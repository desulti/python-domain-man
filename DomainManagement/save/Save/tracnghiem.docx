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https://tracnghiem.net/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