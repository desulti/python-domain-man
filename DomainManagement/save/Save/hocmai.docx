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https://hocmai.vn/</w:t>
      </w:r>
    </w:p>
    <w:p>
      <w:r>
        <w:t>https://app.adjust.com/gfijrp5?adgroup=trangchu&amp;creative=trangchu</w:t>
      </w:r>
    </w:p>
    <w:p>
      <w:r>
        <w:t>https://hocmai.vn//</w:t>
      </w:r>
    </w:p>
    <w:p>
      <w:r>
        <w:t>https://hocmai.vn//loginv2</w:t>
      </w:r>
    </w:p>
    <w:p>
      <w:r>
        <w:t>https://hocmai.vn//loginv2/signup.php</w:t>
      </w:r>
    </w:p>
    <w:p>
      <w:r>
        <w:t>https://hocmai.vn//gioi-thieu</w:t>
      </w:r>
    </w:p>
    <w:p>
      <w:r>
        <w:t>https://hocmai.vn//giao-vien-noi-tieng.html</w:t>
      </w:r>
    </w:p>
    <w:p>
      <w:r>
        <w:t>https://hocmai.vn/javascript:void(0)</w:t>
      </w:r>
    </w:p>
    <w:p>
      <w:r>
        <w:t>https://hocmai.vn/kiem-tra-thi-thu/</w:t>
      </w:r>
    </w:p>
    <w:p>
      <w:r>
        <w:t>https://k12.onluyen.vn/</w:t>
      </w:r>
    </w:p>
    <w:p>
      <w:r>
        <w:t>https://hocmai.vn//kho-tai-lieu</w:t>
      </w:r>
    </w:p>
    <w:p>
      <w:r>
        <w:t>https://hocmai.vn//thong-tin-hoc-phi.html</w:t>
      </w:r>
    </w:p>
    <w:p>
      <w:r>
        <w:t>https://hocmai.vn//ho-tro</w:t>
      </w:r>
    </w:p>
    <w:p>
      <w:r>
        <w:t>https://penbook2022.hocmai.vn/?utm_source=TRANGCHU&amp;utm_medium=Tin_20220211_Thanhhot_12_65363_101_uid132_thanhhot_pushsalesT2&amp;olm_track=229.517.35143.132.1644566017&amp;utm_campaign=TTKD1-PENBOOK2022</w:t>
      </w:r>
    </w:p>
    <w:p>
      <w:r>
        <w:t>https://hocmai.vn/luyen-thi-dai-hoc/pen-i-2022-ver2/?utm_source=TRANGCHU&amp;utm_medium=Tin_20220211_Thanhhot_12_65361_101_uid132_thanhhot_pushsalesT2&amp;olm_track=209.500.34186.132.1644565768&amp;utm_campaign=TTKD1-GPPEN2022</w:t>
      </w:r>
    </w:p>
    <w:p>
      <w:r>
        <w:t>https://sachtocchienv1.hocmai.vn/?utm_source=TRANGCHU&amp;utm_medium=Tin_20220211_Thanhhot_12_65365_101_uid132_thanhhot_pushsalesT2&amp;olm_track=221.548.34968.132.1644566527&amp;utm_campaign=TTKD1-SACHVDC12</w:t>
      </w:r>
    </w:p>
    <w:p>
      <w:r>
        <w:t>https://khoahoctot12.hocmai.vn/?utm_source=TRANGCHU&amp;utm_medium=Tin_20220301_Thanhhot_1_65883_116_uid189_thang2&amp;olm_track=231.555.35317.189.1646127219&amp;utm_campaign=HOCTOT122023</w:t>
      </w:r>
    </w:p>
    <w:p>
      <w:r>
        <w:t>https://sachdanhgianangluchanoiv1.hocmai.vn/?utm_source=TRANGCHU&amp;utm_medium=Tin_20220307_Thanhhot_12_66098_101_uid132_thanhhot_ramatsach&amp;olm_track=221.558.35378.132.1646621723&amp;utm_campaign=TTKD1-SACHVDC12</w:t>
      </w:r>
    </w:p>
    <w:p>
      <w:r>
        <w:t>https://hocmai.vn/khoa-hoc-truc-tuyen/529/toan-cao-cap.html</w:t>
      </w:r>
    </w:p>
    <w:p>
      <w:r>
        <w:t>https://hocmai.vn/khoa-hoc-truc-tuyen/714/tieng-anh-toeic.html</w:t>
      </w:r>
    </w:p>
    <w:p>
      <w:r>
        <w:t>https://hocmai.vn/khoa-hoc-truc-tuyen/1366/khoa-hoc-bo-tro-mon-ngu-van.html</w:t>
      </w:r>
    </w:p>
    <w:p>
      <w:r>
        <w:t>https://hocmai.vn/khoa-hoc-truc-tuyen/1248/khoa-hoc-bo-tro-mon-tieng-viet.html</w:t>
      </w:r>
    </w:p>
    <w:p>
      <w:r>
        <w:t>https://hocmai.vn/khoa-hoc-truc-tuyen/232/khoa-hoc-bo-tro-mon-toan.html</w:t>
      </w:r>
    </w:p>
    <w:p>
      <w:r>
        <w:t>https://hocmai.vn/khoa-hoc-truc-tuyen/416/khoa-bo-tro-mon-tieng-anh.html</w:t>
      </w:r>
    </w:p>
    <w:p>
      <w:r>
        <w:t>https://hocmai.vn/khoa-hoc-truc-tuyen/1362/khoa-hoc-bo-tro-phuong-phap-ki-nang.html</w:t>
      </w:r>
    </w:p>
    <w:p>
      <w:r>
        <w:t>https://hocmai.vn/course/view.php?id=2376</w:t>
      </w:r>
    </w:p>
    <w:p>
      <w:r>
        <w:t>https://hocmai.vn/khoa-hoc-truc-tuyen/1755/tu-duy-thoi-dai-so.html</w:t>
      </w:r>
    </w:p>
    <w:p>
      <w:r>
        <w:t>https://hocmai.vn/khoa-hoc-truc-tuyen/412/boi-duong-hoc-sinh-gioi-mon-toan-danh-cho-thpt.html</w:t>
      </w:r>
    </w:p>
    <w:p>
      <w:r>
        <w:t>https://hocmai.vn/khoa-hoc-truc-tuyen/270/luyen-thi-thpt-quoc-gia-pen-c-mon-ngu-van.html</w:t>
      </w:r>
    </w:p>
    <w:p>
      <w:r>
        <w:t>https://hocmai.vn/khoa-hoc-truc-tuyen/266/luyen-thi-dai-hoc-mon-toan-pen-c.html</w:t>
      </w:r>
    </w:p>
    <w:p>
      <w:r>
        <w:t>https://hocmai.vn/khoa-hoc-truc-tuyen/269/luyen-thi-thpt-quoc-gia-pen-c-mon-tieng-anh.html</w:t>
      </w:r>
    </w:p>
    <w:p>
      <w:r>
        <w:t>https://hocmai.vn/khoa-hoc-truc-tuyen/268/luyen-thi-thpt-quoc-gia-pen-c-mon-vat-li.html</w:t>
      </w:r>
    </w:p>
    <w:p>
      <w:r>
        <w:t>https://hocmai.vn/khoa-hoc-truc-tuyen/267/luyen-thi-thpt-quoc-gia-pen-c-mon-hoa-hoc.html</w:t>
      </w:r>
    </w:p>
    <w:p>
      <w:r>
        <w:t>https://hocmai.vn/khoa-hoc-truc-tuyen/310/luyen-thi-thpt-quoc-gia-pen-c-mon-sinh-hoc.html</w:t>
      </w:r>
    </w:p>
    <w:p>
      <w:r>
        <w:t>https://hocmai.vn/khoa-hoc-truc-tuyen/730/luyen-thi-thpt-quoc-gia-pen-c-khoa-hoc-xa-hoi.html</w:t>
      </w:r>
    </w:p>
    <w:p>
      <w:r>
        <w:t>https://hocmai.vn/khoa-hoc-truc-tuyen/288/luyen-thi-thpt-quoc-gia-pen-i-mon-ngu-van.html</w:t>
      </w:r>
    </w:p>
    <w:p>
      <w:r>
        <w:t>https://hocmai.vn/khoa-hoc-truc-tuyen/283/luyen-thi-thpt-quoc-gia-pen-i-mon-toan.html</w:t>
      </w:r>
    </w:p>
    <w:p>
      <w:r>
        <w:t>https://hocmai.vn/khoa-hoc-truc-tuyen/287/luyen-thi-thpt-quoc-gia-pen-i-mon-tieng-anh.html</w:t>
      </w:r>
    </w:p>
    <w:p>
      <w:r>
        <w:t>https://hocmai.vn/khoa-hoc-truc-tuyen/284/luyen-thi-thpt-quoc-gia-pen-i-mon-vat-li.html</w:t>
      </w:r>
    </w:p>
    <w:p>
      <w:r>
        <w:t>https://hocmai.vn/khoa-hoc-truc-tuyen/285/luyen-thi-thpt-quoc-gia-pen-i-mon-hoa-hoc.html</w:t>
      </w:r>
    </w:p>
    <w:p>
      <w:r>
        <w:t>https://hocmai.vn/khoa-hoc-truc-tuyen/286/luyen-thi-thpt-quoc-gia-pen-i-mon-sinh-hoc.html</w:t>
      </w:r>
    </w:p>
    <w:p>
      <w:r>
        <w:t>https://hocmai.vn/khoa-hoc-truc-tuyen/835/luyen-thi-thpt-quoc-gia-pen-i-khoa-hoc-xa-hoi.html</w:t>
      </w:r>
    </w:p>
    <w:p>
      <w:r>
        <w:t>https://hocmai.vn/khoa-hoc-truc-tuyen/305/luyen-thi-thpt-quoc-gia-pen-m-mon-ngu-van.html</w:t>
      </w:r>
    </w:p>
    <w:p>
      <w:r>
        <w:t>https://hocmai.vn/khoa-hoc-truc-tuyen/302/luyen-thi-thpt-quoc-gia-pen-m-mon-toan.html</w:t>
      </w:r>
    </w:p>
    <w:p>
      <w:r>
        <w:t>https://hocmai.vn/khoa-hoc-truc-tuyen/375/luyen-thi-thpt-quoc-gia-pen-m-mon-tieng-anh.html</w:t>
      </w:r>
    </w:p>
    <w:p>
      <w:r>
        <w:t>https://hocmai.vn/khoa-hoc-truc-tuyen/304/luyen-thi-thpt-quoc-gia-pen-m-mon-vat-li.html</w:t>
      </w:r>
    </w:p>
    <w:p>
      <w:r>
        <w:t>https://hocmai.vn/khoa-hoc-truc-tuyen/303/luyen-thi-thpt-quoc-gia-pen-m-mon-hoa-hoc.html</w:t>
      </w:r>
    </w:p>
    <w:p>
      <w:r>
        <w:t>https://hocmai.vn/khoa-hoc-truc-tuyen/446/luyen-thi-thpt-quoc-gia-pen-m-mon-sinh-hoc.html</w:t>
      </w:r>
    </w:p>
    <w:p>
      <w:r>
        <w:t>https://hocmai.vn/khoa-hoc-truc-tuyen/771/luyen-thi-thpt-quoc-gia-pen-m-khoa-hoc-xa-hoi.html</w:t>
      </w:r>
    </w:p>
    <w:p>
      <w:r>
        <w:t>https://hocmai.vn/khoa-hoc-truc-tuyen/1674/tong-on-toan-dien-thi-bach-khoa-ha-noi.html</w:t>
      </w:r>
    </w:p>
    <w:p>
      <w:r>
        <w:t>https://hocmai.vn/khoa-hoc-truc-tuyen/1842/luyen-de-dai-hoc-bach-khoa-ha-noi.html</w:t>
      </w:r>
    </w:p>
    <w:p>
      <w:r>
        <w:t>https://hocmai.vn/khoa-hoc-truc-tuyen/1600/danh-gia-nang-luc-dhqg-tphcm.html</w:t>
      </w:r>
    </w:p>
    <w:p>
      <w:r>
        <w:t>https://hocmai.vn/khoa-hoc-truc-tuyen/1693/luyen-de-danh-gia-nang-luc-dhqg-tphcm.html</w:t>
      </w:r>
    </w:p>
    <w:p>
      <w:r>
        <w:t>https://hocmai.vn/khoa-hoc-truc-tuyen/2248/luyen-thi-dhqg-ha-noi.html</w:t>
      </w:r>
    </w:p>
    <w:p>
      <w:r>
        <w:t>https://hocmai.vn/course/view.php?id=1635&amp;chapid=&amp;edit=off&amp;sesskey=iYeTgYkiC0</w:t>
      </w:r>
    </w:p>
    <w:p>
      <w:r>
        <w:t>https://hocmai.vn/course/view.php?id=1636</w:t>
      </w:r>
    </w:p>
    <w:p>
      <w:r>
        <w:t>https://hocmai.vn/course/view.php?id=1637</w:t>
      </w:r>
    </w:p>
    <w:p>
      <w:r>
        <w:t>https://hocmai.vn/course/view.php?id=1638</w:t>
      </w:r>
    </w:p>
    <w:p>
      <w:r>
        <w:t>https://hocmai.vn/khoa-hoc-truc-tuyen/2358/penbook-luyen-de-mon-van.html</w:t>
      </w:r>
    </w:p>
    <w:p>
      <w:r>
        <w:t>https://hocmai.vn/khoa-hoc-truc-tuyen/1870/tang-toc-luyen-de-thi-danh-gia-nang-luc-dhqg-tphcm.html</w:t>
      </w:r>
    </w:p>
    <w:p>
      <w:r>
        <w:t>https://hocmai.vn/khoa-hoc-truc-tuyen/2079/toc-chien-luyen-de-kiem-tra-tu-duy-dhbkhn.html</w:t>
      </w:r>
    </w:p>
    <w:p>
      <w:r>
        <w:t>https://hocmai.vn/khoa-hoc-truc-tuyen/2313/master-x-tong-luyen-ngu-van.html</w:t>
      </w:r>
    </w:p>
    <w:p>
      <w:r>
        <w:t>https://hocmai.vn/khoa-hoc-truc-tuyen/2310/master-x-tong-luyen-toan.html</w:t>
      </w:r>
    </w:p>
    <w:p>
      <w:r>
        <w:t>https://hocmai.vn/khoa-hoc-truc-tuyen/2312/master-x-tong-luyen-tieng-anh.html</w:t>
      </w:r>
    </w:p>
    <w:p>
      <w:r>
        <w:t>https://hocmai.vn/khoa-hoc-truc-tuyen/2322/master-x-tong-luyen-vat-li.html</w:t>
      </w:r>
    </w:p>
    <w:p>
      <w:r>
        <w:t>https://hocmai.vn/khoa-hoc-truc-tuyen/2311/master-x-tong-luyen-hoa-hoc.html</w:t>
      </w:r>
    </w:p>
    <w:p>
      <w:r>
        <w:t>https://hocmai.vn/khoa-hoc-truc-tuyen/2318/master-x-than-toc-ngu-van.html</w:t>
      </w:r>
    </w:p>
    <w:p>
      <w:r>
        <w:t>https://hocmai.vn/khoa-hoc-truc-tuyen/2319/master-x-than-toc-toan.html</w:t>
      </w:r>
    </w:p>
    <w:p>
      <w:r>
        <w:t>https://hocmai.vn/khoa-hoc-truc-tuyen/2320/master-x-than-toc-tieng-anh.html</w:t>
      </w:r>
    </w:p>
    <w:p>
      <w:r>
        <w:t>https://hocmai.vn/khoa-hoc-truc-tuyen/2323/master-x-tong-luyen-vat-li.html</w:t>
      </w:r>
    </w:p>
    <w:p>
      <w:r>
        <w:t>https://hocmai.vn/khoa-hoc-truc-tuyen/2301/master-x-than-toc-hoa-hoc.html</w:t>
      </w:r>
    </w:p>
    <w:p>
      <w:r>
        <w:t>https://hocmai.vn/khoa-hoc-truc-tuyen/2316/master-x-giai-de-ngu-van.html</w:t>
      </w:r>
    </w:p>
    <w:p>
      <w:r>
        <w:t>https://hocmai.vn/khoa-hoc-truc-tuyen/2315/master-x-giai-de-toan.html</w:t>
      </w:r>
    </w:p>
    <w:p>
      <w:r>
        <w:t>https://hocmai.vn/khoa-hoc-truc-tuyen/2314/master-x-giai-de-tieng-anh.html</w:t>
      </w:r>
    </w:p>
    <w:p>
      <w:r>
        <w:t>https://hocmai.vn/khoa-hoc-truc-tuyen/2324/master-x-giai-de-vat-li.html</w:t>
      </w:r>
    </w:p>
    <w:p>
      <w:r>
        <w:t>https://hocmai.vn/khoa-hoc-truc-tuyen/2317/master-x-giai-de-hoa-hoc.html</w:t>
      </w:r>
    </w:p>
    <w:p>
      <w:r>
        <w:t>https://hocmai.vn/luyen-thi-dai-hoc/pen-i-2022-ver2/?utm_source=TRANGCHU&amp;utm_medium=Banner_20220307_Trangchuto_12_66146_101_uid132_244x390_bannert3&amp;olm_track=209.500.34185.132.1646643721&amp;utm_campaign=TTKD1-GPPEN2022</w:t>
      </w:r>
    </w:p>
    <w:p>
      <w:r>
        <w:t>https://hocmai.vn/khoa-hoc-truc-tuyen/148/ngu-van-10.html</w:t>
      </w:r>
    </w:p>
    <w:p>
      <w:r>
        <w:t>https://hocmai.vn/khoa-hoc-truc-tuyen/306/toan-10.html</w:t>
      </w:r>
    </w:p>
    <w:p>
      <w:r>
        <w:t>https://hocmai.vn/khoa-hoc-truc-tuyen/145/tieng-anh-10.html</w:t>
      </w:r>
    </w:p>
    <w:p>
      <w:r>
        <w:t>https://hocmai.vn/khoa-hoc-truc-tuyen/151/vat-li-10.html</w:t>
      </w:r>
    </w:p>
    <w:p>
      <w:r>
        <w:t>https://hocmai.vn/khoa-hoc-truc-tuyen/150/hoa-hoc-10.html</w:t>
      </w:r>
    </w:p>
    <w:p>
      <w:r>
        <w:t>https://hocmai.vn/khoa-hoc-truc-tuyen/1128/sinh-hoc-10.html</w:t>
      </w:r>
    </w:p>
    <w:p>
      <w:r>
        <w:t>https://hocmai.vn/khoa-hoc-truc-tuyen/139/ngu-van-11.html</w:t>
      </w:r>
    </w:p>
    <w:p>
      <w:r>
        <w:t>https://hocmai.vn/khoa-hoc-truc-tuyen/143/toan-11.html</w:t>
      </w:r>
    </w:p>
    <w:p>
      <w:r>
        <w:t>https://hocmai.vn/khoa-hoc-truc-tuyen/136/tieng-anh-11.html</w:t>
      </w:r>
    </w:p>
    <w:p>
      <w:r>
        <w:t>https://hocmai.vn/khoa-hoc-truc-tuyen/142/vat-li-11.html</w:t>
      </w:r>
    </w:p>
    <w:p>
      <w:r>
        <w:t>https://hocmai.vn/khoa-hoc-truc-tuyen/141/hoa-hoc-11.html</w:t>
      </w:r>
    </w:p>
    <w:p>
      <w:r>
        <w:t>https://hocmai.vn/khoa-hoc-truc-tuyen/828/sinh-hoc-11.html</w:t>
      </w:r>
    </w:p>
    <w:p>
      <w:r>
        <w:t>https://hocmai.vn/khoa-hoc-truc-tuyen/130/ngu-van-12.html</w:t>
      </w:r>
    </w:p>
    <w:p>
      <w:r>
        <w:t>https://hocmai.vn/khoa-hoc-truc-tuyen/134/toan-12.html</w:t>
      </w:r>
    </w:p>
    <w:p>
      <w:r>
        <w:t>https://hocmai.vn/khoa-hoc-truc-tuyen/126/tieng-anh-12.html</w:t>
      </w:r>
    </w:p>
    <w:p>
      <w:r>
        <w:t>https://hocmai.vn/khoa-hoc-truc-tuyen/133/vat-li-12.html</w:t>
      </w:r>
    </w:p>
    <w:p>
      <w:r>
        <w:t>https://hocmai.vn/khoa-hoc-truc-tuyen/132/hoa-hoc-12.html</w:t>
      </w:r>
    </w:p>
    <w:p>
      <w:r>
        <w:t>https://hocmai.vn/khoa-hoc-truc-tuyen/131/sinh-hoc-12.html</w:t>
      </w:r>
    </w:p>
    <w:p>
      <w:r>
        <w:t>https://hocmai.vn/course/view.php?id=1730</w:t>
      </w:r>
    </w:p>
    <w:p>
      <w:r>
        <w:t>https://hocmai.vn/course/view.php?id=1732</w:t>
      </w:r>
    </w:p>
    <w:p>
      <w:r>
        <w:t>https://hocmai.vn/course/view.php?id=1731</w:t>
      </w:r>
    </w:p>
    <w:p>
      <w:r>
        <w:t>https://hocmai.vn/course/view.php?id=1733</w:t>
      </w:r>
    </w:p>
    <w:p>
      <w:r>
        <w:t>https://hocmai.vn/khoa-hoc-truc-tuyen/1790/so-tay-tra-cuu-nhanh-ly-thuyet-cong-thuc-dang-bai-mon-toan-10.html</w:t>
      </w:r>
    </w:p>
    <w:p>
      <w:r>
        <w:t>https://hocmai.vn/khoa-hoc-truc-tuyen/1793/so-tay-tra-cuu-nhanh-ly-thuyet-cong-thuc-dang-bai-mon-tieng-anh-10.html</w:t>
      </w:r>
    </w:p>
    <w:p>
      <w:r>
        <w:t>https://hocmai.vn/khoa-hoc-truc-tuyen/1791/so-tay-tra-cuu-nhanh-ly-thuyet-cong-thuc-dang-bai-mon-vat-li-10.html</w:t>
      </w:r>
    </w:p>
    <w:p>
      <w:r>
        <w:t>https://hocmai.vn/khoa-hoc-truc-tuyen/1792/so-tay-tra-cuu-nhanh-ly-thuyet-cong-thuc-dang-bai-mon-hoc-hoc-10.html</w:t>
      </w:r>
    </w:p>
    <w:p>
      <w:r>
        <w:t>https://hocmai.vn/course/view.php?id=1734</w:t>
      </w:r>
    </w:p>
    <w:p>
      <w:r>
        <w:t>https://hocmai.vn/course/view.php?id=1737</w:t>
      </w:r>
    </w:p>
    <w:p>
      <w:r>
        <w:t>https://hocmai.vn/course/view.php?id=1735</w:t>
      </w:r>
    </w:p>
    <w:p>
      <w:r>
        <w:t>https://hocmai.vn/course/view.php?id=1736</w:t>
      </w:r>
    </w:p>
    <w:p>
      <w:r>
        <w:t>https://hocmai.vn/khoa-hoc-truc-tuyen/1786/so-tay-tra-cuu-nhanh-ly-thuyet-cong-thuc-dang-bai-mon-toan-11.html</w:t>
      </w:r>
    </w:p>
    <w:p>
      <w:r>
        <w:t>https://hocmai.vn/khoa-hoc-truc-tuyen/1789/so-tay-tra-cuu-nhanh-ly-thuyet-cong-thuc-dang-bai-mon-tieng-anh-11.html</w:t>
      </w:r>
    </w:p>
    <w:p>
      <w:r>
        <w:t>https://hocmai.vn/khoa-hoc-truc-tuyen/1787/so-tay-tra-cuu-nhanh-ly-thuyet-cong-thuc-dang-bai-mon-vat-li-11.html</w:t>
      </w:r>
    </w:p>
    <w:p>
      <w:r>
        <w:t>https://hocmai.vn/khoa-hoc-truc-tuyen/1788/so-tay-tra-cuu-nhanh-ly-thuyet-cong-thuc-dang-bai-mon-hoa-hoc-11.html</w:t>
      </w:r>
    </w:p>
    <w:p>
      <w:r>
        <w:t>https://khoahoctot12.hocmai.vn/?utm_source=TRANGCHU&amp;utm_medium=Banner_20220226_Trangchuto_1_65708_116_uid259_menu&amp;olm_track=196.326.23745.159.1645517875&amp;utm_campaign=TTKD1-HOCTOT12</w:t>
      </w:r>
    </w:p>
    <w:p>
      <w:r>
        <w:t>https://hocmai.vn/khoa-hoc-truc-tuyen/1134/luyen-thi-vao-10-hm10-tong-on-mon-ngu-van.html</w:t>
      </w:r>
    </w:p>
    <w:p>
      <w:r>
        <w:t>https://hocmai.vn/khoa-hoc-truc-tuyen/1132/luyen-thi-vao-10-hm10-tong-on-mon-toan.html</w:t>
      </w:r>
    </w:p>
    <w:p>
      <w:r>
        <w:t>https://hocmai.vn/khoa-hoc-truc-tuyen/1136/luyen-thi-vao-10-hm10-tong-on-mon-tieng-anh.html</w:t>
      </w:r>
    </w:p>
    <w:p>
      <w:r>
        <w:t>https://hocmai.vn/khoa-hoc-truc-tuyen/864/luyen-thi-vao-10-hm10-luyen-de-mon-ngu-van.html</w:t>
      </w:r>
    </w:p>
    <w:p>
      <w:r>
        <w:t>https://hocmai.vn/khoa-hoc-truc-tuyen/524/luyen-thi-vao-10-hm10-luyen-de-mon-toan.html</w:t>
      </w:r>
    </w:p>
    <w:p>
      <w:r>
        <w:t>https://hocmai.vn/khoa-hoc-truc-tuyen/867/luyen-thi-vao-10-hm10-luyen-de-mon-tieng-anh.html</w:t>
      </w:r>
    </w:p>
    <w:p>
      <w:r>
        <w:t>https://hocmai.vn/khoa-hoc-truc-tuyen/1620/vat-li.html</w:t>
      </w:r>
    </w:p>
    <w:p>
      <w:r>
        <w:t>https://hocmai.vn/khoa-hoc-truc-tuyen/1612/hoa-hoc.html</w:t>
      </w:r>
    </w:p>
    <w:p>
      <w:r>
        <w:t>https://hocmai.vn/khoa-hoc-truc-tuyen/1628/sinh-hoc.html</w:t>
      </w:r>
    </w:p>
    <w:p>
      <w:r>
        <w:t>https://hocmai.vn/khoa-hoc-truc-tuyen/1556/lich-su.html</w:t>
      </w:r>
    </w:p>
    <w:p>
      <w:r>
        <w:t>https://hocmai.vn/khoa-hoc-truc-tuyen/1602/dia-li.html</w:t>
      </w:r>
    </w:p>
    <w:p>
      <w:r>
        <w:t>https://hocmai.vn/khoa-hoc-truc-tuyen/1627/giao-duc-cong-dan.html</w:t>
      </w:r>
    </w:p>
    <w:p>
      <w:r>
        <w:t>https://hocmai.vn/khoa-hoc-truc-tuyen/1653/trac-nghiem-toan-9-dap-an-loi-giai-chi-tiet.html</w:t>
      </w:r>
    </w:p>
    <w:p>
      <w:r>
        <w:t>https://hocmai.vn/khoa-hoc-truc-tuyen/2080/giai-ma-de-thi-vao-10-mon-toan.html</w:t>
      </w:r>
    </w:p>
    <w:p>
      <w:r>
        <w:t>https://hocmai.vn/khoa-hoc-truc-tuyen/1796/luyen-thi-vao-lop-10-mon-toan.html</w:t>
      </w:r>
    </w:p>
    <w:p>
      <w:r>
        <w:t>https://hocmai.vn/khoa-hoc-truc-tuyen/1797/luyen-thi-vao-lop-10-mon-ngu-van.html</w:t>
      </w:r>
    </w:p>
    <w:p>
      <w:r>
        <w:t>https://hocmai.vn/khoa-hoc-truc-tuyen/113/ngu-van-6.html</w:t>
      </w:r>
    </w:p>
    <w:p>
      <w:r>
        <w:t>https://hocmai.vn/khoa-hoc-truc-tuyen/281/toan-6.html</w:t>
      </w:r>
    </w:p>
    <w:p>
      <w:r>
        <w:t>https://hocmai.vn/khoa-hoc-truc-tuyen/468/tieng-anh-lop-6.html</w:t>
      </w:r>
    </w:p>
    <w:p>
      <w:r>
        <w:t>https://hocmai.vn/khoa-hoc-truc-tuyen/1930/khtn.html</w:t>
      </w:r>
    </w:p>
    <w:p>
      <w:r>
        <w:t>https://hocmai.vn/khoa-hoc-truc-tuyen/819/lich-su-dia-li.html</w:t>
      </w:r>
    </w:p>
    <w:p>
      <w:r>
        <w:t>https://hocmai.vn/khoa-hoc-truc-tuyen/1927/tin-hoc.html</w:t>
      </w:r>
    </w:p>
    <w:p>
      <w:r>
        <w:t>https://hocmai.vn/khoa-hoc-truc-tuyen/464/ngu-van-7.html</w:t>
      </w:r>
    </w:p>
    <w:p>
      <w:r>
        <w:t>https://hocmai.vn/khoa-hoc-truc-tuyen/462/toan-7.html</w:t>
      </w:r>
    </w:p>
    <w:p>
      <w:r>
        <w:t>https://hocmai.vn/khoa-hoc-truc-tuyen/466/tieng-anh-7.html</w:t>
      </w:r>
    </w:p>
    <w:p>
      <w:r>
        <w:t>https://hocmai.vn/khoa-hoc-truc-tuyen/465/vat-li-7.html</w:t>
      </w:r>
    </w:p>
    <w:p>
      <w:r>
        <w:t>https://hocmai.vn/khoa-hoc-truc-tuyen/822/sinh-hoc-7.html</w:t>
      </w:r>
    </w:p>
    <w:p>
      <w:r>
        <w:t>https://hocmai.vn/khoa-hoc-truc-tuyen/823/lich-su-7.html</w:t>
      </w:r>
    </w:p>
    <w:p>
      <w:r>
        <w:t>https://hocmai.vn/khoa-hoc-truc-tuyen/437/ngu-van-8.html</w:t>
      </w:r>
    </w:p>
    <w:p>
      <w:r>
        <w:t>https://hocmai.vn/khoa-hoc-truc-tuyen/455/toan-8.html</w:t>
      </w:r>
    </w:p>
    <w:p>
      <w:r>
        <w:t>https://hocmai.vn/khoa-hoc-truc-tuyen/517/tieng-anh-8.html</w:t>
      </w:r>
    </w:p>
    <w:p>
      <w:r>
        <w:t>https://hocmai.vn/khoa-hoc-truc-tuyen/515/vat-li-8.html</w:t>
      </w:r>
    </w:p>
    <w:p>
      <w:r>
        <w:t>https://hocmai.vn/khoa-hoc-truc-tuyen/461/hoa-hoc-8.html</w:t>
      </w:r>
    </w:p>
    <w:p>
      <w:r>
        <w:t>https://hocmai.vn/khoa-hoc-truc-tuyen/814/sinh-hoc-8.html</w:t>
      </w:r>
    </w:p>
    <w:p>
      <w:r>
        <w:t>https://hocmai.vn/khoa-hoc-truc-tuyen/815/lich-su-8.html</w:t>
      </w:r>
    </w:p>
    <w:p>
      <w:r>
        <w:t>https://hocmai.vn/khoa-hoc-truc-tuyen/508/ngu-van-9.html</w:t>
      </w:r>
    </w:p>
    <w:p>
      <w:r>
        <w:t>https://hocmai.vn/khoa-hoc-truc-tuyen/473/toan-9.html</w:t>
      </w:r>
    </w:p>
    <w:p>
      <w:r>
        <w:t>https://hocmai.vn/khoa-hoc-truc-tuyen/431/tieng-anh-9.html</w:t>
      </w:r>
    </w:p>
    <w:p>
      <w:r>
        <w:t>https://hocmai.vn/khoa-hoc-truc-tuyen/765/vat-li-9.html</w:t>
      </w:r>
    </w:p>
    <w:p>
      <w:r>
        <w:t>https://hocmai.vn/khoa-hoc-truc-tuyen/351/hoa-hoc-9.html</w:t>
      </w:r>
    </w:p>
    <w:p>
      <w:r>
        <w:t>https://hocmai.vn/khoa-hoc-truc-tuyen/818/sinh-hoc-9.html</w:t>
      </w:r>
    </w:p>
    <w:p>
      <w:r>
        <w:t>https://hocmai.vn/khoa-hoc-truc-tuyen/817/lich-su-9.html</w:t>
      </w:r>
    </w:p>
    <w:p>
      <w:r>
        <w:t>https://hocmai.vn/khoa-hoc-truc-tuyen/1190/dia-li-9.html</w:t>
      </w:r>
    </w:p>
    <w:p>
      <w:r>
        <w:t>https://hocmai.vn/khoa-hoc-truc-tuyen/1194/giao-duc-cong-dan-9.html</w:t>
      </w:r>
    </w:p>
    <w:p>
      <w:r>
        <w:t>https://hocmai.vn/khoa-hoc-truc-tuyen/2097/cam-nang-chinh-phuc-kien-thuc-mon-toan.html</w:t>
      </w:r>
    </w:p>
    <w:p>
      <w:r>
        <w:t>https://hocmai.vn/khoa-hoc-truc-tuyen/2098/cam-nang-chinh-phuc-kien-thuc-mon-tieng-anh.html</w:t>
      </w:r>
    </w:p>
    <w:p>
      <w:r>
        <w:t>https://hocmai.vn/khoa-hoc-truc-tuyen/2100/cam-nang-chinh-phuc-kien-thuc-mon-khoa-hoc-tu-nhien.html</w:t>
      </w:r>
    </w:p>
    <w:p>
      <w:r>
        <w:t>https://hocmai.vn/khoa-hoc-truc-tuyen/2125/1001-bai-tap-hoc-tot-toan-dien-mon-toan-7.html</w:t>
      </w:r>
    </w:p>
    <w:p>
      <w:r>
        <w:t>https://hocmai.vn/khoa-hoc-truc-tuyen/2126/1001-bai-tap-hoc-tot-toan-dien-mon-toan-8.html</w:t>
      </w:r>
    </w:p>
    <w:p>
      <w:r>
        <w:t>https://hocmai.vn/khoa-hoc-truc-tuyen/2127/1001-bai-tap-hoc-tot-toan-dien-mon-toan-9.html</w:t>
      </w:r>
    </w:p>
    <w:p>
      <w:r>
        <w:t>https://hocmai.vn/th-thcs/hoc-tot-2021-2022/?utm_source=TRANGCHU&amp;utm_medium=Banner_20220304_Trangchuto_1_66025_116_uid270_1&amp;olm_track=201.339.35360.270.1646371231&amp;utm_campaign=TTKD2-HT-2022</w:t>
      </w:r>
    </w:p>
    <w:p>
      <w:r>
        <w:t>https://hocmai.vn/khoa-hoc-truc-tuyen/1578/luyen-thi-vao-6-hm6-tong-on-mon-tieng-viet.html</w:t>
      </w:r>
    </w:p>
    <w:p>
      <w:r>
        <w:t>https://hocmai.vn/khoa-hoc-truc-tuyen/1576/luyen-thi-vao-6-hm6-tong-on-mon-toan.html</w:t>
      </w:r>
    </w:p>
    <w:p>
      <w:r>
        <w:t>https://hocmai.vn/khoa-hoc-truc-tuyen/1574/luyen-thi-vao-6-hm6-tong-on-mon-tieng-anh.html</w:t>
      </w:r>
    </w:p>
    <w:p>
      <w:r>
        <w:t>https://hocmai.vn/khoa-hoc-truc-tuyen/1592/tieng-viet.html</w:t>
      </w:r>
    </w:p>
    <w:p>
      <w:r>
        <w:t>https://hocmai.vn/khoa-hoc-truc-tuyen/1590/toan.html</w:t>
      </w:r>
    </w:p>
    <w:p>
      <w:r>
        <w:t>https://hocmai.vn/khoa-hoc-truc-tuyen/1588/tieng-anh.html</w:t>
      </w:r>
    </w:p>
    <w:p>
      <w:r>
        <w:t>https://hocmai.vn/course/view.php?id=1649</w:t>
      </w:r>
    </w:p>
    <w:p>
      <w:r>
        <w:t>https://hocmai.vn/course/view.php?id=1648</w:t>
      </w:r>
    </w:p>
    <w:p>
      <w:r>
        <w:t>https://hocmai.vn/course/view.php?id=1857</w:t>
      </w:r>
    </w:p>
    <w:p>
      <w:r>
        <w:t>https://hocmai.vn/khoa-hoc-truc-tuyen/1766/tieng-viet.html</w:t>
      </w:r>
    </w:p>
    <w:p>
      <w:r>
        <w:t>https://hocmai.vn/khoa-hoc-truc-tuyen/1138/toan-1.html</w:t>
      </w:r>
    </w:p>
    <w:p>
      <w:r>
        <w:t>https://hocmai.vn/khoa-hoc-truc-tuyen/1670/tieng-viet.html</w:t>
      </w:r>
    </w:p>
    <w:p>
      <w:r>
        <w:t>https://hocmai.vn/khoa-hoc-truc-tuyen/810/toan.html</w:t>
      </w:r>
    </w:p>
    <w:p>
      <w:r>
        <w:t>https://hocmai.vn/khoa-hoc-truc-tuyen/827/tieng-viet-3.html</w:t>
      </w:r>
    </w:p>
    <w:p>
      <w:r>
        <w:t>https://hocmai.vn/khoa-hoc-truc-tuyen/834/toan-3.html</w:t>
      </w:r>
    </w:p>
    <w:p>
      <w:r>
        <w:t>https://hocmai.vn/khoa-hoc-truc-tuyen/1004/tieng-anh-3.html</w:t>
      </w:r>
    </w:p>
    <w:p>
      <w:r>
        <w:t>https://hocmai.vn/khoa-hoc-truc-tuyen/518/tieng-viet-4.html</w:t>
      </w:r>
    </w:p>
    <w:p>
      <w:r>
        <w:t>https://hocmai.vn/khoa-hoc-truc-tuyen/513/toan-4.html</w:t>
      </w:r>
    </w:p>
    <w:p>
      <w:r>
        <w:t>https://hocmai.vn/khoa-hoc-truc-tuyen/856/tieng-anh-4.html</w:t>
      </w:r>
    </w:p>
    <w:p>
      <w:r>
        <w:t>https://hocmai.vn/khoa-hoc-truc-tuyen/519/tieng-viet-5.html</w:t>
      </w:r>
    </w:p>
    <w:p>
      <w:r>
        <w:t>https://hocmai.vn/khoa-hoc-truc-tuyen/470/toan-5.html</w:t>
      </w:r>
    </w:p>
    <w:p>
      <w:r>
        <w:t>https://hocmai.vn/khoa-hoc-truc-tuyen/858/tieng-anh-5.html</w:t>
      </w:r>
    </w:p>
    <w:p>
      <w:r>
        <w:t>https://hocmai.vn/khoa-hoc-truc-tuyen/1868/phat-trien-nang-luc-tieng-viet-1.html</w:t>
      </w:r>
    </w:p>
    <w:p>
      <w:r>
        <w:t>https://uommamhailoc.hocmai.vn/?utm_source=webhocmai&amp;utm_medium=banner_slide&amp;utm_campaign=gamification2022</w:t>
      </w:r>
    </w:p>
    <w:p>
      <w:r>
        <w:t>https://penbookv1.hocmai.vn/?utm_source=TRANGCHU&amp;utm_medium=Banner_20220211_Trangchuto_12_65351_101_uid132_715x400_pushsalesT22022&amp;olm_track=229.540.34780.132.1644552962&amp;utm_campaign=TTKD1-PENBOOK2022</w:t>
      </w:r>
    </w:p>
    <w:p>
      <w:r>
        <w:t>https://hocmai.vn/luyen-thi-dai-hoc/pen-i-2022-ver2/?utm_source=TRANGCHU&amp;utm_medium=Banner_20220307_Trangchuto_12_66145_101_uid132_715x400_bannert3&amp;olm_track=209.500.34185.132.1646643348&amp;utm_campaign=TTKD1-GPPEN2022</w:t>
      </w:r>
    </w:p>
    <w:p>
      <w:r>
        <w:t>https://ielts.ican.vn/ielts-face-off?utm_source=Social&amp;utm_medium=IFO&amp;utm_campaign=anhntv5&amp;utm_term=HDT_HSSV&amp;utm_content=anhntv5_3.2022_IFO</w:t>
      </w:r>
    </w:p>
    <w:p>
      <w:r>
        <w:t>https://danhgianangluc-dhqghn.hocmai.vn/</w:t>
      </w:r>
    </w:p>
    <w:p>
      <w:r>
        <w:t>https://hocmai.vn/khoa-dgnl-tphcm-2022/?utm_source=TRANGCHU&amp;utm_medium=Banner_20211129_Trangchuto_1_62019_116_uid259_trangchu&amp;olm_track=227.513.34332.259.1638150300&amp;utm_campaign=Luyende_DGNL_2022</w:t>
      </w:r>
    </w:p>
    <w:p>
      <w:r>
        <w:t>https://onthivao10.hocmai.vn/luyendevao10/?utm_source=TRANGCHU&amp;utm_medium=Banner_20220303_Trangchuto_1_65975_116_uid92_bannermarch&amp;olm_track=105.529.35349.92.1646292442&amp;utm_campaign=TTKD2-GIAIPHAPHM10</w:t>
      </w:r>
    </w:p>
    <w:p>
      <w:r>
        <w:t>https://masterthcs.hocmai.vn/uid94ht100k?utm_source=Banner&amp;utm_medium=Banner_Master_Anhbtq_uid94&amp;utm_campaign=Master</w:t>
      </w:r>
    </w:p>
    <w:p>
      <w:r>
        <w:t>https://hocgioitieuhoc.hocmai.vn/hocthumienphi_uid282/?utm_source=WEBSITE&amp;utm_medium=Trangchitiet_20220103_Banner_1_64681_116_uid282_websitehocmai&amp;olm_track=194.509.35012.282.1641184729&amp;utm_campaign=HOCTOT2021</w:t>
      </w:r>
    </w:p>
    <w:p>
      <w:r>
        <w:t>https://kangaroo.hocmai.vn/truyenthong/?utm_source=Banner&amp;utm_medium=HOCMAI_onthitoanquoctekangaroo_linhnt10&amp;utm_campaign=Kangaroo&amp;utm_term=&amp;utm_content=uid282</w:t>
      </w:r>
    </w:p>
    <w:p>
      <w:r>
        <w:t>https://hocmai.link/butpha910wweb</w:t>
      </w:r>
    </w:p>
    <w:p>
      <w:r>
        <w:t>https://uommamhailoc.hocmai.vn/?utm_source=webhocmai&amp;utm_medium=banner_brand&amp;utm_campaign=gamification2022</w:t>
      </w:r>
    </w:p>
    <w:p>
      <w:r>
        <w:t>https://hocmai.vn/#</w:t>
      </w:r>
    </w:p>
    <w:p>
      <w:r>
        <w:t>https://hocmai.vn/phong-truyen-thong/</w:t>
      </w:r>
    </w:p>
    <w:p>
      <w:r>
        <w:t>https://khoahoctot12.hocmai.vn/?utm_source=TRANGCHU&amp;utm_medium=Banner_20220226_Trangchuto_1_65712_116_uid259_khoi&amp;olm_track=196.326.23745.159.1645517875&amp;utm_campaign=TTKD1-HOCTOT12</w:t>
      </w:r>
    </w:p>
    <w:p>
      <w:r>
        <w:t>https://hocmai.vn/khoa-hoc-truc-tuyen/1936/hoc-tot-sinh-hoc-12-thay-nguyen-thanh-cong-thay-dinh-duc-hien.html</w:t>
      </w:r>
    </w:p>
    <w:p>
      <w:r>
        <w:t>https://hocmai.vn/giao-vien/126/thay-nguyen-thanh-cong.html</w:t>
      </w:r>
    </w:p>
    <w:p>
      <w:r>
        <w:t>https://hocmai.vn/giao-vien/187/thay-dinh-duc-hien.html</w:t>
      </w:r>
    </w:p>
    <w:p>
      <w:r>
        <w:t>https://hocmai.vn/khoa-hoc-truc-tuyen/1973/hoc-tot-vat-li-11-thay-do-ngoc-ha.html</w:t>
      </w:r>
    </w:p>
    <w:p>
      <w:r>
        <w:t>https://hocmai.vn/giao-vien/161/thay-do-ngoc-ha.html</w:t>
      </w:r>
    </w:p>
    <w:p>
      <w:r>
        <w:t>https://hocmai.vn/khoa-hoc-truc-tuyen/278/pen-c-ngu-van-co-trinh-thu-tuyet.html</w:t>
      </w:r>
    </w:p>
    <w:p>
      <w:r>
        <w:t>https://hocmai.vn/giao-vien/88/co-trinh-thu-tuyet.html</w:t>
      </w:r>
    </w:p>
    <w:p>
      <w:r>
        <w:t>https://hocmai.vn/khoa-hoc-truc-tuyen/425/pen-i-hoa-hoc-thay-vu-khac-ngoc.html</w:t>
      </w:r>
    </w:p>
    <w:p>
      <w:r>
        <w:t>https://hocmai.vn/giao-vien/90/thay-vu-khac-ngoc.html</w:t>
      </w:r>
    </w:p>
    <w:p>
      <w:r>
        <w:t>https://hocmai.vn/khoa-hoc-truc-tuyen/1970/hoc-tot-toan-11-thay-nguyen-phu-hoang-lan.html</w:t>
      </w:r>
    </w:p>
    <w:p>
      <w:r>
        <w:t>https://hocmai.vn/giao-vien/205/thay-nguyen-phu-hoang-lan.html</w:t>
      </w:r>
    </w:p>
    <w:p>
      <w:r>
        <w:t>https://hocmai.vn/khoa-hoc-truc-tuyen/1885/hoc-tot-toan-12-thay-luu-huy-thuong.html</w:t>
      </w:r>
    </w:p>
    <w:p>
      <w:r>
        <w:t>https://hocmai.vn/giao-vien/147/thay-luu-huy-thuong.html</w:t>
      </w:r>
    </w:p>
    <w:p>
      <w:r>
        <w:t>https://hocmai.vn/khoa-hoc-truc-tuyen/1174/pen-c-hoa-hoc-thay-nguyen-ngoc-anh.html</w:t>
      </w:r>
    </w:p>
    <w:p>
      <w:r>
        <w:t>https://hocmai.vn/giao-vien/236/thay-nguyen-ngoc-anh.html</w:t>
      </w:r>
    </w:p>
    <w:p>
      <w:r>
        <w:t>https://hocmai.vn/khoa-hoc-truc-tuyen/1967/hoc-tot-ngu-van-11-thay-pham-huu-cuong.html</w:t>
      </w:r>
    </w:p>
    <w:p>
      <w:r>
        <w:t>https://hocmai.vn/giao-vien/120/thay-pham-huu-cuong.html</w:t>
      </w:r>
    </w:p>
    <w:p>
      <w:r>
        <w:t>https://hocmai.vn/khoa-hoc-truc-tuyen/1977/hoc-tot-hoa-hoc-11-thay-vu-khac-ngoc.html</w:t>
      </w:r>
    </w:p>
    <w:p>
      <w:r>
        <w:t>https://hocmai.vn/khoa-hoc-truc-tuyen/1188/pen-c-hoa-hoc-thay-vu-khac-ngoc.html</w:t>
      </w:r>
    </w:p>
    <w:p>
      <w:r>
        <w:t>https://hocmai.vn/khoa-hoc-truc-tuyen/752/pen-i-toan-thay-le-ba-tran-phuong.html</w:t>
      </w:r>
    </w:p>
    <w:p>
      <w:r>
        <w:t>https://hocmai.vn/giao-vien/91/thay-le-ba-tran-phuong.html</w:t>
      </w:r>
    </w:p>
    <w:p>
      <w:r>
        <w:t>https://hocmai.vn/khoa-hoc-truc-tuyen/1182/pen-c-sinh-hoc-thay-nguyen-thanh-cong.html</w:t>
      </w:r>
    </w:p>
    <w:p>
      <w:r>
        <w:t>https://hocmai.vn/giao-vien/169/thay-nguyen-thanh-tung.html</w:t>
      </w:r>
    </w:p>
    <w:p>
      <w:r>
        <w:t>https://hocmai.vn/giao-vien/174/thay-dang-ngoc-khuong.html</w:t>
      </w:r>
    </w:p>
    <w:p>
      <w:r>
        <w:t>https://hocmai.vn/giao-vien/295/thay-nguyen-quy-tien.html</w:t>
      </w:r>
    </w:p>
    <w:p>
      <w:r>
        <w:t>https://hocmai.vn/giao-vien/198/thay-nguyen-thanh-nam.html</w:t>
      </w:r>
    </w:p>
    <w:p>
      <w:r>
        <w:t>https://hocmai.vn/giao-vien/199/thay-pham-thang.html</w:t>
      </w:r>
    </w:p>
    <w:p>
      <w:r>
        <w:t>https://hocmai.vn/giao-vien/274/thay-tuanbb.html</w:t>
      </w:r>
    </w:p>
    <w:p>
      <w:r>
        <w:t>https://hocmai.vn/giao-vien/287/co-nguyen-thanh-thuy.html</w:t>
      </w:r>
    </w:p>
    <w:p>
      <w:r>
        <w:t>https://hocmai.vn/giao-vien/288/co-tran-van-anh.html</w:t>
      </w:r>
    </w:p>
    <w:p>
      <w:r>
        <w:t>https://hocmai.vn/giao-vien/290/co-le-ngan.html</w:t>
      </w:r>
    </w:p>
    <w:p>
      <w:r>
        <w:t>https://hocmai.vn/khoa-hoc-truc-tuyen/1260/pen-i-vat-li-thay-nguyen-thanh-nam.html</w:t>
      </w:r>
    </w:p>
    <w:p>
      <w:r>
        <w:t>https://hocmai.vn/khoa-hoc-truc-tuyen/748/pen-i-khoa-hoc-xa-hoi-co-le-thi-thu-huong-thay-nguyen-manh-ha-thay-tran-van-nang.html</w:t>
      </w:r>
    </w:p>
    <w:p>
      <w:r>
        <w:t>https://hocmai.vn/giao-vien/168/co-le-thi-thu-huong.html</w:t>
      </w:r>
    </w:p>
    <w:p>
      <w:r>
        <w:t>https://hocmai.vn/giao-vien/226/thay-tran-van-nang.html</w:t>
      </w:r>
    </w:p>
    <w:p>
      <w:r>
        <w:t>https://hocmai.vn/giao-vien/227/thay-nguyen-manh-ha.html</w:t>
      </w:r>
    </w:p>
    <w:p>
      <w:r>
        <w:t>https://hocmai.vn/khoa-hoc-truc-tuyen/764/pen-i-toan-thay-le-anh-tuan.html</w:t>
      </w:r>
    </w:p>
    <w:p>
      <w:r>
        <w:t>https://hocmai.vn/giao-vien/135/thay-le-anh-tuan.html</w:t>
      </w:r>
    </w:p>
    <w:p>
      <w:r>
        <w:t>https://hocmai.vn/khoa-hoc-truc-tuyen/1886/hoc-tot-tieng-anh-12-he-10-nam-co-huong-fiona.html</w:t>
      </w:r>
    </w:p>
    <w:p>
      <w:r>
        <w:t>https://hocmai.vn/giao-vien/167/co-huong-fiona.html</w:t>
      </w:r>
    </w:p>
    <w:p>
      <w:r>
        <w:t>https://hocmai.vn/giao-vien/310/thay-nguyen-minh-thang.html</w:t>
      </w:r>
    </w:p>
    <w:p>
      <w:r>
        <w:t>https://hocmai.vn/khoa-hoc-truc-tuyen/1888/hoc-tot-hoa-hoc-12thay-vu-khac-ngoc-nguyen-ngoc-anh.html</w:t>
      </w:r>
    </w:p>
    <w:p>
      <w:r>
        <w:t>https://hocmai.vn/khoa-hoc-truc-tuyen/1168/pen-c-toan-thay-le-anh-tuan.html</w:t>
      </w:r>
    </w:p>
    <w:p>
      <w:r>
        <w:t>https://hocmai.vn/khoa-hoc-truc-tuyen/727/pen-c-toan-thay-le-ba-tran-phuong.html</w:t>
      </w:r>
    </w:p>
    <w:p>
      <w:r>
        <w:t>https://hocmai.vn/khoa-hoc-truc-tuyen/1180/pen-c-sinh-hoc-thay-dinh-duc-hien.html</w:t>
      </w:r>
    </w:p>
    <w:p>
      <w:r>
        <w:t>https://hocmai.vn/khoa-hoc-truc-tuyen/426/pen-i-vat-li-thay-do-ngoc-ha.html</w:t>
      </w:r>
    </w:p>
    <w:p>
      <w:r>
        <w:t>https://hocmai.vn/khoa-hoc-truc-tuyen/1975/hoc-tot-vat-li-11-thay-pham-van-tung.html</w:t>
      </w:r>
    </w:p>
    <w:p>
      <w:r>
        <w:t>https://hocmai.vn/giao-vien/162/thay-pham-van-tung.html</w:t>
      </w:r>
    </w:p>
    <w:p>
      <w:r>
        <w:t>https://hocmai.vn/khoa-hoc-truc-tuyen/1971/hoc-tot-tieng-anh-11-thay-tuan-bb-he-10-nam.html</w:t>
      </w:r>
    </w:p>
    <w:p>
      <w:r>
        <w:t>https://hocmai.vn/khoa-hoc-truc-tuyen/1978/hoc-tot-sinh-hoc-11-thay-nguyen-thanh-cong.html</w:t>
      </w:r>
    </w:p>
    <w:p>
      <w:r>
        <w:t>https://hocmai.vn/khoa-hoc-truc-tuyen/1921/toan-6-ket-noi-tri-thuc-voi-cuoc-song.html</w:t>
      </w:r>
    </w:p>
    <w:p>
      <w:r>
        <w:t>https://hocmai.vn/giao-vien/232/thay-nguyen-quyet-thang.html</w:t>
      </w:r>
    </w:p>
    <w:p>
      <w:r>
        <w:t>https://hocmai.vn/giao-vien/262/co-nguyen-thi-mai-quynh.html</w:t>
      </w:r>
    </w:p>
    <w:p>
      <w:r>
        <w:t>https://hocmai.vn/khoa-hoc-truc-tuyen/1943/hoc-tot-sinh-hoc-8-co-bui-huong-quynh.html</w:t>
      </w:r>
    </w:p>
    <w:p>
      <w:r>
        <w:t>https://hocmai.vn/giao-vien/211/co-bui-huong-quynh.html</w:t>
      </w:r>
    </w:p>
    <w:p>
      <w:r>
        <w:t>https://hocmai.vn/khoa-hoc-truc-tuyen/1931/khoa-hoc-tu-nhien-6.html</w:t>
      </w:r>
    </w:p>
    <w:p>
      <w:r>
        <w:t>https://hocmai.vn/giao-vien/176/co-duong-thu-ha.html</w:t>
      </w:r>
    </w:p>
    <w:p>
      <w:r>
        <w:t>https://hocmai.vn/khoa-hoc-truc-tuyen/1948/hoc-tot-tieng-anh-9-thay-nguyen-danh-chien-thay-nguyen-trung-nguyen-he-10-nam.html</w:t>
      </w:r>
    </w:p>
    <w:p>
      <w:r>
        <w:t>https://hocmai.vn/giao-vien/175/thay-nguyen-danh-chien.html</w:t>
      </w:r>
    </w:p>
    <w:p>
      <w:r>
        <w:t>https://hocmai.vn/giao-vien/264/thay-nguyen-trung-nguyen.html</w:t>
      </w:r>
    </w:p>
    <w:p>
      <w:r>
        <w:t>https://hocmai.vn/khoa-hoc-truc-tuyen/1908/hoc-tot-sinh-hoc-7-co-nguyen-thi-mai-huong.html</w:t>
      </w:r>
    </w:p>
    <w:p>
      <w:r>
        <w:t>https://hocmai.vn/giao-vien/179/co-nguyen-thi-mai-huong.html</w:t>
      </w:r>
    </w:p>
    <w:p>
      <w:r>
        <w:t>https://hocmai.vn/khoa-hoc-truc-tuyen/1782/master-toan-8-24-tuan.html</w:t>
      </w:r>
    </w:p>
    <w:p>
      <w:r>
        <w:t>https://hocmai.vn/giao-vien-noi-tieng.html</w:t>
      </w:r>
    </w:p>
    <w:p>
      <w:r>
        <w:t>https://hocmai.vn/khoa-hoc-truc-tuyen/1785/master-ngu-van-8-36-tuan.html</w:t>
      </w:r>
    </w:p>
    <w:p>
      <w:r>
        <w:t>https://hocmai.vn/khoa-hoc-truc-tuyen/1897/hoc-tot-tieng-anh-6-co-nguyen-thi-thinh-co-nguyen-thi-mai-huong-he-10-nam.html</w:t>
      </w:r>
    </w:p>
    <w:p>
      <w:r>
        <w:t>https://hocmai.vn/giao-vien/233/co-nguyen-thi-mai-huong.html</w:t>
      </w:r>
    </w:p>
    <w:p>
      <w:r>
        <w:t>https://hocmai.vn/giao-vien/252/co-nguyen-thi-thinh.html</w:t>
      </w:r>
    </w:p>
    <w:p>
      <w:r>
        <w:t>https://hocmai.vn/khoa-hoc-truc-tuyen/1898/hoc-tot-tieng-anh-6-co-hoang-thi-thu-phuong-co-dang-bao-van-he-10-nam.html</w:t>
      </w:r>
    </w:p>
    <w:p>
      <w:r>
        <w:t>https://hocmai.vn/giao-vien/253/co-dang-bao-van.html</w:t>
      </w:r>
    </w:p>
    <w:p>
      <w:r>
        <w:t>https://hocmai.vn/giao-vien/207/co-phuong-sarah.html</w:t>
      </w:r>
    </w:p>
    <w:p>
      <w:r>
        <w:t>https://hocmai.vn/khoa-hoc-truc-tuyen/1955/hoc-tot-dia-li-9-co-duong-thu-huong.html</w:t>
      </w:r>
    </w:p>
    <w:p>
      <w:r>
        <w:t>https://hocmai.vn/giao-vien/268/co-duong-thu-huong.html</w:t>
      </w:r>
    </w:p>
    <w:p>
      <w:r>
        <w:t>https://hocmai.vn/khoa-hoc-truc-tuyen/1912/hoc-tot-ngu-van-8-co-nguyen-thi-thu-trang.html</w:t>
      </w:r>
    </w:p>
    <w:p>
      <w:r>
        <w:t>https://hocmai.vn/giao-vien/188/co-nguyen-thi-thu-trang.html</w:t>
      </w:r>
    </w:p>
    <w:p>
      <w:r>
        <w:t>https://hocmai.vn/khoa-hoc-truc-tuyen/1949/hoc-tot-tieng-anh-9-co-hoang-hai-yen-he-10-nam.html</w:t>
      </w:r>
    </w:p>
    <w:p>
      <w:r>
        <w:t>https://hocmai.vn/giao-vien/293/co-hoang-hai-yen-ms-vivi.html</w:t>
      </w:r>
    </w:p>
    <w:p>
      <w:r>
        <w:t>https://hocmai.vn/khoa-hoc-truc-tuyen/2114/master-ngu-van-9-36-tuan.html</w:t>
      </w:r>
    </w:p>
    <w:p>
      <w:r>
        <w:t>https://hocmai.vn/khoa-hoc-truc-tuyen/663/luyen-thi-vao-10-chuyen-toan-ct1-thay-hong-tri-quang.html</w:t>
      </w:r>
    </w:p>
    <w:p>
      <w:r>
        <w:t>https://hocmai.vn/giao-vien/191/thay-hong-tri-quang.html</w:t>
      </w:r>
    </w:p>
    <w:p>
      <w:r>
        <w:t>https://hocmai.vn/khoa-hoc-truc-tuyen/1956/hoc-tot-gdcd-9-co-trang-daisy.html</w:t>
      </w:r>
    </w:p>
    <w:p>
      <w:r>
        <w:t>https://hocmai.vn/giao-vien/270/co-trang-daisy.html</w:t>
      </w:r>
    </w:p>
    <w:p>
      <w:r>
        <w:t>https://hocmai.vn/khoa-hoc-truc-tuyen/1783/master-ngu-van-8-12-tuan.html</w:t>
      </w:r>
    </w:p>
    <w:p>
      <w:r>
        <w:t>https://hocmai.vn/khoa-hoc-truc-tuyen/1939/hoc-tot-hoa-hoc-8-co-pham-thi-thuy-ngoc.html</w:t>
      </w:r>
    </w:p>
    <w:p>
      <w:r>
        <w:t>https://hocmai.vn/giao-vien/192/co-pham-thi-thuy-ngoc.html</w:t>
      </w:r>
    </w:p>
    <w:p>
      <w:r>
        <w:t>https://hocmai.vn/khoa-hoc-truc-tuyen/1780/master-toan-8-36-tuan.html</w:t>
      </w:r>
    </w:p>
    <w:p>
      <w:r>
        <w:t>https://hocmai.vn/khoa-hoc-truc-tuyen/860/hm10-tong-on-toan-thay-nguyen-manh-cuong.html</w:t>
      </w:r>
    </w:p>
    <w:p>
      <w:r>
        <w:t>https://hocmai.vn/giao-vien/121/thay-nguyen-manh-cuong.html</w:t>
      </w:r>
    </w:p>
    <w:p>
      <w:r>
        <w:t>https://hocmai.vn/khoa-hoc-truc-tuyen/861/hm10-tong-on-ngu-van-thay-nguyen-phi-hung.html</w:t>
      </w:r>
    </w:p>
    <w:p>
      <w:r>
        <w:t>https://hocmai.vn/giao-vien/153/thay-nguyen-phi-hung.html</w:t>
      </w:r>
    </w:p>
    <w:p>
      <w:r>
        <w:t>https://hocmai.vn/khoa-hoc-truc-tuyen/2111/master-toan-9-36-tuan.html</w:t>
      </w:r>
    </w:p>
    <w:p>
      <w:r>
        <w:t>https://hocmai.vn/khoa-hoc-truc-tuyen/712/hm10-tong-on-tieng-anh-thay-nguyen-danh-chien.html</w:t>
      </w:r>
    </w:p>
    <w:p>
      <w:r>
        <w:t>https://hocmai.vn/khoa-hoc-truc-tuyen/1641/hm10-luyen-de-ngu-van-tp-hcm-co-quynh-an.html</w:t>
      </w:r>
    </w:p>
    <w:p>
      <w:r>
        <w:t>https://hocmai.vn/giao-vien/286/co-van-trinh-quynh-an.html</w:t>
      </w:r>
    </w:p>
    <w:p>
      <w:r>
        <w:t>https://hocmai.vn/khoa-hoc-truc-tuyen/1314/hm10-luyen-de-ngu-van-v2-thay-nguyen-phi-hung.html</w:t>
      </w:r>
    </w:p>
    <w:p>
      <w:r>
        <w:t>https://hocmai.vn/khoa-hoc-truc-tuyen/1941/hoc-tot-hoa-hoc-8-co-tran-thi-huong.html</w:t>
      </w:r>
    </w:p>
    <w:p>
      <w:r>
        <w:t>https://hocmai.vn/giao-vien/228/co-tran-thi-huong.html</w:t>
      </w:r>
    </w:p>
    <w:p>
      <w:r>
        <w:t>https://hocmai.vn/khoa-hoc-truc-tuyen/1913/hoc-tot-ngu-van-8-tphcm-co-pham-ngoc-nhung.html</w:t>
      </w:r>
    </w:p>
    <w:p>
      <w:r>
        <w:t>https://hocmai.vn/giao-vien/323/co-pham-thi-ngoc-nhung.html</w:t>
      </w:r>
    </w:p>
    <w:p>
      <w:r>
        <w:t>https://hocmai.vn/khoa-hoc-truc-tuyen/1779/master-ngu-van-7-36-tuan.html</w:t>
      </w:r>
    </w:p>
    <w:p>
      <w:r>
        <w:t>https://hocmai.vn/khoa-hoc-truc-tuyen/1909/hoc-tot-lich-su-7-co-le-thi-thu-huong.html</w:t>
      </w:r>
    </w:p>
    <w:p>
      <w:r>
        <w:t>https://hocmai.vn/khoa-hoc-truc-tuyen/1905/hoc-tot-tieng-anh-7-co-ha-sylvia-co-luong-quynh-ly-he-10-nam.html</w:t>
      </w:r>
    </w:p>
    <w:p>
      <w:r>
        <w:t>https://hocmai.vn/giao-vien/181/co-ha-sylvia.html</w:t>
      </w:r>
    </w:p>
    <w:p>
      <w:r>
        <w:t>https://hocmai.vn/giao-vien/254/co-luong-quynh-ly.html</w:t>
      </w:r>
    </w:p>
    <w:p>
      <w:r>
        <w:t>https://hocmai.vn/khoa-hoc-truc-tuyen/1907/hoc-tot-vat-li-7-co-nguyen-thi-mai.html</w:t>
      </w:r>
    </w:p>
    <w:p>
      <w:r>
        <w:t>https://hocmai.vn/giao-vien/209/co-nguyen-thi-mai.html</w:t>
      </w:r>
    </w:p>
    <w:p>
      <w:r>
        <w:t>https://hocmai.vn/khoa-hoc-truc-tuyen/1770/master-toan-6-36-tuan.html</w:t>
      </w:r>
    </w:p>
    <w:p>
      <w:r>
        <w:t>https://hocmai.vn/khoa-hoc-truc-tuyen/1928/tin-hoc-6.html</w:t>
      </w:r>
    </w:p>
    <w:p>
      <w:r>
        <w:t>https://hocmai.vn/giao-vien/308/thay-dang-xuan-dich.html</w:t>
      </w:r>
    </w:p>
    <w:p>
      <w:r>
        <w:t>https://hocmai.vn/khoa-hoc-truc-tuyen/1926/ngu-van-6-bo-canh-dieu.html</w:t>
      </w:r>
    </w:p>
    <w:p>
      <w:r>
        <w:t>https://hocmai.vn/giao-vien/313/co-nguyen-thi-nga.html</w:t>
      </w:r>
    </w:p>
    <w:p>
      <w:r>
        <w:t>https://hocmai.vn/giao-vien/324/thay-nguyen-thanh-toan.html</w:t>
      </w:r>
    </w:p>
    <w:p>
      <w:r>
        <w:t>https://hocmai.vn/khoa-hoc-truc-tuyen/1768/master-toan-6-12-tuan.html</w:t>
      </w:r>
    </w:p>
    <w:p>
      <w:r>
        <w:t>https://hocmai.link/websitehocmai</w:t>
      </w:r>
    </w:p>
    <w:p>
      <w:r>
        <w:t>https://hocmai.vn/khoa-hoc-truc-tuyen/1646/20-video-phan-tich-sai-lam-thuong-gap.html</w:t>
      </w:r>
    </w:p>
    <w:p>
      <w:r>
        <w:t>https://hocmai.vn/khoa-hoc-truc-tuyen/2054/nang-cao-tieng-viet-4-co-tran-thi-van-anh.html</w:t>
      </w:r>
    </w:p>
    <w:p>
      <w:r>
        <w:t>https://hocmai.vn/giao-vien/122/co-tran-thi-van-anh.html</w:t>
      </w:r>
    </w:p>
    <w:p>
      <w:r>
        <w:t>https://hocmai.vn/khoa-hoc-truc-tuyen/1647/20-video-phan-tich-sai-lam-thuong-gap.html</w:t>
      </w:r>
    </w:p>
    <w:p>
      <w:r>
        <w:t>https://hocmai.vn/giao-vien/204/co-do-khanh-phuong.html</w:t>
      </w:r>
    </w:p>
    <w:p>
      <w:r>
        <w:t>https://hocmai.vn/khoa-hoc-truc-tuyen/2058/7-chu-de-trong-tam-toan-2.html</w:t>
      </w:r>
    </w:p>
    <w:p>
      <w:r>
        <w:t>https://hocmai.vn/giao-vien/291/co-thanh-lan.html</w:t>
      </w:r>
    </w:p>
    <w:p>
      <w:r>
        <w:t>https://hocmai.vn/khoa-hoc-truc-tuyen/1234/chinh-phuc-toan-3-theo-tuan-co-cao-thi-dung.html</w:t>
      </w:r>
    </w:p>
    <w:p>
      <w:r>
        <w:t>https://hocmai.vn/giao-vien/258/co-cao-thi-dung.html</w:t>
      </w:r>
    </w:p>
    <w:p>
      <w:r>
        <w:t>https://hocmai.vn/khoa-hoc-truc-tuyen/2056/nang-cao-tieng-viet-5-co-tran-thi-van-anh.html</w:t>
      </w:r>
    </w:p>
    <w:p>
      <w:r>
        <w:t>https://hocmai.vn/khoa-hoc-truc-tuyen/1860/20-chu-de-kien-thuc-can-nho-cho-ky-thi-vao-6-mon-tieng-anh.html</w:t>
      </w:r>
    </w:p>
    <w:p>
      <w:r>
        <w:t>https://hocmai.vn/khoa-hoc-truc-tuyen/2059/5-chu-de-trong-tam-toan-4.html</w:t>
      </w:r>
    </w:p>
    <w:p>
      <w:r>
        <w:t>https://hocmai.vn/giao-vien/248/thay-ha-dinh-hanh.html</w:t>
      </w:r>
    </w:p>
    <w:p>
      <w:r>
        <w:t>https://hocmai.vn/khoa-hoc-truc-tuyen/2052/nang-cao-tieng-viet-3-co-tran-thi-van-anh.html</w:t>
      </w:r>
    </w:p>
    <w:p>
      <w:r>
        <w:t>https://hocmai.vn/khoa-hoc-truc-tuyen/2061/thanh-thao-20-chu-de-tieng-anh-5-10-nam.html</w:t>
      </w:r>
    </w:p>
    <w:p>
      <w:r>
        <w:t>https://hocmai.vn/giao-vien/251/co-huong-omega.html</w:t>
      </w:r>
    </w:p>
    <w:p>
      <w:r>
        <w:t>https://hocmai.vn/khoa-hoc-truc-tuyen/1029/toan-4-co-nguyen-thi-hue.html</w:t>
      </w:r>
    </w:p>
    <w:p>
      <w:r>
        <w:t>https://hocmai.vn/giao-vien/183/co-nguyen-thi-hue.html</w:t>
      </w:r>
    </w:p>
    <w:p>
      <w:r>
        <w:t>https://hocmai.vn/khoa-hoc-truc-tuyen/2060/chinh-phuc-tieng-viet-5.html</w:t>
      </w:r>
    </w:p>
    <w:p>
      <w:r>
        <w:t>https://hocmai.vn/giao-vien/246/co-tran-thu-hoa.html</w:t>
      </w:r>
    </w:p>
    <w:p>
      <w:r>
        <w:t>https://hocmai.vn/khoa-hoc-truc-tuyen/2055/nang-cao-toan-4-thay-bui-minh-man.html</w:t>
      </w:r>
    </w:p>
    <w:p>
      <w:r>
        <w:t>https://hocmai.vn/giao-vien/154/thay-bui-minh-man.html</w:t>
      </w:r>
    </w:p>
    <w:p>
      <w:r>
        <w:t>https://hocmai.vn/khoa-hoc-truc-tuyen/1868/tien-tieu-hoc.html</w:t>
      </w:r>
    </w:p>
    <w:p>
      <w:r>
        <w:t>https://hocmai.vn/khoa-hoc-truc-tuyen/2057/nang-cao-toan-5-thay-bui-minh-man.html</w:t>
      </w:r>
    </w:p>
    <w:p>
      <w:r>
        <w:t>https://hocmai.vn/khoa-hoc-truc-tuyen/2053/nang-cao-toan-3-co-nguyen-thi-hoa.html</w:t>
      </w:r>
    </w:p>
    <w:p>
      <w:r>
        <w:t>https://hocmai.vn/giao-vien/160/co-nguyen-thi-hoa.html</w:t>
      </w:r>
    </w:p>
    <w:p>
      <w:r>
        <w:t>https://hocmai.vn/khoa-hoc-truc-tuyen/2065/4-tuan-khoi-dong-tieng-viet-5.html</w:t>
      </w:r>
    </w:p>
    <w:p>
      <w:r>
        <w:t>https://hocmai.vn/khoa-hoc-tot-lop-11-2021/?utm_source=TRANGCHU&amp;utm_medium=Tin_20201006_Tinmoi_1_125_37_uid162_langnghe&amp;utm_campaign=HOCTOT11&amp;utm_term=Tinmoi&amp;utm_olmcamp=109&amp;utm_user=162&amp;utm_created=1604595600000#mon-hoa</w:t>
      </w:r>
    </w:p>
    <w:p>
      <w:r>
        <w:t xml:space="preserve"> https://butpha9cong.hocmai.vn/?utm_source=TRANGCHU&amp;utm_medium=Tin_20201006_Tinmoi_1_96_37_uid162_langnghe&amp;utm_campaign=SACHBUTPHA11&amp;utm_term=Tinmoi&amp;utm_olmcamp=130&amp;utm_user=162&amp;utm_created=1604595600000</w:t>
      </w:r>
    </w:p>
    <w:p>
      <w:r>
        <w:t xml:space="preserve">https://sotaytracuu.hocmai.vn/?utm_source=TRANGCHU&amp;utm_medium=Tin_20201006_Tinmoi_1_105_37_uid162_langnghe&amp;utm_campaign=SOTAY10&amp;utm_term=Tinmoi&amp;utm_olmcamp=144&amp;utm_user=162&amp;utm_created=1604595600000 </w:t>
      </w:r>
    </w:p>
    <w:p>
      <w:r>
        <w:t>https://hocmai.vn/luyen-thi-dai-hoc/giai-phap-pen-2021/?utm_source=FA&amp;utm_medium=FA_20200925_CVS_12_126_101_uid166_chiase_nghia_luonglh&amp;utm_campaign=TTKD1_GPPEN_2021&amp;utm_term=CVS&amp;utm_olmcamp=113&amp;utm_user=166&amp;utm_created=1603558800000</w:t>
      </w:r>
    </w:p>
    <w:p>
      <w:r>
        <w:t>https://www.facebook.com/Hocmai.vnOnline/videos/1310704455695171/</w:t>
      </w:r>
    </w:p>
    <w:p>
      <w:r>
        <w:t>https://www.facebook.com/dangtam.letan</w:t>
      </w:r>
    </w:p>
    <w:p>
      <w:r>
        <w:t>http://dantri.com.vn/giao-duc-khuyen-hoc/khong-di-hoc-them-van-gianh-2-diem-10-ky-thi-tuyen-sinh-lop-10-20170619073644251.htm</w:t>
      </w:r>
    </w:p>
    <w:p>
      <w:r>
        <w:t>https://hoctot.hocmai.vn/</w:t>
      </w:r>
    </w:p>
    <w:p>
      <w:r>
        <w:t>https://www.masterx.vn/cd/?utm_source=FA&amp;utm_medium=Truyenthong_20211217_CVS_1_63909_116_uid165_trangchuhocmai&amp;olm_track=225.532.34793.165.1639739738&amp;utm_campaign=MASTERX-2021</w:t>
      </w:r>
    </w:p>
    <w:p>
      <w:r>
        <w:t>https://hocmai.vn/#thpt</w:t>
      </w:r>
    </w:p>
    <w:p>
      <w:r>
        <w:t>https://hocmai.vn/#thcs</w:t>
      </w:r>
    </w:p>
    <w:p>
      <w:r>
        <w:t>https://hocmai.vn/#th</w:t>
      </w:r>
    </w:p>
    <w:p>
      <w:r>
        <w:t>http://hocmai.vn/gioi-thieu</w:t>
      </w:r>
    </w:p>
    <w:p>
      <w:r>
        <w:t>http://hocmai.vn/hoc-sinh-tieu-bieu.html</w:t>
      </w:r>
    </w:p>
    <w:p>
      <w:r>
        <w:t>https://hocmai.vn/privacy2.php</w:t>
      </w:r>
    </w:p>
    <w:p>
      <w:r>
        <w:t>https://hocmai.vn/hocmai2020/assets/front/pdf/Quy-che-hoat-dong.pdf</w:t>
      </w:r>
    </w:p>
    <w:p>
      <w:r>
        <w:t>https://hocmai.vn/ho-tro/a/chinh-sach-bao-mat-thong-tin-62.html</w:t>
      </w:r>
    </w:p>
    <w:p>
      <w:r>
        <w:t>https://hocmai.vn/ho-tro/a/giai-quyet-khieu-nai-tranh-chap-114.html</w:t>
      </w:r>
    </w:p>
    <w:p>
      <w:r>
        <w:t>https://hocmai.vn/tuyen-dung</w:t>
      </w:r>
    </w:p>
    <w:p>
      <w:r>
        <w:t>https://hocmai.vn/th-thcs/hoc-tot-2021-v3</w:t>
      </w:r>
    </w:p>
    <w:p>
      <w:r>
        <w:t>https://hocmai.vn/luyen-thi-dai-hoc/giai-phap-pen-2021</w:t>
      </w:r>
    </w:p>
    <w:p>
      <w:r>
        <w:t>https://hocmai.vn/luyen-de-hm10-2020</w:t>
      </w:r>
    </w:p>
    <w:p>
      <w:r>
        <w:t>https://hoctot2019.hocmai.vn/on-thi-vao-6</w:t>
      </w:r>
    </w:p>
    <w:p>
      <w:r>
        <w:t>https://speakup.vn/</w:t>
      </w:r>
    </w:p>
    <w:p>
      <w:r>
        <w:t>https://hochay.edu.vn/</w:t>
      </w:r>
    </w:p>
    <w:p>
      <w:r>
        <w:t>https://xbook.vn</w:t>
      </w:r>
    </w:p>
    <w:p>
      <w:r>
        <w:t>http://diendan.hocmai.vn/index.php</w:t>
      </w:r>
    </w:p>
    <w:p>
      <w:r>
        <w:t>https://hocmai.vn/kho-tai-lieu/</w:t>
      </w:r>
    </w:p>
    <w:p>
      <w:r>
        <w:t>https://thituyensinh.hocmai.vn/</w:t>
      </w:r>
    </w:p>
    <w:p>
      <w:r>
        <w:t>https://blog.hocmai.vn/</w:t>
      </w:r>
    </w:p>
    <w:p>
      <w:r>
        <w:t>https://hocmai.vn/public/contact.php</w:t>
      </w:r>
    </w:p>
    <w:p>
      <w:r>
        <w:t>https://hocmai.vn/ho-tro/gop-y.html</w:t>
      </w:r>
    </w:p>
    <w:p>
      <w:r>
        <w:t>https://hocmai.vn/ho-tro/</w:t>
      </w:r>
    </w:p>
    <w:p>
      <w:r>
        <w:t>https://play.google.com/store/apps/details?id=com.hocmai&amp;hl=vi</w:t>
      </w:r>
    </w:p>
    <w:p>
      <w:r>
        <w:t>http://online.gov.vn/Home/WebDetails/71288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