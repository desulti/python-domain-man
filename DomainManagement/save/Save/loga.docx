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https://loga.vn/</w:t>
      </w:r>
    </w:p>
    <w:p>
      <w:r>
        <w:t>https://loga.vn/khoa-hoc</w:t>
      </w:r>
    </w:p>
    <w:p>
      <w:r>
        <w:t>https://loga.vnjavascript:void(0)</w:t>
      </w:r>
    </w:p>
    <w:p>
      <w:r>
        <w:t>https://loga.vn/cau-hoi</w:t>
      </w:r>
    </w:p>
    <w:p>
      <w:r>
        <w:t>https://loga.vn/de-thi</w:t>
      </w:r>
    </w:p>
    <w:p>
      <w:r>
        <w:t>https://loga.vn/phong-thi</w:t>
      </w:r>
    </w:p>
    <w:p>
      <w:r>
        <w:t>https://loga.vn/de-tao-tu-dong</w:t>
      </w:r>
    </w:p>
    <w:p>
      <w:r>
        <w:t>https://loga.vn/bai-viet</w:t>
      </w:r>
    </w:p>
    <w:p>
      <w:r>
        <w:t>https://loga.vn/hoi-dap</w:t>
      </w:r>
    </w:p>
    <w:p>
      <w:r>
        <w:t>https://loga.vn/giai-bai-tap</w:t>
      </w:r>
    </w:p>
    <w:p>
      <w:r>
        <w:t>https://loga.vn/tai-lieu</w:t>
      </w:r>
    </w:p>
    <w:p>
      <w:r>
        <w:t>https://loga.vn/giao-an</w:t>
      </w:r>
    </w:p>
    <w:p>
      <w:r>
        <w:t>https://loga.vn/tro-choi</w:t>
      </w:r>
    </w:p>
    <w:p>
      <w:r>
        <w:t>https://loga.vn/dang-nhap</w:t>
      </w:r>
    </w:p>
    <w:p>
      <w:r>
        <w:t>https://loga.vn/nap-the</w:t>
      </w:r>
    </w:p>
    <w:p>
      <w:r>
        <w:t>https://loga.vn#carousel-example-generic</w:t>
      </w:r>
    </w:p>
    <w:p>
      <w:r>
        <w:t>https://loga.vn/bai-viet/cach-tinh-diem-tot-nghiep-thpt-quoc-gia-2020-moi-nhat-99-do-tot-nghiep-17107</w:t>
      </w:r>
    </w:p>
    <w:p>
      <w:r>
        <w:t>https://loga.vn/bai-viet/diem-chuan-trung-tuyen-dai-hoc-bach-khoa-ha-noi-2019-17046</w:t>
      </w:r>
    </w:p>
    <w:p>
      <w:r>
        <w:t>https://loga.vn/bai-viet/cac-buoc-luyen-bai-doc-tieng-anh-hieu-qua-16575</w:t>
      </w:r>
    </w:p>
    <w:p>
      <w:r>
        <w:t>https://loga.vn/bai-viet/dich-ma-16477</w:t>
      </w:r>
    </w:p>
    <w:p>
      <w:r>
        <w:t>https://loga.vn/bai-viet/trao-doi-nuoc-o-thuc-vat-16470</w:t>
      </w:r>
    </w:p>
    <w:p>
      <w:r>
        <w:t>https://loga.vn/bai-viet/thien-nhien-nhiet-am-gio-mua-tom-tat-16381</w:t>
      </w:r>
    </w:p>
    <w:p>
      <w:r>
        <w:t>https://loga.vn/bai-viet/tong-ket-vat-ly-7-chuong-2-am-hoc-16236</w:t>
      </w:r>
    </w:p>
    <w:p>
      <w:r>
        <w:t>https://loga.vn/bai-viet/bo-tips-ielts-speaking-16187</w:t>
      </w:r>
    </w:p>
    <w:p>
      <w:r>
        <w:t>https://loga.vn/bai-viet/speaking-trong-bai-thi-ielts-part-2-chu-de-gioi-thieu-ve-1-nguoi-16182</w:t>
      </w:r>
    </w:p>
    <w:p>
      <w:r>
        <w:t>https://loga.vn/bai-viet/trong-am-tieng-anh-16169</w:t>
      </w:r>
    </w:p>
    <w:p>
      <w:r>
        <w:t>https://loga.vn/khoa-hoc/ki-thuat-casio-co-ban-mien-phi-3</w:t>
      </w:r>
    </w:p>
    <w:p>
      <w:r>
        <w:t>https://loga.vn/khoa-hoc/tuyet-ki-casio-lop-12-co-ban-4</w:t>
      </w:r>
    </w:p>
    <w:p>
      <w:r>
        <w:t>https://loga.vn/khoa-hoc/tong-on-casio-11-12-12</w:t>
      </w:r>
    </w:p>
    <w:p>
      <w:r>
        <w:t>https://loga.vn/khoa-hoc/luyen-tap-nguyen-ham-tich-phan-8</w:t>
      </w:r>
    </w:p>
    <w:p>
      <w:r>
        <w:t>https://loga.vn/khoa-hoc/tuyet-ki-casio-lop-11-basic-5</w:t>
      </w:r>
    </w:p>
    <w:p>
      <w:r>
        <w:t>https://loga.vn/khoa-hoc/20-ngay-tong-on-7</w:t>
      </w:r>
    </w:p>
    <w:p>
      <w:r>
        <w:t>https://loga.vn/khoa-hoc/casio-luyen-de-6</w:t>
      </w:r>
    </w:p>
    <w:p>
      <w:r>
        <w:t>https://loga.vn/khoa-hoc/toa-do-oyz-10</w:t>
      </w:r>
    </w:p>
    <w:p>
      <w:r>
        <w:t>https://loga.vn/khoa-hoc/chinh-phuc-vat-li-12-thay-phuc-vu-13</w:t>
      </w:r>
    </w:p>
    <w:p>
      <w:r>
        <w:t>https://loga.vn/khoa-hoc/khoa-on-thi-hoa-thptqg-2019-thay-tung-15</w:t>
      </w:r>
    </w:p>
    <w:p>
      <w:r>
        <w:t>https://loga.vn/bai-viet/bai-9-quy-luat-menden-quy-luat-phan-li-doc-lap-17087</w:t>
      </w:r>
    </w:p>
    <w:p>
      <w:r>
        <w:t>https://loga.vn/bai-viet/bai-8-quy-luat-menden-quy-luat-phan-li-17086</w:t>
      </w:r>
    </w:p>
    <w:p>
      <w:r>
        <w:t>https://loga.vn/bai-viet/chuyen-de-boi-duong-hoc-sinh-gioi-mon-sinh-hoc-11-phan-6-17085</w:t>
      </w:r>
    </w:p>
    <w:p>
      <w:r>
        <w:t>https://loga.vn/bai-viet/chuyen-de-boi-duong-hoc-sinh-gioi-mon-sinh-hoc-11-phan-5-17084</w:t>
      </w:r>
    </w:p>
    <w:p>
      <w:r>
        <w:t>https://loga.vn/bai-viet/chuyen-de-boi-duong-hoc-sinh-gioi-mon-sinh-hoc-11-phan-4-17080</w:t>
      </w:r>
    </w:p>
    <w:p>
      <w:r>
        <w:t>https://loga.vn/bai-viet/chuyen-de-boi-duong-hoc-sinh-gioi-mon-sinh-hoc-11-phan-3-17079</w:t>
      </w:r>
    </w:p>
    <w:p>
      <w:r>
        <w:t>https://loga.vn/bai-viet/chuyen-de-boi-duong-hoc-sinh-gioi-mon-sinh-hoc-11-phan-2-17078</w:t>
      </w:r>
    </w:p>
    <w:p>
      <w:r>
        <w:t>https://loga.vn/bai-viet/chuyen-de-boi-duong-hoc-sinh-gioi-sinh-hoc-11-phan-1-17076</w:t>
      </w:r>
    </w:p>
    <w:p>
      <w:r>
        <w:t>https://loga.vn/bai-viet/sinh-hoc-11-tap-tinh-cua-dong-vat-17071</w:t>
      </w:r>
    </w:p>
    <w:p>
      <w:r>
        <w:t>https://loga.vn/bai-viet/sinh-hoc-11-sinh-truong-o-thuc-vat-17070</w:t>
      </w:r>
    </w:p>
    <w:p>
      <w:r>
        <w:t>https://loga.vn/bai-viet/chinh-thuc-cong-bo-de-minh-hoa-toan-nam-hoc-2020-17106</w:t>
      </w:r>
    </w:p>
    <w:p>
      <w:r>
        <w:t>https://loga.vn/bai-viet/chuyen-de-cau-so-sanh-trong-tieng-anh-17105</w:t>
      </w:r>
    </w:p>
    <w:p>
      <w:r>
        <w:t>https://loga.vn/bai-viet/chuyen-de-tinh-tu-va-trang-tu-adjectives-and-adverbs-17104</w:t>
      </w:r>
    </w:p>
    <w:p>
      <w:r>
        <w:t>https://loga.vn/bai-viet/chuyen-de-su-hoa-hop-giua-chu-ngu-va-dong-tu-tu-han-dinh-subject-verb-agreement-determiners-17103</w:t>
      </w:r>
    </w:p>
    <w:p>
      <w:r>
        <w:t>https://loga.vn/bai-viet/meo-nho-so-dinh-canh-mat-5-khoi-da-dien-deu-loai-p-q-3542</w:t>
      </w:r>
    </w:p>
    <w:p>
      <w:r>
        <w:t>https://loga.vn/bai-viet/cach-tinh-diem-tot-nghiep-thpt-quoc-gia-2019-moi-nhat-99-do-tot-nghiep-11379</w:t>
      </w:r>
    </w:p>
    <w:p>
      <w:r>
        <w:t>https://loga.vn/bai-viet/phuong-phap-xac-dinh-tam-duong-tron-noi-tiep-ngoai-tiep-tam-giac-3766</w:t>
      </w:r>
    </w:p>
    <w:p>
      <w:r>
        <w:t>https://loga.vn/bai-viet/chinh-thuc-cong-bo-de-minh-hoa-toan-lan-2-nam-hoc-2019-15770</w:t>
      </w:r>
    </w:p>
    <w:p>
      <w:r>
        <w:t>https://loga.vn/bai-viet/dieu-kien-ve-nghiem-phuong-trinh-bac-hai-3899</w:t>
      </w:r>
    </w:p>
    <w:p>
      <w:r>
        <w:t>https://loga.vnthong-tin-ca-nhan/108819/truongnguyen0306204</w:t>
      </w:r>
    </w:p>
    <w:p>
      <w:r>
        <w:t>https://loga.vnthong-tin-ca-nhan/111174/maiduc16102005</w:t>
      </w:r>
    </w:p>
    <w:p>
      <w:r>
        <w:t>https://loga.vnthong-tin-ca-nhan/101576/qvu917543</w:t>
      </w:r>
    </w:p>
    <w:p>
      <w:r>
        <w:t>https://loga.vnthong-tin-ca-nhan/110662/vucutewaik</w:t>
      </w:r>
    </w:p>
    <w:p>
      <w:r>
        <w:t>https://loga.vnthong-tin-ca-nhan/111365/tranthiyennhib95</w:t>
      </w:r>
    </w:p>
    <w:p>
      <w:r>
        <w:t>https://loga.vnthong-tin-ca-nhan/111184/tramvo2k11</w:t>
      </w:r>
    </w:p>
    <w:p>
      <w:r>
        <w:t>https://loga.vnthong-tin-ca-nhan/111112/quynhnnhu0610</w:t>
      </w:r>
    </w:p>
    <w:p>
      <w:r>
        <w:t>https://loga.vnthong-tin-ca-nhan/111283/loanne21</w:t>
      </w:r>
    </w:p>
    <w:p>
      <w:r>
        <w:t>https://loga.vnthong-tin-ca-nhan/111271/nguyenthanhtruc882013</w:t>
      </w:r>
    </w:p>
    <w:p>
      <w:r>
        <w:t>https://loga.vnthong-tin-ca-nhan/111355/Giangvu</w:t>
      </w:r>
    </w:p>
    <w:p>
      <w:r>
        <w:t>https://loga.vn/tai-lieu/de-thi-chon-hsg-cap-truong-mon-hoa-hoc-lop-9-truong-thcs-ky-lam-nam-hoc-2019-2020-48717</w:t>
      </w:r>
    </w:p>
    <w:p>
      <w:r>
        <w:t>https://loga.vn/tai-lieu/de-cuong-on-thi-mon-toan-lop-9-48716</w:t>
      </w:r>
    </w:p>
    <w:p>
      <w:r>
        <w:t>https://loga.vn/tai-lieu/bo-word-nap-4-0-hoa-hoc-4-cuon-48715</w:t>
      </w:r>
    </w:p>
    <w:p>
      <w:r>
        <w:t>https://loga.vn/tai-lieu/de-luyen-tap-kiem-tra-unit-9-the-post-office-tieng-anh-lop-11-48714</w:t>
      </w:r>
    </w:p>
    <w:p>
      <w:r>
        <w:t>https://loga.vn/tai-lieu/de-luyen-thi-thptqg-nam-2021-mon-hoa-hoc-48713</w:t>
      </w:r>
    </w:p>
    <w:p>
      <w:r>
        <w:t>https://loga.vn/de-thi/toan-giua-ki-ii-13929</w:t>
      </w:r>
    </w:p>
    <w:p>
      <w:r>
        <w:t>https://loga.vn/de-thi/kiem-tra-giua-hk2-13928</w:t>
      </w:r>
    </w:p>
    <w:p>
      <w:r>
        <w:t>https://loga.vn/de-thi/kiem-tra-1-tiet-hk2-13927</w:t>
      </w:r>
    </w:p>
    <w:p>
      <w:r>
        <w:t>https://loga.vn/de-thi/kiem-tra-1-tiet-hk2-13926</w:t>
      </w:r>
    </w:p>
    <w:p>
      <w:r>
        <w:t>https://loga.vn/de-thi/kiem-tra-1-tiet-hk2-13925</w:t>
      </w:r>
    </w:p>
    <w:p>
      <w:r>
        <w:t>https://loga.vnmailto:mail.loga.vn@gmail.com</w:t>
      </w:r>
    </w:p>
    <w:p>
      <w:r>
        <w:t>https://www.facebook.com/LogaOnlineVN/</w:t>
      </w:r>
    </w:p>
    <w:p>
      <w:r>
        <w:t>https://www.youtube.com/channel/UCVnusI-D8XTLDUITndO3UyA</w:t>
      </w:r>
    </w:p>
    <w:p>
      <w:r>
        <w:t>https://plus.google.com/u/1/100489148198542412136</w:t>
      </w:r>
    </w:p>
    <w:p>
      <w:r>
        <w:t>https://loga.vn/khoa-hoc/phuong-phap-hoc-tieng-anh-18</w:t>
      </w:r>
    </w:p>
    <w:p>
      <w:r>
        <w:t>https://loga.vn/khoa-hoc/chuyen-de-ham-so-thay-phuong-nam-16</w:t>
      </w:r>
    </w:p>
    <w:p>
      <w:r>
        <w:t>https://loga.vn/khoa-hoc/luyen-tap-tieng-anh-12-14</w:t>
      </w:r>
    </w:p>
    <w:p>
      <w:r>
        <w:t>https://loga.vn/de-thi/de-thi-thu-toan-2020-lan-1-13454</w:t>
      </w:r>
    </w:p>
    <w:p>
      <w:r>
        <w:t>https://loga.vn/de-thi/de-khao-sat-mon-hoa-lan-1-thcs-thpt-nguyen-khuyen-hcm-13450</w:t>
      </w:r>
    </w:p>
    <w:p>
      <w:r>
        <w:t>https://loga.vn/de-thi/luc-test-1-13339</w:t>
      </w:r>
    </w:p>
    <w:p>
      <w:r>
        <w:t>https://loga.vn/de-thi/de-thi-thu-phan-khac-nghe-13139</w:t>
      </w:r>
    </w:p>
    <w:p>
      <w:r>
        <w:t>https://loga.vn/de-thi/de-thi-thu-mon-toan-truong-dhsp-ha-noi-truong-thpt-chuyen-lan-3-2019-13138</w:t>
      </w:r>
    </w:p>
    <w:p>
      <w:r>
        <w:t>https://loga.vn/de-thi/thpt-quoc-gia-sinh-hoc-12-13137</w:t>
      </w:r>
    </w:p>
    <w:p>
      <w:r>
        <w:t>https://loga.vn/de-thi/de-luyen-thi-thptqg-tieng-anh-de-6-13136</w:t>
      </w:r>
    </w:p>
    <w:p>
      <w:r>
        <w:t>https://loga.vn/de-thi/sinh-hoc-12-hoc-ki-i-13135</w:t>
      </w:r>
    </w:p>
    <w:p>
      <w:r>
        <w:t>https://loga.vn/de-thi/de-on-tap-ly-thptqg-13134</w:t>
      </w:r>
    </w:p>
    <w:p>
      <w:r>
        <w:t>https://loga.vn/de-thi/de-thi-thu-thptqg-mon-anh-de-so-8-13133</w:t>
      </w:r>
    </w:p>
    <w:p>
      <w:r>
        <w:t>https://loga.vn/de-thi/de-thi-thu-thptqg-mon-hoa-13132</w:t>
      </w:r>
    </w:p>
    <w:p>
      <w:r>
        <w:t>https://loga.vn/de-thi/de-on-luyen-ly-thuyet-hoa-thptqg-13131</w:t>
      </w:r>
    </w:p>
    <w:p>
      <w:r>
        <w:t>https://loga.vn/de-thi/de-thi-thu-thptqg-mon-hoa-13130</w:t>
      </w:r>
    </w:p>
    <w:p>
      <w:r>
        <w:t>https://loga.vn/de-thi/kim-loai-kiem-kiem-tho-nhom-03-13129</w:t>
      </w:r>
    </w:p>
    <w:p>
      <w:r>
        <w:t>https://loga.vn/de-thi/de-on-luyen-ly-thuyet-hoa-thptqg-13128</w:t>
      </w:r>
    </w:p>
    <w:p>
      <w:r>
        <w:t>https://loga.vnphong-thi/48/thi-thu-toan-loga-lan-1-nam-hoc-2020-ngay-5-4-2020</w:t>
      </w:r>
    </w:p>
    <w:p>
      <w:r>
        <w:t>https://loga.vnphong-thi/38/thi-thu-toan-16-6-2019</w:t>
      </w:r>
    </w:p>
    <w:p>
      <w:r>
        <w:t>https://loga.vnphong-thi/35/thi-thu-toan-thang-10</w:t>
      </w:r>
    </w:p>
    <w:p>
      <w:r>
        <w:t>https://loga.vnphong-thi/34/loga-vn-de-thi-thu-thptqg-mon-sinh-hoc-lan-2</w:t>
      </w:r>
    </w:p>
    <w:p>
      <w:r>
        <w:t>https://loga.vnphong-thi/33/thi-thu-toan-loga-lan-2</w:t>
      </w:r>
    </w:p>
    <w:p>
      <w:r>
        <w:t>https://loga.vnphong-thi/4/thi-thu-toan</w:t>
      </w:r>
    </w:p>
    <w:p>
      <w:r>
        <w:t>https://loga.vn/de-thi/kiem-tra-1-tiet-hk2-13924</w:t>
      </w:r>
    </w:p>
    <w:p>
      <w:r>
        <w:t>https://loga.vn/de-thi/kiem-tra-15-phut-13923</w:t>
      </w:r>
    </w:p>
    <w:p>
      <w:r>
        <w:t>https://loga.vn/de-thi/de-ktra-toan-11-lop-11a3-13922</w:t>
      </w:r>
    </w:p>
    <w:p>
      <w:r>
        <w:t>https://loga.vn/de-thi/de-kiem-tra-toan-15p-lop-11-13921</w:t>
      </w:r>
    </w:p>
    <w:p>
      <w:r>
        <w:t>https://loga.vn/de-thi/de-thi-thu-aa-13920</w:t>
      </w:r>
    </w:p>
    <w:p>
      <w:r>
        <w:t>https://loga.vn/de-thi/hhzhzshczidc-zouhc-13919</w:t>
      </w:r>
    </w:p>
    <w:p>
      <w:r>
        <w:t>https://loga.vn/de-thi/ddddddddddd-d-13918</w:t>
      </w:r>
    </w:p>
    <w:p>
      <w:r>
        <w:t>https://loga.vn/de-thi/adkakdfnalnf-13917</w:t>
      </w:r>
    </w:p>
    <w:p>
      <w:r>
        <w:t>https://loga.vn/de-thi/mai-lam-123455-13916</w:t>
      </w:r>
    </w:p>
    <w:p>
      <w:r>
        <w:t>https://loga.vn/de-thi/de-ma-ma-ma-ma-13915</w:t>
      </w:r>
    </w:p>
    <w:p>
      <w:r>
        <w:t>https://loga.vn#collapse_12</w:t>
      </w:r>
    </w:p>
    <w:p>
      <w:r>
        <w:t>https://loga.vnsach/giai-bai-tap-sgk-toan-12-8</w:t>
      </w:r>
    </w:p>
    <w:p>
      <w:r>
        <w:t>https://loga.vnsach/giai-bai-tap-sgk-vat-ly-12-1013</w:t>
      </w:r>
    </w:p>
    <w:p>
      <w:r>
        <w:t>https://loga.vnsach/giai-bai-tap-sgk-hoa-hoc-12-1015</w:t>
      </w:r>
    </w:p>
    <w:p>
      <w:r>
        <w:t>https://loga.vnsach/giai-bt-sgk-sinh-12-1024</w:t>
      </w:r>
    </w:p>
    <w:p>
      <w:r>
        <w:t>https://loga.vnsach/hoc-tot-ngu-van-12-1040</w:t>
      </w:r>
    </w:p>
    <w:p>
      <w:r>
        <w:t>https://loga.vn#collapse_11</w:t>
      </w:r>
    </w:p>
    <w:p>
      <w:r>
        <w:t>https://loga.vnsach/giai-bai-tap-toan-11-6</w:t>
      </w:r>
    </w:p>
    <w:p>
      <w:r>
        <w:t>https://loga.vnsach/giai-bai-tap-vat-ly-11-1011</w:t>
      </w:r>
    </w:p>
    <w:p>
      <w:r>
        <w:t>https://loga.vnsach/giai-bai-tap-sgk-hoa-hoc-lop-11-1016</w:t>
      </w:r>
    </w:p>
    <w:p>
      <w:r>
        <w:t>https://loga.vnsach/giai-bai-tap-sgk-sinh-hoc-11-1025</w:t>
      </w:r>
    </w:p>
    <w:p>
      <w:r>
        <w:t>https://loga.vnsach/giai-bt-sgk-anh-van-11-1038</w:t>
      </w:r>
    </w:p>
    <w:p>
      <w:r>
        <w:t>https://loga.vnsach/hoc-tot-ngu-van-11-1042</w:t>
      </w:r>
    </w:p>
    <w:p>
      <w:r>
        <w:t>https://loga.vn#collapse_10</w:t>
      </w:r>
    </w:p>
    <w:p>
      <w:r>
        <w:t>https://loga.vnsach/giai-bai-tap-toan-10-7</w:t>
      </w:r>
    </w:p>
    <w:p>
      <w:r>
        <w:t>https://loga.vnsach/giai-bai-tap-vat-ly-10-1012</w:t>
      </w:r>
    </w:p>
    <w:p>
      <w:r>
        <w:t>https://loga.vnsach/giai-bt-sgk-hoa-10-1017</w:t>
      </w:r>
    </w:p>
    <w:p>
      <w:r>
        <w:t>https://loga.vnsach/giai-bt-sgk-sinh-10-1026</w:t>
      </w:r>
    </w:p>
    <w:p>
      <w:r>
        <w:t>https://loga.vnsach/giai-bt-sgk-anh-van-10-1037</w:t>
      </w:r>
    </w:p>
    <w:p>
      <w:r>
        <w:t>https://loga.vnsach/hoc-tot-ngu-van-10-1043</w:t>
      </w:r>
    </w:p>
    <w:p>
      <w:r>
        <w:t>https://loga.vn#collapse_9</w:t>
      </w:r>
    </w:p>
    <w:p>
      <w:r>
        <w:t>https://loga.vnsach/giai-bai-tap-toan-9-5</w:t>
      </w:r>
    </w:p>
    <w:p>
      <w:r>
        <w:t>https://loga.vnsach/giai-bt-sgk-li-9-1014</w:t>
      </w:r>
    </w:p>
    <w:p>
      <w:r>
        <w:t>https://loga.vnsach/giai-bt-sgk-hoa-9-1019</w:t>
      </w:r>
    </w:p>
    <w:p>
      <w:r>
        <w:t>https://loga.vnsach/giai-bt-sgk-sinh-9-1027</w:t>
      </w:r>
    </w:p>
    <w:p>
      <w:r>
        <w:t>https://loga.vnsach/giai-bt-sgk-anh-van-9-1039</w:t>
      </w:r>
    </w:p>
    <w:p>
      <w:r>
        <w:t>https://loga.vnsach/hoc-tot-ngu-van-9-1045</w:t>
      </w:r>
    </w:p>
    <w:p>
      <w:r>
        <w:t>https://loga.vn#collapse_8</w:t>
      </w:r>
    </w:p>
    <w:p>
      <w:r>
        <w:t>https://loga.vnsach/giai-bai-tap-sgk-lop-8-1010</w:t>
      </w:r>
    </w:p>
    <w:p>
      <w:r>
        <w:t>https://loga.vnsach/giai-bt-sgk-li-8-1021</w:t>
      </w:r>
    </w:p>
    <w:p>
      <w:r>
        <w:t>https://loga.vnsach/giai-bai-tap-sgk-hoa-hoc-8-1020</w:t>
      </w:r>
    </w:p>
    <w:p>
      <w:r>
        <w:t>https://loga.vnsach/giai-bai-tap-sgk-sinh-hoc-lop-8-1028</w:t>
      </w:r>
    </w:p>
    <w:p>
      <w:r>
        <w:t>https://loga.vnsach/giai-bt-sgk-anh-van-8-1033</w:t>
      </w:r>
    </w:p>
    <w:p>
      <w:r>
        <w:t>https://loga.vnsach/hoc-tot-ngu-van-8-1049</w:t>
      </w:r>
    </w:p>
    <w:p>
      <w:r>
        <w:t>https://loga.vn#collapse_7</w:t>
      </w:r>
    </w:p>
    <w:p>
      <w:r>
        <w:t>https://loga.vnsach/giai-bai-tap-toan-7-1009</w:t>
      </w:r>
    </w:p>
    <w:p>
      <w:r>
        <w:t>https://loga.vnsach/giai-bt-sgk-li-7-1022</w:t>
      </w:r>
    </w:p>
    <w:p>
      <w:r>
        <w:t>https://loga.vnsach/giai-bt-sgk-sinh-7-1029</w:t>
      </w:r>
    </w:p>
    <w:p>
      <w:r>
        <w:t>https://loga.vnsach/giai-bt-sgk-anh-van-7-1034</w:t>
      </w:r>
    </w:p>
    <w:p>
      <w:r>
        <w:t>https://loga.vnsach/hoc-tot-ngu-van-7-1046</w:t>
      </w:r>
    </w:p>
    <w:p>
      <w:r>
        <w:t>https://loga.vn#collapse_6</w:t>
      </w:r>
    </w:p>
    <w:p>
      <w:r>
        <w:t>https://loga.vnsach/giai-bai-tap-toan-6-9</w:t>
      </w:r>
    </w:p>
    <w:p>
      <w:r>
        <w:t>https://loga.vnsach/giai-bai-tap-sgk-vat-ly-lop-6-1023</w:t>
      </w:r>
    </w:p>
    <w:p>
      <w:r>
        <w:t>https://loga.vnsach/giai-bai-tap-sinh-hoc-lop-6-1030</w:t>
      </w:r>
    </w:p>
    <w:p>
      <w:r>
        <w:t>https://loga.vnsach/giai-bt-sgk-anh-van-6-1036</w:t>
      </w:r>
    </w:p>
    <w:p>
      <w:r>
        <w:t>https://loga.vnsach/hoc-tot-ngu-van-lop-6-1047</w:t>
      </w:r>
    </w:p>
    <w:p>
      <w:r>
        <w:t>https://loga.vn/tro-choi/game-the-gioi-pokemon-34</w:t>
      </w:r>
    </w:p>
    <w:p>
      <w:r>
        <w:t>https://loga.vn/tro-choi/game-ran-vui-ve-happy-snakes-38</w:t>
      </w:r>
    </w:p>
    <w:p>
      <w:r>
        <w:t>https://loga.vn/tro-choi/game-ep-hinh-1010-37</w:t>
      </w:r>
    </w:p>
    <w:p>
      <w:r>
        <w:t>https://loga.vn/tro-choi/da-penalty-shootout-multi-league-36</w:t>
      </w:r>
    </w:p>
    <w:p>
      <w:r>
        <w:t>https://loga.vn/tro-choi/game-ran-worma-io-33</w:t>
      </w:r>
    </w:p>
    <w:p>
      <w:r>
        <w:t>https://loga.vn/tro-choi/game-cho-dao-vang-doge-miner-32</w:t>
      </w:r>
    </w:p>
    <w:p>
      <w:r>
        <w:t>https://loga.vn/tro-choi/game-ay-tuong-pac-on-31</w:t>
      </w:r>
    </w:p>
    <w:p>
      <w:r>
        <w:t>https://loga.vn/tro-choi/game-ban-cung-stickman-archer-2-29</w:t>
      </w:r>
    </w:p>
    <w:p>
      <w:r>
        <w:t>https://loga.vn/tro-choi/game-sinh-ton-braains-io-48</w:t>
      </w:r>
    </w:p>
    <w:p>
      <w:r>
        <w:t>https://loga.vn/tro-choi/mieng-sat-iron-snout-28</w:t>
      </w:r>
    </w:p>
    <w:p>
      <w:r>
        <w:t>https://loga.vn/tro-choi/game-lac-uc-ac-idle-dice-27</w:t>
      </w:r>
    </w:p>
    <w:p>
      <w:r>
        <w:t>https://loga.vn/tro-choi/year-round-fashionista-elsa-16</w:t>
      </w:r>
    </w:p>
    <w:p>
      <w:r>
        <w:t>https://loga.vn/tro-choi/agario-agar-io-17</w:t>
      </w:r>
    </w:p>
    <w:p>
      <w:r>
        <w:t>https://loga.vn/tro-choi/deeeep-io-18</w:t>
      </w:r>
    </w:p>
    <w:p>
      <w:r>
        <w:t>https://loga.vn/tro-choi/tube-clicker-19</w:t>
      </w:r>
    </w:p>
    <w:p>
      <w:r>
        <w:t>https://loga.vn/tro-choi/4-colors-pgs-20</w:t>
      </w:r>
    </w:p>
    <w:p>
      <w:r>
        <w:t>https://loga.vn/tai-lieu/de-minh-hoa-toan-lan-2-nam-2019-28674</w:t>
      </w:r>
    </w:p>
    <w:p>
      <w:r>
        <w:t>https://loga.vn/tai-lieu/mot-so-cau-hoi-trac-nghiem-tin-hoc-lop-11-co-dap-an-3732</w:t>
      </w:r>
    </w:p>
    <w:p>
      <w:r>
        <w:t>https://loga.vn/tai-lieu/ngan-hang-cau-hoi-trac-nghiem-lich-su-lop-11-co-dap-an-4013</w:t>
      </w:r>
    </w:p>
    <w:p>
      <w:r>
        <w:t>https://loga.vn/tai-lieu/tong-hop-toan-bo-cong-thuc-toan-12-2123</w:t>
      </w:r>
    </w:p>
    <w:p>
      <w:r>
        <w:t>https://loga.vn/tai-lieu/bai-tap-toa-do-khong-gian-oyz-muc-do-van-dung-co-dap-an-va-loi-giai-chi-tiet-1472</w:t>
      </w:r>
    </w:p>
    <w:p>
      <w:r>
        <w:t>https://loga.vn/tai-lieu/de-luyen-tap-kiem-tra-mon-tieng-anh-lop-10-unit-6-gender-equality-24439</w:t>
      </w:r>
    </w:p>
    <w:p>
      <w:r>
        <w:t>https://loga.vn/tai-lieu/bai-tap-trac-nghiem-unit-3-tieng-anh-11-co-dap-an-3175</w:t>
      </w:r>
    </w:p>
    <w:p>
      <w:r>
        <w:t>https://loga.vn/dang-ky-tai-khoan</w:t>
      </w:r>
    </w:p>
    <w:p>
      <w:r>
        <w:t>https://loga.vn/quen-mat-khau</w:t>
      </w:r>
    </w:p>
    <w:p>
      <w:r>
        <w:t>https://loga.vn/bai-viet/the-loai/bang-tin-5</w:t>
      </w:r>
    </w:p>
    <w:p>
      <w:r>
        <w:t>https://www.facebook.com/sharer/sharer.php?u=https://loga.vn/bai-viet/cach-tinh-diem-tot-nghiep-thpt-quoc-gia-2020-moi-nhat-99-do-tot-nghiep-17107</w:t>
      </w:r>
    </w:p>
    <w:p>
      <w:r>
        <w:t>https://loga.vn/cong-cu-tinh-diem-tot-nghiep</w:t>
      </w:r>
    </w:p>
    <w:p>
      <w:r>
        <w:t>https://loga.vn/bai-viet/dang-ki-m-ctv-phat-trien-noi-dung-cho-loga-vn-1049</w:t>
      </w:r>
    </w:p>
    <w:p>
      <w:r>
        <w:t>http://bit.ly/2uLNb5M</w:t>
      </w:r>
    </w:p>
    <w:p>
      <w:r>
        <w:t>https://loga.vn//www.dmca.com/Protection/Status.aspx?ID=e4cf9e3c-61f5-4693-a1b1-e697f7703e54</w:t>
      </w:r>
    </w:p>
    <w:p>
      <w:r>
        <w:t>https://www.facebook.com/sharer/sharer.php?u=https://loga.vn/bai-viet/diem-chuan-trung-tuyen-dai-hoc-bach-khoa-ha-noi-2019-17046</w:t>
      </w:r>
    </w:p>
    <w:p>
      <w:r>
        <w:t>https://www.facebook.com/sharer/sharer.php?u=https://loga.vn/bai-viet/cac-buoc-luyen-bai-doc-tieng-anh-hieu-qua-16575</w:t>
      </w:r>
    </w:p>
    <w:p>
      <w:r>
        <w:t>https://www.facebook.com/sharer/sharer.php?u=https://loga.vn/bai-viet/dich-ma-16477</w:t>
      </w:r>
    </w:p>
    <w:p>
      <w:r>
        <w:t>https://loga.vn/bai-viet/lich-thi-thpt-quoc-gia-2019-14707</w:t>
      </w:r>
    </w:p>
    <w:p>
      <w:r>
        <w:t>https://www.facebook.com/sharer/sharer.php?u=https://loga.vn/bai-viet/trao-doi-nuoc-o-thuc-vat-16470</w:t>
      </w:r>
    </w:p>
    <w:p>
      <w:r>
        <w:t>https://loga.vn/bai-viet/truong-dh-ngoai-thuong-cong-bo-phuong-an-tuyen-sinh-nam-2019-13193</w:t>
      </w:r>
    </w:p>
    <w:p>
      <w:r>
        <w:t>https://www.facebook.com/sharer/sharer.php?u=https://loga.vn/bai-viet/thien-nhien-nhiet-am-gio-mua-tom-tat-16381</w:t>
      </w:r>
    </w:p>
    <w:p>
      <w:r>
        <w:t>https://loga.vn/bai-viet/lien-he-quang-cao-11388</w:t>
      </w:r>
    </w:p>
    <w:p>
      <w:r>
        <w:t>https://www.facebook.com/sharer/sharer.php?u=https://loga.vn/bai-viet/tong-ket-vat-ly-7-chuong-2-am-hoc-16236</w:t>
      </w:r>
    </w:p>
    <w:p>
      <w:r>
        <w:t>https://www.facebook.com/sharer/sharer.php?u=https://loga.vn/bai-viet/bo-tips-ielts-speaking-16187</w:t>
      </w:r>
    </w:p>
    <w:p>
      <w:r>
        <w:t>https://loga.vn/bai-viet/full-dap-an-de-minh-hoa-toan-li-hoa-sinh-2019-11371</w:t>
      </w:r>
    </w:p>
    <w:p>
      <w:r>
        <w:t>https://www.facebook.com/sharer/sharer.php?u=https://loga.vn/bai-viet/speaking-trong-bai-thi-ielts-part-2-chu-de-gioi-thieu-ve-1-nguoi-16182</w:t>
      </w:r>
    </w:p>
    <w:p>
      <w:r>
        <w:t>https://loga.vn/bai-viet/de-minh-hoa-thpt-qg-nam-2019-11370</w:t>
      </w:r>
    </w:p>
    <w:p>
      <w:r>
        <w:t>https://www.facebook.com/sharer/sharer.php?u=https://loga.vn/bai-viet/trong-am-tieng-anh-16169</w:t>
      </w:r>
    </w:p>
    <w:p>
      <w:r>
        <w:t>https://loga.vn/bai-viet/bo-gd-cong-bo-phuong-an-thi-thpt-quoc-gia-2019-11361</w:t>
      </w:r>
    </w:p>
    <w:p>
      <w:r>
        <w:t>https://loga.vn#LessonInCourse</w:t>
      </w:r>
    </w:p>
    <w:p>
      <w:r>
        <w:t>https://loga.vn#IntroduceCourse</w:t>
      </w:r>
    </w:p>
    <w:p>
      <w:r>
        <w:t>https://loga.vn#RatingCourse</w:t>
      </w:r>
    </w:p>
    <w:p>
      <w:r>
        <w:t>https://loga.vn#CommentLoga</w:t>
      </w:r>
    </w:p>
    <w:p>
      <w:r>
        <w:t>https://loga.vnjavascript:void(0);</w:t>
      </w:r>
    </w:p>
    <w:p>
      <w:r>
        <w:t>https://loga.vn/bai-viet/13/huong-dan-nap-the-tren-loga</w:t>
      </w:r>
    </w:p>
    <w:p>
      <w:r>
        <w:t>https://loga.vn/khoa-hoc/12/tong-on-casio-trong-tam-7-ngay-7-diem-toan</w:t>
      </w:r>
    </w:p>
    <w:p>
      <w:r>
        <w:t>https://www.youtube.com/redirect?q=https%3A%2F%2Floga.vn%2Fdanh-sach-khoa-hoc&amp;redir_token=4JxtmKsaanchcjcoGJd4eGpG_8R8MTUzNDI1MjgxNUAxNTM0MTY2NDE1&amp;v=d4J16cibPL0&amp;event=video_description</w:t>
      </w:r>
    </w:p>
    <w:p>
      <w:r>
        <w:t>https://www.youtube.com/redirect?q=https%3A%2F%2Floga.vn%2F&amp;redir_token=4JxtmKsaanchcjcoGJd4eGpG_8R8MTUzNDI1MjgxNUAxNTM0MTY2NDE1&amp;v=d4J16cibPL0&amp;event=video_description</w:t>
      </w:r>
    </w:p>
    <w:p>
      <w:r>
        <w:t>https://www.youtube.com/redirect?q=https%3A%2F%2Fwww.facebook.com%2FLogaOnlineVN%2F&amp;redir_token=4JxtmKsaanchcjcoGJd4eGpG_8R8MTUzNDI1MjgxNUAxNTM0MTY2NDE1&amp;v=d4J16cibPL0&amp;event=video_description</w:t>
      </w:r>
    </w:p>
    <w:p>
      <w:r>
        <w:t>https://www.youtube.com/redirect?q=https%3A%2F%2Floga.vn%2Fde-thi&amp;redir_token=4JxtmKsaanchcjcoGJd4eGpG_8R8MTUzNDI1MjgxNUAxNTM0MTY2NDE1&amp;v=d4J16cibPL0&amp;event=video_description</w:t>
      </w:r>
    </w:p>
    <w:p>
      <w:r>
        <w:t>https://loga.vn/bai-viet/the-loai/sinh-hoc-12-9</w:t>
      </w:r>
    </w:p>
    <w:p>
      <w:r>
        <w:t>https://www.facebook.com/sharer/sharer.php?u=https://loga.vn/bai-viet/bai-9-quy-luat-menden-quy-luat-phan-li-doc-lap-17087</w:t>
      </w:r>
    </w:p>
    <w:p>
      <w:r>
        <w:t>https://loga.vn/bai-viet/phien-ma-va-dich-ma-17066</w:t>
      </w:r>
    </w:p>
    <w:p>
      <w:r>
        <w:t>https://loga.vn/bai-viet/tong-hop-cong-thuc-phan-adn-phien-ma-dich-ma-17064</w:t>
      </w:r>
    </w:p>
    <w:p>
      <w:r>
        <w:t>https://loga.vn/bai-viet/gen-ma-di-truyen-va-qua-trinh-nhan-doi-cua-adn-17060</w:t>
      </w:r>
    </w:p>
    <w:p>
      <w:r>
        <w:t>https://loga.vn/bai-viet/dot-bien-cau-truc-nhiem-sac-the-17059</w:t>
      </w:r>
    </w:p>
    <w:p>
      <w:r>
        <w:t>https://loga.vn/bai-viet/bai-6-dot-bien-so-luong-nhiem-sac-the-17058</w:t>
      </w:r>
    </w:p>
    <w:p>
      <w:r>
        <w:t>https://loga.vn/bai-viet/bai-5-nhiem-sac-the-va-dot-bien-cau-truc-nhiem-sac-the-17043</w:t>
      </w:r>
    </w:p>
    <w:p>
      <w:r>
        <w:t>https://www.facebook.com/sharer/sharer.php?u=https://loga.vn/bai-viet/bai-8-quy-luat-menden-quy-luat-phan-li-17086</w:t>
      </w:r>
    </w:p>
    <w:p>
      <w:r>
        <w:t>https://loga.vn/bai-viet/bai-4-dot-bien-gen-17042</w:t>
      </w:r>
    </w:p>
    <w:p>
      <w:r>
        <w:t>https://loga.vn/bai-viet/the-loai/sinh-hoc-11-8</w:t>
      </w:r>
    </w:p>
    <w:p>
      <w:r>
        <w:t>https://www.facebook.com/sharer/sharer.php?u=https://loga.vn/bai-viet/chuyen-de-boi-duong-hoc-sinh-gioi-mon-sinh-hoc-11-phan-6-17085</w:t>
      </w:r>
    </w:p>
    <w:p>
      <w:r>
        <w:t>https://www.facebook.com/sharer/sharer.php?u=https://loga.vn/bai-viet/chuyen-de-boi-duong-hoc-sinh-gioi-mon-sinh-hoc-11-phan-5-17084</w:t>
      </w:r>
    </w:p>
    <w:p>
      <w:r>
        <w:t>https://loga.vn/bai-viet/sinh-hoc-11-dien-the-hoat-dong-va-su-lan-truyen-cua-dien-the-hoat-dong-tren-soi-than-kinh-17069</w:t>
      </w:r>
    </w:p>
    <w:p>
      <w:r>
        <w:t>https://www.facebook.com/sharer/sharer.php?u=https://loga.vn/bai-viet/chuyen-de-boi-duong-hoc-sinh-gioi-mon-sinh-hoc-11-phan-4-17080</w:t>
      </w:r>
    </w:p>
    <w:p>
      <w:r>
        <w:t>https://loga.vn/bai-viet/sinh-hoc-11-dien-the-nghi-17068</w:t>
      </w:r>
    </w:p>
    <w:p>
      <w:r>
        <w:t>https://www.facebook.com/sharer/sharer.php?u=https://loga.vn/bai-viet/chuyen-de-boi-duong-hoc-sinh-gioi-mon-sinh-hoc-11-phan-3-17079</w:t>
      </w:r>
    </w:p>
    <w:p>
      <w:r>
        <w:t>https://loga.vn/bai-viet/sinh-hoc-11-huong-dong-17067</w:t>
      </w:r>
    </w:p>
    <w:p>
      <w:r>
        <w:t>https://www.facebook.com/sharer/sharer.php?u=https://loga.vn/bai-viet/chuyen-de-boi-duong-hoc-sinh-gioi-mon-sinh-hoc-11-phan-2-17078</w:t>
      </w:r>
    </w:p>
    <w:p>
      <w:r>
        <w:t>https://loga.vn/bai-viet/trao-doi-nuoc-va-khoang-o-co-the-thuc-vat-17065</w:t>
      </w:r>
    </w:p>
    <w:p>
      <w:r>
        <w:t>https://www.facebook.com/sharer/sharer.php?u=https://loga.vn/bai-viet/chuyen-de-boi-duong-hoc-sinh-gioi-sinh-hoc-11-phan-1-17076</w:t>
      </w:r>
    </w:p>
    <w:p>
      <w:r>
        <w:t>https://loga.vn/bai-viet/sinh-hoc-11-dieu-khien-sinh-san-o-dong-vat-va-sinh-de-co-ke-hoach-o-nguoi-17032</w:t>
      </w:r>
    </w:p>
    <w:p>
      <w:r>
        <w:t>https://www.facebook.com/sharer/sharer.php?u=https://loga.vn/bai-viet/sinh-hoc-11-tap-tinh-cua-dong-vat-17071</w:t>
      </w:r>
    </w:p>
    <w:p>
      <w:r>
        <w:t>https://loga.vn/bai-viet/sinh-hoc-11-co-che-dieu-hoa-sinh-san-17030</w:t>
      </w:r>
    </w:p>
    <w:p>
      <w:r>
        <w:t>https://www.facebook.com/sharer/sharer.php?u=https://loga.vn/bai-viet/sinh-hoc-11-sinh-truong-o-thuc-vat-17070</w:t>
      </w:r>
    </w:p>
    <w:p>
      <w:r>
        <w:t>https://loga.vn/bai-viet/sinh-hoc-11-sinh-san-huu-tinh-o-dong-vat-17027</w:t>
      </w:r>
    </w:p>
    <w:p>
      <w:r>
        <w:t>https://loga.vn/bai-viet/the-loai/toan-hoc-12-1</w:t>
      </w:r>
    </w:p>
    <w:p>
      <w:r>
        <w:t>https://www.facebook.com/sharer/sharer.php?u=https://loga.vn/bai-viet/chinh-thuc-cong-bo-de-minh-hoa-toan-nam-hoc-2020-17106</w:t>
      </w:r>
    </w:p>
    <w:p>
      <w:r>
        <w:t>https://www.facebook.com/Ad.theluc</w:t>
      </w:r>
    </w:p>
    <w:p>
      <w:r>
        <w:t>https://loga.vn/bai-viet/ung-dung-tinh-don-dieu-cua-ham-so-giai-phuong-trinh-16925</w:t>
      </w:r>
    </w:p>
    <w:p>
      <w:r>
        <w:t>https://loga.vn/bai-viet/cac-tim-cong-thuc-tong-quat-cua-day-so-cho-boi-cong-thuc-truy-hoi-16734</w:t>
      </w:r>
    </w:p>
    <w:p>
      <w:r>
        <w:t>https://loga.vn/bai-viet/khoi-tron-oay-16732</w:t>
      </w:r>
    </w:p>
    <w:p>
      <w:r>
        <w:t>https://loga.vn/bai-viet/phuong-trinh-so-phuc-16683</w:t>
      </w:r>
    </w:p>
    <w:p>
      <w:r>
        <w:t>https://loga.vn/bai-viet/tinh-toan-so-phuc-16658</w:t>
      </w:r>
    </w:p>
    <w:p>
      <w:r>
        <w:t>https://loga.vn/bai-viet/de-thi-thu-mon-toan-thpt-qg-2019-16649</w:t>
      </w:r>
    </w:p>
    <w:p>
      <w:r>
        <w:t>https://loga.vn/bai-viet/de-thi-thu-mon-toan-thpt-qg-16610</w:t>
      </w:r>
    </w:p>
    <w:p>
      <w:r>
        <w:t>https://loga.vn/bai-viet/the-loai/tieng-anh-9-23</w:t>
      </w:r>
    </w:p>
    <w:p>
      <w:r>
        <w:t>https://www.facebook.com/sharer/sharer.php?u=https://loga.vn/bai-viet/chuyen-de-cau-so-sanh-trong-tieng-anh-17105</w:t>
      </w:r>
    </w:p>
    <w:p>
      <w:r>
        <w:t>https://loga.vn/bai-viet/chuyen-de-mao-tu-va-danh-tu-dem-duoc-danh-tu-khong-dem-duoc-17102</w:t>
      </w:r>
    </w:p>
    <w:p>
      <w:r>
        <w:t>https://loga.vn/bai-viet/chuyen-de-cac-thi-tuong-lai-future-tenses-17101</w:t>
      </w:r>
    </w:p>
    <w:p>
      <w:r>
        <w:t>https://loga.vn/bai-viet/chuyen-de-thi-hien-tai-hoan-thanh-tiep-dien-thi-qua-khu-hoan-thanh-thi-qua-khu-hoan-thanh-tiep-d-17100</w:t>
      </w:r>
    </w:p>
    <w:p>
      <w:r>
        <w:t>https://loga.vn/bai-viet/unit-3-teen-stress-and-pressure-chuong-trinh-moi-17081</w:t>
      </w:r>
    </w:p>
    <w:p>
      <w:r>
        <w:t>https://loga.vn/bai-viet/unit-2-city-life-tieng-anh-9-chuong-trinh-moi-17077</w:t>
      </w:r>
    </w:p>
    <w:p>
      <w:r>
        <w:t>https://www.facebook.com/sharer/sharer.php?u=https://loga.vn/bai-viet/chuyen-de-tinh-tu-va-trang-tu-adjectives-and-adverbs-17104</w:t>
      </w:r>
    </w:p>
    <w:p>
      <w:r>
        <w:t>https://loga.vn/bai-viet/unit-1-visit-from-the-pen-pal-17074</w:t>
      </w:r>
    </w:p>
    <w:p>
      <w:r>
        <w:t>https://www.facebook.com/sharer/sharer.php?u=https://loga.vn/bai-viet/chuyen-de-su-hoa-hop-giua-chu-ngu-va-dong-tu-tu-han-dinh-subject-verb-agreement-determiners-17103</w:t>
      </w:r>
    </w:p>
    <w:p>
      <w:r>
        <w:t>https://loga.vn/bai-viet/unit1-leisure-activities-english-8-chuong-trinh-moi-16864</w:t>
      </w:r>
    </w:p>
    <w:p>
      <w:r>
        <w:t>https://www.facebook.com/sharer/sharer.php?u=https://loga.vn/bai-viet/meo-nho-so-dinh-canh-mat-5-khoi-da-dien-deu-loai-p-q-3542</w:t>
      </w:r>
    </w:p>
    <w:p>
      <w:r>
        <w:t>https://loga.vn/bai-viet/phuong-trinh-logarit-3541</w:t>
      </w:r>
    </w:p>
    <w:p>
      <w:r>
        <w:t>https://loga.vn/bai-viet/cac-bai-toan-lien-quan-den-ham-so-bac-3-3540</w:t>
      </w:r>
    </w:p>
    <w:p>
      <w:r>
        <w:t>https://loga.vn/bai-viet/cong-thuc-tong-quat-tinh-the-tich-mot-khoi-tu-dien-bat-ki-cong-thuc-tinh-nhanh-cho-cac-truong-hop-dac-biet-nen-nho-3538</w:t>
      </w:r>
    </w:p>
    <w:p>
      <w:r>
        <w:t>https://loga.vn/bai-viet/cong-thuc-tinh-nhanh-cac-bai-toan-hinh-hoc-trong-mat-phang-toa-do-oxyz-3537</w:t>
      </w:r>
    </w:p>
    <w:p>
      <w:r>
        <w:t>https://loga.vn/bai-viet/can-bac-hai-so-phuc-phuong-trinh-bac-hai-3534</w:t>
      </w:r>
    </w:p>
    <w:p>
      <w:r>
        <w:t>https://loga.vn/bai-viet/m-dau-ve-so-phuc-3523</w:t>
      </w:r>
    </w:p>
    <w:p>
      <w:r>
        <w:t>https://loga.vn/bai-viet/mot-so-bai-toan-van-dung-cao-lien-quan-den-duong-tiem-can-do-thi-ham-so-3520</w:t>
      </w:r>
    </w:p>
    <w:p>
      <w:r>
        <w:t>https://www.facebook.com/sharer/sharer.php?u=https://loga.vn/bai-viet/cach-tinh-diem-tot-nghiep-thpt-quoc-gia-2019-moi-nhat-99-do-tot-nghiep-11379</w:t>
      </w:r>
    </w:p>
    <w:p>
      <w:r>
        <w:t>https://loga.vn/bai-viet/thay-doi-tinh-diem-tot-nghiep-thpt-qg-2019-11156</w:t>
      </w:r>
    </w:p>
    <w:p>
      <w:r>
        <w:t>https://loga.vn/bai-viet/khoa-vinh-vien-tai-khoan-khi-tao-ten-de-thi-linh-tinh-10872</w:t>
      </w:r>
    </w:p>
    <w:p>
      <w:r>
        <w:t>https://loga.vn/bai-viet/danh-sach-user-duoc-thuong-rank-thang-10-6008</w:t>
      </w:r>
    </w:p>
    <w:p>
      <w:r>
        <w:t>https://loga.vn/bai-viet/thpt-qg-2019-chia-lam-2-bai-thi-thpt-va-et-tuyen-dh-4161</w:t>
      </w:r>
    </w:p>
    <w:p>
      <w:r>
        <w:t>https://loga.vn/bai-viet/the-loai/toan-hoc-9-27</w:t>
      </w:r>
    </w:p>
    <w:p>
      <w:r>
        <w:t>https://www.facebook.com/sharer/sharer.php?u=https://loga.vn/bai-viet/phuong-phap-xac-dinh-tam-duong-tron-noi-tiep-ngoai-tiep-tam-giac-3766</w:t>
      </w:r>
    </w:p>
    <w:p>
      <w:r>
        <w:t>https://loga.vn/bai-viet/he-phuong-trinh-bac-nhat-hai-an-3760</w:t>
      </w:r>
    </w:p>
    <w:p>
      <w:r>
        <w:t>https://loga.vn/bai-viet/kien-thuc-co-ban-ve-do-dai-duong-tron-3758</w:t>
      </w:r>
    </w:p>
    <w:p>
      <w:r>
        <w:t>https://loga.vn/bai-viet/mot-so-bai-toan-nang-cao-lop-9-3744</w:t>
      </w:r>
    </w:p>
    <w:p>
      <w:r>
        <w:t>https://loga.vn/bai-viet/ham-so-do-thi-bac-nhat-bac-hai-khuyet-3741</w:t>
      </w:r>
    </w:p>
    <w:p>
      <w:r>
        <w:t>https://loga.vn/bai-viet/cong-thuc-tinh-dien-tich-the-tich-hinh-cau-3738</w:t>
      </w:r>
    </w:p>
    <w:p>
      <w:r>
        <w:t>https://loga.vn/bai-viet/phuong-trinh-bac-nhat-co-hai-an-3737</w:t>
      </w:r>
    </w:p>
    <w:p>
      <w:r>
        <w:t>https://loga.vn/bai-viet/cong-thuc-tinh-dien-tich-ung-quanh-va-the-tich-cua-hinh-non-hinh-non-cut-3736</w:t>
      </w:r>
    </w:p>
    <w:p>
      <w:r>
        <w:t>https://www.facebook.com/sharer/sharer.php?u=https://loga.vn/bai-viet/chinh-thuc-cong-bo-de-minh-hoa-toan-lan-2-nam-hoc-2019-15770</w:t>
      </w:r>
    </w:p>
    <w:p>
      <w:r>
        <w:t>https://loga.vn/bai-viet/casio-tich-phan-a-b-c-va-f-f-casio-nguyen-ham-tich-phan-van-dung-cao-14878</w:t>
      </w:r>
    </w:p>
    <w:p>
      <w:r>
        <w:t>https://loga.vn/bai-viet/casio-giai-cac-cau-hay-va-kho-de-thi-thu-toan-chuyen-khtn-2019-lan-2-14814</w:t>
      </w:r>
    </w:p>
    <w:p>
      <w:r>
        <w:t>https://loga.vn/bai-viet/ung-dung-tich-phan-tinh-the-tich-vat-the-chuong-ngai-vat-tuong-cong-the-tich-cua-chiec-leu-11547</w:t>
      </w:r>
    </w:p>
    <w:p>
      <w:r>
        <w:t>https://loga.vn/bai-viet/cac-ac-dinh-nhanh-phuong-trinh-hinh-chieu-vuong-goc-cua-duong-thang-len-mat-phang-trong-khong-gi-11546</w:t>
      </w:r>
    </w:p>
    <w:p>
      <w:r>
        <w:t>https://loga.vn/bai-viet/ac-dinh-goc-giua-hai-duong-thang-trong-khong-gian-bang-vecto-11545</w:t>
      </w:r>
    </w:p>
    <w:p>
      <w:r>
        <w:t>https://loga.vn/bai-viet/so-nghiem-thuc-cua-phuong-trinh-f-2-f-f-doi-voi-ham-f-la-da-thuc-bac-bon-11544</w:t>
      </w:r>
    </w:p>
    <w:p>
      <w:r>
        <w:t>https://loga.vn/bai-viet/tong-hop-de-on-hoc-ki-1-mon-toan-lop-10-11-12-11452</w:t>
      </w:r>
    </w:p>
    <w:p>
      <w:r>
        <w:t>https://www.facebook.com/sharer/sharer.php?u=https://loga.vn/bai-viet/dieu-kien-ve-nghiem-phuong-trinh-bac-hai-3899</w:t>
      </w:r>
    </w:p>
    <w:p>
      <w:r>
        <w:t>https://loga.vn/bai-viet/ly-thuyet-bai-tap-goc-noi-tiep-3896</w:t>
      </w:r>
    </w:p>
    <w:p>
      <w:r>
        <w:t>https://loga.vn/bai-viet/on-tap-ly-thuyet-lien-he-giua-cung-day-3895</w:t>
      </w:r>
    </w:p>
    <w:p>
      <w:r>
        <w:t>https://loga.vn/bai-viet/on-tap-ly-thuyet-goc-tam-so-do-do-cung-so-sanh-cung-3894</w:t>
      </w:r>
    </w:p>
    <w:p>
      <w:r>
        <w:t>https://loga.vn/bai-viet/giai-bai-toan-bang-cach-lap-phuong-trinh-3878</w:t>
      </w:r>
    </w:p>
    <w:p>
      <w:r>
        <w:t>https://loga.vn/bai-viet/cac-bai-toan-hinh-hoc-on-thi-o-lop-10-danh-cho-hoc-sinh-khong-chuyen-3866</w:t>
      </w:r>
    </w:p>
    <w:p>
      <w:r>
        <w:t>https://loga.vn/bai-viet/on-tap-chung-minh-he-thuc-hinh-hoc-3863</w:t>
      </w:r>
    </w:p>
    <w:p>
      <w:r>
        <w:t>https://loga.vn/bai-viet/on-tap-tinh-goc-3862</w:t>
      </w:r>
    </w:p>
    <w:p>
      <w:r>
        <w:t>https://www.facebook.com/sharer/sharer.php?u=https://loga.vn/tai-lieu/de-thi-chon-hsg-cap-truong-mon-hoa-hoc-lop-9-truong-thcs-ky-lam-nam-hoc-2019-2020-48717</w:t>
      </w:r>
    </w:p>
    <w:p>
      <w:r>
        <w:t>https://www.facebook.com/sharer/sharer.php?u=https://loga.vn/tai-lieu/de-cuong-on-thi-mon-toan-lop-9-48716</w:t>
      </w:r>
    </w:p>
    <w:p>
      <w:r>
        <w:t>https://www.facebook.com/sharer/sharer.php?u=https://loga.vn/tai-lieu/de-luyen-tap-kiem-tra-unit-9-the-post-office-tieng-anh-lop-11-48714</w:t>
      </w:r>
    </w:p>
    <w:p>
      <w:r>
        <w:t>https://www.facebook.com/sharer/sharer.php?u=https://loga.vn/tai-lieu/de-luyen-thi-thptqg-nam-2021-mon-hoa-hoc-48713</w:t>
      </w:r>
    </w:p>
    <w:p>
      <w:r>
        <w:t>https://fb.com/groups/loga.vn</w:t>
      </w:r>
    </w:p>
    <w:p>
      <w:r>
        <w:t>https://loga.vn/cau-hoi/1-cho-gia-tri-gan-dung-frac-8-17-0-47-sai-so-tuyet-doi-so-0-47-61297</w:t>
      </w:r>
    </w:p>
    <w:p>
      <w:r>
        <w:t>https://loga.vn/cau-hoi/1-cho-menh-de-forall-in-mathbb-r-2-7-0-hoi-menh-de-nao-menh-de-phu-dinh-menh-de-tren-61143</w:t>
      </w:r>
    </w:p>
    <w:p>
      <w:r>
        <w:t>https://loga.vn/cau-hoi/choham-so-y-f-left-right-ham-so-y-f-left-right-co-do-thi-nhu-hinh-ve-khang-dinh-nao-sau-day-la-d-15797</w:t>
      </w:r>
    </w:p>
    <w:p>
      <w:r>
        <w:t>https://loga.vn/cau-hoi/cho-hinh-chop-tu-giac-deu-s-abcd-nhan-dinh-nao-sau-day-khong-dung-14636</w:t>
      </w:r>
    </w:p>
    <w:p>
      <w:r>
        <w:t>https://loga.vn/cau-hoi/1-cho-tap-hop-a-left-sqrt-3-sqrt-5-right-tap-hop-c-mathbb-r-a-bang-61105</w:t>
      </w:r>
    </w:p>
    <w:p>
      <w:r>
        <w:t>https://loga.vn/cau-hoi/cho-ham-so-y-left-3-right-e-sqrt-6-5-goi-d-la-tap-ac-dinh-cua-ham-so-khang-dinh-nao-sau-day-dung-13616</w:t>
      </w:r>
    </w:p>
    <w:p>
      <w:r>
        <w:t>https://loga.vn/cau-hoi/51-ket-qua-phep-toan-left-infty-1-right-cap-left-1-2-right-61416</w:t>
      </w:r>
    </w:p>
    <w:p>
      <w:r>
        <w:t>https://loga.vn/cau-hoi/51-cho-a-left-a-a-1-right-lua-chon-phuong-an-dung-61420</w:t>
      </w:r>
    </w:p>
    <w:p>
      <w:r>
        <w:t>https://loga.vn/cau-hoi/tap-hop-a-left-left-in-mathbb-n-right-left-1-right-left-2-right-left-3-4-right-0-right-co-bao-nh-61340</w:t>
      </w:r>
    </w:p>
    <w:p>
      <w:r>
        <w:t>https://loga.vn/cau-hoi/51-cho-cac-tap-hop-a-left-in-mathbb-r-3-right-b-left-in-mathbb-r-1-61344</w:t>
      </w:r>
    </w:p>
    <w:p>
      <w:r>
        <w:t>https://loga.vn/cau-hoi/tap-left-infty-3-right-cap-left-5-2-right-bang-61118</w:t>
      </w:r>
    </w:p>
    <w:p>
      <w:r>
        <w:t>https://loga.vn/cau-hoi/cho-0-a-1-tim-menh-de-dung-trongcac-menh-de-sau-13438</w:t>
      </w:r>
    </w:p>
    <w:p>
      <w:r>
        <w:t>https://loga.vn/cau-hoi/1-cho-cac-phat-bieu-sau-day-i-17-so-nguyen-to-ii-tam-giac-vuong-co-mot-duong-trung-tuyen-bang-nu-61167</w:t>
      </w:r>
    </w:p>
    <w:p>
      <w:r>
        <w:t>https://loga.vn/cau-hoi/phuong-trinh-left-3-1-right-2-5-co-bao-nhieu-nghiem-61383</w:t>
      </w:r>
    </w:p>
    <w:p>
      <w:r>
        <w:t>https://loga.vn/cau-hoi/cho-a-b-cac-tap-khac-rong-a-subset-b-khang-dinh-nao-sau-day-sai-61350</w:t>
      </w:r>
    </w:p>
    <w:p>
      <w:r>
        <w:t>https://loga.vn/cau-hoi/tim-menh-de-phu-dinh-cua-menh-de-p-forall-in-mathbb-n-2-1-0-61417</w:t>
      </w:r>
    </w:p>
    <w:p>
      <w:r>
        <w:t>https://loga.vn/cau-hoi/51-lop-10a-co-10-hoc-sinh-gioi-toan-10-hoc-sinh-gioi-ly-11-hoc-sinh-gioi-hoa-6-hoc-sinh-gioi-ca-61427</w:t>
      </w:r>
    </w:p>
    <w:p>
      <w:r>
        <w:t>https://loga.vn/cau-hoi/1-hinh-ve-sau-day-phan-khong-bi-gach-bieu-dien-tap-hop-nao-61149</w:t>
      </w:r>
    </w:p>
    <w:p>
      <w:r>
        <w:t>https://loga.vn/cau-hoi/51-cho-a-left-1-infty-right-b-left-in-mathbb-r-2-1-0-right-c-left-0-4-right-tap-left-a-cup-b-rig-61380</w:t>
      </w:r>
    </w:p>
    <w:p>
      <w:r>
        <w:t>https://loga.vn/cau-hoi/1-cho-menh-de-co-mot-hoc-sinh-trong-lop-c4-khong-chap-hanh-luat-giao-thong-menh-de-phu-dinh-menh-61172</w:t>
      </w:r>
    </w:p>
    <w:p>
      <w:r>
        <w:t>https://loga.vn/cau-hoi/tim-menh-de-dung-61110</w:t>
      </w:r>
    </w:p>
    <w:p>
      <w:r>
        <w:t>https://loga.vn/cau-hoi/1-menh-de-phu-dinh-menh-de-2018-so-tu-nhien-chan-61279</w:t>
      </w:r>
    </w:p>
    <w:p>
      <w:r>
        <w:t>https://loga.vn/cau-hoi/1-cho-menh-de-co-mot-hoc-sinh-trong-lop-10a-khong-thich-hoc-mon-toan-menh-de-phu-dinh-menh-de-na-61268</w:t>
      </w:r>
    </w:p>
    <w:p>
      <w:r>
        <w:t>https://loga.vn/cau-hoi/1-chon-menh-de-sai-61327</w:t>
      </w:r>
    </w:p>
    <w:p>
      <w:r>
        <w:t>https://loga.vn/cau-hoi/1-nao-sau-day-khong-menh-de-61145</w:t>
      </w:r>
    </w:p>
    <w:p>
      <w:r>
        <w:t>https://loga.vn/cau-hoi/51-cho-a-left-infty-5-right-b-left-0-infty-right-tim-a-cap-b-61357</w:t>
      </w:r>
    </w:p>
    <w:p>
      <w:r>
        <w:t>https://loga.vn/cau-hoi/51-cho-cac-tap-hop-khac-rong-left-m-1-frac-m-3-2-right-b-left-infty-3-right-cup-left-3-infty-rig-61430</w:t>
      </w:r>
    </w:p>
    <w:p>
      <w:r>
        <w:t>https://loga.vn/cau-hoi/menh-de-nao-sau-menh-de-sai-61320</w:t>
      </w:r>
    </w:p>
    <w:p>
      <w:r>
        <w:t>https://loga.vn/cau-hoi/51-cho-a-left-1-2-3-right-so-tap-con-a-61412</w:t>
      </w:r>
    </w:p>
    <w:p>
      <w:r>
        <w:t>https://loga.vn/cau-hoi/phat-bieu-nao-sau-day-mot-menh-de-61113</w:t>
      </w:r>
    </w:p>
    <w:p>
      <w:r>
        <w:t>https://loga.vn/thong-tin-ca-nhan/110662/vucutewaik</w:t>
      </w:r>
    </w:p>
    <w:p>
      <w:r>
        <w:t>https://loga.vn/thong-tin-ca-nhan/111355/Giangvu</w:t>
      </w:r>
    </w:p>
    <w:p>
      <w:r>
        <w:t>https://loga.vn/thong-tin-ca-nhan/111365/tranthiyennhib95</w:t>
      </w:r>
    </w:p>
    <w:p>
      <w:r>
        <w:t>https://loga.vn/thong-tin-ca-nhan/108819/truongnguyen0306204</w:t>
      </w:r>
    </w:p>
    <w:p>
      <w:r>
        <w:t>https://loga.vn/thong-tin-ca-nhan/111237/dinhtuancuong3</w:t>
      </w:r>
    </w:p>
    <w:p>
      <w:r>
        <w:t>https://loga.vn#RatingExam</w:t>
      </w:r>
    </w:p>
    <w:p>
      <w:r>
        <w:t>https://loga.vn/cau-hoi/bo-phan-nao-nao-noi-lien-truc-tiep-voi-tuy-song-54037</w:t>
      </w:r>
    </w:p>
    <w:p>
      <w:r>
        <w:t>https://loga.vn/cau-hoi/khi-noi-ve-noron-nhan-dinh-nao-duoi-day-dung-54022</w:t>
      </w:r>
    </w:p>
    <w:p>
      <w:r>
        <w:t>https://loga.vn/cau-hoi/tai-sao-noi-day-than-kinh-tuy-day-pha-54031</w:t>
      </w:r>
    </w:p>
    <w:p>
      <w:r>
        <w:t>https://loga.vn/cau-hoi/re-truoc-tuy-song-con-co-ten-goi-khac-gi-54026</w:t>
      </w:r>
    </w:p>
    <w:p>
      <w:r>
        <w:t>https://loga.vn/cau-hoi/o-tuy-song-re-sau-co-vai-tro-gi-54033</w:t>
      </w:r>
    </w:p>
    <w:p>
      <w:r>
        <w:t>https://loga.vn/cau-hoi/thanh-phan-nao-duoi-day-mot-bo-phan-day-than-kinh-tuy-54034</w:t>
      </w:r>
    </w:p>
    <w:p>
      <w:r>
        <w:t>https://loga.vn/cau-hoi/bo-phan-nao-nao-tram-cuoi-cung-chuyen-tiep-tat-ca-cac-duong-truyen-cam-giac-tu-duoi-di-len-nao-54041</w:t>
      </w:r>
    </w:p>
    <w:p>
      <w:r>
        <w:t>https://loga.vn/cau-hoi/o-nguoi-bo-phan-nao-nam-giua-tru-nao-dai-nao-54035</w:t>
      </w:r>
    </w:p>
    <w:p>
      <w:r>
        <w:t>https://loga.vn/cau-hoi/chon-so-lieu-thich-hop-de-dien-o-cho-cham-trong-cau-sau-o-nguoi-hon-be-mat-vo-nao-nam-trong-cac-54053</w:t>
      </w:r>
    </w:p>
    <w:p>
      <w:r>
        <w:t>https://loga.vn/cau-hoi/cuc-inap-nam-vi-tri-nao-tren-noron-54023</w:t>
      </w:r>
    </w:p>
    <w:p>
      <w:r>
        <w:t>https://loga.vn/cau-hoi/khi-pha-huy-mot-phan-bo-phan-nao-duoi-day-ech-se-nhay-boi-loang-choang-54044</w:t>
      </w:r>
    </w:p>
    <w:p>
      <w:r>
        <w:t>https://loga.vn/cau-hoi/lien-phia-sau-tru-nao-54036</w:t>
      </w:r>
    </w:p>
    <w:p>
      <w:r>
        <w:t>https://loga.vn/cau-hoi/re-sau-tuy-song-54028</w:t>
      </w:r>
    </w:p>
    <w:p>
      <w:r>
        <w:t>https://loga.vn/cau-hoi/con-nguoi-co-bao-nhieu-doi-day-than-kinh-tuy-54025</w:t>
      </w:r>
    </w:p>
    <w:p>
      <w:r>
        <w:t>https://loga.vn/cau-hoi/o-tuy-song-re-truoc-co-vai-tro-gi-54032</w:t>
      </w:r>
    </w:p>
    <w:p>
      <w:r>
        <w:t>https://loga.vn/cau-hoi/chon-tu-thich-hop-de-dien-o-cho-cham-trong-cau-sau-o-nguoi-nhan-am-cac-trung-khu-than-kinh-noi-u-54043</w:t>
      </w:r>
    </w:p>
    <w:p>
      <w:r>
        <w:t>https://loga.vn/cau-hoi/day-than-kinh-tuy-duoc-cau-tao-nhu-the-nao-54027</w:t>
      </w:r>
    </w:p>
    <w:p>
      <w:r>
        <w:t>https://loga.vn/cau-hoi/vo-nao-nguoi-co-be-day-khoang-54048</w:t>
      </w:r>
    </w:p>
    <w:p>
      <w:r>
        <w:t>https://loga.vn/cau-hoi/o-nguoi-hoat-dong-nao-duoi-day-chiu-su-dieu-khien-vo-nao-54024</w:t>
      </w:r>
    </w:p>
    <w:p>
      <w:r>
        <w:t>https://loga.vn/cau-hoi/o-nguoi-vung-chuc-nang-nao-duoi-day-nam-thuy-tran-54051</w:t>
      </w:r>
    </w:p>
    <w:p>
      <w:r>
        <w:t>https://loga.vn/thong-tin-ca-nhan/111363/baongan.bui2907</w:t>
      </w:r>
    </w:p>
    <w:p>
      <w:r>
        <w:t>https://loga.vn/cau-hoi/co-bao-nhieu-phat-bieu-sau-daydung-ve-dot-bien-doi-voi-tien-hoa-i-dot-bien-lam-phat-sinh-cac-bie-15265</w:t>
      </w:r>
    </w:p>
    <w:p>
      <w:r>
        <w:t>https://loga.vn/cau-hoi/haytuong-tuong-rang-trong-nam-2100-con-nguoi-da-thanh-lap-mot-thuoc-dia-vinh-vien-tren-sao-hoa-v-16474</w:t>
      </w:r>
    </w:p>
    <w:p>
      <w:r>
        <w:t>https://loga.vn/cau-hoi/bang-chung-nao-sau-day-duoc-em-bang-chung-tien-hoa-truc-tiep-40277</w:t>
      </w:r>
    </w:p>
    <w:p>
      <w:r>
        <w:t>https://loga.vn/cau-hoi/qua-trinh-hinh-thanh-loai-thuong-trai-qua-nhieu-giai-doan-trung-trung-gian-moi-giai-doan-su-cach-39954</w:t>
      </w:r>
    </w:p>
    <w:p>
      <w:r>
        <w:t>https://loga.vn/cau-hoi/theothuyet-tien-hoa-hien-dai-nhan-to-tien-hoa-nao-sau-day-khong-lam-thay-doi-tan-so-alen-cua-qua-4866</w:t>
      </w:r>
    </w:p>
    <w:p>
      <w:r>
        <w:t>https://loga.vn/cau-hoi/quan-the-nao-sau-day-dang-can-bang-ve-di-truyen-69691</w:t>
      </w:r>
    </w:p>
    <w:p>
      <w:r>
        <w:t>https://loga.vn/cau-hoi/ai-nguoi-dau-tien-phat-hien-cay-hoa-phan-co-su-di-truyen-te-bao-chat-42118</w:t>
      </w:r>
    </w:p>
    <w:p>
      <w:r>
        <w:t>https://loga.vn/cau-hoi/theo-quan-niem-hien-dai-ve-chon-loctu-nhien-phat-bieu-nao-sau-day-khong-dung-16370</w:t>
      </w:r>
    </w:p>
    <w:p>
      <w:r>
        <w:t>https://loga.vn/cau-hoi/ky-silua-thuoc-dai-co-sinh-bat-dau-cach-day-khoang-444-trieu-nam-voi-dac-diem-qua-trinh-hinh-tha-39942</w:t>
      </w:r>
    </w:p>
    <w:p>
      <w:r>
        <w:t>https://loga.vn/cau-hoi/theo-quan-niem-cua-dacuyn-nguonnguyen-lieu-chu-yeu-cua-qua-trinh-tien-hoa-la-15213</w:t>
      </w:r>
    </w:p>
    <w:p>
      <w:r>
        <w:t>https://loga.vn/cau-hoi/theo-quan-niem-tien-hoa-hien-dai-khi-noi-ve-chon-loc-tunhien-phat-bieu-nao-sau-day-dung-4071</w:t>
      </w:r>
    </w:p>
    <w:p>
      <w:r>
        <w:t>https://loga.vn/cau-hoi/hinh-thanh-loai-bang-con-duong-dia-li-thuong-ay-ra-doi-voi-loai-52654</w:t>
      </w:r>
    </w:p>
    <w:p>
      <w:r>
        <w:t>https://loga.vn/cau-hoi/khi-noi-ve-qua-trinh-phat-sinh-su-song-tren-trai-dat-ket-luan-nao-sau-day-dung-46072</w:t>
      </w:r>
    </w:p>
    <w:p>
      <w:r>
        <w:t>https://loga.vn/cau-hoi/khi-noi-ve-cac-chu-trinh-sinh-dia-hoa-co-bao-nhieu-phat-bieu-sau-day-dung-1-viec-su-dung-qua-nhi-44605</w:t>
      </w:r>
    </w:p>
    <w:p>
      <w:r>
        <w:t>https://loga.vn/cau-hoi/chocac-nhan-et-sau-1-ket-thuc-qua-trinh-tien-hoa-hoa-hoc-chua-co-su-uat-hien-cua-su-song-2-trong-18916</w:t>
      </w:r>
    </w:p>
    <w:p>
      <w:r>
        <w:t>https://loga.vn/cau-hoi/quan-he-giua-cac-ca-the-trong-quan-the-duoc-the-hien-hinh-ben-co-y-nghia-dam-bao-cho-quan-the-th-44036</w:t>
      </w:r>
    </w:p>
    <w:p>
      <w:r>
        <w:t>https://loga.vn/cau-hoi/theo-quan-niem-cua-thuyet-tien-hoahien-dai-phat-bieu-nao-sau-day-dung-15306</w:t>
      </w:r>
    </w:p>
    <w:p>
      <w:r>
        <w:t>https://loga.vn/cau-hoi/noi-dung-nao-sau-day-dung-khi-noi-ve-cac-nhan-to-tien-hoa-15161</w:t>
      </w:r>
    </w:p>
    <w:p>
      <w:r>
        <w:t>https://loga.vn/cau-hoi/dac-diem-noi-bat-cua-ki-silua-la-15433</w:t>
      </w:r>
    </w:p>
    <w:p>
      <w:r>
        <w:t>https://loga.vn/cau-hoi/theo-thuyet-tien-hoa-hien-dai-nhan-to-nao-sau-day-khong-phai-nhan-to-tien-hoa-46778</w:t>
      </w:r>
    </w:p>
    <w:p>
      <w:r>
        <w:t>https://loga.vn/cau-hoi/khi-noi-ve-su-hinh-thanh-loai-moi-y-nao-chinh-ac-41756</w:t>
      </w:r>
    </w:p>
    <w:p>
      <w:r>
        <w:t>https://loga.vn/cau-hoi/phat-bieu-nao-duoi-day-khong-dung-5108</w:t>
      </w:r>
    </w:p>
    <w:p>
      <w:r>
        <w:t>https://loga.vn/cau-hoi/co-quan-tuong-tu-nhung-co-quan-46545</w:t>
      </w:r>
    </w:p>
    <w:p>
      <w:r>
        <w:t>https://loga.vn/cau-hoi/theo-thuyet-tien-hoa-hien-dai-khi-noi-ve-nhan-to-tien-hoaco-bao-nhieu-phat-bieu-sau-day-dung-i-n-20324</w:t>
      </w:r>
    </w:p>
    <w:p>
      <w:r>
        <w:t>https://loga.vn/cau-hoi/khi-noi-ve-nhan-to-tien-hoa-di-nhap-gen-dieu-nhan-et-nao-sau-day-sai-46721</w:t>
      </w:r>
    </w:p>
    <w:p>
      <w:r>
        <w:t>https://loga.vn/cau-hoi/nguyen-lieu-cho-qua-trinh-tien-hoa-co-the-dot-bien-gen-dot-bien-nhiem-sac-the-song-dot-bien-gen-44186</w:t>
      </w:r>
    </w:p>
    <w:p>
      <w:r>
        <w:t>https://loga.vn/cau-hoi/qua-trinh-nao-sau-day-se-tao-ra-cac-alen-moi-47632</w:t>
      </w:r>
    </w:p>
    <w:p>
      <w:r>
        <w:t>https://loga.vn/cau-hoi/theothuyet-tien-hoa-tong-hop-hien-dai-phat-bieu-nao-sau-day-dung-khi-noi-ve-qua-trinh-tien-hoa-n-4147</w:t>
      </w:r>
    </w:p>
    <w:p>
      <w:r>
        <w:t>https://loga.vn/cau-hoi/trong-cac-hinh-thuc-van-dong-sinh-trung-sau-day-hinh-thuc-van-dong-nao-khong-lien-quan-den-sinh-45630</w:t>
      </w:r>
    </w:p>
    <w:p>
      <w:r>
        <w:t>https://loga.vn/cau-hoi/vi-du-nao-sau-day-bieu-hien-cach-li-truoc-hop-tu-53031</w:t>
      </w:r>
    </w:p>
    <w:p>
      <w:r>
        <w:t>https://loga.vn/cau-hoi/vi-du-nao-sau-day-phan-anh-su-tienhoa-phan-li-15473</w:t>
      </w:r>
    </w:p>
    <w:p>
      <w:r>
        <w:t>https://loga.vn/cau-hoi/etcac-vi-du-sau-1-ngua-van-phan-bo-o-chau-phi-nen-khong-giao-phoi-duoc-voi-ngua-hoang-phan-bo-o-15675</w:t>
      </w:r>
    </w:p>
    <w:p>
      <w:r>
        <w:t>https://loga.vn/cau-hoi/khinoi-ve-cac-nhan-to-tien-hoa-theo-thuyet-tien-hoa-hien-dai-phat-bieu-nao-sau-day-dung-4875</w:t>
      </w:r>
    </w:p>
    <w:p>
      <w:r>
        <w:t>https://loga.vn/cau-hoi/khi-noi-ve-cac-nhan-to-tien-hoa-theo-thuyet-tien-hoa-hien-dai-phat-bieu-nao-sau-day-sai-40500</w:t>
      </w:r>
    </w:p>
    <w:p>
      <w:r>
        <w:t>https://loga.vn/cau-hoi/theo-thuyet-tien-hoa-hien-dai-chon-loc-tu-nhien-cac-yeu-to-ngau-nhien-co-chung-dac-diem-nao-sau-40997</w:t>
      </w:r>
    </w:p>
    <w:p>
      <w:r>
        <w:t>https://loga.vn/cau-hoi/su-kien-noi-bat-nhat-ve-dia-chat-khi-hau-sinh-vat-dien-hinh-dai-trung-sinh-39711</w:t>
      </w:r>
    </w:p>
    <w:p>
      <w:r>
        <w:t>https://loga.vn/cau-hoi/cacnhan-to-nao-duoi-day-lam-thay-doi-tan-so-alen-nhanh-va-duoc-em-la-cac-nhan-to-gay-nen-su-tien-7472</w:t>
      </w:r>
    </w:p>
    <w:p>
      <w:r>
        <w:t>https://loga.vn/cau-hoi/trong-cac-vi-du-sau-nhung-vi-du-nao-thuoc-loai-cach-li-truoc-hop-tu-left-1-right-ech-nhai-cung-s-47278</w:t>
      </w:r>
    </w:p>
    <w:p>
      <w:r>
        <w:t>https://loga.vn/cau-hoi/trong-cac-vi-du-sau-day-co-bao-nhieu-vi-du-thuoc-dang-cach-li-sau-hop-tu-left-1-right-cac-ca-the-47292</w:t>
      </w:r>
    </w:p>
    <w:p>
      <w:r>
        <w:t>https://loga.vn/cau-hoi/khi-noi-ve-cac-nhan-to-tien-hoa-theo-thuyet-tien-hoa-hien-dai-phat-bieu-nao-sau-day-sai-46783</w:t>
      </w:r>
    </w:p>
    <w:p>
      <w:r>
        <w:t>https://loga.vn/cau-hoi/nha-di-truyen-gan-gen-nguoi-o-plasmit-vi-khuan-de-m-gi-42551</w:t>
      </w:r>
    </w:p>
    <w:p>
      <w:r>
        <w:t>https://loga.vn/cau-hoi/theo-hoc-thuyet-tien-hoa-hien-dai-nhan-to-tien-hoa-nao-sauday-tac-dong-truc-tiep-len-kieu-hinh-v-22885</w:t>
      </w:r>
    </w:p>
    <w:p>
      <w:r>
        <w:t>https://loga.vn/cau-hoi/trong-lich-su-phat-sinh-va-phattrien-cua-su-song-tren-trai-dat-thuc-vat-co-hoa-uat-hien-o-15229</w:t>
      </w:r>
    </w:p>
    <w:p>
      <w:r>
        <w:t>https://loga.vn/cau-hoi/trong-lich-suphat-trien-cua-sinh-gioi-trong-so-cac-loai-thuoc-nganh-dong-vat-co-uong-song-sau-da-19955</w:t>
      </w:r>
    </w:p>
    <w:p>
      <w:r>
        <w:t>https://loga.vn/cau-hoi/yeu-to-nao-trong-cac-yeu-to-sau-day-co-the-khong-dong-gop-o-qua-trinh-hinh-thanh-loai-khac-khu-v-42358</w:t>
      </w:r>
    </w:p>
    <w:p>
      <w:r>
        <w:t>https://loga.vn/cau-hoi/cap-co-quan-nao-sau-day-bang-chung-chung-to-sinh-vat-tien-hoa-theo-huong-dong-quy-tinh-trang-46684</w:t>
      </w:r>
    </w:p>
    <w:p>
      <w:r>
        <w:t>https://loga.vn/cau-hoi/o-mot-quan-the-huou-do-tac-dong-cuamot-con-lu-quet-lam-cho-da-so-ca-the-khoe-manh-bi-chet-so-it-15300</w:t>
      </w:r>
    </w:p>
    <w:p>
      <w:r>
        <w:t>https://loga.vn/cau-hoi/theo-quan-diem-cua-dacuyn-thitrong-cac-cap-co-quan-he-thuat-ngu-chon-loc-nhan-tao-duoc-cho-duoi-19910</w:t>
      </w:r>
    </w:p>
    <w:p>
      <w:r>
        <w:t>https://loga.vn/cau-hoi/trong-mot-ho-chau-phi-co-hai-loai-ca-duoc-phat-sinh-tu-mot-loai-ban-dau-chung-rat-giong-nhau-ve-46608</w:t>
      </w:r>
    </w:p>
    <w:p>
      <w:r>
        <w:t>https://loga.vn/cau-hoi/co-quan-thoai-hoa-mac-du-khong-co-chuc-nang-doi-voi-co-the-nhung-van-duoc-duy-tri-qua-rat-nhieu-46650</w:t>
      </w:r>
    </w:p>
    <w:p>
      <w:r>
        <w:t>https://loga.vn/cau-hoi/hai-loai-ho-hangsong-trong-cung-khu-phan-bo-nhung-lai-khong-giao-phoi-voi-nhau-li-do-nao-sau-day-16702</w:t>
      </w:r>
    </w:p>
    <w:p>
      <w:r>
        <w:t>https://loga.vn/cau-hoi/cau-tao-khac-nhau-ve-chi-tiet-cua-cac-co-quan-tuong-dong-lado-22899</w:t>
      </w:r>
    </w:p>
    <w:p>
      <w:r>
        <w:t>https://loga.vn/cau-hoi/bang-sau-day-cho-biet-mot-so-thong-tin-ve-cac-sinh-vat-qua-cac-dai-dia-chat-cot-a-cot-b-1-ki-jur-44089</w:t>
      </w:r>
    </w:p>
    <w:p>
      <w:r>
        <w:t>https://loga.vn/cau-hoi/khi-noi-ve-dai-tan-sinh-dieu-nao-sau-day-sai-47636</w:t>
      </w:r>
    </w:p>
    <w:p>
      <w:r>
        <w:t>https://loga.vn/cau-hoi/y-kien-nao-sau-day-la-sai-ve-huongtien-hoa-cua-tieu-hoa-9816</w:t>
      </w:r>
    </w:p>
    <w:p>
      <w:r>
        <w:t>https://loga.vn/cau-hoi/trong-qua-trinh-phat-sinh-su-song-hinh-thanh-sinh-vat-co-so-dau-tien-ket-qua-qua-trinh-tien-hoa-47921</w:t>
      </w:r>
    </w:p>
    <w:p>
      <w:r>
        <w:t>https://loga.vn/cau-hoi/noi-dung-nao-duoi-day-mo-ta-vai-tro-chon-loc-tu-nhien-trong-qua-trinh-tien-hoa-nho-41994</w:t>
      </w:r>
    </w:p>
    <w:p>
      <w:r>
        <w:t>https://loga.vn/cau-hoi/theo-thuyet-tien-hoa-hien-dai-cac-yeu-to-ngau-nhien-giao-phoi-khong-ngau-nhien-co-chung-dac-diem-46789</w:t>
      </w:r>
    </w:p>
    <w:p>
      <w:r>
        <w:t>https://loga.vn/cau-hoi/quan-the-chi-tien-hoa-khi-15177</w:t>
      </w:r>
    </w:p>
    <w:p>
      <w:r>
        <w:t>https://loga.vn/cau-hoi/phan-lon-cac-loai-thuc-vat-co-hoa-va-duong-i-duochinh-thanh-bang-co-che-20255</w:t>
      </w:r>
    </w:p>
    <w:p>
      <w:r>
        <w:t>https://loga.vn/cau-hoi/trong-cac-phuong-thuc-hinh-thanh-loai-moi-dau-hieu-cho-thay-loai-moi-da-uat-hien-co-su-52655</w:t>
      </w:r>
    </w:p>
    <w:p>
      <w:r>
        <w:t>https://loga.vn/cau-hoi/cau-9-theo-quan-diem-tien-hoa-hien-dai-nhan-to-co-vai-tro-dinh-huong-qua-trinh-tien-hoa-a-dot-bi-69723</w:t>
      </w:r>
    </w:p>
    <w:p>
      <w:r>
        <w:t>https://loga.vn/cau-hoi/trongqua-trinh-phat-sinh-su-song-tren-trai-dat-11107</w:t>
      </w:r>
    </w:p>
    <w:p>
      <w:r>
        <w:t>https://loga.vn/cau-hoi/o-tren-dat-lien-co-mot-loai-chuot-ki-hieu-a-chuyen-an-re-cay-co-mot-so-ca-the-chuot-da-cung-voi-59083</w:t>
      </w:r>
    </w:p>
    <w:p>
      <w:r>
        <w:t>https://loga.vn/cau-hoi/trong-lich-su-phat-trien-sinh-gioi-qua-cac-dai-dia-chat-ki-tam-diep-triat-co-luc-dia-chiem-uu-th-44035</w:t>
      </w:r>
    </w:p>
    <w:p>
      <w:r>
        <w:t>https://loga.vn/cau-hoi/khi-noi-ve-bang-chung-giai-phau-so-sanh-co-bao-nhieu-phat-bieu-sau-day-dung-left-1-right-canh-ch-48036</w:t>
      </w:r>
    </w:p>
    <w:p>
      <w:r>
        <w:t>https://loga.vn/cau-hoi/co-quan-tuong-dong-la-nhung-coquan-15325</w:t>
      </w:r>
    </w:p>
    <w:p>
      <w:r>
        <w:t>https://loga.vn/cau-hoi/trong-lich-su-phat-trien-sinh-gioi-tren-trai-dat-loai-nguoi-uat-hien-40492</w:t>
      </w:r>
    </w:p>
    <w:p>
      <w:r>
        <w:t>https://loga.vn/cau-hoi/khi-noi-ve-quatrinh-hinh-thanh-loai-moi-bang-con-duong-cach-li-dia-li-phat-bieu-nao-sau-day-dung-19959</w:t>
      </w:r>
    </w:p>
    <w:p>
      <w:r>
        <w:t>https://loga.vn/cau-hoi/tu-thi-nghiem-milo-uray-nam-1953-cho-phep-rut-ra-phat-bieu-nao-sau-day-44800</w:t>
      </w:r>
    </w:p>
    <w:p>
      <w:r>
        <w:t>https://loga.vn/cau-hoi/su-da-dang-ve-loai-se-lon-hon-dao-41294</w:t>
      </w:r>
    </w:p>
    <w:p>
      <w:r>
        <w:t>https://loga.vn/cau-hoi/li-do-khien-bo-sat-khong-lo-bi-tieu-diet-ki-thu-ba-47163</w:t>
      </w:r>
    </w:p>
    <w:p>
      <w:r>
        <w:t>https://loga.vn/cau-hoi/dongvat-co-vu-dau-tien-uat-hien-o-7475</w:t>
      </w:r>
    </w:p>
    <w:p>
      <w:r>
        <w:t>https://loga.vn/cau-hoi/cau-21-khi-noi-ve-tien-hoa-nho-phat-bieu-nao-sau-day-dung-69755</w:t>
      </w:r>
    </w:p>
    <w:p>
      <w:r>
        <w:t>https://loga.vn/cau-hoi/moi-quan-he-nao-sau-day-khong-mang-tinh-chat-thuong-uyen-bat-buoc-60979</w:t>
      </w:r>
    </w:p>
    <w:p>
      <w:r>
        <w:t>https://loga.vn/cau-hoi/khi-noi-ve-moi-quan-he-giua-vat-an-thit-con-moi-co-bao-nhieu-phat-bieu-sau-day-dung-left-1-right-48038</w:t>
      </w:r>
    </w:p>
    <w:p>
      <w:r>
        <w:t>https://loga.vn/cau-hoi/loai-dot-bien-nao-sau-day-m-tang-so-loai-alen-mot-gen-nao-do-trong-von-gen-quan-the-sinh-vat-46599</w:t>
      </w:r>
    </w:p>
    <w:p>
      <w:r>
        <w:t>https://loga.vn/cau-hoi/mot-so-loai-ca-chim-thu-thay-doi-noi-song-theo-mua-day-la-28079</w:t>
      </w:r>
    </w:p>
    <w:p>
      <w:r>
        <w:t>https://loga.vn/cau-hoi/vi-du-nao-sau-day-the-hien-quan-he-canh-tranh-giua-cac-ca-the-trong-quan-the-sinh-vat-40615</w:t>
      </w:r>
    </w:p>
    <w:p>
      <w:r>
        <w:t>https://loga.vn/cau-hoi/chocac-tap-hop-ca-the-sau-i-mot-dan-soi-song-trong-rung-ii-mot-long-ga-ban-ngoai-cho-iii-dan-ca-16444</w:t>
      </w:r>
    </w:p>
    <w:p>
      <w:r>
        <w:t>https://loga.vn/cau-hoi/khi-noi-ve-kich-thuoc-quan-the-sinh-vat-phat-bieu-nao-sau-day-sai-40984</w:t>
      </w:r>
    </w:p>
    <w:p>
      <w:r>
        <w:t>https://loga.vn/cau-hoi/trong-cac-bang-chung-tien-hoa-sau-day-bang-chung-nao-khong-phan-anh-nguon-goc-chung-sinh-gioi-61226</w:t>
      </w:r>
    </w:p>
    <w:p>
      <w:r>
        <w:t>https://loga.vn/cau-hoi/khi-noi-ve-thanh-phan-huu-sinh-trong-he-sinh-thai-phat-bieu-nao-sau-day-dung-64165</w:t>
      </w:r>
    </w:p>
    <w:p>
      <w:r>
        <w:t>https://loga.vn/cau-hoi/tap-hop-sinh-vat-nao-sau-day-quan-the-sinh-vat-39944</w:t>
      </w:r>
    </w:p>
    <w:p>
      <w:r>
        <w:t>https://loga.vn/cau-hoi/trong-moi-quan-he-giua-mot-loai-hoa-va-mot-loai-buom-hut-mat-hoa-do-thi-15230</w:t>
      </w:r>
    </w:p>
    <w:p>
      <w:r>
        <w:t>https://loga.vn/cau-hoi/khi-noi-ve-cau-truc-tuoi-quan-the-et-cac-ket-luan-sau-day-1-cau-truc-tuoi-quan-the-co-the-bi-tha-44416</w:t>
      </w:r>
    </w:p>
    <w:p>
      <w:r>
        <w:t>https://loga.vn/cau-hoi/trong-qua-trinh-phat-sinh-su-song-tren-trai-dat-61066</w:t>
      </w:r>
    </w:p>
    <w:p>
      <w:r>
        <w:t>https://loga.vn/cau-hoi/khi-noi-ve-moi-quan-he-giua-cac-ca-the-cung-loai-co-bao-nhieu-phat-bieu-sau-day-dung-khi-mat-do-47012</w:t>
      </w:r>
    </w:p>
    <w:p>
      <w:r>
        <w:t>https://loga.vn/cau-hoi/hai-loai-ho-hang-song-trong-cung-khu-phan-bo-nhung-lai-khonggiao-phoi-voi-nhau-li-do-nao-sau-day-3919</w:t>
      </w:r>
    </w:p>
    <w:p>
      <w:r>
        <w:t>https://loga.vn/cau-hoi/khi-noi-ve-cau-truc-tuoi-quan-the-phat-bieu-nao-sau-day-sai-45129</w:t>
      </w:r>
    </w:p>
    <w:p>
      <w:r>
        <w:t>https://loga.vn/cau-hoi/su-phat-tan-di-cu-nhung-ca-the-cung-loai-tu-quan-the-nay-sang-quan-the-khac-co-bao-nhieu-y-nghia-45121</w:t>
      </w:r>
    </w:p>
    <w:p>
      <w:r>
        <w:t>https://loga.vn/cau-hoi/nguyen-nhan-chu-yeu-dan-den-suphan-hoa-o-sinh-thai-giua-cac-loai-la-15428</w:t>
      </w:r>
    </w:p>
    <w:p>
      <w:r>
        <w:t>https://loga.vn/cau-hoi/muc-do-gay-hai-cua-alen-dot-bien-phu-thuoc-vao-23184</w:t>
      </w:r>
    </w:p>
    <w:p>
      <w:r>
        <w:t>https://loga.vn/cau-hoi/quan-sat-hinh-anh-sau-day-co-bao-nhieu-nhan-et-ve-hinh-anh-tren-dung-1-luoi-thuc-an-tren-co-nhie-60313</w:t>
      </w:r>
    </w:p>
    <w:p>
      <w:r>
        <w:t>https://loga.vn/cau-hoi/khi-noi-ve-quan-he-giua-cac-ca-the-trong-quan-the-sinh-vat-phat-bieu-nao-sau-day-sai-47086</w:t>
      </w:r>
    </w:p>
    <w:p>
      <w:r>
        <w:t>https://loga.vn/cau-hoi/ung-dung-quan-trong-nhat-viec-nghien-cuu-dien-the-sinh-thai-60964</w:t>
      </w:r>
    </w:p>
    <w:p>
      <w:r>
        <w:t>https://loga.vn/cau-hoi/tat-ca-cac-alen-cua-cac-gen-trong-quan-the-taonen-7463</w:t>
      </w:r>
    </w:p>
    <w:p>
      <w:r>
        <w:t>https://loga.vn/cau-hoi/hinh-anh-duoi-day-mo-ta-cac-giai-doan-qua-trinh-dien-the-thu-sinh-mot-ho-nuoc-haysap-ep-theo-cac-60491</w:t>
      </w:r>
    </w:p>
    <w:p>
      <w:r>
        <w:t>https://loga.vn/cau-hoi/khi-co-su-phat-tan-di-chuyen-mot-nhom-ca-the-di-lap-quan-the-moi-da-tao-ra-tan-so-tuong-doi-cac-60585</w:t>
      </w:r>
    </w:p>
    <w:p>
      <w:r>
        <w:t>https://loga.vn/cau-hoi/nhan-to-nao-sau-day-gop-phan-duy-tri-su-khac-biet-ve-tan-so-alen-thanh-phan-kieu-gen-giua-cac-qu-41498</w:t>
      </w:r>
    </w:p>
    <w:p>
      <w:r>
        <w:t>https://loga.vn/cau-hoi/khi-noi-ve-kich-thuoc-quan-the-sinh-vat-phat-bieu-nao-sau-day-sai-47081</w:t>
      </w:r>
    </w:p>
    <w:p>
      <w:r>
        <w:t>https://loga.vn/cau-hoi/khi-moi-truong-song-khong-dong-nhat-thuong-uyen-thay-doi-quan-the-co-kha-nang-thich-nghi-cao-nha-41979</w:t>
      </w:r>
    </w:p>
    <w:p>
      <w:r>
        <w:t>https://loga.vn/cau-hoi/trong-nhung-hoat-dong-sau-day-con-nguoi-co-bao-nhieu-hoat-dong-gop-phan-o-viec-su-dung-ben-vung-61206</w:t>
      </w:r>
    </w:p>
    <w:p>
      <w:r>
        <w:t>https://loga.vn/cau-hoi/oc-buou-den-song-pho-bien-o-khapviet-nam-oc-buou-vang-duoc-nhap-vao-nuoc-ta-tu-trung-quoc-thich-15673</w:t>
      </w:r>
    </w:p>
    <w:p>
      <w:r>
        <w:t>https://loga.vn/cau-hoi/trong-mot-quan-a-sinh-vat-ho-nuoc-hai-loai-ca-co-o-sinh-thai-trung-nhau-giua-chung-thuong-ay-ra-64231</w:t>
      </w:r>
    </w:p>
    <w:p>
      <w:r>
        <w:t>https://loga.vn/cau-hoi/dac-trung-nao-sau-day-dac-trung-co-ban-quan-the-sinh-vat-47074</w:t>
      </w:r>
    </w:p>
    <w:p>
      <w:r>
        <w:t>https://loga.vn/cau-hoi/khi-noi-ve-ho-tro-giua-cac-ca-the-cung-loai-co-bao-nhieu-phat-bieu-sau-day-dung-cac-ca-the-cung-47013</w:t>
      </w:r>
    </w:p>
    <w:p>
      <w:r>
        <w:t>https://loga.vn/cau-hoi/bang-chung-truc-tiep-chung-minh-qua-trinh-tien-hoa-sinh-vat-61054</w:t>
      </w:r>
    </w:p>
    <w:p>
      <w:r>
        <w:t>https://loga.vn/cau-hoi/gia-su-4-quan-the-mot-loai-thu-duoc-ki-hieu-a-b-c-d-co-dien-tich-khu-phan-bo-mat-do-ca-the-nhu-s-40624</w:t>
      </w:r>
    </w:p>
    <w:p>
      <w:r>
        <w:t>https://loga.vn/cau-hoi/co-bao-nhieu-vi-dusau-day-the-hien-moi-quan-he-ho-tro-trong-quan-the-i-bo-nong-ep-thanh-hang-bat-19944</w:t>
      </w:r>
    </w:p>
    <w:p>
      <w:r>
        <w:t>https://loga.vn/cau-hoi/cau-truc-phan-tang-quan-a-co-vai-tro-chu-yeu-60462</w:t>
      </w:r>
    </w:p>
    <w:p>
      <w:r>
        <w:t>https://loga.vn/cau-hoi/mau-hoa-mot-loai-thuc-vat-do-mot-gen-co-2-alen-tren-nst-thuong-qui-dinh-gen-qui-dinh-tinh-trang-59854</w:t>
      </w:r>
    </w:p>
    <w:p>
      <w:r>
        <w:t>https://loga.vn/cau-hoi/mot-quan-the-dang-can-bang-di-truyen-co-tan-so-alen-a-0-4-theo-li-thuyet-tan-so-kieu-gen-aa-46542</w:t>
      </w:r>
    </w:p>
    <w:p>
      <w:r>
        <w:t>https://loga.vn/cau-hoi/cho-cac-phat-bieu-sau-phat-bieu-nao-khong-dung-11207</w:t>
      </w:r>
    </w:p>
    <w:p>
      <w:r>
        <w:t>https://accounts.google.com/signin/usernamerecovery?continue=https%3A%2F%2Fmail.google.com%2Fmail%2Fu%2F0%2F&amp;service=mail&amp;osid=1&amp;hl=vi</w:t>
      </w:r>
    </w:p>
    <w:p>
      <w:r>
        <w:t>https://accounts.google.com/AccountChooser?continue=https%3A%2F%2Fmail.google.com%2Fmail%2Fu%2F0%2F&amp;emr=1&amp;followup=https%3A%2F%2Fmail.google.com%2Fmail%2Fu%2F0%2F&amp;osid=1&amp;service=mail</w:t>
      </w:r>
    </w:p>
    <w:p>
      <w:r>
        <w:t>https://accounts.google.com/SignUp?service=mail&amp;continue=https%3A%2F%2Fmail.google.com%2Fmail%2Fu%2F0%2F</w:t>
      </w:r>
    </w:p>
    <w:p>
      <w:r>
        <w:t>https://www.google.com/intl/vi/about</w:t>
      </w:r>
    </w:p>
    <w:p>
      <w:r>
        <w:t>https://accounts.google.com/TOS?loc=VN&amp;hl=vi&amp;privacy=true</w:t>
      </w:r>
    </w:p>
    <w:p>
      <w:r>
        <w:t>https://accounts.google.com/TOS?loc=VN&amp;hl=vi</w:t>
      </w:r>
    </w:p>
    <w:p>
      <w:r>
        <w:t>http://www.google.com/support/accounts?hl=vi</w:t>
      </w:r>
    </w:p>
    <w:p>
      <w:r>
        <w:t>https://www.youtube.com/about/</w:t>
      </w:r>
    </w:p>
    <w:p>
      <w:r>
        <w:t>https://www.youtube.com/about/press/</w:t>
      </w:r>
    </w:p>
    <w:p>
      <w:r>
        <w:t>https://www.youtube.com/about/copyright/</w:t>
      </w:r>
    </w:p>
    <w:p>
      <w:r>
        <w:t>https://loga.vn/t/contact_us/</w:t>
      </w:r>
    </w:p>
    <w:p>
      <w:r>
        <w:t>https://www.youtube.com/creators/</w:t>
      </w:r>
    </w:p>
    <w:p>
      <w:r>
        <w:t>https://www.youtube.com/ads/</w:t>
      </w:r>
    </w:p>
    <w:p>
      <w:r>
        <w:t>https://developers.google.com/youtube</w:t>
      </w:r>
    </w:p>
    <w:p>
      <w:r>
        <w:t>https://loga.vn/t/terms</w:t>
      </w:r>
    </w:p>
    <w:p>
      <w:r>
        <w:t>https://loga.vn/t/privacy</w:t>
      </w:r>
    </w:p>
    <w:p>
      <w:r>
        <w:t>https://www.youtube.com/about/policies/</w:t>
      </w:r>
    </w:p>
    <w:p>
      <w:r>
        <w:t>https://www.youtube.com/howyoutubeworks?utm_campaign=ytgen&amp;utm_source=ythp&amp;utm_medium=LeftNav&amp;utm_content=txt&amp;u=https%3A%2F%2Fwww.youtube.com%2Fhowyoutubeworks%3Futm_source%3Dythp%26utm_medium%3DLeftNav%26utm_campaign%3Dytgen</w:t>
      </w:r>
    </w:p>
    <w:p>
      <w:r>
        <w:t>https://loga.vn/new</w:t>
      </w:r>
    </w:p>
    <w:p>
      <w:r>
        <w:t>https://accounts.google.com/signin/usernamerecovery?continue=https%3A%2F%2Fplus.google.com%2F100489148198542412136&amp;osid=1&amp;hl=vi</w:t>
      </w:r>
    </w:p>
    <w:p>
      <w:r>
        <w:t>https://accounts.google.com/AccountChooser?continue=https%3A%2F%2Fplus.google.com%2F100489148198542412136&amp;followup=https%3A%2F%2Fplus.google.com%2F100489148198542412136&amp;osid=1</w:t>
      </w:r>
    </w:p>
    <w:p>
      <w:r>
        <w:t>https://accounts.google.com/SignUp?continue=https%3A%2F%2Fplus.google.com%2F100489148198542412136</w:t>
      </w:r>
    </w:p>
    <w:p>
      <w:r>
        <w:t>https://www.youtube.com/redirect?q=https%3A%2F%2Floga.vn%2Fkhoa-hoc&amp;v=OqWD6tl_reE&amp;redir_token=jUa-BTW5Ng6qlokPRvHUEMEoOad8MTUzNDI1NDAxNEAxNTM0MTY3NjE0&amp;event=video_description</w:t>
      </w:r>
    </w:p>
    <w:p>
      <w:r>
        <w:t>https://loga.vn/cau-hoi/tim-diem-cuc-dai-ham-so-y-4-2-2-2019-70311</w:t>
      </w:r>
    </w:p>
    <w:p>
      <w:r>
        <w:t>https://loga.vn/cau-hoi/do-thi-ham-so-y-frac-3-4-3-3-2-co-bao-nhieu-duong-tiem-can-70095</w:t>
      </w:r>
    </w:p>
    <w:p>
      <w:r>
        <w:t>https://loga.vn/cau-hoi/tim-tat-ca-cac-gia-tri-thuc-tham-so-m-de-ham-so-y-frac-2-m-1-nghich-bien-tren-moi-khoang-ac-dinh-69182</w:t>
      </w:r>
    </w:p>
    <w:p>
      <w:r>
        <w:t>https://loga.vn/cau-hoi/ham-so-f-co-dao-ham-f-2-1-3-2-so-cuc-tri-ham-so-58041</w:t>
      </w:r>
    </w:p>
    <w:p>
      <w:r>
        <w:t>https://loga.vn/cau-hoi/tinh-so-gia-tri-nguyen-tham-so-m-tren-khoang-left-2019-2019-right-de-ham-so-y-4-2m-2-3m-1-dong-b-69325</w:t>
      </w:r>
    </w:p>
    <w:p>
      <w:r>
        <w:t>https://loga.vn/cau-hoi/cho-ham-so-y-f-left-right-lien-tuc-tren-mathbb-r-co-bang-bien-thien-nhu-hinh-ve-ben-tim-so-nghie-64792</w:t>
      </w:r>
    </w:p>
    <w:p>
      <w:r>
        <w:t>https://loga.vn/cau-hoi/tinh-gia-tri-cua-bieu-thuc-a-log-a-frac-1-a-2-64556</w:t>
      </w:r>
    </w:p>
    <w:p>
      <w:r>
        <w:t>https://loga.vn/cau-hoi/cho-ham-so-y-f-left-right-lien-tuc-tren-mathbb-r-co-do-thi-nhu-hinh-ve-goi-m-so-nghiem-thuc-phuo-44355</w:t>
      </w:r>
    </w:p>
    <w:p>
      <w:r>
        <w:t>https://loga.vn/cau-hoi/cho-ham-so-y-f-left-right-co-dung-ba-diem-cuc-tri-0-1-2-co-dao-ham-lien-tuc-tren-r-khi-do-ham-so-54438</w:t>
      </w:r>
    </w:p>
    <w:p>
      <w:r>
        <w:t>https://loga.vn/cau-hoi/tim-tat-ca-cac-gia-tri-thuc-cua-tham-so-m-de-ham-so-y-4-2-2-left-2-m-2-1-right-5-dong-bien-tren-27780</w:t>
      </w:r>
    </w:p>
    <w:p>
      <w:r>
        <w:t>https://loga.vn/cau-hoi/biet-rang-do-thi-ham-so-bac-4-y-f-left-right-duoc-cho-nhu-hinh-ve-sau-tim-so-giao-diem-cua-do-th-32054</w:t>
      </w:r>
    </w:p>
    <w:p>
      <w:r>
        <w:t>https://loga.vn/cau-hoi/goi-s-la-tap-hop-tat-ca-cac-gia-tri-cua-tham-so-thuc-m-saocho-tri-lon-nhat-cua-ham-so-y-left-3-2-28</w:t>
      </w:r>
    </w:p>
    <w:p>
      <w:r>
        <w:t>https://loga.vn/cau-hoi/cho-f-left-right-left-m-4-1-right-4-left-2-m-1-m-2-4-right-2-4-m-16-m-in-mathbb-r-so-cuc-tri-cua-541</w:t>
      </w:r>
    </w:p>
    <w:p>
      <w:r>
        <w:t>https://loga.vn/cau-hoi/cho-a-1-b-1-p-ln-a2-2-ln-ab-ln-b2-khang-dinh-nao-sau-day-dung-71101</w:t>
      </w:r>
    </w:p>
    <w:p>
      <w:r>
        <w:t>https://loga.vn/cau-hoi/tap-nghiem-bat-phuong-trinh-log-left-2-4-right-log-left-3-right-71072</w:t>
      </w:r>
    </w:p>
    <w:p>
      <w:r>
        <w:t>https://loga.vn/cau-hoi/cho-ham-so-f-left-right-3-3-goi-m-1-m-2-cac-gia-tri-thuc-tham-so-m-de-f-left-3-log-2-m-right-f-l-68874</w:t>
      </w:r>
    </w:p>
    <w:p>
      <w:r>
        <w:t>https://loga.vn/cau-hoi/co-bao-nhieu-gia-tri-m-nguyen-voi-m-in-left-4-4-right-de-phuong-trinh-e-m-left-1-right-co-mot-ng-59284</w:t>
      </w:r>
    </w:p>
    <w:p>
      <w:r>
        <w:t>https://loga.vn/cau-hoi/thang-do-richte-duoc-charles-francis-de-uat-su-dung-lan-dau-tien-o-nam-1935-de-sap-ep-cac-so-do-59238</w:t>
      </w:r>
    </w:p>
    <w:p>
      <w:r>
        <w:t>https://loga.vn/cau-hoi/cho-hai-so-duong-y-thoa-man-log-2-left-4-y-2y-2-right-y-2-8-2-2-y-2-gia-tri-nho-nhat-p-2-y-so-co-57569</w:t>
      </w:r>
    </w:p>
    <w:p>
      <w:r>
        <w:t>https://loga.vn/cau-hoi/goi-y-la-cac-so-thuc-duong-thoa-man-dieu-kien-log-9-log-6-log-4-y-va-frac-y-frac-a-sqrt-b-2-voi-138</w:t>
      </w:r>
    </w:p>
    <w:p>
      <w:r>
        <w:t>https://loga.vn/cau-hoi/cho-y-lacac-so-thuc-thoa-man-dieu-kien-3-2-y-2-2-log-2-left-y-right-frac-1-2-left-1-log-2-left-1-9847</w:t>
      </w:r>
    </w:p>
    <w:p>
      <w:r>
        <w:t>https://loga.vn/cau-hoi/tim-phan-thuc-so-phuc-z-thoa-man-left-5-i-right-z-7-17i-70329</w:t>
      </w:r>
    </w:p>
    <w:p>
      <w:r>
        <w:t>https://loga.vn/cau-hoi/cho-so-phuc-z-frac-left-2-3i-right-left-4-i-right-3-2i-tim-toa-do-diem-bieu-dien-so-phuc-z-tren-69098</w:t>
      </w:r>
    </w:p>
    <w:p>
      <w:r>
        <w:t>https://loga.vn/cau-hoi/cho-so-phuc-z-thoa-man-left-3-2i-right-z-left-2-i-right-2-4-i-mo-dun-so-phuc-w-left-z-1-right-ov-63842</w:t>
      </w:r>
    </w:p>
    <w:p>
      <w:r>
        <w:t>https://loga.vn/cau-hoi/the-tich-mieng-uc-ich-dang-nua-hinh-tru-co-duong-kinh-day-2-cm-chieu-cao-3-cm-70946</w:t>
      </w:r>
    </w:p>
    <w:p>
      <w:r>
        <w:t>https://loga.vn/cau-hoi/cho-hinh-chop-s-abc-co-day-abc-tam-giac-deu-canh-a-sa-3a-sa-vuong-goc-voi-day-tinh-the-tich-v-kh-70911</w:t>
      </w:r>
    </w:p>
    <w:p>
      <w:r>
        <w:t>https://loga.vn/cau-hoi/cho-hinh-lang-tru-dung-abc-a-b-c-co-day-abc-tam-giac-vuong-a-goi-e-trung-diem-ab-cho-biet-ab-2a-70155</w:t>
      </w:r>
    </w:p>
    <w:p>
      <w:r>
        <w:t>https://loga.vn/cau-hoi/cho-hinh-chop-s-abcd-day-abcd-hinh-thoi-canh-a-goc-widehat-bac-60-0-sa-sb-sc-a-sqrt-3-tinh-cosin-69820</w:t>
      </w:r>
    </w:p>
    <w:p>
      <w:r>
        <w:t>https://loga.vn/cau-hoi/so-canh-hinh-bat-dien-deu-63838</w:t>
      </w:r>
    </w:p>
    <w:p>
      <w:r>
        <w:t>https://loga.vn/cau-hoi/cho-khoi-non-tron-oay-co-duong-cao-h-20-cm-ban-kinh-day-r-25-cm-mot-mat-phang-p-di-qua-2-dinh-kh-63686</w:t>
      </w:r>
    </w:p>
    <w:p>
      <w:r>
        <w:t>https://loga.vn/cau-hoi/cho-hinh-lap-phuong-abcd-a-b-c-d-co-canh-bang-1-goi-v-1-the-tich-phan-khong-gian-ben-trong-chung-63872</w:t>
      </w:r>
    </w:p>
    <w:p>
      <w:r>
        <w:t>https://loga.vn/cau-hoi/tu-dien-abcd-co-widehat-abc-overset-frown-bad-90-circ-widehat-cad-120-circ-ab-2-ac-4-ad-6-co-the-16591</w:t>
      </w:r>
    </w:p>
    <w:p>
      <w:r>
        <w:t>https://loga.vn/cau-hoi/trong-mot-chuyen-dong-thang-chat-diem-chuyen-dong-ac-dinh-bi-phuong-trinh-s-left-t-right-t-3-3-t-70987</w:t>
      </w:r>
    </w:p>
    <w:p>
      <w:r>
        <w:t>https://loga.vn/cau-hoi/cho-ham-so-f-left-right-thoa-man-f-left-right-f-left-right-e-forall-in-mathbb-r-f-left-0-right-2-70191</w:t>
      </w:r>
    </w:p>
    <w:p>
      <w:r>
        <w:t>https://loga.vn/cau-hoi/tat-ca-cac-nguyen-ham-ham-so-f-left-right-frac-sin-2-tren-khoang-left-0-pi-right-70152</w:t>
      </w:r>
    </w:p>
    <w:p>
      <w:r>
        <w:t>https://loga.vn/cau-hoi/cho-f-left-right-4-5-2-4-goi-s-dien-tich-hinh-phang-gioi-han-bi-do-thi-ham-so-y-f-left-right-tru-70093</w:t>
      </w:r>
    </w:p>
    <w:p>
      <w:r>
        <w:t>https://loga.vn/cau-hoi/cho-f-left-right-left-1-right-e-mot-nguyen-ham-ham-so-f-left-right-e-2-tim-nguyen-ham-ham-so-f-l-69828</w:t>
      </w:r>
    </w:p>
    <w:p>
      <w:r>
        <w:t>https://loga.vn/cau-hoi/cho-ham-so-f-left-right-thoa-man-left-f-left-right-right-2-f-left-right-f-left-right-15-4-12-for-59287</w:t>
      </w:r>
    </w:p>
    <w:p>
      <w:r>
        <w:t>https://loga.vn/cau-hoi/et-ham-so-f-left-right-lien-tuc-tren-doan-0-1-thoa-man-2f-left-right-3f-left-1-right-sqrt-1-gia-58881</w:t>
      </w:r>
    </w:p>
    <w:p>
      <w:r>
        <w:t>https://loga.vn/cau-hoi/trong-khong-gian-toa-do-oyz-mat-cau-left-s-right-left-4-right-2-left-y-5-right-2-left-z-6-right-71144</w:t>
      </w:r>
    </w:p>
    <w:p>
      <w:r>
        <w:t>https://loga.vn/cau-hoi/trong-khong-gian-toa-do-oyz-cho-mat-phang-left-p-right-2-2y-z-7-0-diem-a-left-1-1-2-right-diem-h-70306</w:t>
      </w:r>
    </w:p>
    <w:p>
      <w:r>
        <w:t>https://loga.vn/cau-hoi/trong-khong-gian-toa-do-oyz-cho-tam-giac-abc-co-a-left-1-0-2-right-b-left-2-3-1-right-c-left-0-3-70302</w:t>
      </w:r>
    </w:p>
    <w:p>
      <w:r>
        <w:t>https://loga.vn/cau-hoi/trong-khong-gian-voi-he-toa-do-oyz-cho-mat-cau-left-s-right-2-y-2-z-2-8-10y-6z-49-0-tinh-ban-kin-69170</w:t>
      </w:r>
    </w:p>
    <w:p>
      <w:r>
        <w:t>https://loga.vn/cau-hoi/trong-khong-gian-voi-he-toa-do-oyz-cho-hai-diem-a-left-2-3-1-right-b-left-5-6-2-right-duong-than-68820</w:t>
      </w:r>
    </w:p>
    <w:p>
      <w:r>
        <w:t>https://loga.vn/cau-hoi/trong-khong-gian-voi-he-toa-do-oyz-cho-mat-cau-s-2-y-2-z-2-2-4y-6z-11-0-mat-phang-left-alpha-rig-63239</w:t>
      </w:r>
    </w:p>
    <w:p>
      <w:r>
        <w:t>https://loga.vn/cau-hoi/trong-khong-gian-voi-he-toa-do-oyz-cho-hai-diem-a-left-1-2-0-right-b-left-3-2-4-right-mat-phang-60108</w:t>
      </w:r>
    </w:p>
    <w:p>
      <w:r>
        <w:t>https://loga.vn/cau-hoi/trong-khong-gian-voi-he-toa-do-oyz-cho-mat-cau-left-s-right-2-left-y-2-right-2-z-2-5-tim-tat-ca-14922</w:t>
      </w:r>
    </w:p>
    <w:p>
      <w:r>
        <w:t>https://loga.vn/cau-hoi/nghiem-phuong-trinh-a-n-3-20n-40364</w:t>
      </w:r>
    </w:p>
    <w:p>
      <w:r>
        <w:t>https://loga.vn/cau-hoi/so-1458-so-hang-thu-bao-nhieu-cap-so-nhan-left-u-n-right-co-cong-boi-q-3-u-1-2-70351</w:t>
      </w:r>
    </w:p>
    <w:p>
      <w:r>
        <w:t>https://loga.vn/cau-hoi/goi-s-la-tap-hop-tat-ca-cac-so-tu-nhien-co-4-chu-so-lap-duoctu-tap-hop-left-1-2-3-4-5-6-7-8-9-ri-24552</w:t>
      </w:r>
    </w:p>
    <w:p>
      <w:r>
        <w:t>https://loga.vn/thong-tin-ca-nhan/88618/longhai200807</w:t>
      </w:r>
    </w:p>
    <w:p>
      <w:r>
        <w:t>https://loga.vn/thong-tin-ca-nhan/101231/Stella03</w:t>
      </w:r>
    </w:p>
    <w:p>
      <w:r>
        <w:t>https://loga.vn/thong-tin-ca-nhan/104235/nguyenthihuyenlinh19122003</w:t>
      </w:r>
    </w:p>
    <w:p>
      <w:r>
        <w:t>https://loga.vn/thong-tin-ca-nhan/90589/106378134358135</w:t>
      </w:r>
    </w:p>
    <w:p>
      <w:r>
        <w:t>https://loga.vn/thong-tin-ca-nhan/99493/hoangtandatqn23</w:t>
      </w:r>
    </w:p>
    <w:p>
      <w:r>
        <w:t>https://loga.vn/thong-tin-ca-nhan/19388/minhkhoa2002</w:t>
      </w:r>
    </w:p>
    <w:p>
      <w:r>
        <w:t>https://loga.vn/thong-tin-ca-nhan/90661/lethucanpo218</w:t>
      </w:r>
    </w:p>
    <w:p>
      <w:r>
        <w:t>https://loga.vn/thong-tin-ca-nhan/89694/nganxik</w:t>
      </w:r>
    </w:p>
    <w:p>
      <w:r>
        <w:t>https://loga.vn/thong-tin-ca-nhan/90280/goigimeomeo</w:t>
      </w:r>
    </w:p>
    <w:p>
      <w:r>
        <w:t>https://loga.vn/thong-tin-ca-nhan/89820/Trangtruong</w:t>
      </w:r>
    </w:p>
    <w:p>
      <w:r>
        <w:t>https://loga.vn/thong-tin-ca-nhan/90313/207151857258197</w:t>
      </w:r>
    </w:p>
    <w:p>
      <w:r>
        <w:t>https://loga.vn/thong-tin-ca-nhan/76282/thanhnguyet0930</w:t>
      </w:r>
    </w:p>
    <w:p>
      <w:r>
        <w:t>https://loga.vn/thong-tin-ca-nhan/111174/maiduc16102005</w:t>
      </w:r>
    </w:p>
    <w:p>
      <w:r>
        <w:t>https://loga.vn/thong-tin-ca-nhan/89610/657339545025013</w:t>
      </w:r>
    </w:p>
    <w:p>
      <w:r>
        <w:t>https://loga.vn/thong-tin-ca-nhan/90673/duongkimnam214</w:t>
      </w:r>
    </w:p>
    <w:p>
      <w:r>
        <w:t>https://loga.vn/thong-tin-ca-nhan/79815/heovang7513</w:t>
      </w:r>
    </w:p>
    <w:p>
      <w:r>
        <w:t>https://loga.vn/thong-tin-ca-nhan/90609/1102843486747467</w:t>
      </w:r>
    </w:p>
    <w:p>
      <w:r>
        <w:t>https://loga.vn/thong-tin-ca-nhan/89489/phu542002</w:t>
      </w:r>
    </w:p>
    <w:p>
      <w:r>
        <w:t>https://loga.vn/thong-tin-ca-nhan/90633/nguyenngockien2002</w:t>
      </w:r>
    </w:p>
    <w:p>
      <w:r>
        <w:t>https://loga.vn/thong-tin-ca-nhan/83539/quangtan169</w:t>
      </w:r>
    </w:p>
    <w:p>
      <w:r>
        <w:t>https://loga.vn/thong-tin-ca-nhan/89823/229995835039893</w:t>
      </w:r>
    </w:p>
    <w:p>
      <w:r>
        <w:t>https://loga.vn/thong-tin-ca-nhan/90711/minhdz2504</w:t>
      </w:r>
    </w:p>
    <w:p>
      <w:r>
        <w:t>https://loga.vn/thong-tin-ca-nhan/46814/tintkle</w:t>
      </w:r>
    </w:p>
    <w:p>
      <w:r>
        <w:t>https://loga.vn/thong-tin-ca-nhan/89743/besthackerop</w:t>
      </w:r>
    </w:p>
    <w:p>
      <w:r>
        <w:t>https://loga.vn/thong-tin-ca-nhan/90703/264974974516502</w:t>
      </w:r>
    </w:p>
    <w:p>
      <w:r>
        <w:t>https://loga.vn/thong-tin-ca-nhan/78552/chinnguyntrng399</w:t>
      </w:r>
    </w:p>
    <w:p>
      <w:r>
        <w:t>https://loga.vn/thong-tin-ca-nhan/89722/241303190347850</w:t>
      </w:r>
    </w:p>
    <w:p>
      <w:r>
        <w:t>https://loga.vn/thong-tin-ca-nhan/90733/namtran19302</w:t>
      </w:r>
    </w:p>
    <w:p>
      <w:r>
        <w:t>https://loga.vn/thong-tin-ca-nhan/86119/512999599315946</w:t>
      </w:r>
    </w:p>
    <w:p>
      <w:r>
        <w:t>https://loga.vn/thong-tin-ca-nhan/89960/509497656660123</w:t>
      </w:r>
    </w:p>
    <w:p>
      <w:r>
        <w:t>https://loga.vn/thong-tin-ca-nhan/89407/khanhpro8a1</w:t>
      </w:r>
    </w:p>
    <w:p>
      <w:r>
        <w:t>https://loga.vn/thong-tin-ca-nhan/89562/phamtai0972</w:t>
      </w:r>
    </w:p>
    <w:p>
      <w:r>
        <w:t>https://loga.vn/thong-tin-ca-nhan/90734/doananh640</w:t>
      </w:r>
    </w:p>
    <w:p>
      <w:r>
        <w:t>https://loga.vn/thong-tin-ca-nhan/94170/linh24062002</w:t>
      </w:r>
    </w:p>
    <w:p>
      <w:r>
        <w:t>https://loga.vn/thong-tin-ca-nhan/85622/1064989393893359</w:t>
      </w:r>
    </w:p>
    <w:p>
      <w:r>
        <w:t>https://loga.vn/thong-tin-ca-nhan/90648/Nnhoa369</w:t>
      </w:r>
    </w:p>
    <w:p>
      <w:r>
        <w:t>https://loga.vn/thong-tin-ca-nhan/90433/huydinh146</w:t>
      </w:r>
    </w:p>
    <w:p>
      <w:r>
        <w:t>https://loga.vn/thong-tin-ca-nhan/89514/tranletrong1342002</w:t>
      </w:r>
    </w:p>
    <w:p>
      <w:r>
        <w:t>https://loga.vn/thong-tin-ca-nhan/90611/bach28022003</w:t>
      </w:r>
    </w:p>
    <w:p>
      <w:r>
        <w:t>https://loga.vn/thong-tin-ca-nhan/89931/hieungo9090</w:t>
      </w:r>
    </w:p>
    <w:p>
      <w:r>
        <w:t>https://loga.vn/thong-tin-ca-nhan/90332/phong23102002pk</w:t>
      </w:r>
    </w:p>
    <w:p>
      <w:r>
        <w:t>https://loga.vn/thong-tin-ca-nhan/90675/phuocnh360</w:t>
      </w:r>
    </w:p>
    <w:p>
      <w:r>
        <w:t>https://loga.vn/thong-tin-ca-nhan/90682/donamthixinhdep123</w:t>
      </w:r>
    </w:p>
    <w:p>
      <w:r>
        <w:t>https://loga.vn/thong-tin-ca-nhan/87528/560101904590086</w:t>
      </w:r>
    </w:p>
    <w:p>
      <w:r>
        <w:t>https://loga.vn/thong-tin-ca-nhan/90504/trangphuonghh1</w:t>
      </w:r>
    </w:p>
    <w:p>
      <w:r>
        <w:t>https://loga.vn/thong-tin-ca-nhan/90737/220326439192861</w:t>
      </w:r>
    </w:p>
    <w:p>
      <w:r>
        <w:t>https://loga.vn/thong-tin-ca-nhan/90573/1036270530087776</w:t>
      </w:r>
    </w:p>
    <w:p>
      <w:r>
        <w:t>https://loga.vn/thong-tin-ca-nhan/89607/baohan7632</w:t>
      </w:r>
    </w:p>
    <w:p>
      <w:r>
        <w:t>https://loga.vn/thong-tin-ca-nhan/22425/UNION</w:t>
      </w:r>
    </w:p>
    <w:p>
      <w:r>
        <w:t>https://loga.vn/thong-tin-ca-nhan/90662/trieucongdanh</w:t>
      </w:r>
    </w:p>
    <w:p>
      <w:r>
        <w:t>https://loga.vn/thong-tin-ca-nhan/46667/congkie151199</w:t>
      </w:r>
    </w:p>
    <w:p>
      <w:r>
        <w:t>https://loga.vn/thong-tin-ca-nhan/89784/hnghia0503</w:t>
      </w:r>
    </w:p>
    <w:p>
      <w:r>
        <w:t>https://loga.vn/thong-tin-ca-nhan/95794/761446754609787</w:t>
      </w:r>
    </w:p>
    <w:p>
      <w:r>
        <w:t>https://loga.vn/thong-tin-ca-nhan/94292/709648823188789</w:t>
      </w:r>
    </w:p>
    <w:p>
      <w:r>
        <w:t>https://loga.vn/thong-tin-ca-nhan/90472/4rever.bh2992</w:t>
      </w:r>
    </w:p>
    <w:p>
      <w:r>
        <w:t>https://loga.vn/thong-tin-ca-nhan/89701/655382448618772</w:t>
      </w:r>
    </w:p>
    <w:p>
      <w:r>
        <w:t>https://loga.vn/thong-tin-ca-nhan/90678/aliceblack9202</w:t>
      </w:r>
    </w:p>
    <w:p>
      <w:r>
        <w:t>https://loga.vn/thong-tin-ca-nhan/42855/GTP1000</w:t>
      </w:r>
    </w:p>
    <w:p>
      <w:r>
        <w:t>https://loga.vn/thong-tin-ca-nhan/64354/ngochieu7373</w:t>
      </w:r>
    </w:p>
    <w:p>
      <w:r>
        <w:t>https://loga.vn/thong-tin-ca-nhan/90729/lanhpe23</w:t>
      </w:r>
    </w:p>
    <w:p>
      <w:r>
        <w:t>https://loga.vn/thong-tin-ca-nhan/90719/diemquynhqpqs</w:t>
      </w:r>
    </w:p>
    <w:p>
      <w:r>
        <w:t>https://loga.vn/thong-tin-ca-nhan/75557/thangvt202</w:t>
      </w:r>
    </w:p>
    <w:p>
      <w:r>
        <w:t>https://loga.vn/thong-tin-ca-nhan/90004/truongthituvan</w:t>
      </w:r>
    </w:p>
    <w:p>
      <w:r>
        <w:t>https://loga.vn/thong-tin-ca-nhan/89708/1041378216245747</w:t>
      </w:r>
    </w:p>
    <w:p>
      <w:r>
        <w:t>https://loga.vn/thong-tin-ca-nhan/89727/duongtu20602</w:t>
      </w:r>
    </w:p>
    <w:p>
      <w:r>
        <w:t>https://loga.vn/thong-tin-ca-nhan/89280/tranxuantien31072002</w:t>
      </w:r>
    </w:p>
    <w:p>
      <w:r>
        <w:t>https://loga.vn/thong-tin-ca-nhan/90458/2575416259393758</w:t>
      </w:r>
    </w:p>
    <w:p>
      <w:r>
        <w:t>https://loga.vn/thong-tin-ca-nhan/89444/huyenthoaibb</w:t>
      </w:r>
    </w:p>
    <w:p>
      <w:r>
        <w:t>https://loga.vn/thong-tin-ca-nhan/90710/mendz113</w:t>
      </w:r>
    </w:p>
    <w:p>
      <w:r>
        <w:t>https://loga.vn/thong-tin-ca-nhan/90452/bluesky23256</w:t>
      </w:r>
    </w:p>
    <w:p>
      <w:r>
        <w:t>https://loga.vn/thong-tin-ca-nhan/89866/ledienquochung</w:t>
      </w:r>
    </w:p>
    <w:p>
      <w:r>
        <w:t>https://loga.vn/thong-tin-ca-nhan/89925/tuyenvh2k2</w:t>
      </w:r>
    </w:p>
    <w:p>
      <w:r>
        <w:t>https://loga.vn/thong-tin-ca-nhan/89975/nanaichikyuuroku</w:t>
      </w:r>
    </w:p>
    <w:p>
      <w:r>
        <w:t>https://loga.vn/thong-tin-ca-nhan/90718/898106660634049</w:t>
      </w:r>
    </w:p>
    <w:p>
      <w:r>
        <w:t>https://loga.vn/thong-tin-ca-nhan/90445/2557415374517267</w:t>
      </w:r>
    </w:p>
    <w:p>
      <w:r>
        <w:t>https://loga.vn/thong-tin-ca-nhan/89703/Wannaknow1111</w:t>
      </w:r>
    </w:p>
    <w:p>
      <w:r>
        <w:t>https://loga.vn/thong-tin-ca-nhan/89721/tetmhamthin</w:t>
      </w:r>
    </w:p>
    <w:p>
      <w:r>
        <w:t>https://loga.vn/thong-tin-ca-nhan/90658/changkangxiasin</w:t>
      </w:r>
    </w:p>
    <w:p>
      <w:r>
        <w:t>https://loga.vn/thong-tin-ca-nhan/89902/894661250959316</w:t>
      </w:r>
    </w:p>
    <w:p>
      <w:r>
        <w:t>https://loga.vn/thong-tin-ca-nhan/89361/minhtran3920</w:t>
      </w:r>
    </w:p>
    <w:p>
      <w:r>
        <w:t>https://loga.vn/thong-tin-ca-nhan/95861/omegalmao1.1</w:t>
      </w:r>
    </w:p>
    <w:p>
      <w:r>
        <w:t>https://loga.vn/thong-tin-ca-nhan/96858/duycuongcrkh1804</w:t>
      </w:r>
    </w:p>
    <w:p>
      <w:r>
        <w:t>https://loga.vn/thong-tin-ca-nhan/89907/1573746912778265</w:t>
      </w:r>
    </w:p>
    <w:p>
      <w:r>
        <w:t>https://loga.vn/thong-tin-ca-nhan/78574/dangphuonganh123abc</w:t>
      </w:r>
    </w:p>
    <w:p>
      <w:r>
        <w:t>https://loga.vn/thong-tin-ca-nhan/90699/hohien28112002</w:t>
      </w:r>
    </w:p>
    <w:p>
      <w:r>
        <w:t>https://loga.vn/thong-tin-ca-nhan/90654/2569606400025386</w:t>
      </w:r>
    </w:p>
    <w:p>
      <w:r>
        <w:t>https://loga.vn/thong-tin-ca-nhan/82487/tuanhtran331</w:t>
      </w:r>
    </w:p>
    <w:p>
      <w:r>
        <w:t>https://loga.vn/thong-tin-ca-nhan/89742/hoangvy2010</w:t>
      </w:r>
    </w:p>
    <w:p>
      <w:r>
        <w:t>https://loga.vn/thong-tin-ca-nhan/90714/dtruongmobius</w:t>
      </w:r>
    </w:p>
    <w:p>
      <w:r>
        <w:t>https://loga.vn/thong-tin-ca-nhan/89383/minkusa</w:t>
      </w:r>
    </w:p>
    <w:p>
      <w:r>
        <w:t>https://loga.vn/thong-tin-ca-nhan/90700/636520453591108</w:t>
      </w:r>
    </w:p>
    <w:p>
      <w:r>
        <w:t>https://loga.vn/thong-tin-ca-nhan/90717/trucnguyenthi2002</w:t>
      </w:r>
    </w:p>
    <w:p>
      <w:r>
        <w:t>https://loga.vn/thong-tin-ca-nhan/90708/2430746760549858</w:t>
      </w:r>
    </w:p>
    <w:p>
      <w:r>
        <w:t>https://loga.vn/thong-tin-ca-nhan/90712/923196314817892</w:t>
      </w:r>
    </w:p>
    <w:p>
      <w:r>
        <w:t>https://loga.vn/thong-tin-ca-nhan/90455/260779441608745</w:t>
      </w:r>
    </w:p>
    <w:p>
      <w:r>
        <w:t>https://loga.vn/thong-tin-ca-nhan/90689/fordpolandix</w:t>
      </w:r>
    </w:p>
    <w:p>
      <w:r>
        <w:t>https://loga.vn/thong-tin-ca-nhan/87670/177724613523748</w:t>
      </w:r>
    </w:p>
    <w:p>
      <w:r>
        <w:t>https://loga.vn/thong-tin-ca-nhan/90436/nquynh363</w:t>
      </w:r>
    </w:p>
    <w:p>
      <w:r>
        <w:t>https://loga.vn/thong-tin-ca-nhan/90431/1530785510418787</w:t>
      </w:r>
    </w:p>
    <w:p>
      <w:r>
        <w:t>https://loga.vn/thong-tin-ca-nhan/89436/klien0719</w:t>
      </w:r>
    </w:p>
    <w:p>
      <w:r>
        <w:t>https://loga.vn/thong-tin-ca-nhan/79042/truonghoanganh597</w:t>
      </w:r>
    </w:p>
    <w:p>
      <w:r>
        <w:t>https://loga.vn/thong-tin-ca-nhan/69563/ngocquynhlethi2</w:t>
      </w:r>
    </w:p>
    <w:p>
      <w:r>
        <w:t>https://loga.vn/thong-tin-ca-nhan/90665/quancfpt</w:t>
      </w:r>
    </w:p>
    <w:p>
      <w:r>
        <w:t>https://loga.vn/thong-tin-ca-nhan/90443/anhemchudibac1234</w:t>
      </w:r>
    </w:p>
    <w:p>
      <w:r>
        <w:t>https://loga.vn/thong-tin-ca-nhan/90442/khanhbiks</w:t>
      </w:r>
    </w:p>
    <w:p>
      <w:r>
        <w:t>https://loga.vn/thong-tin-ca-nhan/90713/thuha7372</w:t>
      </w:r>
    </w:p>
    <w:p>
      <w:r>
        <w:t>https://loga.vn/thong-tin-ca-nhan/80198/kunmmo20502</w:t>
      </w:r>
    </w:p>
    <w:p>
      <w:r>
        <w:t>https://loga.vn/thong-tin-ca-nhan/90681/Dat2605</w:t>
      </w:r>
    </w:p>
    <w:p>
      <w:r>
        <w:t>https://loga.vn/thong-tin-ca-nhan/90459/698118924059573</w:t>
      </w:r>
    </w:p>
    <w:p>
      <w:r>
        <w:t>https://loga.vn/thong-tin-ca-nhan/90745/Nguyenthihang301201</w:t>
      </w:r>
    </w:p>
    <w:p>
      <w:r>
        <w:t>https://loga.vn/thong-tin-ca-nhan/90246/Tien123</w:t>
      </w:r>
    </w:p>
    <w:p>
      <w:r>
        <w:t>https://loga.vn/thong-tin-ca-nhan/94710/lanhlung0207</w:t>
      </w:r>
    </w:p>
    <w:p>
      <w:r>
        <w:t>https://loga.vn/thong-tin-ca-nhan/54471/bikhunglong</w:t>
      </w:r>
    </w:p>
    <w:p>
      <w:r>
        <w:t>https://loga.vn/thong-tin-ca-nhan/90613/anhanh22122002</w:t>
      </w:r>
    </w:p>
    <w:p>
      <w:r>
        <w:t>https://loga.vn/thong-tin-ca-nhan/89965/phamthuyduong1412</w:t>
      </w:r>
    </w:p>
    <w:p>
      <w:r>
        <w:t>https://loga.vn/thong-tin-ca-nhan/89323/678171959618687</w:t>
      </w:r>
    </w:p>
    <w:p>
      <w:r>
        <w:t>https://loga.vn/thong-tin-ca-nhan/90709/2405503969710184</w:t>
      </w:r>
    </w:p>
    <w:p>
      <w:r>
        <w:t>https://loga.vn/thong-tin-ca-nhan/89573/vybui6646</w:t>
      </w:r>
    </w:p>
    <w:p>
      <w:r>
        <w:t>https://loga.vn/thong-tin-ca-nhan/90668/218722952525837</w:t>
      </w:r>
    </w:p>
    <w:p>
      <w:r>
        <w:t>https://loga.vn/thong-tin-ca-nhan/90610/220707819138780</w:t>
      </w:r>
    </w:p>
    <w:p>
      <w:r>
        <w:t>https://loga.vn/thong-tin-ca-nhan/89890/summernguyen2002</w:t>
      </w:r>
    </w:p>
    <w:p>
      <w:r>
        <w:t>https://loga.vn/thong-tin-ca-nhan/89918/2584460161874754</w:t>
      </w:r>
    </w:p>
    <w:p>
      <w:r>
        <w:t>https://loga.vn/thong-tin-ca-nhan/90704/tienduyhd2k2</w:t>
      </w:r>
    </w:p>
    <w:p>
      <w:r>
        <w:t>https://loga.vn/thong-tin-ca-nhan/90716/quochungbd4</w:t>
      </w:r>
    </w:p>
    <w:p>
      <w:r>
        <w:t>https://loga.vn/thong-tin-ca-nhan/98219/aloaigoidobn123</w:t>
      </w:r>
    </w:p>
    <w:p>
      <w:r>
        <w:t>https://loga.vn/thong-tin-ca-nhan/95575/baochaudbp</w:t>
      </w:r>
    </w:p>
    <w:p>
      <w:r>
        <w:t>https://loga.vn/thong-tin-ca-nhan/59319/hungtranmisthy39</w:t>
      </w:r>
    </w:p>
    <w:p>
      <w:r>
        <w:t>https://loga.vn/thong-tin-ca-nhan/90474/eyanlany202</w:t>
      </w:r>
    </w:p>
    <w:p>
      <w:r>
        <w:t>https://loga.vn/thong-tin-ca-nhan/89778/tran1204</w:t>
      </w:r>
    </w:p>
    <w:p>
      <w:r>
        <w:t>https://loga.vn/thong-tin-ca-nhan/90476/2540975246120874</w:t>
      </w:r>
    </w:p>
    <w:p>
      <w:r>
        <w:t>https://loga.vn/thong-tin-ca-nhan/90725/1079789199065753</w:t>
      </w:r>
    </w:p>
    <w:p>
      <w:r>
        <w:t>https://loga.vn/thong-tin-ca-nhan/90701/khoinguyen09012002</w:t>
      </w:r>
    </w:p>
    <w:p>
      <w:r>
        <w:t>https://loga.vn/thong-tin-ca-nhan/89412/143213060538253</w:t>
      </w:r>
    </w:p>
    <w:p>
      <w:r>
        <w:t>https://loga.vn/thong-tin-ca-nhan/90687/1558158747684374</w:t>
      </w:r>
    </w:p>
    <w:p>
      <w:r>
        <w:t>https://loga.vn/thong-tin-ca-nhan/89711/vutung1708</w:t>
      </w:r>
    </w:p>
    <w:p>
      <w:r>
        <w:t>https://loga.vn/thong-tin-ca-nhan/90608/tuhaanh545</w:t>
      </w:r>
    </w:p>
    <w:p>
      <w:r>
        <w:t>https://loga.vn/thong-tin-ca-nhan/90715/837075566792665</w:t>
      </w:r>
    </w:p>
    <w:p>
      <w:r>
        <w:t>https://loga.vn/thong-tin-ca-nhan/104953/bin2k3</w:t>
      </w:r>
    </w:p>
    <w:p>
      <w:r>
        <w:t>https://loga.vn/thong-tin-ca-nhan/104813/nguyenhuynhthanhdat1604</w:t>
      </w:r>
    </w:p>
    <w:p>
      <w:r>
        <w:t>https://loga.vn/thong-tin-ca-nhan/87788/quyphan.1900</w:t>
      </w:r>
    </w:p>
    <w:p>
      <w:r>
        <w:t>https://loga.vn/thong-tin-ca-nhan/100489/phamdangphuong0810</w:t>
      </w:r>
    </w:p>
    <w:p>
      <w:r>
        <w:t>https://loga.vn/thong-tin-ca-nhan/94755/300907567745706</w:t>
      </w:r>
    </w:p>
    <w:p>
      <w:r>
        <w:t>https://loga.vn/thong-tin-ca-nhan/90437/hthi76934</w:t>
      </w:r>
    </w:p>
    <w:p>
      <w:r>
        <w:t>https://loga.vn/thong-tin-ca-nhan/90677/tutranthanh012</w:t>
      </w:r>
    </w:p>
    <w:p>
      <w:r>
        <w:t>https://loga.vn/thong-tin-ca-nhan/90351/688580138634854</w:t>
      </w:r>
    </w:p>
    <w:p>
      <w:r>
        <w:t>https://loga.vn/thong-tin-ca-nhan/89908/vonhat.lop</w:t>
      </w:r>
    </w:p>
    <w:p>
      <w:r>
        <w:t>https://loga.vn/thong-tin-ca-nhan/89261/khoa2042002</w:t>
      </w:r>
    </w:p>
    <w:p>
      <w:r>
        <w:t>https://loga.vn/thong-tin-ca-nhan/90473/vpt812002</w:t>
      </w:r>
    </w:p>
    <w:p>
      <w:r>
        <w:t>https://loga.vn/thong-tin-ca-nhan/110132/binhvipo122</w:t>
      </w:r>
    </w:p>
    <w:p>
      <w:r>
        <w:t>https://loga.vn/thong-tin-ca-nhan/96004/thiendya</w:t>
      </w:r>
    </w:p>
    <w:p>
      <w:r>
        <w:t>https://loga.vn/thong-tin-ca-nhan/90666/tiensi04011999</w:t>
      </w:r>
    </w:p>
    <w:p>
      <w:r>
        <w:t>https://loga.vn/thong-tin-ca-nhan/90688/2577411015912123</w:t>
      </w:r>
    </w:p>
    <w:p>
      <w:r>
        <w:t>https://loga.vn/thong-tin-ca-nhan/90772/838447669993271</w:t>
      </w:r>
    </w:p>
    <w:p>
      <w:r>
        <w:t>https://loga.vn/thong-tin-ca-nhan/90692/cucp510</w:t>
      </w:r>
    </w:p>
    <w:p>
      <w:r>
        <w:t>https://loga.vn/thong-tin-ca-nhan/104345/alex456</w:t>
      </w:r>
    </w:p>
    <w:p>
      <w:r>
        <w:t>https://loga.vn/thong-tin-ca-nhan/105978/Congtruong2801</w:t>
      </w:r>
    </w:p>
    <w:p>
      <w:r>
        <w:t>https://loga.vn/thong-tin-ca-nhan/109587/ksorhhp</w:t>
      </w:r>
    </w:p>
    <w:p>
      <w:r>
        <w:t>https://loga.vn/thong-tin-ca-nhan/97909/petrvkmkn</w:t>
      </w:r>
    </w:p>
    <w:p>
      <w:r>
        <w:t>https://loga.vn/thong-tin-ca-nhan/97940/baodao2003emngungo</w:t>
      </w:r>
    </w:p>
    <w:p>
      <w:r>
        <w:t>https://loga.vn/thong-tin-ca-nhan/100395/164070802174001</w:t>
      </w:r>
    </w:p>
    <w:p>
      <w:r>
        <w:t>https://loga.vn/thong-tin-ca-nhan/100406/thanh15072002huyen</w:t>
      </w:r>
    </w:p>
    <w:p>
      <w:r>
        <w:t>https://loga.vn/thong-tin-ca-nhan/93507/239598260807003</w:t>
      </w:r>
    </w:p>
    <w:p>
      <w:r>
        <w:t>https://loga.vn/thong-tin-ca-nhan/94414/nguyentronglonglong</w:t>
      </w:r>
    </w:p>
    <w:p>
      <w:r>
        <w:t>https://loga.vn/thong-tin-ca-nhan/104802/miennuingoclac</w:t>
      </w:r>
    </w:p>
    <w:p>
      <w:r>
        <w:t>https://loga.vn/thong-tin-ca-nhan/90693/898818243909186</w:t>
      </w:r>
    </w:p>
    <w:p>
      <w:r>
        <w:t>https://loga.vn/thong-tin-ca-nhan/90690/thuyvytanson</w:t>
      </w:r>
    </w:p>
    <w:p>
      <w:r>
        <w:t>https://loga.vn/thong-tin-ca-nhan/89741/c_m_jolin</w:t>
      </w:r>
    </w:p>
    <w:p>
      <w:r>
        <w:t>https://loga.vn/thong-tin-ca-nhan/91626/conantap95</w:t>
      </w:r>
    </w:p>
    <w:p>
      <w:r>
        <w:t>https://loga.vn/thong-tin-ca-nhan/100487/vuvanquy5k</w:t>
      </w:r>
    </w:p>
    <w:p>
      <w:r>
        <w:t>https://loga.vn/thong-tin-ca-nhan/103854/dthanhthao481</w:t>
      </w:r>
    </w:p>
    <w:p>
      <w:r>
        <w:t>https://loga.vn/thong-tin-ca-nhan/94474/152738706315245</w:t>
      </w:r>
    </w:p>
    <w:p>
      <w:r>
        <w:t>https://loga.vn/thong-tin-ca-nhan/94876/luongtamnhu01</w:t>
      </w:r>
    </w:p>
    <w:p>
      <w:r>
        <w:t>https://loga.vn/thong-tin-ca-nhan/95778/1431787220347509</w:t>
      </w:r>
    </w:p>
    <w:p>
      <w:r>
        <w:t>https://loga.vn/thong-tin-ca-nhan/97721/209162143938831</w:t>
      </w:r>
    </w:p>
    <w:p>
      <w:r>
        <w:t>https://loga.vn/thong-tin-ca-nhan/93934/trannam12051987</w:t>
      </w:r>
    </w:p>
    <w:p>
      <w:r>
        <w:t>https://loga.vn/thong-tin-ca-nhan/102411/dothinhan19781981</w:t>
      </w:r>
    </w:p>
    <w:p>
      <w:r>
        <w:t>https://loga.vn/thong-tin-ca-nhan/101194/chunguyenthutrang</w:t>
      </w:r>
    </w:p>
    <w:p>
      <w:r>
        <w:t>https://loga.vn/thong-tin-ca-nhan/110211/vuonggiabach2</w:t>
      </w:r>
    </w:p>
    <w:p>
      <w:r>
        <w:t>https://loga.vn/thong-tin-ca-nhan/108943/hguyen1568</w:t>
      </w:r>
    </w:p>
    <w:p>
      <w:r>
        <w:t>https://loga.vn/thong-tin-ca-nhan/92999/my626763</w:t>
      </w:r>
    </w:p>
    <w:p>
      <w:r>
        <w:t>https://loga.vn/thong-tin-ca-nhan/97861/namsam.nc123</w:t>
      </w:r>
    </w:p>
    <w:p>
      <w:r>
        <w:t>https://loga.vn/thong-tin-ca-nhan/95562/1508529546017259</w:t>
      </w:r>
    </w:p>
    <w:p>
      <w:r>
        <w:t>https://loga.vn/thong-tin-ca-nhan/85807/vietnamcannam</w:t>
      </w:r>
    </w:p>
    <w:p>
      <w:r>
        <w:t>https://loga.vn/thong-tin-ca-nhan/108/theluc95</w:t>
      </w:r>
    </w:p>
    <w:p>
      <w:r>
        <w:t>https://loga.vn/thong-tin-ca-nhan/95385/tuminhthuan32</w:t>
      </w:r>
    </w:p>
    <w:p>
      <w:r>
        <w:t>https://loga.vn/thong-tin-ca-nhan/98822/duongdaison3</w:t>
      </w:r>
    </w:p>
    <w:p>
      <w:r>
        <w:t>https://loga.vn/thong-tin-ca-nhan/97942/levietanhtrump</w:t>
      </w:r>
    </w:p>
    <w:p>
      <w:r>
        <w:t>https://loga.vn/thong-tin-ca-nhan/96368/310241287071673</w:t>
      </w:r>
    </w:p>
    <w:p>
      <w:r>
        <w:t>https://loga.vn/thong-tin-ca-nhan/88947/khanhnhungdng</w:t>
      </w:r>
    </w:p>
    <w:p>
      <w:r>
        <w:t>https://loga.vn/thong-tin-ca-nhan/110479/hieupham11122004</w:t>
      </w:r>
    </w:p>
    <w:p>
      <w:r>
        <w:t>https://loga.vn/thong-tin-ca-nhan/96038/leonesipedx</w:t>
      </w:r>
    </w:p>
    <w:p>
      <w:r>
        <w:t>https://loga.vn/thong-tin-ca-nhan/104925/ninhanh192003</w:t>
      </w:r>
    </w:p>
    <w:p>
      <w:r>
        <w:t>https://loga.vn/thong-tin-ca-nhan/76810/tuandungitcn6</w:t>
      </w:r>
    </w:p>
    <w:p>
      <w:r>
        <w:t>https://loga.vn/thong-tin-ca-nhan/102115/hqt052</w:t>
      </w:r>
    </w:p>
    <w:p>
      <w:r>
        <w:t>https://loga.vn/thong-tin-ca-nhan/95334/khabanhkingclub202</w:t>
      </w:r>
    </w:p>
    <w:p>
      <w:r>
        <w:t>https://loga.vn/thong-tin-ca-nhan/95854/viwhyokay</w:t>
      </w:r>
    </w:p>
    <w:p>
      <w:r>
        <w:t>https://loga.vn/thong-tin-ca-nhan/96465/kaori2008</w:t>
      </w:r>
    </w:p>
    <w:p>
      <w:r>
        <w:t>https://loga.vn/thong-tin-ca-nhan/91655/1141971362837205</w:t>
      </w:r>
    </w:p>
    <w:p>
      <w:r>
        <w:t>https://loga.vn/thong-tin-ca-nhan/80300/vongolalambo1061412</w:t>
      </w:r>
    </w:p>
    <w:p>
      <w:r>
        <w:t>https://loga.vn/thong-tin-ca-nhan/93289/hongsy2108</w:t>
      </w:r>
    </w:p>
    <w:p>
      <w:r>
        <w:t>https://loga.vn/thong-tin-ca-nhan/72867/baolongtrannguyen</w:t>
      </w:r>
    </w:p>
    <w:p>
      <w:r>
        <w:t>https://loga.vn/thong-tin-ca-nhan/94982/nguyenminh.30042002</w:t>
      </w:r>
    </w:p>
    <w:p>
      <w:r>
        <w:t>https://loga.vn/thong-tin-ca-nhan/95196/319234739074293</w:t>
      </w:r>
    </w:p>
    <w:p>
      <w:r>
        <w:t>https://loga.vn/thong-tin-ca-nhan/94512/zvs123</w:t>
      </w:r>
    </w:p>
    <w:p>
      <w:r>
        <w:t>https://loga.vn/thong-tin-ca-nhan/101252/thuymy2605</w:t>
      </w:r>
    </w:p>
    <w:p>
      <w:r>
        <w:t>https://loga.vn/thong-tin-ca-nhan/100577/quang09072008</w:t>
      </w:r>
    </w:p>
    <w:p>
      <w:r>
        <w:t>https://loga.vn/thong-tin-ca-nhan/100971/nguyentai23012003</w:t>
      </w:r>
    </w:p>
    <w:p>
      <w:r>
        <w:t>https://loga.vn/thong-tin-ca-nhan/98300/402246597441700</w:t>
      </w:r>
    </w:p>
    <w:p>
      <w:r>
        <w:t>https://loga.vn/thong-tin-ca-nhan/98536/184751719849122</w:t>
      </w:r>
    </w:p>
    <w:p>
      <w:r>
        <w:t>https://loga.vn/thong-tin-ca-nhan/98769/khonganbiet91</w:t>
      </w:r>
    </w:p>
    <w:p>
      <w:r>
        <w:t>https://loga.vn/thong-tin-ca-nhan/109810/trivietnguyen38</w:t>
      </w:r>
    </w:p>
    <w:p>
      <w:r>
        <w:t>https://loga.vn/thong-tin-ca-nhan/108896/nt050304</w:t>
      </w:r>
    </w:p>
    <w:p>
      <w:r>
        <w:t>https://loga.vn/thong-tin-ca-nhan/104634/daumebonhacker</w:t>
      </w:r>
    </w:p>
    <w:p>
      <w:r>
        <w:t>https://loga.vn/thong-tin-ca-nhan/111388/huynguyen104798</w:t>
      </w:r>
    </w:p>
    <w:p>
      <w:r>
        <w:t>https://loga.vn/thong-tin-ca-nhan/90295/532770534319136</w:t>
      </w:r>
    </w:p>
    <w:p>
      <w:r>
        <w:t>https://loga.vn/thong-tin-ca-nhan/89629/828251594339265</w:t>
      </w:r>
    </w:p>
    <w:p>
      <w:r>
        <w:t>https://loga.vn/thong-tin-ca-nhan/55394/nguyenkimthoa1995</w:t>
      </w:r>
    </w:p>
    <w:p>
      <w:r>
        <w:t>https://loga.vn/thong-tin-ca-nhan/91023/phongtienle2302</w:t>
      </w:r>
    </w:p>
    <w:p>
      <w:r>
        <w:t>https://loga.vn/thong-tin-ca-nhan/78369/triet6361099</w:t>
      </w:r>
    </w:p>
    <w:p>
      <w:r>
        <w:t>https://loga.vn/thong-tin-ca-nhan/90770/907801099666489</w:t>
      </w:r>
    </w:p>
    <w:p>
      <w:r>
        <w:t>https://loga.vn/thong-tin-ca-nhan/89363/lnguyenn23</w:t>
      </w:r>
    </w:p>
    <w:p>
      <w:r>
        <w:t>https://loga.vn/thong-tin-ca-nhan/90359/Loga02</w:t>
      </w:r>
    </w:p>
    <w:p>
      <w:r>
        <w:t>https://loga.vn/thong-tin-ca-nhan/0/hoangtandatqn23</w:t>
      </w:r>
    </w:p>
    <w:p>
      <w:r>
        <w:t>https://loga.vn/thong-tin-ca-nhan/0/minhkhoa2002</w:t>
      </w:r>
    </w:p>
    <w:p>
      <w:r>
        <w:t>https://loga.vn/thong-tin-ca-nhan/0/dangphuonganh123abc</w:t>
      </w:r>
    </w:p>
    <w:p>
      <w:r>
        <w:t>https://loga.vn/thong-tin-ca-nhan/0/phuocnh360</w:t>
      </w:r>
    </w:p>
    <w:p>
      <w:r>
        <w:t>https://loga.vn/thong-tin-ca-nhan/0/560101904590086</w:t>
      </w:r>
    </w:p>
    <w:p>
      <w:r>
        <w:t>https://loga.vn/cau-hoi/tien-hanh-thi-nghiem-dieu-che-a-phong-theo-cac-buoc-duoi-day-buoc-1-cho-o-bat-su-nho-1ml-dau-dua-71263</w:t>
      </w:r>
    </w:p>
    <w:p>
      <w:r>
        <w:t>https://loga.vn/cau-hoi/cho-cac-phat-bieu-sau-1-este-san-pham-phan-ung-giua-ait-cacboylic-ancol-2-trong-co-the-nguoi-cha-71262</w:t>
      </w:r>
    </w:p>
    <w:p>
      <w:r>
        <w:t>https://loga.vn/cau-hoi/cho-0-6-mol-hon-hop-e-chua-3-este-thuan-chuc-mach-h-y-z-m-my-mz-chiem-75-723-ve-khoi-luong-moi-e-71261</w:t>
      </w:r>
    </w:p>
    <w:p>
      <w:r>
        <w:t>https://loga.vn/cau-hoi/cho-0-22-mol-hon-hop-e-gom-3-este-don-chuc-y-z-m-my-mz-y-no-mach-h-tac-dung-toi-da-voi-250-ml-du-71260</w:t>
      </w:r>
    </w:p>
    <w:p>
      <w:r>
        <w:t>https://loga.vn/cau-hoi/len-men-m-gam-tinh-bot-thanh-ancol-etylic-voi-hieu-suat-ca-qua-trinh-75-luong-co2-sinh-ra-hap-th-71259</w:t>
      </w:r>
    </w:p>
    <w:p>
      <w:r>
        <w:t>https://loga.vn/cau-hoi/nung-nong-mol-c4h10-co-uc-tac-thich-hop-thu-duoc-hon-hop-gom-h2-ch4-c2h4-c2h6-c3h6-c4h8-c4h10-da-71258</w:t>
      </w:r>
    </w:p>
    <w:p>
      <w:r>
        <w:t>https://loga.vn/cau-hoi/cho-hop-chat-huu-co-c5h8o4-thuan-chuc-mach-h-dun-nong-voi-dung-dich-naoh-chi-thu-duoc-hai-chat-h-71257</w:t>
      </w:r>
    </w:p>
    <w:p>
      <w:r>
        <w:t>https://loga.vn/cau-hoi/dun-nong-m-gam-hon-hop-e-chua-triglierit-cac-ait-beo-tu-do-voi-200-ml-dung-dich-naoh-1m-vua-du-t-71256</w:t>
      </w:r>
    </w:p>
    <w:p>
      <w:r>
        <w:t>https://loga.vn/cau-hoi/tu-1-tan-tinh-bot-chua-20-tap-chat-tro-co-the-san-uat-duoc-bao-nhieu-kg-glucozo-hieu-suat-qua-tr-71255</w:t>
      </w:r>
    </w:p>
    <w:p>
      <w:r>
        <w:t>https://loga.vn/cau-hoi/phat-bieu-dung-71254</w:t>
      </w:r>
    </w:p>
    <w:p>
      <w:r>
        <w:t>https://loga.vn/cau-hoi/hon-hop-e-gom-ait-panmitic-ait-aetic-metyl-aetat-metyl-fomat-cho-m-gam-hon-hop-e-oi-chiem-41-2-k-71253</w:t>
      </w:r>
    </w:p>
    <w:p>
      <w:r>
        <w:t>https://loga.vn/cau-hoi/este-don-chuc-y-este-hai-chuc-y-deu-mach-h-dot-chay-hoan-toan-16-92-gam-hon-hop-e-chua-y-ti-le-71252</w:t>
      </w:r>
    </w:p>
    <w:p>
      <w:r>
        <w:t>https://loga.vn/cau-hoi/cho-cac-chat-sau-metyl-fomat-glucozo-saccarozo-enlulozo-fructozo-so-chat-co-tham-gia-phan-ung-tr-71251</w:t>
      </w:r>
    </w:p>
    <w:p>
      <w:r>
        <w:t>https://loga.vn/cau-hoi/cho-cac-este-mach-h-co-cong-thuc-chung-ch6o2-4-so-este-tham-gia-phan-ung-trang-bac-71250</w:t>
      </w:r>
    </w:p>
    <w:p>
      <w:r>
        <w:t>https://loga.vn/cau-hoi/chon-phat-bieu-sai-71249</w:t>
      </w:r>
    </w:p>
    <w:p>
      <w:r>
        <w:t>https://loga.vn/cau-hoi/dot-chay-hoan-toan-m-gam-hon-hop-chua-ba-ait-cacboylic-no-don-chuc-mach-h-can-vua-du-0-84-mol-o2-71248</w:t>
      </w:r>
    </w:p>
    <w:p>
      <w:r>
        <w:t>https://loga.vn/cau-hoi/dun-nong-20-06-gam-mot-hop-chat-huu-co-c4h6o4-voi-200-ml-dung-dich-koh-2m-co-can-dung-dich-sau-p-71247</w:t>
      </w:r>
    </w:p>
    <w:p>
      <w:r>
        <w:t>https://loga.vn/cau-hoi/cho-cac-chat-sau-phenol-tristearin-saccarozo-andehit-aetic-vinyl-aetat-so-chat-tac-dung-duoc-voi-71246</w:t>
      </w:r>
    </w:p>
    <w:p>
      <w:r>
        <w:t>https://loga.vn/cau-hoi/cho-cac-chat-sau-triolein-glucozo-ait-stearic-ait-oalic-tinh-bot-so-hop-chat-hua-co-da-chuc-71245</w:t>
      </w:r>
    </w:p>
    <w:p>
      <w:r>
        <w:t>https://loga.vn/cau-hoi/phat-bieu-nao-sau-day-dung-71244</w:t>
      </w:r>
    </w:p>
    <w:p>
      <w:r>
        <w:t>https://loga.vn/cau-hoi/nhan-dinh-nao-sau-day-sai-71243</w:t>
      </w:r>
    </w:p>
    <w:p>
      <w:r>
        <w:t>https://loga.vn/cau-hoi/dot-chay-hoan-toan-9-768-gam-mot-este-no-don-chuc-mach-h-thu-duoc-19-536-gam-co2-cong-thuc-phan-71242</w:t>
      </w:r>
    </w:p>
    <w:p>
      <w:r>
        <w:t>https://loga.vn/cau-hoi/dun-nong-este-voi-dung-dich-naoh-thu-duoc-muoi-ch2-chcoona-ancol-ch3oh-ten-goi-este-71241</w:t>
      </w:r>
    </w:p>
    <w:p>
      <w:r>
        <w:t>https://loga.vn/cau-hoi/thuy-phan-chat-beo-luon-thu-duoc-chat-nao-sau-day-71240</w:t>
      </w:r>
    </w:p>
    <w:p>
      <w:r>
        <w:t>https://loga.vn/cau-hoi/loai-nao-sau-day-chua-nhieu-enlulozo-nhat-71239</w:t>
      </w:r>
    </w:p>
    <w:p>
      <w:r>
        <w:t>https://loga.vn/cau-hoi/este-nao-sau-day-duoc-tao-thanh-tu-ait-cacboylic-ancol-tuong-ung-71238</w:t>
      </w:r>
    </w:p>
    <w:p>
      <w:r>
        <w:t>https://loga.vn/cau-hoi/chat-nao-sau-day-co-nhiet-do-soi-cao-nhat-71237</w:t>
      </w:r>
    </w:p>
    <w:p>
      <w:r>
        <w:t>https://loga.vn/cau-hoi/trong-tu-nhien-ait-fomic-co-trong-cac-voi-dot-noc-doc-nhieu-loai-con-trung-bo-canh-mang-chu-yeu-71236</w:t>
      </w:r>
    </w:p>
    <w:p>
      <w:r>
        <w:t>https://loga.vn/cau-hoi/chat-nao-sau-day-khong-tac-dung-voi-kim-loai-na-71235</w:t>
      </w:r>
    </w:p>
    <w:p>
      <w:r>
        <w:t>https://loga.vn/cau-hoi/dun-nong-8-88-gam-este-co-cong-thuc-phan-tu-c3h6o2-voi-dung-dich-naoh-du-thu-duoc-ancol-metylic-71234</w:t>
      </w:r>
    </w:p>
    <w:p>
      <w:r>
        <w:t>https://loga.vn/cau-hoi/ait-nao-sau-day-ait-beo-khong-no-71233</w:t>
      </w:r>
    </w:p>
    <w:p>
      <w:r>
        <w:t>https://loga.vn/cau-hoi/etyl-butirat-co-mui-dua-cong-thuc-phan-tu-etyl-butirat-71232</w:t>
      </w:r>
    </w:p>
    <w:p>
      <w:r>
        <w:t>https://loga.vn/cau-hoi/hidrocacbon-dong-dang-ke-tiep-etin-cong-thuc-phan-tu-71231</w:t>
      </w:r>
    </w:p>
    <w:p>
      <w:r>
        <w:t>https://loga.vn/cau-hoi/dot-chay-hoan-toan-m-gam-saccarozo-can-vua-du-v-lit-o2-dktc-thu-duoc-26-4-gam-co2-gia-tri-v-71230</w:t>
      </w:r>
    </w:p>
    <w:p>
      <w:r>
        <w:t>https://loga.vn/cau-hoi/khi-nho-dung-dich-i2-o-ong-nghiem-dung-dung-dich-ho-tinh-bot-thay-uat-hien-mau-gi-71229</w:t>
      </w:r>
    </w:p>
    <w:p>
      <w:r>
        <w:t>https://loga.vn/cau-hoi/fructozo-khong-tac-dung-voi-chat-dung-dich-nao-sau-day-71228</w:t>
      </w:r>
    </w:p>
    <w:p>
      <w:r>
        <w:t>https://loga.vn/cau-hoi/cacbohidrat-nao-sau-day-mot-polisaccarit-71227</w:t>
      </w:r>
    </w:p>
    <w:p>
      <w:r>
        <w:t>https://loga.vn/cau-hoi/dun-nong-m-gam-glucozo-voi-luong-du-dung-dich-agno3-trong-nh3-thu-duoc-6-48-gam-ag-gia-tri-m-71226</w:t>
      </w:r>
    </w:p>
    <w:p>
      <w:r>
        <w:t>https://loga.vn/cau-hoi/etse-co-cong-thuc-phan-tu-c4h6o2-dun-nong-voi-dung-dich-naoh-thu-duoc-andehit-aetic-cong-thuc-ca-71225</w:t>
      </w:r>
    </w:p>
    <w:p>
      <w:r>
        <w:t>https://loga.vn/cau-hoi/cacbohidrat-nao-sau-day-khong-bi-thuy-phan-trong-moi-truong-ait-ait-vo-co-m-uc-tac-71224</w:t>
      </w:r>
    </w:p>
    <w:p>
      <w:r>
        <w:t>https://loga.vn/thong-tin-ca-nhan/89271/lanhmoon8</w:t>
      </w:r>
    </w:p>
    <w:p>
      <w:r>
        <w:t>https://loga.vn/thong-tin-ca-nhan/97839/tn0302</w:t>
      </w:r>
    </w:p>
    <w:p>
      <w:r>
        <w:t>https://loga.vn/thong-tin-ca-nhan/98991/chuanms3203</w:t>
      </w:r>
    </w:p>
    <w:p>
      <w:r>
        <w:t>https://loga.vn/thong-tin-ca-nhan/94368/531197477358747</w:t>
      </w:r>
    </w:p>
    <w:p>
      <w:r>
        <w:t>https://loga.vn/thong-tin-ca-nhan/105028/truongledanhy589069</w:t>
      </w:r>
    </w:p>
    <w:p>
      <w:r>
        <w:t>https://loga.vn/thong-tin-ca-nhan/93123/lethisan271001976</w:t>
      </w:r>
    </w:p>
    <w:p>
      <w:r>
        <w:t>https://loga.vn/thong-tin-ca-nhan/94515/doanhaianh29032002</w:t>
      </w:r>
    </w:p>
    <w:p>
      <w:r>
        <w:t>https://loga.vn/thong-tin-ca-nhan/108781/duc123123asdasd</w:t>
      </w:r>
    </w:p>
    <w:p>
      <w:r>
        <w:t>https://loga.vn/thong-tin-ca-nhan/99824/783657685865907</w:t>
      </w:r>
    </w:p>
    <w:p>
      <w:r>
        <w:t>https://loga.vn/thong-tin-ca-nhan/99563/huyenluong20007</w:t>
      </w:r>
    </w:p>
    <w:p>
      <w:r>
        <w:t>https://loga.vn/thong-tin-ca-nhan/97406/LEHAIDANGLOGA</w:t>
      </w:r>
    </w:p>
    <w:p>
      <w:r>
        <w:t>https://loga.vn/thong-tin-ca-nhan/92746/nguyenngominhngoc96</w:t>
      </w:r>
    </w:p>
    <w:p>
      <w:r>
        <w:t>https://loga.vn/thong-tin-ca-nhan/111271/nguyenthanhtruc882013</w:t>
      </w:r>
    </w:p>
    <w:p>
      <w:r>
        <w:t>https://loga.vn/thong-tin-ca-nhan/93504/615416742386826</w:t>
      </w:r>
    </w:p>
    <w:p>
      <w:r>
        <w:t>https://loga.vn/thong-tin-ca-nhan/90322/lhieu6027</w:t>
      </w:r>
    </w:p>
    <w:p>
      <w:r>
        <w:t>https://loga.vn/thong-tin-ca-nhan/102126/vungochuyen2006.bh</w:t>
      </w:r>
    </w:p>
    <w:p>
      <w:r>
        <w:t>https://loga.vn/thong-tin-ca-nhan/110189/buitriet3</w:t>
      </w:r>
    </w:p>
    <w:p>
      <w:r>
        <w:t>https://loga.vn/thong-tin-ca-nhan/101997/nguyenthihuonggiang9988</w:t>
      </w:r>
    </w:p>
    <w:p>
      <w:r>
        <w:t>https://loga.vn/thong-tin-ca-nhan/90646/dongpham106</w:t>
      </w:r>
    </w:p>
    <w:p>
      <w:r>
        <w:t>https://loga.vn/thong-tin-ca-nhan/94707/149869093333095</w:t>
      </w:r>
    </w:p>
    <w:p>
      <w:r>
        <w:t>https://loga.vn/cau-hoi/cho-cac-so-thuc-a-b-a-b-neu-ham-so-y-f-co-dao-ham-ham-lien-tuc-tren-mathbb-r-71167</w:t>
      </w:r>
    </w:p>
    <w:p>
      <w:r>
        <w:t>https://loga.vn/cau-hoi/trong-khong-gian-toa-do-oyz-cho-diem-a-left-a-b-c-right-voi-a-b-c-in-mathbb-r-backslash-left-0-r-71163</w:t>
      </w:r>
    </w:p>
    <w:p>
      <w:r>
        <w:t>https://loga.vn/cau-hoi/trong-khong-gian-toa-do-oyz-cho-diem-a-1-2-4-hai-diem-m-b-thoa-man-ma-overrightarrow-ma-mb-overr-71161</w:t>
      </w:r>
    </w:p>
    <w:p>
      <w:r>
        <w:t>https://loga.vn/thong-tin-ca-nhan/84635/lamkhanh7c</w:t>
      </w:r>
    </w:p>
    <w:p>
      <w:r>
        <w:t>https://loga.vn/thong-tin-ca-nhan/74954/trinhngocminhdung2002</w:t>
      </w:r>
    </w:p>
    <w:p>
      <w:r>
        <w:t>https://loga.vn/thong-tin-ca-nhan/82365/nhien0905</w:t>
      </w:r>
    </w:p>
    <w:p>
      <w:r>
        <w:t>https://loga.vn/thong-tin-ca-nhan/94239/khuevo2509</w:t>
      </w:r>
    </w:p>
    <w:p>
      <w:r>
        <w:t>https://loga.vn/thong-tin-ca-nhan/89669/hirakuminamoto</w:t>
      </w:r>
    </w:p>
    <w:p>
      <w:r>
        <w:t>https://loga.vn/thong-tin-ca-nhan/84770/phuchatao2002</w:t>
      </w:r>
    </w:p>
    <w:p>
      <w:r>
        <w:t>https://loga.vn/thong-tin-ca-nhan/84229/ngocdieuquangngai</w:t>
      </w:r>
    </w:p>
    <w:p>
      <w:r>
        <w:t>https://loga.vn/thong-tin-ca-nhan/84942/163898988338673</w:t>
      </w:r>
    </w:p>
    <w:p>
      <w:r>
        <w:t>https://loga.vn/thong-tin-ca-nhan/85791/929764000754454</w:t>
      </w:r>
    </w:p>
    <w:p>
      <w:r>
        <w:t>https://loga.vn/thong-tin-ca-nhan/86063/anhtuzed9</w:t>
      </w:r>
    </w:p>
    <w:p>
      <w:r>
        <w:t>https://loga.vn/thong-tin-ca-nhan/85129/571902730278462</w:t>
      </w:r>
    </w:p>
    <w:p>
      <w:r>
        <w:t>https://loga.vn/thong-tin-ca-nhan/85262/172184350554343</w:t>
      </w:r>
    </w:p>
    <w:p>
      <w:r>
        <w:t>https://loga.vn/thong-tin-ca-nhan/85426/450795742510606</w:t>
      </w:r>
    </w:p>
    <w:p>
      <w:r>
        <w:t>https://loga.vn/thong-tin-ca-nhan/85581/hoang98765432109876543210</w:t>
      </w:r>
    </w:p>
    <w:p>
      <w:r>
        <w:t>https://loga.vn/thong-tin-ca-nhan/84573/thuyquanh3001</w:t>
      </w:r>
    </w:p>
    <w:p>
      <w:r>
        <w:t>https://loga.vn/thong-tin-ca-nhan/84938/quocanh21102004</w:t>
      </w:r>
    </w:p>
    <w:p>
      <w:r>
        <w:t>https://loga.vn/thong-tin-ca-nhan/89484/ducvu568</w:t>
      </w:r>
    </w:p>
    <w:p>
      <w:r>
        <w:t>https://loga.vn/thong-tin-ca-nhan/89625/831928190626619</w:t>
      </w:r>
    </w:p>
    <w:p>
      <w:r>
        <w:t>https://loga.vn/thong-tin-ca-nhan/86543/bichngoc.310502</w:t>
      </w:r>
    </w:p>
    <w:p>
      <w:r>
        <w:t>https://loga.vn/thong-tin-ca-nhan/83342/nqacocaine</w:t>
      </w:r>
    </w:p>
    <w:p>
      <w:r>
        <w:t>https://loga.vn/thong-tin-ca-nhan/87337/nguyenduytinh7bdm.qy</w:t>
      </w:r>
    </w:p>
    <w:p>
      <w:r>
        <w:t>https://loga.vn/thong-tin-ca-nhan/87701/Lekhanhlinh</w:t>
      </w:r>
    </w:p>
    <w:p>
      <w:r>
        <w:t>https://loga.vn/thong-tin-ca-nhan/90532/buigiakhanh48</w:t>
      </w:r>
    </w:p>
    <w:p>
      <w:r>
        <w:t>https://loga.vn/thong-tin-ca-nhan/104877/phamhongdannhi</w:t>
      </w:r>
    </w:p>
    <w:p>
      <w:r>
        <w:t>https://loga.vn/thong-tin-ca-nhan/103390/thanh2810</w:t>
      </w:r>
    </w:p>
    <w:p>
      <w:r>
        <w:t>https://loga.vn/thong-tin-ca-nhan/104078/Annhi11</w:t>
      </w:r>
    </w:p>
    <w:p>
      <w:r>
        <w:t>https://loga.vn/thong-tin-ca-nhan/108646/thanhhungbui33</w:t>
      </w:r>
    </w:p>
    <w:p>
      <w:r>
        <w:t>https://loga.vn/thong-tin-ca-nhan/108750/nguyenthianhthoa1998</w:t>
      </w:r>
    </w:p>
    <w:p>
      <w:r>
        <w:t>https://loga.vn/thong-tin-ca-nhan/84194/whitefang2303</w:t>
      </w:r>
    </w:p>
    <w:p>
      <w:r>
        <w:t>https://loga.vn/thong-tin-ca-nhan/110926/havansy2104504</w:t>
      </w:r>
    </w:p>
    <w:p>
      <w:r>
        <w:t>https://loga.vn/thong-tin-ca-nhan/100605/nguyennguyenthisuong</w:t>
      </w:r>
    </w:p>
    <w:p>
      <w:r>
        <w:t>https://loga.vn/thong-tin-ca-nhan/105669/maymaithi25</w:t>
      </w:r>
    </w:p>
    <w:p>
      <w:r>
        <w:t>https://loga.vn/thong-tin-ca-nhan/106770/ccc18373</w:t>
      </w:r>
    </w:p>
    <w:p>
      <w:r>
        <w:t>https://loga.vn/thong-tin-ca-nhan/94123/319695015726117</w:t>
      </w:r>
    </w:p>
    <w:p>
      <w:r>
        <w:t>https://loga.vn/thong-tin-ca-nhan/98805/chinh20091997</w:t>
      </w:r>
    </w:p>
    <w:p>
      <w:r>
        <w:t>https://loga.vn/thong-tin-ca-nhan/94593/137561477952635</w:t>
      </w:r>
    </w:p>
    <w:p>
      <w:r>
        <w:t>https://loga.vn/thong-tin-ca-nhan/95604/143776044010729</w:t>
      </w:r>
    </w:p>
    <w:p>
      <w:r>
        <w:t>https://loga.vn/thong-tin-ca-nhan/87755/496375827969291</w:t>
      </w:r>
    </w:p>
    <w:p>
      <w:r>
        <w:t>https://loga.vn/thong-tin-ca-nhan/87900/116268569954243</w:t>
      </w:r>
    </w:p>
    <w:p>
      <w:r>
        <w:t>https://loga.vn/thong-tin-ca-nhan/88117/194124555145899</w:t>
      </w:r>
    </w:p>
    <w:p>
      <w:r>
        <w:t>https://loga.vn/thong-tin-ca-nhan/88613/124310465812262</w:t>
      </w:r>
    </w:p>
    <w:p>
      <w:r>
        <w:t>https://loga.vn/thong-tin-ca-nhan/89042/205409147436240</w:t>
      </w:r>
    </w:p>
    <w:p>
      <w:r>
        <w:t>https://loga.vn/thong-tin-ca-nhan/89747/thanhha.bach</w:t>
      </w:r>
    </w:p>
    <w:p>
      <w:r>
        <w:t>https://loga.vn/thong-tin-ca-nhan/74493/thanhngoc24012008</w:t>
      </w:r>
    </w:p>
    <w:p>
      <w:r>
        <w:t>https://loga.vn/thong-tin-ca-nhan/90048/thanhvien</w:t>
      </w:r>
    </w:p>
    <w:p>
      <w:r>
        <w:t>https://loga.vn/thong-tin-ca-nhan/90311/864828003986850</w:t>
      </w:r>
    </w:p>
    <w:p>
      <w:r>
        <w:t>https://loga.vn/thong-tin-ca-nhan/84920/834921450296811</w:t>
      </w:r>
    </w:p>
    <w:p>
      <w:r>
        <w:t>https://loga.vn/thong-tin-ca-nhan/84634/185289472516147</w:t>
      </w:r>
    </w:p>
    <w:p>
      <w:r>
        <w:t>https://loga.vn/thong-tin-ca-nhan/84295/hunghigo</w:t>
      </w:r>
    </w:p>
    <w:p>
      <w:r>
        <w:t>https://loga.vn/thong-tin-ca-nhan/85605/tangducluong2007</w:t>
      </w:r>
    </w:p>
    <w:p>
      <w:r>
        <w:t>https://loga.vn/thong-tin-ca-nhan/86112/nguyenthithuan222</w:t>
      </w:r>
    </w:p>
    <w:p>
      <w:r>
        <w:t>https://loga.vn/thong-tin-ca-nhan/85855/138383490944384</w:t>
      </w:r>
    </w:p>
    <w:p>
      <w:r>
        <w:t>https://loga.vn/thong-tin-ca-nhan/0/longhai200807</w:t>
      </w:r>
    </w:p>
    <w:p>
      <w:r>
        <w:t>https://loga.vn/thong-tin-ca-nhan/0/450795742510606</w:t>
      </w:r>
    </w:p>
    <w:p>
      <w:r>
        <w:t>https://loga.vn/thong-tin-ca-nhan/0/172184350554343</w:t>
      </w:r>
    </w:p>
    <w:p>
      <w:r>
        <w:t>https://loga.vn/cau-hoi/o-nguoi-tinh-trang-nhom-mau-do-gen-i-nam-tren-nst-thuong-quy-dinh-gen-i-co-3-alen-ia-ib-io-trong-71215</w:t>
      </w:r>
    </w:p>
    <w:p>
      <w:r>
        <w:t>https://loga.vn/cau-hoi/o-mot-loai-giao-phoi-gen-a-quy-dinh-than-cao-troi-hoan-toan-so-voi-alen-a-quy-dinh-than-thap-gen-71214</w:t>
      </w:r>
    </w:p>
    <w:p>
      <w:r>
        <w:t>https://loga.vn/cau-hoi/nghien-cuu-tinh-trang-chieu-cao-than-mau-sac-long-1-loai-dong-vat-nguoi-ta-thay-gen-a-quy-dinh-t-71212</w:t>
      </w:r>
    </w:p>
    <w:p>
      <w:r>
        <w:t>https://loga.vn/cau-hoi/qua-trinh-tong-hop-sac-to-canh-hoa-mot-loai-thuc-vat-do-2-cap-gen-aa-bb-nam-tren-cac-cap-nst-kha-71211</w:t>
      </w:r>
    </w:p>
    <w:p>
      <w:r>
        <w:t>https://loga.vn/cau-hoi/mot-loai-thuc-vat-et-3-cap-gen-nam-tren-2-cap-nhiem-sac-the-moi-gen-quy-dinh-mot-cap-tinh-trang-71210</w:t>
      </w:r>
    </w:p>
    <w:p>
      <w:r>
        <w:t>https://loga.vn/cau-hoi/o-ruoi-giam-alen-a-quy-dinh-than-am-troi-hoan-toan-so-voi-alen-a-quy-dinh-than-den-alen-b-quy-di-71208</w:t>
      </w:r>
    </w:p>
    <w:p>
      <w:r>
        <w:t>https://loga.vn/cau-hoi/co-ba-te-bao-sinh-tinh-co-the-co-kieu-gen-aabb-giam-phan-mot-trong-3-te-bao-co-cap-aa-khong-phan-71207</w:t>
      </w:r>
    </w:p>
    <w:p>
      <w:r>
        <w:t>https://loga.vn/cau-hoi/bang-duoi-day-cho-biet-trinh-tu-nucleotit-tren-mot-doan-mach-goc-vung-ma-hoa-tren-gen-quy-dinh-p-71206</w:t>
      </w:r>
    </w:p>
    <w:p>
      <w:r>
        <w:t>https://loga.vn/cau-hoi/co-bao-nhieu-bien-phap-nao-sau-day-gop-phan-phat-trien-ben-vung-tai-nguyen-thien-nhien-i-duy-tri-71205</w:t>
      </w:r>
    </w:p>
    <w:p>
      <w:r>
        <w:t>https://loga.vn/cau-hoi/tren-tro-tan-nui-lua-uat-hien-quan-a-tien-phong-quan-a-nay-sinh-song-phat-trien-m-tang-do-am-m-g-71204</w:t>
      </w:r>
    </w:p>
    <w:p>
      <w:r>
        <w:t>https://loga.vn/cau-hoi/khi-noi-ve-moi-quan-he-giua-cac-ca-the-trong-quan-the-sinh-vat-co-bao-nhieu-phat-bieu-sau-day-du-71203</w:t>
      </w:r>
    </w:p>
    <w:p>
      <w:r>
        <w:t>https://loga.vn/cau-hoi/mot-quan-the-sinh-vat-ngau-phoi-et-mot-gen-co-hai-alen-alen-a-troi-hoan-toan-so-voi-alen-a-gia-s-71202</w:t>
      </w:r>
    </w:p>
    <w:p>
      <w:r>
        <w:t>https://loga.vn/cau-hoi/o-mot-loai-thuc-vat-tinh-trang-hinh-dang-qua-do-hai-gen-khong-alen-phan-li-doc-lap-quy-dinh-tron-71201</w:t>
      </w:r>
    </w:p>
    <w:p>
      <w:r>
        <w:t>https://loga.vn/cau-hoi/mot-loai-dong-vat-biet-moi-cap-gen-quy-dinh-mot-cap-tinh-trang-alen-troi-troi-hoan-toan-khong-ay-71199</w:t>
      </w:r>
    </w:p>
    <w:p>
      <w:r>
        <w:t>https://loga.vn/cau-hoi/gia-su-mot-doan-nhiem-sac-the-co-5-gen-i-ii-iii-iv-v-duoc-phan-bo-5-vi-tri-cac-diem-a-b-c-d-e-g-71198</w:t>
      </w:r>
    </w:p>
    <w:p>
      <w:r>
        <w:t>https://loga.vn/cau-hoi/khi-noi-ve-dot-bien-gen-co-bao-nhieu-phat-bieu-sau-day-dung-i-dot-bien-thay-the-mot-cap-nucleoti-71197</w:t>
      </w:r>
    </w:p>
    <w:p>
      <w:r>
        <w:t>https://loga.vn/cau-hoi/khi-noi-ve-bac-dinh-duong-trong-he-sinh-thai-phat-bieu-nao-sau-day-dung-71195</w:t>
      </w:r>
    </w:p>
    <w:p>
      <w:r>
        <w:t>https://loga.vn/cau-hoi/kieu-phan-bo-nao-sau-day-chi-co-trong-quan-a-sinh-vat-71194</w:t>
      </w:r>
    </w:p>
    <w:p>
      <w:r>
        <w:t>https://loga.vn/cau-hoi/theo-quan-niem-tien-hoa-hien-dai-nhan-to-co-vai-tro-dinh-huong-qua-trinh-tien-hoa-71193</w:t>
      </w:r>
    </w:p>
    <w:p>
      <w:r>
        <w:t>https://loga.vn/cau-hoi/mot-loai-thuc-vat-alen-a-quy-dinh-than-cao-troi-hoan-toan-so-voi-alen-a-quy-dinh-than-thap-alen-71191</w:t>
      </w:r>
    </w:p>
    <w:p>
      <w:r>
        <w:t>https://loga.vn/cau-hoi/khi-noi-ve-dot-bien-nst-phat-bieu-nao-sau-day-dung-71190</w:t>
      </w:r>
    </w:p>
    <w:p>
      <w:r>
        <w:t>https://loga.vn/cau-hoi/trong-qua-trinh-nhan-doi-adn-te-bao-nhan-so-nho-cac-enzim-thao-oan-hai-mach-don-phan-tu-adn-tach-71189</w:t>
      </w:r>
    </w:p>
    <w:p>
      <w:r>
        <w:t>https://loga.vn/cau-hoi/khi-noi-ve-he-tuan-hoan-co-bao-nhieu-phat-bieu-sau-day-dung-i-o-tat-ca-cac-loai-co-he-tuan-hoan-71187</w:t>
      </w:r>
    </w:p>
    <w:p>
      <w:r>
        <w:t>https://loga.vn/cau-hoi/khi-noi-ve-moi-quan-he-giua-ho-hap-voi-qua-trinh-trao-doi-khoang-trong-cay-phat-bieu-nao-duoi-da-71186</w:t>
      </w:r>
    </w:p>
    <w:p>
      <w:r>
        <w:t>https://loga.vn/cau-hoi/gia-su-mot-chuoi-thuc-an-trong-quan-a-sinh-vat-duoc-mo-ta-bang-so-do-sau-co-sau-ga-cao-hotrong-c-71184</w:t>
      </w:r>
    </w:p>
    <w:p>
      <w:r>
        <w:t>https://loga.vn/cau-hoi/tap-hop-sinh-vat-nao-sau-day-quan-the-sinh-vat-71183</w:t>
      </w:r>
    </w:p>
    <w:p>
      <w:r>
        <w:t>https://loga.vn/cau-hoi/trong-qua-trinh-phat-sinh-phat-trien-su-song-tren-trai-dat-ki-nao-sau-day-ay-ra-su-phat-sinh-thu-71182</w:t>
      </w:r>
    </w:p>
    <w:p>
      <w:r>
        <w:t>https://loga.vn/cau-hoi/theo-dacuyn-doi-tuong-chiu-tac-dong-truc-tiep-chon-loc-tu-nhien-71181</w:t>
      </w:r>
    </w:p>
    <w:p>
      <w:r>
        <w:t>https://loga.vn/cau-hoi/trong-ki-thuat-tao-adn-tai-to-hop-enzim-nao-sau-day-duoc-su-dung-de-gan-gen-can-chuyen-voi-adn-t-71179</w:t>
      </w:r>
    </w:p>
    <w:p>
      <w:r>
        <w:t>https://loga.vn/cau-hoi/mot-quan-the-thuc-vat-the-he-dau-tien-i0-co-cau-truc-di-truyen-0-2-frac-ab-ab-0-1-frac-ab-ab-0-3-71178</w:t>
      </w:r>
    </w:p>
    <w:p>
      <w:r>
        <w:t>https://loga.vn/cau-hoi/mot-ca-the-duc-co-kieu-gen-frac-bd-bd-biet-tan-so-hoan-vi-gen-giua-hai-gen-b-d-30-co-1-te-bao-co-71177</w:t>
      </w:r>
    </w:p>
    <w:p>
      <w:r>
        <w:t>https://loga.vn/cau-hoi/o-ruoi-giam-alen-a-quy-dinh-mat-do-troi-hoan-toan-so-voi-alen-a-quy-dinh-mat-trang-biet-rang-kho-71176</w:t>
      </w:r>
    </w:p>
    <w:p>
      <w:r>
        <w:t>https://loga.vn/cau-hoi/cho-biet-a-quy-dinh-than-cao-troi-hoan-toan-so-voi-a-quy-dinh-than-thap-bb-quy-dinh-hoa-do-bb-qu-71174</w:t>
      </w:r>
    </w:p>
    <w:p>
      <w:r>
        <w:t>https://loga.vn/cau-hoi/theo-li-thuyet-co-the-nao-sau-day-co-kieu-gen-di-hop-tu-ve-ca-2-cap-gen-71173</w:t>
      </w:r>
    </w:p>
    <w:p>
      <w:r>
        <w:t>https://loga.vn/cau-hoi/o-the-dot-bien-nao-sau-day-so-luong-nst-co-trong-moi-te-bao-sinh-duong-mot-so-chan-71171</w:t>
      </w:r>
    </w:p>
    <w:p>
      <w:r>
        <w:t>https://loga.vn/cau-hoi/phan-tich-vat-chat-di-truyen-mot-chung-gay-benh-cum-gia-cam-thay-rang-vat-chat-di-truyen-no-mot-71170</w:t>
      </w:r>
    </w:p>
    <w:p>
      <w:r>
        <w:t>https://loga.vn/cau-hoi/khi-noi-ve-nst-sinh-vat-nhan-chuan-phat-bieu-nao-sau-day-sai-71168</w:t>
      </w:r>
    </w:p>
    <w:p>
      <w:r>
        <w:t>https://loga.vn/cau-hoi/trong-qua-trinh-dich-ma-phan-tu-nao-sau-day-dong-vai-tro-nhu-nguoi-phien-dich-71165</w:t>
      </w:r>
    </w:p>
    <w:p>
      <w:r>
        <w:t>https://loga.vn/cau-hoi/khi-noi-ve-qua-trinh-van-chuyen-cac-chat-trong-cay-phat-bieu-nao-sau-day-dung-71164</w:t>
      </w:r>
    </w:p>
    <w:p>
      <w:r>
        <w:t>https://loga.vn/cau-hoi/o-thuy-tuc-thuc-an-duoc-tieu-hoa-bang-hinh-thuc-nao-sau-day-71162</w:t>
      </w:r>
    </w:p>
    <w:p>
      <w:r>
        <w:t>https://loga.vn/thong-tin-ca-nhan/93557/gialoc31122001</w:t>
      </w:r>
    </w:p>
    <w:p>
      <w:r>
        <w:t>https://loga.vn/thong-tin-ca-nhan/85340/506756483517714</w:t>
      </w:r>
    </w:p>
    <w:p>
      <w:r>
        <w:t>https://loga.vn/thong-tin-ca-nhan/105272/hieuhoa1306</w:t>
      </w:r>
    </w:p>
    <w:p>
      <w:r>
        <w:t>https://loga.vn/thong-tin-ca-nhan/87000/162638211852031</w:t>
      </w:r>
    </w:p>
    <w:p>
      <w:r>
        <w:t>https://loga.vn/thong-tin-ca-nhan/86403/phamnga.201072</w:t>
      </w:r>
    </w:p>
    <w:p>
      <w:r>
        <w:t>https://loga.vn/thong-tin-ca-nhan/87321/khanhlinhkhong7a</w:t>
      </w:r>
    </w:p>
    <w:p>
      <w:r>
        <w:t>https://loga.vn/thong-tin-ca-nhan/85153/816989148740774</w:t>
      </w:r>
    </w:p>
    <w:p>
      <w:r>
        <w:t>https://loga.vn/thong-tin-ca-nhan/55045/1234567</w:t>
      </w:r>
    </w:p>
    <w:p>
      <w:r>
        <w:t>https://loga.vn/thong-tin-ca-nhan/111115/tintin</w:t>
      </w:r>
    </w:p>
    <w:p>
      <w:r>
        <w:t>https://loga.vn/thong-tin-ca-nhan/54148/htv1862</w:t>
      </w:r>
    </w:p>
    <w:p>
      <w:r>
        <w:t>https://loga.vn/thong-tin-ca-nhan/101124/anhnhung04seoul</w:t>
      </w:r>
    </w:p>
    <w:p>
      <w:r>
        <w:t>https://loga.vn/thong-tin-ca-nhan/95424/kieuoanharmy0109</w:t>
      </w:r>
    </w:p>
    <w:p>
      <w:r>
        <w:t>https://loga.vn/cau-hoi/trong-mat-phang-toa-do-oy-tong-khoang-cach-tu-goc-toa-do-den-tat-ca-cac-duong-tiem-can-do-thi-ha-71156</w:t>
      </w:r>
    </w:p>
    <w:p>
      <w:r>
        <w:t>https://loga.vn/cau-hoi/neu-ham-so-y-f-left-right-lien-tuc-tren-mathbb-r-thoa-man-f-left-right-f-left-0-right-forall-in-71136</w:t>
      </w:r>
    </w:p>
    <w:p>
      <w:r>
        <w:t>https://loga.vn/cau-hoi/trong-khong-gian-toa-do-oyz-cho-cac-diem-a-left-1-3-2-right-b-left-2-1-4-right-hai-diem-m-n-thay-71128</w:t>
      </w:r>
    </w:p>
    <w:p>
      <w:r>
        <w:t>https://loga.vn/cau-hoi/ham-so-nao-trong-cac-ham-so-sau-day-co-do-thi-nhu-hinh-ben-71120</w:t>
      </w:r>
    </w:p>
    <w:p>
      <w:r>
        <w:t>https://loga.vn/cau-hoi/cho-n-so-tu-nhien-lon-hon-2-so-cac-chinh-hop-chap-2-n-phan-tu-71116</w:t>
      </w:r>
    </w:p>
    <w:p>
      <w:r>
        <w:t>https://loga.vn/cau-hoi/neu-diem-m-y-bieu-dien-hinh-hoc-so-phuc-z-trong-mat-phang-toa-do-oy-thoa-man-om-4-71113</w:t>
      </w:r>
    </w:p>
    <w:p>
      <w:r>
        <w:t>https://loga.vn/cau-hoi/cho-hinh-chop-s-abc-co-ab-a-bc-a-sqrt-3-angle-abc-600-hinh-chieu-vuong-goc-s-len-mat-phang-abc-m-71110</w:t>
      </w:r>
    </w:p>
    <w:p>
      <w:r>
        <w:t>https://loga.vn/cau-hoi/modun-so-phuc-z-5-2i-bang-71107</w:t>
      </w:r>
    </w:p>
    <w:p>
      <w:r>
        <w:t>https://loga.vn/cau-hoi/goi-s-tap-hop-cac-so-thuc-m-thoa-man-ham-so-y-m-4-3-left-m-1-right-2-9-5-dong-bien-tren-mathbb-r-71104</w:t>
      </w:r>
    </w:p>
    <w:p>
      <w:r>
        <w:t>https://loga.vn/cau-hoi/cho-cap-so-cong-left-u-n-right-co-u-1-5-cong-sai-d-4-khang-dinh-nao-sau-day-dung-71097</w:t>
      </w:r>
    </w:p>
    <w:p>
      <w:r>
        <w:t>https://loga.vn/cau-hoi/cho-a-so-duong-khac-1-y-cac-so-duong-khang-dinh-nao-sau-day-dung-71092</w:t>
      </w:r>
    </w:p>
    <w:p>
      <w:r>
        <w:t>https://loga.vn/cau-hoi/cho-cac-ham-so-y-f-left-right-y-g-left-right-lien-tuc-tren-mathbb-r-khang-dinh-nao-sau-day-dung-71088</w:t>
      </w:r>
    </w:p>
    <w:p>
      <w:r>
        <w:t>https://loga.vn/cau-hoi/cho-hinh-lap-phuong-abcd-a-b-c-d-goc-giua-hai-mat-phang-bcd-a-abcd-bang-71081</w:t>
      </w:r>
    </w:p>
    <w:p>
      <w:r>
        <w:t>https://loga.vn/cau-hoi/trong-khong-gian-toa-do-oyz-mat-phang-left-p-right-3y-2z-11-0-co-mot-vec-to-phap-tuyen-71074</w:t>
      </w:r>
    </w:p>
    <w:p>
      <w:r>
        <w:t>https://loga.vn/cau-hoi/tap-hop-cac-gia-tri-m-de-phuong-trinh-e-m-2019-co-nghiem-thuc-71070</w:t>
      </w:r>
    </w:p>
    <w:p>
      <w:r>
        <w:t>https://loga.vn/cau-hoi/tap-hop-cac-so-thuc-m-de-ham-so-y-3-3m-2-left-m-2-right-m-dat-cuc-tieu-1-71069</w:t>
      </w:r>
    </w:p>
    <w:p>
      <w:r>
        <w:t>https://loga.vn/cau-hoi/trong-hinh-ben-s-dien-tich-hinh-phang-gioi-han-bi-do-thi-ham-so-lien-tuc-y-f-left-right-duong-th-71063</w:t>
      </w:r>
    </w:p>
    <w:p>
      <w:r>
        <w:t>https://loga.vn/cau-hoi/neu-ham-so-y-f-left-right-mot-nguyen-ham-ham-so-y-ln-tren-left-0-infty-right-71055</w:t>
      </w:r>
    </w:p>
    <w:p>
      <w:r>
        <w:t>https://loga.vn/cau-hoi/cho-ham-so-co-bang-bien-thien-nhu-hinh-ben-ham-so-da-cho-dong-bien-tren-khoang-71050</w:t>
      </w:r>
    </w:p>
    <w:p>
      <w:r>
        <w:t>https://loga.vn/cau-hoi/cho-ham-so-y-left-3-3-m-right-2-tong-tat-ca-cac-gia-tri-tham-so-m-sao-cho-gia-tri-nho-nhat-ham-s-70996</w:t>
      </w:r>
    </w:p>
    <w:p>
      <w:r>
        <w:t>https://loga.vn/cau-hoi/cho-ham-so-y-f-left-right-lien-tuc-tren-mathbb-r-thoa-man-gia-tri-nho-nhat-ham-so-tren-mathbb-r-70984</w:t>
      </w:r>
    </w:p>
    <w:p>
      <w:r>
        <w:t>https://loga.vn/cau-hoi/trong-khong-gian-toa-do-oyz-mat-cau-tam-i-3-0-4-di-qua-diem-a-3-0-0-co-phuong-trinh-70980</w:t>
      </w:r>
    </w:p>
    <w:p>
      <w:r>
        <w:t>https://loga.vn/cau-hoi/nghich-dao-frac-1-z-so-phuc-z-1-3i-bang-70977</w:t>
      </w:r>
    </w:p>
    <w:p>
      <w:r>
        <w:t>https://loga.vn/cau-hoi/trong-khong-gian-toa-do-oyz-duong-thang-di-qua-diem-i-left-1-1-1-right-nhan-overrightarrow-u-lef-70955</w:t>
      </w:r>
    </w:p>
    <w:p>
      <w:r>
        <w:t>https://loga.vn/cau-hoi/ham-so-nao-trong-cac-ham-so-sau-day-ham-so-mu-70952</w:t>
      </w:r>
    </w:p>
    <w:p>
      <w:r>
        <w:t>https://loga.vn/cau-hoi/neu-mot-hinh-chop-co-dien-tich-day-bang-b-chieu-cao-bang-h-co-the-tich-duoc-tinh-theo-cong-thuc-70951</w:t>
      </w:r>
    </w:p>
    <w:p>
      <w:r>
        <w:t>https://loga.vn/cau-hoi/goi-s-tap-hop-cac-so-phuc-z-thoa-man-dieu-kien-z-4-left-z-right-so-phan-tu-s-70950</w:t>
      </w:r>
    </w:p>
    <w:p>
      <w:r>
        <w:t>https://loga.vn/cau-hoi/cho-khoi-chop-s-abc-m-trung-diem-sa-ti-so-the-tich-frac-v-m-abc-v-s-abc-bang-70949</w:t>
      </w:r>
    </w:p>
    <w:p>
      <w:r>
        <w:t>https://loga.vn/cau-hoi/cho-hinh-chop-s-abc-co-sa-sb-sc-doi-mot-vuong-goc-voi-nhau-sa-sc-a-sb-2a-goi-o-tam-mat-cau-ngoai-70948</w:t>
      </w:r>
    </w:p>
    <w:p>
      <w:r>
        <w:t>https://loga.vn/cau-hoi/trong-mat-phang-toa-do-oy-cho-do-thi-ham-so-y-frac-1-1-a-b-hai-diem-thay-doi-tren-do-thi-sao-cho-70943</w:t>
      </w:r>
    </w:p>
    <w:p>
      <w:r>
        <w:t>https://loga.vn/cau-hoi/neu-mot-hinh-tru-co-duong-kinh-duong-tron-day-chieu-cao-cung-bang-a-co-the-tich-bang-70937</w:t>
      </w:r>
    </w:p>
    <w:p>
      <w:r>
        <w:t>https://loga.vn/cau-hoi/mot-khoi-tru-co-ban-kinh-duong-tron-day-bang-r-chieu-cao-bang-h-co-the-tich-bang-70935</w:t>
      </w:r>
    </w:p>
    <w:p>
      <w:r>
        <w:t>https://loga.vn/cau-hoi/mot-hop-dung-5-the-duoc-danh-so-3-5-7-11-13-rut-ngau-nhien-3-the-ac-suat-de-3-so-ghi-tren-3-the-70877</w:t>
      </w:r>
    </w:p>
    <w:p>
      <w:r>
        <w:t>https://loga.vn/cau-hoi/ham-so-y-left-0-5-right-co-do-thi-hinh-nao-trong-cac-hinh-sau-day-hinh-1-hinh-2-hinh-3-hinh-4-70871</w:t>
      </w:r>
    </w:p>
    <w:p>
      <w:r>
        <w:t>https://loga.vn/cau-hoi/tap-ac-dinh-ham-so-y-ln-left-2-3-2-right-70857</w:t>
      </w:r>
    </w:p>
    <w:p>
      <w:r>
        <w:t>https://loga.vn/cau-hoi/so-phuc-z-5-7i-co-so-phuc-lien-hop-70848</w:t>
      </w:r>
    </w:p>
    <w:p>
      <w:r>
        <w:t>https://loga.vn/cau-hoi/cho-ham-so-y-f-left-right-ln-left-sqrt-1-2-right-tap-nghiem-bat-phuong-trinh-f-left-a-1-right-f-70833</w:t>
      </w:r>
    </w:p>
    <w:p>
      <w:r>
        <w:t>https://loga.vn/cau-hoi/cho-ham-so-y-f-left-right-co-dao-ham-tren-mathbb-r-thoa-man-f-left-right-0-forall-in-mathbb-r-kh-70826</w:t>
      </w:r>
    </w:p>
    <w:p>
      <w:r>
        <w:t>https://loga.vn/cau-hoi/neu-ham-so-y-f-left-right-thoa-man-dieu-kien-underset-to-infty-mathop-lim-f-left-right-2019-do-t-70820</w:t>
      </w:r>
    </w:p>
    <w:p>
      <w:r>
        <w:t>https://loga.vn/cau-hoi/cau-3-cho-ham-so-y-f-left-right-lien-tuc-tren-mathbb-r-co-do-thi-nhu-hinh-tren-khang-dinh-nao-sa-70814</w:t>
      </w:r>
    </w:p>
    <w:p>
      <w:r>
        <w:t>https://loga.vn/cau-hoi/bat-phuong-trinh-frac-1-1-ge-m-co-nghiem-thuoc-doan-1-2-khi-chi-khi-70804</w:t>
      </w:r>
    </w:p>
    <w:p>
      <w:r>
        <w:t>https://loga.vn/cau-hoi/trong-khong-gian-he-toa-do-oyz-duong-thang-d-frac-5-2-frac-y-7-8-frac-z-13-9-co-mot-vec-to-chi-p-70796</w:t>
      </w:r>
    </w:p>
    <w:p>
      <w:r>
        <w:t>https://loga.vn/thong-tin-ca-nhan/87569/leohucanh2002</w:t>
      </w:r>
    </w:p>
    <w:p>
      <w:r>
        <w:t>https://loga.vn/thong-tin-ca-nhan/88674/nguyentandung200256</w:t>
      </w:r>
    </w:p>
    <w:p>
      <w:r>
        <w:t>https://loga.vn/thong-tin-ca-nhan/90523/minhkhoatranvt2002</w:t>
      </w:r>
    </w:p>
    <w:p>
      <w:r>
        <w:t>https://loga.vn/thong-tin-ca-nhan/88661/tquynh231</w:t>
      </w:r>
    </w:p>
    <w:p>
      <w:r>
        <w:t>https://loga.vn/thong-tin-ca-nhan/86434/hotboykyloi</w:t>
      </w:r>
    </w:p>
    <w:p>
      <w:r>
        <w:t>https://loga.vn/thong-tin-ca-nhan/79557/nkdkool91</w:t>
      </w:r>
    </w:p>
    <w:p>
      <w:r>
        <w:t>https://loga.vn/thong-tin-ca-nhan/95115/nguyenleanh2k7</w:t>
      </w:r>
    </w:p>
    <w:p>
      <w:r>
        <w:t>https://loga.vn/thong-tin-ca-nhan/80975/469158383915808</w:t>
      </w:r>
    </w:p>
    <w:p>
      <w:r>
        <w:t>https://loga.vn/thong-tin-ca-nhan/90070/annguyen0404</w:t>
      </w:r>
    </w:p>
    <w:p>
      <w:r>
        <w:t>https://loga.vn/thong-tin-ca-nhan/86352/Truongviethoan9a0</w:t>
      </w:r>
    </w:p>
    <w:p>
      <w:r>
        <w:t>https://loga.vn/thong-tin-ca-nhan/86263/vuthuytrang3062002</w:t>
      </w:r>
    </w:p>
    <w:p>
      <w:r>
        <w:t>https://loga.vn/thong-tin-ca-nhan/84298/105367920932550</w:t>
      </w:r>
    </w:p>
    <w:p>
      <w:r>
        <w:t>https://loga.vn/thong-tin-ca-nhan/86578/nhihtm33737</w:t>
      </w:r>
    </w:p>
    <w:p>
      <w:r>
        <w:t>https://loga.vn/cau-hoi/so-do-pha-he-duoi-day-mo-ta-su-di-truyen-hai-benh-nguoi-benh-p-benh-m-alen-a-quy-dinh-khong-bi-b-71158</w:t>
      </w:r>
    </w:p>
    <w:p>
      <w:r>
        <w:t>https://loga.vn/cau-hoi/mot-quan-the-tu-thu-phan-alen-a-quy-dinh-than-cao-troi-hoan-toan-so-voi-alen-a-quy-dinh-than-tha-71155</w:t>
      </w:r>
    </w:p>
    <w:p>
      <w:r>
        <w:t>https://loga.vn/cau-hoi/o-mot-loai-thuc-vat-alen-a-quy-dinh-than-cao-troi-hoan-toan-so-voi-alen-a-quy-dinh-than-thap-ale-71153</w:t>
      </w:r>
    </w:p>
    <w:p>
      <w:r>
        <w:t>https://loga.vn/cau-hoi/o-mot-loai-thuc-vat-tinh-trang-hinh-dang-do-hai-cap-gen-a-a-b-b-phan-li-doc-lap-quy-dinh-khi-tro-71152</w:t>
      </w:r>
    </w:p>
    <w:p>
      <w:r>
        <w:t>https://loga.vn/cau-hoi/mot-loai-thu-cho-con-duc-mat-trang-duoi-dai-giao-phoi-voi-con-cai-mat-do-duoi-ngan-p-thu-duoc-f-71151</w:t>
      </w:r>
    </w:p>
    <w:p>
      <w:r>
        <w:t>https://loga.vn/cau-hoi/mot-loai-thuc-vat-moi-cap-gen-quy-dinh-mot-cap-tinh-trang-alen-troi-troi-hoan-toan-cay-than-cao-71150</w:t>
      </w:r>
    </w:p>
    <w:p>
      <w:r>
        <w:t>https://loga.vn/cau-hoi/khi-noi-ve-dot-bien-cau-truc-nst-co-bao-nhieu-phat-bieu-sau-day-dung-i-mat-mot-doan-nst-cac-vi-t-71148</w:t>
      </w:r>
    </w:p>
    <w:p>
      <w:r>
        <w:t>https://loga.vn/cau-hoi/nguoi-ta-chuyen-mot-so-vi-khuan-e-coli-mang-cac-phan-tu-adn-vung-nhan-chi-chua-n15-sang-moi-truo-71147</w:t>
      </w:r>
    </w:p>
    <w:p>
      <w:r>
        <w:t>https://loga.vn/cau-hoi/mot-luoi-thuc-an-gom-9-loai-duoc-mo-ta-nhu-hinh-ben-theo-li-thuyet-co-bao-nhieu-phat-bieu-sau-da-71146</w:t>
      </w:r>
    </w:p>
    <w:p>
      <w:r>
        <w:t>https://loga.vn/cau-hoi/khi-noi-ve-thanh-phan-he-sinh-thai-co-bao-nhieu-phat-bieu-sau-day-dung-i-mot-he-sinh-thai-luon-c-71143</w:t>
      </w:r>
    </w:p>
    <w:p>
      <w:r>
        <w:t>https://loga.vn/cau-hoi/khi-noi-ve-o-sinh-thai-co-bao-nhieu-phat-bieu-sau-day-dung-i-gioi-han-sinh-thai-mot-nhan-to-sinh-71141</w:t>
      </w:r>
    </w:p>
    <w:p>
      <w:r>
        <w:t>https://loga.vn/cau-hoi/theo-thuyet-tien-hoa-hien-dai-co-bao-nhieu-phat-bieu-sau-day-dung-i-chon-loc-tu-nhien-m-thay-doi-71140</w:t>
      </w:r>
    </w:p>
    <w:p>
      <w:r>
        <w:t>https://loga.vn/cau-hoi/o-mot-loai-thuc-vat-luong-boi-alen-a-quy-dinh-than-cao-troi-hoan-toan-so-voi-alen-a-quy-dinh-tha-71139</w:t>
      </w:r>
    </w:p>
    <w:p>
      <w:r>
        <w:t>https://loga.vn/cau-hoi/mot-loai-thuc-vat-alen-a-quy-dinh-than-co-troi-hoan-toan-so-voi-alen-a-quy-dinh-than-thap-alen-b-71137</w:t>
      </w:r>
    </w:p>
    <w:p>
      <w:r>
        <w:t>https://loga.vn/cau-hoi/khi-noi-ve-dot-bien-cau-truc-nhiem-sac-the-co-bao-nhieu-phat-bieu-sau-day-dung-i-dot-bien-dao-do-71135</w:t>
      </w:r>
    </w:p>
    <w:p>
      <w:r>
        <w:t>https://loga.vn/cau-hoi/khi-noi-ve-hoat-dong-operon-lac-vi-khuan-e-coli-co-bao-nhieu-phat-bieu-sau-day-dung-i-neu-ay-ra-71133</w:t>
      </w:r>
    </w:p>
    <w:p>
      <w:r>
        <w:t>https://loga.vn/cau-hoi/khi-noi-ve-luoi-thuc-an-phat-bieu-nao-sau-day-dung-71132</w:t>
      </w:r>
    </w:p>
    <w:p>
      <w:r>
        <w:t>https://loga.vn/cau-hoi/khi-noi-ve-su-phan-bo-ca-the-trong-quan-the-phat-bieu-nao-sau-day-dung-71131</w:t>
      </w:r>
    </w:p>
    <w:p>
      <w:r>
        <w:t>https://loga.vn/cau-hoi/mot-quan-the-sinh-vat-ngau-phoi-dang-chiu-tac-dong-chon-loc-tu-nhien-co-cau-truc-di-truyen-cac-t-71130</w:t>
      </w:r>
    </w:p>
    <w:p>
      <w:r>
        <w:t>https://loga.vn/cau-hoi/cho-biet-gen-troi-troi-hoan-toan-moi-gen-quy-dinh-1-tinh-trang-khong-phat-sinh-dot-bien-moi-tien-71127</w:t>
      </w:r>
    </w:p>
    <w:p>
      <w:r>
        <w:t>https://loga.vn/cau-hoi/mot-loai-thuc-vat-alen-a-quy-dinh-than-cao-troi-hoan-toan-so-voi-alen-a-quy-dinh-than-thap-co-th-71126</w:t>
      </w:r>
    </w:p>
    <w:p>
      <w:r>
        <w:t>https://loga.vn/cau-hoi/khi-noi-ve-dot-bien-gen-phat-bieu-nao-sau-day-dung-71125</w:t>
      </w:r>
    </w:p>
    <w:p>
      <w:r>
        <w:t>https://loga.vn/cau-hoi/khi-noi-ve-tieu-hoa-dong-vat-phat-bieu-nao-sau-day-dung-i-qua-trinh-tieu-hoa-luon-can-co-uc-tac-71124</w:t>
      </w:r>
    </w:p>
    <w:p>
      <w:r>
        <w:t>https://loga.vn/cau-hoi/khi-noi-ve-ho-hap-thuc-vat-co-bao-nhieu-phat-bieu-sau-day-dung-i-neu-khong-co-o2-thuc-vat-tien-h-71123</w:t>
      </w:r>
    </w:p>
    <w:p>
      <w:r>
        <w:t>https://loga.vn/cau-hoi/khu-sinh-hoc-nao-sau-day-co-do-da-dang-sinh-hoc-cao-nhat-71122</w:t>
      </w:r>
    </w:p>
    <w:p>
      <w:r>
        <w:t>https://loga.vn/cau-hoi/quan-sat-so-luong-cay-co-muc-trong-mot-quan-a-sinh-vat-nguoi-ta-dem-duoc-28-cay-m2-so-lieu-tren-71121</w:t>
      </w:r>
    </w:p>
    <w:p>
      <w:r>
        <w:t>https://loga.vn/cau-hoi/bang-chung-truc-tiep-chung-minh-qua-trinh-tien-hoa-sinh-vat-71119</w:t>
      </w:r>
    </w:p>
    <w:p>
      <w:r>
        <w:t>https://loga.vn/cau-hoi/co-bao-nhieu-nhan-to-sau-day-m-thay-doi-tan-so-tuong-doi-cac-alen-khong-theo-mot-huong-ac-dinh-i-71096</w:t>
      </w:r>
    </w:p>
    <w:p>
      <w:r>
        <w:t>https://loga.vn/cau-hoi/qua-trinh-nao-sau-day-khong-thuoc-cong-nghe-te-bao-71095</w:t>
      </w:r>
    </w:p>
    <w:p>
      <w:r>
        <w:t>https://loga.vn/cau-hoi/mot-quan-the-nguoi-co-tinh-trang-nhom-mau-dang-trang-thai-can-bang-di-truyen-tan-so-cac-loai-ale-71093</w:t>
      </w:r>
    </w:p>
    <w:p>
      <w:r>
        <w:t>https://loga.vn/cau-hoi/o-nguoi-alen-a-nam-tren-nhiem-sac-the-quy-dinh-mau-dong-binh-thuong-troi-hoan-toan-so-voi-alen-a-71091</w:t>
      </w:r>
    </w:p>
    <w:p>
      <w:r>
        <w:t>https://loga.vn/cau-hoi/o-mot-loai-thuc-vat-khi-trong-kieu-gen-co-ca-gen-a-gen-b-hoa-co-mau-do-neu-trong-kieu-gen-chi-co-71089</w:t>
      </w:r>
    </w:p>
    <w:p>
      <w:r>
        <w:t>https://loga.vn/cau-hoi/co-the-co-kieu-gen-aabbdd-giam-phan-khong-co-dot-bien-se-sinh-ra-bao-nhieu-loai-giao-tu-71087</w:t>
      </w:r>
    </w:p>
    <w:p>
      <w:r>
        <w:t>https://loga.vn/cau-hoi/cho-biet-alen-a-troi-hoan-toan-so-voi-alen-a-theo-li-thuyet-phep-lai-nao-sau-day-cho-doi-con-gom-71085</w:t>
      </w:r>
    </w:p>
    <w:p>
      <w:r>
        <w:t>https://loga.vn/cau-hoi/lua-nuoc-co-2n-24-moi-giao-tu-co-bao-nhieu-nhiem-sac-the-71084</w:t>
      </w:r>
    </w:p>
    <w:p>
      <w:r>
        <w:t>https://loga.vn/cau-hoi/hop-tu-duoc-hinh-thanh-trong-truong-hop-nao-sau-day-co-the-phat-trien-thanh-the-da-boi-le-71083</w:t>
      </w:r>
    </w:p>
    <w:p>
      <w:r>
        <w:t>https://loga.vn/cau-hoi/loai-phan-tu-nao-sau-day-duoc-cau-truc-bi-cac-don-phan-ait-amin-71080</w:t>
      </w:r>
    </w:p>
    <w:p>
      <w:r>
        <w:t>https://loga.vn/cau-hoi/hai-mach-phan-tu-adn-lien-ket-voi-nhau-bang-lien-ket-nao-sau-day-71079</w:t>
      </w:r>
    </w:p>
    <w:p>
      <w:r>
        <w:t>https://loga.vn/cau-hoi/loai-dong-vat-nao-sau-day-co-he-tuan-hoan-h-71078</w:t>
      </w:r>
    </w:p>
    <w:p>
      <w:r>
        <w:t>https://loga.vn/cau-hoi/o-thuc-vat-song-tren-can-loai-te-bao-nao-sau-day-dieu-tiet-qua-trinh-thoat-hoi-nuoc-la-71076</w:t>
      </w:r>
    </w:p>
    <w:p>
      <w:r>
        <w:t>https://loga.vn/thong-tin-ca-nhan/104119/lethihaiyen07072003</w:t>
      </w:r>
    </w:p>
    <w:p>
      <w:r>
        <w:t>https://loga.vn/thong-tin-ca-nhan/86271/926890391034226</w:t>
      </w:r>
    </w:p>
    <w:p>
      <w:r>
        <w:t>https://loga.vn/thong-tin-ca-nhan/86408/tron120103</w:t>
      </w:r>
    </w:p>
    <w:p>
      <w:r>
        <w:t>https://loga.vn/thong-tin-ca-nhan/98797/chutrang726</w:t>
      </w:r>
    </w:p>
    <w:p>
      <w:r>
        <w:t>https://loga.vn/thong-tin-ca-nhan/0/luongtamnhu01</w:t>
      </w:r>
    </w:p>
    <w:p>
      <w:r>
        <w:t>https://loga.vn/cau-hoi/mark-the-letter-a-b-c-or-d-on-your-answer-sheet-to-indicate-the-word-whose-underlined-part-diffe-71073</w:t>
      </w:r>
    </w:p>
    <w:p>
      <w:r>
        <w:t>https://loga.vn/cau-hoi/question-2-a-hate-b-hat-c-bad-d-dad-71075</w:t>
      </w:r>
    </w:p>
    <w:p>
      <w:r>
        <w:t>https://loga.vn/cau-hoi/mark-the-letter-a-b-c-or-don-your-answer-sheet-to-indicate-the-word-that-differs-from-the-other-71077</w:t>
      </w:r>
    </w:p>
    <w:p>
      <w:r>
        <w:t>https://loga.vn/cau-hoi/question-4-a-automatic-b-conversation-c-disadvantage-d-reasonable-71082</w:t>
      </w:r>
    </w:p>
    <w:p>
      <w:r>
        <w:t>https://loga.vn/cau-hoi/mark-the-letter-a-b-c-or-d-on-your-answer-sheet-to-indicate-the-underlined-part-that-needs-corre-71090</w:t>
      </w:r>
    </w:p>
    <w:p>
      <w:r>
        <w:t>https://loga.vn/cau-hoi/question-6-it-spent-a-long-time-to-travel-to-the-skiing-resort-but-in-the-end-we-got-there-a-b-c-71094</w:t>
      </w:r>
    </w:p>
    <w:p>
      <w:r>
        <w:t>https://loga.vn/cau-hoi/question-7-helen-has-never-met-such-good-person-who-is-ready-to-help-others-a-b-c-d-71098</w:t>
      </w:r>
    </w:p>
    <w:p>
      <w:r>
        <w:t>https://loga.vn/cau-hoi/mark-the-letter-a-b-c-or-d-on-your-answer-sheet-to-indicate-the-correct-answer-to-each-of-the-fo-71099</w:t>
      </w:r>
    </w:p>
    <w:p>
      <w:r>
        <w:t>https://loga.vn/cau-hoi/question-9-tom-nor-his-brothers-help-in-the-housework-71100</w:t>
      </w:r>
    </w:p>
    <w:p>
      <w:r>
        <w:t>https://loga.vn/cau-hoi/question-10-good-restaurants-serving-traditional-english-food-are-very-hard-to-71102</w:t>
      </w:r>
    </w:p>
    <w:p>
      <w:r>
        <w:t>https://loga.vn/cau-hoi/question-11-steel-with-chromium-to-produce-a-noncorrosive-substance-known-as-stainless-steel-71105</w:t>
      </w:r>
    </w:p>
    <w:p>
      <w:r>
        <w:t>https://loga.vn/cau-hoi/question-12-ann-s-encouraging-words-gave-me-to-undertake-the-demanding-task-once-again-71106</w:t>
      </w:r>
    </w:p>
    <w:p>
      <w:r>
        <w:t>https://loga.vn/cau-hoi/question-13-having-made-his-first-film-earlier-this-year-he-is-starring-in-a-new-musical-71108</w:t>
      </w:r>
    </w:p>
    <w:p>
      <w:r>
        <w:t>https://loga.vn/cau-hoi/question-14-it-s-no-asking-him-for-anything-seeing-that-he-s-not-very-responsive-to-our-requests-71109</w:t>
      </w:r>
    </w:p>
    <w:p>
      <w:r>
        <w:t>https://loga.vn/cau-hoi/question-15-they-are-happily-married-although-of-course-they-argue-71111</w:t>
      </w:r>
    </w:p>
    <w:p>
      <w:r>
        <w:t>https://loga.vn/cau-hoi/question-16-people-who-reverse-the-letters-of-words-to-read-suffer-from-dysleia-71112</w:t>
      </w:r>
    </w:p>
    <w:p>
      <w:r>
        <w:t>https://loga.vn/cau-hoi/question-17-mary-was-the-last-applicant-71114</w:t>
      </w:r>
    </w:p>
    <w:p>
      <w:r>
        <w:t>https://loga.vn/cau-hoi/question-18-my-cat-would-not-have-bitten-the-toy-fish-it-was-made-of-rubber-71115</w:t>
      </w:r>
    </w:p>
    <w:p>
      <w:r>
        <w:t>https://loga.vn/cau-hoi/question-19-you-thirsty-after-such-a-long-walk-on-a-hot-day-like-this-71117</w:t>
      </w:r>
    </w:p>
    <w:p>
      <w:r>
        <w:t>https://loga.vn/cau-hoi/mark-the-letter-a-b-c-or-d-on-your-answer-sheet-to-indicate-the-most-suitable-response-to-comple-71118</w:t>
      </w:r>
    </w:p>
    <w:p>
      <w:r>
        <w:t>https://loga.vn/cau-hoi/question-21-boy-what-is-your-greatest-phobia-girl-71129</w:t>
      </w:r>
    </w:p>
    <w:p>
      <w:r>
        <w:t>https://loga.vn/cau-hoi/mark-the-letter-a-b-c-or-d-on-your-answer-sheet-to-indicate-the-word-s-closest-in-meaning-to-the-71134</w:t>
      </w:r>
    </w:p>
    <w:p>
      <w:r>
        <w:t>https://loga.vn/cau-hoi/question-23-his-new-degree-opened-up-many-avenues-of-opportunity-for-him-71138</w:t>
      </w:r>
    </w:p>
    <w:p>
      <w:r>
        <w:t>https://loga.vn/cau-hoi/mark-the-letter-a-b-c-or-d-on-your-answer-sheet-to-indicate-the-word-s-opposite-in-meaning-to-th-71142</w:t>
      </w:r>
    </w:p>
    <w:p>
      <w:r>
        <w:t>https://loga.vn/cau-hoi/question-25-that-last-comment-of-yours-won-the-day-because-nobody-could-possibly-argue-with-you-71145</w:t>
      </w:r>
    </w:p>
    <w:p>
      <w:r>
        <w:t>https://loga.vn/cau-hoi/mark-the-letter-a-b-c-or-d-on-your-answer-sheet-to-indicate-the-sentence-that-is-closest-in-mean-71149</w:t>
      </w:r>
    </w:p>
    <w:p>
      <w:r>
        <w:t>https://loga.vn/cau-hoi/question-27-when-i-was-younger-i-used-to-go-climbing-more-than-i-do-now-71154</w:t>
      </w:r>
    </w:p>
    <w:p>
      <w:r>
        <w:t>https://loga.vn/cau-hoi/question-28-the-more-money-dane-makes-the-more-his-wife-spends-71157</w:t>
      </w:r>
    </w:p>
    <w:p>
      <w:r>
        <w:t>https://loga.vn/cau-hoi/mark-the-letter-a-b-c-or-d-on-your-answer-sheet-to-indicate-the-sentence-that-best-combines-each-71159</w:t>
      </w:r>
    </w:p>
    <w:p>
      <w:r>
        <w:t>https://loga.vn/cau-hoi/question-30-the-plan-may-be-ingenious-it-will-never-work-in-practice-71160</w:t>
      </w:r>
    </w:p>
    <w:p>
      <w:r>
        <w:t>https://loga.vn/cau-hoi/read-the-following-passage-and-mark-the-letter-a-b-c-or-d-on-your-answer-sheet-to-indicate-the-c-71166</w:t>
      </w:r>
    </w:p>
    <w:p>
      <w:r>
        <w:t>https://loga.vn/cau-hoi/here-is-a-wonderful-opportunity-at-a-small-cost-to-visit-the-truly-remarkable-island-of-cuba-we-71169</w:t>
      </w:r>
    </w:p>
    <w:p>
      <w:r>
        <w:t>https://loga.vn/cau-hoi/here-is-a-wonderful-opportunity-at-a-small-cost-to-visit-the-truly-remarkable-island-of-cuba-we-71172</w:t>
      </w:r>
    </w:p>
    <w:p>
      <w:r>
        <w:t>https://loga.vn/cau-hoi/here-is-a-wonderful-opportunity-at-a-small-cost-to-visit-the-truly-remarkable-island-of-cuba-we-71175</w:t>
      </w:r>
    </w:p>
    <w:p>
      <w:r>
        <w:t>https://loga.vn/cau-hoi/here-is-a-wonderful-opportunity-at-a-small-cost-to-visit-the-truly-remarkable-island-of-cuba-we-71180</w:t>
      </w:r>
    </w:p>
    <w:p>
      <w:r>
        <w:t>https://loga.vn/cau-hoi/read-the-following-passage-and-mark-the-letter-a-b-c-or-d-on-your-answer-sheet-to-indicate-the-c-71185</w:t>
      </w:r>
    </w:p>
    <w:p>
      <w:r>
        <w:t>https://loga.vn/cau-hoi/where-one-stage-of-child-development-has-been-left-out-or-not-sufficiently-eperienced-the-child-71188</w:t>
      </w:r>
    </w:p>
    <w:p>
      <w:r>
        <w:t>https://loga.vn/cau-hoi/where-one-stage-of-child-development-has-been-left-out-or-not-sufficiently-eperienced-the-child-71192</w:t>
      </w:r>
    </w:p>
    <w:p>
      <w:r>
        <w:t>https://loga.vn/cau-hoi/where-one-stage-of-child-development-has-been-left-out-or-not-sufficiently-eperienced-the-child-71196</w:t>
      </w:r>
    </w:p>
    <w:p>
      <w:r>
        <w:t>https://loga.vn/cau-hoi/where-one-stage-of-child-development-has-been-left-out-or-not-sufficiently-eperienced-the-child-71200</w:t>
      </w:r>
    </w:p>
    <w:p>
      <w:r>
        <w:t>https://loga.vn/cau-hoi/where-one-stage-of-child-development-has-been-left-out-or-not-sufficiently-eperienced-the-child-71209</w:t>
      </w:r>
    </w:p>
    <w:p>
      <w:r>
        <w:t>https://loga.vn/cau-hoi/where-one-stage-of-child-development-has-been-left-out-or-not-sufficiently-eperienced-the-child-71213</w:t>
      </w:r>
    </w:p>
    <w:p>
      <w:r>
        <w:t>https://loga.vn/cau-hoi/read-the-following-passage-and-mark-the-letter-a-b-c-or-d-on-your-answer-sheet-to-indicate-the-c-71216</w:t>
      </w:r>
    </w:p>
    <w:p>
      <w:r>
        <w:t>https://loga.vn/cau-hoi/according-to-airline-industry-statistics-almost-90-percent-of-airline-accidents-are-survivable-o-71217</w:t>
      </w:r>
    </w:p>
    <w:p>
      <w:r>
        <w:t>https://loga.vn/cau-hoi/according-to-airline-industry-statistics-almost-90-percent-of-airline-accidents-are-survivable-o-71218</w:t>
      </w:r>
    </w:p>
    <w:p>
      <w:r>
        <w:t>https://loga.vn/cau-hoi/according-to-airline-industry-statistics-almost-90-percent-of-airline-accidents-are-survivable-o-71219</w:t>
      </w:r>
    </w:p>
    <w:p>
      <w:r>
        <w:t>https://loga.vn/cau-hoi/according-to-airline-industry-statistics-almost-90-percent-of-airline-accidents-are-survivable-o-71220</w:t>
      </w:r>
    </w:p>
    <w:p>
      <w:r>
        <w:t>https://loga.vn/cau-hoi/according-to-airline-industry-statistics-almost-90-percent-of-airline-accidents-are-survivable-o-71221</w:t>
      </w:r>
    </w:p>
    <w:p>
      <w:r>
        <w:t>https://loga.vn/cau-hoi/according-to-airline-industry-statistics-almost-90-percent-of-airline-accidents-are-survivable-o-71222</w:t>
      </w:r>
    </w:p>
    <w:p>
      <w:r>
        <w:t>https://loga.vn/cau-hoi/according-to-airline-industry-statistics-almost-90-percent-of-airline-accidents-are-survivable-o-71223</w:t>
      </w:r>
    </w:p>
    <w:p>
      <w:r>
        <w:t>https://loga.vn/thong-tin-ca-nhan/80434/ctvloga430</w:t>
      </w:r>
    </w:p>
    <w:p>
      <w:r>
        <w:t>https://loga.vn/cau-hoi/o-mot-loai-dong-vat-co-the-co-kieu-gen-frac-underline-tet-ab-tet-ab-frac-underline-tet-cd-tet-cd-71067</w:t>
      </w:r>
    </w:p>
    <w:p>
      <w:r>
        <w:t>https://loga.vn/cau-hoi/cho-so-do-pha-he-ve-su-di-truyen-benh-m-nguoi-biet-rang-khong-phat-sinh-dot-bien-moi-doi-voi-tin-71066</w:t>
      </w:r>
    </w:p>
    <w:p>
      <w:r>
        <w:t>https://loga.vn/cau-hoi/o-mot-loai-thuc-vat-luong-boi-co-2n-12-cac-cap-nst-ton-tung-cap-tuong-dong-co-bao-nhieu-nhan-din-71064</w:t>
      </w:r>
    </w:p>
    <w:p>
      <w:r>
        <w:t>https://loga.vn/cau-hoi/o-mot-quan-the-ngau-phoi-locut-gen-thu-i-co-2-alen-a1-a2-locut-gen-thu-ii-co-3-alen-b1-b2-b3-cun-71062</w:t>
      </w:r>
    </w:p>
    <w:p>
      <w:r>
        <w:t>https://loga.vn/cau-hoi/o-ruoi-giam-mau-sac-than-do-1-gen-co-2-alen-quy-dinh-a-quy-dinh-than-am-troi-hoan-toan-so-voi-al-71061</w:t>
      </w:r>
    </w:p>
    <w:p>
      <w:r>
        <w:t>https://loga.vn/cau-hoi/o-mot-loai-thuc-vat-alen-a-quy-dinh-hat-ng-troi-hoan-toan-so-voi-alen-a-quy-dinh-hat-anh-alen-b-71060</w:t>
      </w:r>
    </w:p>
    <w:p>
      <w:r>
        <w:t>https://loga.vn/cau-hoi/o-mot-loai-thuc-vat-et-1-gen-co-2-alen-alen-a-quy-dinh-hoa-do-troi-hoan-toan-so-voi-a-quy-dinh-h-71058</w:t>
      </w:r>
    </w:p>
    <w:p>
      <w:r>
        <w:t>https://loga.vn/cau-hoi/gia-su-co-mot-te-bao-vi-khuan-e-coli-chua-mot-phan-tu-adn-vung-nhan-duoc-danh-dau-bang-n14-ca-ha-71056</w:t>
      </w:r>
    </w:p>
    <w:p>
      <w:r>
        <w:t>https://loga.vn/cau-hoi/dua-tren-hinh-ve-da-day-ruot-thu-an-thit-an-thuc-vat-co-bao-nhieu-phat-bieu-sau-day-dung-i-da-da-71054</w:t>
      </w:r>
    </w:p>
    <w:p>
      <w:r>
        <w:t>https://loga.vn/cau-hoi/cho-biet-moi-gen-quy-dinh-mot-tinh-trang-cac-alen-troi-troi-hoan-toan-qua-trinh-giam-phan-khong-71053</w:t>
      </w:r>
    </w:p>
    <w:p>
      <w:r>
        <w:t>https://loga.vn/cau-hoi/quan-sat-mot-te-bao-1-loai-dong-vat-dang-phan-bao-binh-thuong-hinh-ve-cac-ki-hieu-a-b-e-f-cac-ns-71051</w:t>
      </w:r>
    </w:p>
    <w:p>
      <w:r>
        <w:t>https://loga.vn/cau-hoi/o-mot-loai-thuc-vat-alen-a-quy-dinh-than-cao-troi-hoan-toan-so-voi-alen-a-quy-dinh-than-thap-ale-71046</w:t>
      </w:r>
    </w:p>
    <w:p>
      <w:r>
        <w:t>https://loga.vn/cau-hoi/et-to-hop-gen-frac-tet-ab-tet-ab-tet-dd-tan-so-hoan-vi-gen-18-ty-le-phan-tram-cac-loai-giao-tu-h-71045</w:t>
      </w:r>
    </w:p>
    <w:p>
      <w:r>
        <w:t>https://loga.vn/cau-hoi/cho-biet-khong-co-dot-bien-hoan-vi-gen-giua-alen-b-b-ca-bo-me-deu-co-tan-so-20-tinh-theo-ly-thuy-71042</w:t>
      </w:r>
    </w:p>
    <w:p>
      <w:r>
        <w:t>https://loga.vn/cau-hoi/trong-giam-phan-nst-kep-ton-bao-nhieu-giai-doan-sau-day-i-ki-sau-giam-phan-1-ii-ki-dau-giam-phan-71041</w:t>
      </w:r>
    </w:p>
    <w:p>
      <w:r>
        <w:t>https://loga.vn/cau-hoi/khi-noi-den-co-s-vat-chat-co-che-di-truyen-cap-do-phan-tu-co-bao-nhieu-phat-bieu-dung-i-cac-bo-b-71039</w:t>
      </w:r>
    </w:p>
    <w:p>
      <w:r>
        <w:t>https://loga.vn/cau-hoi/cho-cac-phat-bieu-sau-day-i-qua-trinh-phien-ma-co-virut-vi-khuan-sinh-vat-nhan-thuc-ii-qua-trinh-71038</w:t>
      </w:r>
    </w:p>
    <w:p>
      <w:r>
        <w:t>https://loga.vn/cau-hoi/hien-tuong-quan-the-sinh-vat-de-roi-o-trang-thai-suy-giam-dan-toi-diet-vong-khi-kich-thuoc-quan-71035</w:t>
      </w:r>
    </w:p>
    <w:p>
      <w:r>
        <w:t>https://loga.vn/cau-hoi/o-mot-loai-sau-nguoi-ta-thay-gen-r-gen-khang-thuoc-troi-hoan-toan-so-voi-r-man-cam-voi-thuoc-mot-71033</w:t>
      </w:r>
    </w:p>
    <w:p>
      <w:r>
        <w:t>https://loga.vn/cau-hoi/cho-cac-nhan-to-sau-1-dot-bien-2-giao-phoi-ngau-nhien-3-chon-loc-tu-nhien-4-cac-yeuto-ngau-nhien-71032</w:t>
      </w:r>
    </w:p>
    <w:p>
      <w:r>
        <w:t>https://loga.vn/cau-hoi/trong-qua-trinh-ho-hap-hieu-khi-te-bao-thuc-vat-dien-ra-giai-doan-theo-trinh-tu-nao-71030</w:t>
      </w:r>
    </w:p>
    <w:p>
      <w:r>
        <w:t>https://loga.vn/cau-hoi/khi-noi-den-dieu-kien-qua-trinh-co-dinh-nito-khi-quyen-co-bao-nhieu-phat-bieu-sau-day-dung-i-co-71029</w:t>
      </w:r>
    </w:p>
    <w:p>
      <w:r>
        <w:t>https://loga.vn/cau-hoi/vi-khuan-co-dinh-nito-co-kha-nang-lien-ket-n2-voi-h2-de-hinh-thanh-nen-nh4-kha-nang-hinh-thanh-n-71027</w:t>
      </w:r>
    </w:p>
    <w:p>
      <w:r>
        <w:t>https://loga.vn/cau-hoi/dac-diem-nao-the-hien-su-hut-khoang-chu-dong-cay-71026</w:t>
      </w:r>
    </w:p>
    <w:p>
      <w:r>
        <w:t>https://loga.vn/cau-hoi/vai-tro-chu-yeu-te-bao-long-hut-gi-71025</w:t>
      </w:r>
    </w:p>
    <w:p>
      <w:r>
        <w:t>https://loga.vn/cau-hoi/trong-giam-phan-su-trao-doi-cheo-giua-cac-nst-kep-trong-tung-cap-tuong-dong-ay-ra-o-ki-nao-71024</w:t>
      </w:r>
    </w:p>
    <w:p>
      <w:r>
        <w:t>https://loga.vn/cau-hoi/phat-bieu-nao-duoi-day-khong-dung-ve-vai-tro-dot-bien-doi-voi-tien-hoa-71023</w:t>
      </w:r>
    </w:p>
    <w:p>
      <w:r>
        <w:t>https://loga.vn/cau-hoi/phat-bieu-nao-sau-day-khong-phai-quan-niem-dacuyn-71020</w:t>
      </w:r>
    </w:p>
    <w:p>
      <w:r>
        <w:t>https://loga.vn/cau-hoi/phat-bieu-nao-sau-day-dung-khi-noi-ve-san-luong-sinh-vat-so-cap-tinh-san-luong-thuc-te-de-nuoi-c-71018</w:t>
      </w:r>
    </w:p>
    <w:p>
      <w:r>
        <w:t>https://loga.vn/cau-hoi/trong-mot-chuoi-thuc-an-he-sinh-thai-tren-can-nhom-sinh-vat-nao-sau-day-co-tong-sinh-khoi-lon-nh-71017</w:t>
      </w:r>
    </w:p>
    <w:p>
      <w:r>
        <w:t>https://loga.vn/cau-hoi/hien-tuong-khong-che-sinh-hoc-trong-quan-a-dan-den-71016</w:t>
      </w:r>
    </w:p>
    <w:p>
      <w:r>
        <w:t>https://loga.vn/cau-hoi/khi-noi-ve-dien-the-thu-sinh-phat-bieu-nao-sau-day-dung-71014</w:t>
      </w:r>
    </w:p>
    <w:p>
      <w:r>
        <w:t>https://loga.vn/cau-hoi/viec-muoi-chua-rau-qua-loi-dung-hoat-dong-nhom-vi-sinh-vat-nao-71013</w:t>
      </w:r>
    </w:p>
    <w:p>
      <w:r>
        <w:t>https://loga.vn/cau-hoi/trong-dieu-kien-moi-truong-bi-gioi-han-su-tang-trung-kich-thuoc-quan-the-theo-duong-cong-tang-tr-71011</w:t>
      </w:r>
    </w:p>
    <w:p>
      <w:r>
        <w:t>https://loga.vn/cau-hoi/moi-truong-a-nuoi-cay-vi-sinh-vat-ma-thanh-phan-chi-co-chua-chat-tu-nhien-moi-truong-a-gi-71010</w:t>
      </w:r>
    </w:p>
    <w:p>
      <w:r>
        <w:t>https://loga.vn/cau-hoi/loai-enzim-nao-sau-day-truc-tiep-tham-gia-o-qua-trinh-phien-ma-cac-gen-cau-truc-sinh-vat-nhan-so-71009</w:t>
      </w:r>
    </w:p>
    <w:p>
      <w:r>
        <w:t>https://loga.vn/cau-hoi/trong-qua-trinh-tai-ban-adn-sinh-vat-nhan-so-enzim-arn-polimeraza-co-chuc-nang-gi-71008</w:t>
      </w:r>
    </w:p>
    <w:p>
      <w:r>
        <w:t>https://loga.vn/cau-hoi/o-sinh-vat-nhan-so-dieu-hoa-hoat-dong-gen-dien-ra-chu-yeu-giai-doan-nao-71007</w:t>
      </w:r>
    </w:p>
    <w:p>
      <w:r>
        <w:t>https://loga.vn/cau-hoi/te-bao-vi-khuan-co-kich-thuoc-nho-cau-tao-don-gian-se-giup-gi-cho-chung-71005</w:t>
      </w:r>
    </w:p>
    <w:p>
      <w:r>
        <w:t>https://loga.vn/cau-hoi/phat-bieu-nao-sau-day-dung-ve-vung-dieu-hoa-gen-cau-truc-sinh-vat-nhan-so-71003</w:t>
      </w:r>
    </w:p>
    <w:p>
      <w:r>
        <w:t>https://loga.vn/thong-tin-ca-nhan/101407/phanhoangminh04</w:t>
      </w:r>
    </w:p>
    <w:p>
      <w:r>
        <w:t>https://loga.vn/thong-tin-ca-nhan/98560/meiii.hkvan</w:t>
      </w:r>
    </w:p>
    <w:p>
      <w:r>
        <w:t>https://loga.vn/thong-tin-ca-nhan/88307/2604559393167026</w:t>
      </w:r>
    </w:p>
    <w:p>
      <w:r>
        <w:t>https://loga.vn/thong-tin-ca-nhan/108765/71ltpa210409</w:t>
      </w:r>
    </w:p>
    <w:p>
      <w:r>
        <w:t>https://loga.vn/thong-tin-ca-nhan/96807/1513355418869110</w:t>
      </w:r>
    </w:p>
    <w:p>
      <w:r>
        <w:t>https://loga.vn/cau-hoi/trong-hien-tuong-truyen-song-tren-mat-nuoc-do-mot-nguon-song-gay-ra-goi-buoc-song-khoang-cach-gi-68135</w:t>
      </w:r>
    </w:p>
    <w:p>
      <w:r>
        <w:t>https://loga.vn/cau-hoi/chon-cau-dung-khi-noi-ve-toc-do-truyen-song-68134</w:t>
      </w:r>
    </w:p>
    <w:p>
      <w:r>
        <w:t>https://loga.vn/cau-hoi/van-toc-truyen-song-68133</w:t>
      </w:r>
    </w:p>
    <w:p>
      <w:r>
        <w:t>https://loga.vn/cau-hoi/chon-cau-dung-68132</w:t>
      </w:r>
    </w:p>
    <w:p>
      <w:r>
        <w:t>https://loga.vn/cau-hoi/tinh-chat-nao-sau-day-khong-phai-tinh-chat-song-co-68130</w:t>
      </w:r>
    </w:p>
    <w:p>
      <w:r>
        <w:t>https://loga.vn/cau-hoi/khi-song-am-song-co-hoc-song-dien-tu-cung-truyen-tu-khong-khi-o-trong-nuoc-68129</w:t>
      </w:r>
    </w:p>
    <w:p>
      <w:r>
        <w:t>https://loga.vn/cau-hoi/hop-luc-truyen-dao-dong-de-tao-nen-song-ngang-tren-be-mat-chat-long-68127</w:t>
      </w:r>
    </w:p>
    <w:p>
      <w:r>
        <w:t>https://loga.vn/cau-hoi/mot-song-co-truyen-trong-mot-moi-truong-dai-luong-nao-duoi-day-doc-lap-voi-dai-luong-khac-68125</w:t>
      </w:r>
    </w:p>
    <w:p>
      <w:r>
        <w:t>https://loga.vn/cau-hoi/trong-mot-moi-truong-vat-chat-song-co-hoc-68124</w:t>
      </w:r>
    </w:p>
    <w:p>
      <w:r>
        <w:t>https://loga.vn/cau-hoi/phat-bieu-nao-sau-day-sai-song-dien-tu-song-co-68123</w:t>
      </w:r>
    </w:p>
    <w:p>
      <w:r>
        <w:t>https://loga.vn/cau-hoi/khi-noi-ve-song-co-hoc-phat-bieu-nao-sau-day-sai-68121</w:t>
      </w:r>
    </w:p>
    <w:p>
      <w:r>
        <w:t>https://loga.vn/cau-hoi/phat-bieu-nao-sau-day-dung-khi-noi-ve-song-co-68119</w:t>
      </w:r>
    </w:p>
    <w:p>
      <w:r>
        <w:t>https://loga.vn/cau-hoi/mot-song-co-hoc-lan-truyen-trong-mot-moi-truong-a-voi-van-toc-va-khi-truyen-trong-moi-truong-b-c-68107</w:t>
      </w:r>
    </w:p>
    <w:p>
      <w:r>
        <w:t>https://loga.vn/cau-hoi/song-ngang-68105</w:t>
      </w:r>
    </w:p>
    <w:p>
      <w:r>
        <w:t>https://loga.vn/cau-hoi/chon-phat-bieu-sai-qua-trinh-lan-truyen-song-co-hoc-68103</w:t>
      </w:r>
    </w:p>
    <w:p>
      <w:r>
        <w:t>https://loga.vn/cau-hoi/phat-bieu-nao-sau-day-khong-dung-68100</w:t>
      </w:r>
    </w:p>
    <w:p>
      <w:r>
        <w:t>https://loga.vn/cau-hoi/trong-nhung-yeu-to-sau-day-i-bieu-thuc-song-ii-phuong-dao-dong-iii-bien-do-song-iv-phuong-truyen-68098</w:t>
      </w:r>
    </w:p>
    <w:p>
      <w:r>
        <w:t>https://loga.vn/cau-hoi/phat-bieu-nao-sau-day-ve-dai-luong-dac-trung-song-co-hoc-khong-dung-68093</w:t>
      </w:r>
    </w:p>
    <w:p>
      <w:r>
        <w:t>https://loga.vn/cau-hoi/van-toc-truyen-song-phu-thuoc-o-68092</w:t>
      </w:r>
    </w:p>
    <w:p>
      <w:r>
        <w:t>https://loga.vn/cau-hoi/sap-ep-gia-tri-van-toc-truyen-song-co-hoc-theo-thu-tu-giam-dan-qua-cac-moi-truong-68073</w:t>
      </w:r>
    </w:p>
    <w:p>
      <w:r>
        <w:t>https://loga.vn/cau-hoi/song-ngang-song-68071</w:t>
      </w:r>
    </w:p>
    <w:p>
      <w:r>
        <w:t>https://loga.vn/cau-hoi/song-co-gi-68069</w:t>
      </w:r>
    </w:p>
    <w:p>
      <w:r>
        <w:t>https://loga.vn/cau-hoi/chon-phat-bieu-dung-song-doc-68066</w:t>
      </w:r>
    </w:p>
    <w:p>
      <w:r>
        <w:t>https://loga.vn/cau-hoi/khi-mot-song-co-hoc-truyen-tu-khong-khi-o-nuoc-dai-luong-nao-sau-day-khong-thay-doi-68062</w:t>
      </w:r>
    </w:p>
    <w:p>
      <w:r>
        <w:t>https://loga.vn/cau-hoi/trong-dao-dong-dieu-hoa-gia-toc-bien-doi-nhu-the-nao-68057</w:t>
      </w:r>
    </w:p>
    <w:p>
      <w:r>
        <w:t>https://loga.vn/cau-hoi/trong-dao-dong-dieu-hoa-van-toc-bien-doi-nhu-the-nao-68051</w:t>
      </w:r>
    </w:p>
    <w:p>
      <w:r>
        <w:t>https://loga.vn/cau-hoi/gia-toc-chat-diem-dao-dong-dieu-hoa-bang-khong-khi-nao-68049</w:t>
      </w:r>
    </w:p>
    <w:p>
      <w:r>
        <w:t>https://loga.vn/cau-hoi/vat-toc-chat-diem-dao-dong-dieu-hoa-co-do-lon-cuc-dai-khi-nao-68047</w:t>
      </w:r>
    </w:p>
    <w:p>
      <w:r>
        <w:t>https://loga.vn/cau-hoi/dao-dong-co-hoc-68042</w:t>
      </w:r>
    </w:p>
    <w:p>
      <w:r>
        <w:t>https://loga.vn/cau-hoi/khi-tong-hop-hai-dao-dong-cung-phuong-cung-tan-so-nhung-nguoc-pha-nhau-66593</w:t>
      </w:r>
    </w:p>
    <w:p>
      <w:r>
        <w:t>https://loga.vn/cau-hoi/chi-ra-cau-sai-khi-tong-hop-hai-dao-dong-cung-phuong-cung-tan-so-nhung-nguoc-pha-nhau-66592</w:t>
      </w:r>
    </w:p>
    <w:p>
      <w:r>
        <w:t>https://loga.vn/cau-hoi/khi-tong-hop-hai-dao-dong-dieu-hoa-cung-phuong-cung-tan-so-cung-pha-nhau-66591</w:t>
      </w:r>
    </w:p>
    <w:p>
      <w:r>
        <w:t>https://loga.vn/cau-hoi/et-hai-dao-dong-cung-phuong-cung-tan-so-bien-do-dao-dong-tong-hop-khong-phu-thuoc-o-yeu-to-nao-66590</w:t>
      </w:r>
    </w:p>
    <w:p>
      <w:r>
        <w:t>https://loga.vn/cau-hoi/hai-dao-dong-dieu-hoa-cung-phuong-cung-tan-so-goc-thoi-diem-ban-dau-do-lech-pha-giua-hai-dao-don-66589</w:t>
      </w:r>
    </w:p>
    <w:p>
      <w:r>
        <w:t>https://loga.vn/cau-hoi/khi-tong-hop-hai-dao-dong-dieu-hoa-cung-phuong-cung-tan-so-bang-phuong-phap-gian-do-frenen-khi-c-66588</w:t>
      </w:r>
    </w:p>
    <w:p>
      <w:r>
        <w:t>https://loga.vn/cau-hoi/phat-bieu-nao-sau-day-khong-dung-66587</w:t>
      </w:r>
    </w:p>
    <w:p>
      <w:r>
        <w:t>https://loga.vn/cau-hoi/mot-vat-dao-dong-cuong-buc-duoi-tac-dung-ngoai-luc-f-f0cospft-voi-f0-f-khong-doi-t-tinh-bang-s-t-66586</w:t>
      </w:r>
    </w:p>
    <w:p>
      <w:r>
        <w:t>https://loga.vn/cau-hoi/dao-dong-con-lac-dong-ho-66585</w:t>
      </w:r>
    </w:p>
    <w:p>
      <w:r>
        <w:t>https://loga.vn/cau-hoi/khi-noi-ve-dao-dong-tat-dan-phat-bieu-nao-sau-day-sai-66584</w:t>
      </w:r>
    </w:p>
    <w:p>
      <w:r>
        <w:t>https://loga.vn/cau-hoi/giam-oc-oto-ap-dung-66578</w:t>
      </w:r>
    </w:p>
    <w:p>
      <w:r>
        <w:t>https://loga.vn/cau-hoi/chon-phat-bieu-sai-66568</w:t>
      </w:r>
    </w:p>
    <w:p>
      <w:r>
        <w:t>https://loga.vn/cau-hoi/khi-tan-so-ngoai-luc-bang-tan-so-rieng-he-ay-ra-hien-tuong-66547</w:t>
      </w:r>
    </w:p>
    <w:p>
      <w:r>
        <w:t>https://loga.vn/cau-hoi/dao-dong-duy-tri-dao-dong-tat-dan-ma-nguoi-ta-da-66542</w:t>
      </w:r>
    </w:p>
    <w:p>
      <w:r>
        <w:t>https://loga.vn/cau-hoi/dao-dong-he-duoc-bu-o-nang-luong-da-mat-sau-mot-chu-ki-66536</w:t>
      </w:r>
    </w:p>
    <w:p>
      <w:r>
        <w:t>https://loga.vn/cau-hoi/hai-con-lac-m-bang-hai-hon-bi-co-ban-kinh-bang-nhau-treo-tren-hai-soi-day-co-cung-chieu-dai-khoi-66507</w:t>
      </w:r>
    </w:p>
    <w:p>
      <w:r>
        <w:t>https://loga.vn/cau-hoi/chon-phat-bieu-sai-trong-dao-dong-vat-chiu-luc-can-nho-khong-doi-66498</w:t>
      </w:r>
    </w:p>
    <w:p>
      <w:r>
        <w:t>https://loga.vn/cau-hoi/mot-vat-dao-dong-tat-dan-co-cac-dai-luong-giam-lien-tuc-theo-thoi-gian-66495</w:t>
      </w:r>
    </w:p>
    <w:p>
      <w:r>
        <w:t>https://loga.vn/cau-hoi/khi-ay-ra-hien-tuong-cong-hung-co-vat-tiep-tuc-dao-dong-66481</w:t>
      </w:r>
    </w:p>
    <w:p>
      <w:r>
        <w:t>https://loga.vn/cau-hoi/phat-bieu-nao-sau-day-dung-hien-tuong-cong-hung-chi-ay-ra-voi-66479</w:t>
      </w:r>
    </w:p>
    <w:p>
      <w:r>
        <w:t>https://loga.vn/cau-hoi/phat-bieu-nao-sau-day-dung-66476</w:t>
      </w:r>
    </w:p>
    <w:p>
      <w:r>
        <w:t>https://loga.vn/thong-tin-ca-nhan/110068/hienho20020111</w:t>
      </w:r>
    </w:p>
    <w:p>
      <w:r>
        <w:t>https://loga.vn/thong-tin-ca-nhan/105311/dieplacleclec</w:t>
      </w:r>
    </w:p>
    <w:p>
      <w:r>
        <w:t>https://loga.vn/thong-tin-ca-nhan/92767/anchu9999</w:t>
      </w:r>
    </w:p>
    <w:p>
      <w:r>
        <w:t>https://loga.vn/thong-tin-ca-nhan/85231/hoangtrunghung1804</w:t>
      </w:r>
    </w:p>
    <w:p>
      <w:r>
        <w:t>https://loga.vn/thong-tin-ca-nhan/101711/vinhtvd211143hs</w:t>
      </w:r>
    </w:p>
    <w:p>
      <w:r>
        <w:t>https://loga.vn/thong-tin-ca-nhan/85675/tranquymy2001</w:t>
      </w:r>
    </w:p>
    <w:p>
      <w:r>
        <w:t>https://loga.vn/thong-tin-ca-nhan/85393/568974387273933</w:t>
      </w:r>
    </w:p>
    <w:p>
      <w:r>
        <w:t>https://loga.vn/thong-tin-ca-nhan/95520/yoshidahidetoshi123</w:t>
      </w:r>
    </w:p>
    <w:p>
      <w:r>
        <w:t>https://loga.vn/thong-tin-ca-nhan/59242/thuyduong3116</w:t>
      </w:r>
    </w:p>
    <w:p>
      <w:r>
        <w:t>https://loga.vn/thong-tin-ca-nhan/95437/hoangngoctai1115</w:t>
      </w:r>
    </w:p>
    <w:p>
      <w:r>
        <w:t>https://loga.vn/thong-tin-ca-nhan/95618/doanhhhuynhh</w:t>
      </w:r>
    </w:p>
    <w:p>
      <w:r>
        <w:t>https://loga.vn/thong-tin-ca-nhan/93727/vanhoang.071993</w:t>
      </w:r>
    </w:p>
    <w:p>
      <w:r>
        <w:t>https://loga.vn/thong-tin-ca-nhan/64182/VietMX</w:t>
      </w:r>
    </w:p>
    <w:p>
      <w:r>
        <w:t>https://loga.vn/thong-tin-ca-nhan/0/anchu9999</w:t>
      </w:r>
    </w:p>
    <w:p>
      <w:r>
        <w:t>https://loga.vn/cau-hoi/mark-the-letter-a-b-c-or-d-on-your-answer-sheet-to-indicate-the-word-that-differs-from-the-rest-70953</w:t>
      </w:r>
    </w:p>
    <w:p>
      <w:r>
        <w:t>https://loga.vn/cau-hoi/question-2-a-facilitate-b-dimensional-c-historical-d-instrumental-70954</w:t>
      </w:r>
    </w:p>
    <w:p>
      <w:r>
        <w:t>https://loga.vn/cau-hoi/mark-the-letter-a-b-c-or-d-on-your-answer-sheet-to-indicate-the-word-whose-underlined-part-diffe-70956</w:t>
      </w:r>
    </w:p>
    <w:p>
      <w:r>
        <w:t>https://loga.vn/cau-hoi/question-4-a-lost-b-post-c-loan-d-pole-70957</w:t>
      </w:r>
    </w:p>
    <w:p>
      <w:r>
        <w:t>https://loga.vn/cau-hoi/mark-the-letter-a-b-c-or-d-on-your-answer-sheet-to-indicate-the-correct-answer-to-each-of-the-fo-70961</w:t>
      </w:r>
    </w:p>
    <w:p>
      <w:r>
        <w:t>https://loga.vn/cau-hoi/question-6-the-access-education-and-the-change-economic-status-have-given-women-more-freedom-a-i-70962</w:t>
      </w:r>
    </w:p>
    <w:p>
      <w:r>
        <w:t>https://loga.vn/cau-hoi/question-7-he-really-deserved-the-award-because-he-performed-what-was-epected-of-him-70963</w:t>
      </w:r>
    </w:p>
    <w:p>
      <w:r>
        <w:t>https://loga.vn/cau-hoi/question-8-the-phone-rang-later-that-night-did-anna-remember-the-appointment-70964</w:t>
      </w:r>
    </w:p>
    <w:p>
      <w:r>
        <w:t>https://loga.vn/cau-hoi/question-9-everything-is-you-i-cannot-make-my-mind-yet-a-out-off-on-b-up-to-up-c-away-from-for-d-70965</w:t>
      </w:r>
    </w:p>
    <w:p>
      <w:r>
        <w:t>https://loga.vn/cau-hoi/question-10-his-brother-mike-is-active-and-friendly-70966</w:t>
      </w:r>
    </w:p>
    <w:p>
      <w:r>
        <w:t>https://loga.vn/cau-hoi/question-11-it-was-announced-that-neither-the-passengers-nor-the-driver-in-the-crash-70967</w:t>
      </w:r>
    </w:p>
    <w:p>
      <w:r>
        <w:t>https://loga.vn/cau-hoi/question-12-i-phoned-the-company-who-me-that-my-goods-had-been-dispatched-70968</w:t>
      </w:r>
    </w:p>
    <w:p>
      <w:r>
        <w:t>https://loga.vn/cau-hoi/question-13-when-the-car-was-invented-i-don-t-think-anyone-could-have-predicted-it-would-change-70969</w:t>
      </w:r>
    </w:p>
    <w:p>
      <w:r>
        <w:t>https://loga.vn/cau-hoi/question-14-dry-salt-lakes-70-kilometers-long-and-15-kilometers-wide-lie-long-dunes-crests-20-me-70970</w:t>
      </w:r>
    </w:p>
    <w:p>
      <w:r>
        <w:t>https://loga.vn/cau-hoi/question-15-he-acted-in-an-etremely-manner-which-made-him-very-unpopular-70971</w:t>
      </w:r>
    </w:p>
    <w:p>
      <w:r>
        <w:t>https://loga.vn/cau-hoi/question-16-have-they-the-no-smoking-sign-70972</w:t>
      </w:r>
    </w:p>
    <w:p>
      <w:r>
        <w:t>https://loga.vn/cau-hoi/mark-the-letter-a-b-c-or-d-on-your-answer-sheet-to-indicate-the-most-suitable-response-to-comple-70973</w:t>
      </w:r>
    </w:p>
    <w:p>
      <w:r>
        <w:t>https://loga.vn/cau-hoi/question-18-dick-sorry-brian-is-not-here-peter-70974</w:t>
      </w:r>
    </w:p>
    <w:p>
      <w:r>
        <w:t>https://loga.vn/cau-hoi/mark-the-letter-a-b-c-or-d-on-your-answer-sheets-to-indicate-the-word-s-similar-in-meaning-to-th-70975</w:t>
      </w:r>
    </w:p>
    <w:p>
      <w:r>
        <w:t>https://loga.vn/cau-hoi/question-20-originally-the-builders-have-me-a-price-of-5-000-but-now-they-say-they-underestimate-70976</w:t>
      </w:r>
    </w:p>
    <w:p>
      <w:r>
        <w:t>https://loga.vn/cau-hoi/read-the-following-passage-and-mark-the-letter-a-b-c-or-d-on-your-answer-sheet-to-indicate-the-c-70978</w:t>
      </w:r>
    </w:p>
    <w:p>
      <w:r>
        <w:t>https://loga.vn/cau-hoi/read-the-following-passage-and-mark-the-letter-a-b-c-or-d-on-your-answer-sheet-to-indicate-the-c-70979</w:t>
      </w:r>
    </w:p>
    <w:p>
      <w:r>
        <w:t>https://loga.vn/cau-hoi/school-eams-are-generally-speaking-the-first-kind-of-test-we-take-they-find-out-how-much-knowled-70981</w:t>
      </w:r>
    </w:p>
    <w:p>
      <w:r>
        <w:t>https://loga.vn/cau-hoi/school-eams-are-generally-speaking-the-first-kind-of-test-we-take-they-find-out-how-much-knowled-70982</w:t>
      </w:r>
    </w:p>
    <w:p>
      <w:r>
        <w:t>https://loga.vn/cau-hoi/school-eams-are-generally-speaking-the-first-kind-of-test-we-take-they-find-out-how-much-knowled-70983</w:t>
      </w:r>
    </w:p>
    <w:p>
      <w:r>
        <w:t>https://loga.vn/cau-hoi/read-the-following-passage-and-mark-the-letter-a-b-c-or-d-on-your-answer-sheet-to-indicate-the-c-70986</w:t>
      </w:r>
    </w:p>
    <w:p>
      <w:r>
        <w:t>https://loga.vn/cau-hoi/at-7-pm-on-a-dark-cold-november-evening-thousands-of-people-are-making-their-way-across-a-vast-c-70988</w:t>
      </w:r>
    </w:p>
    <w:p>
      <w:r>
        <w:t>https://loga.vn/cau-hoi/at-7-pm-on-a-dark-cold-november-evening-thousands-of-people-are-making-their-way-across-a-vast-c-70990</w:t>
      </w:r>
    </w:p>
    <w:p>
      <w:r>
        <w:t>https://loga.vn/cau-hoi/at-7-pm-on-a-dark-cold-november-evening-thousands-of-people-are-making-their-way-across-a-vast-c-70992</w:t>
      </w:r>
    </w:p>
    <w:p>
      <w:r>
        <w:t>https://loga.vn/cau-hoi/at-7-pm-on-a-dark-cold-november-evening-thousands-of-people-are-making-their-way-across-a-vast-c-70993</w:t>
      </w:r>
    </w:p>
    <w:p>
      <w:r>
        <w:t>https://loga.vn/cau-hoi/at-7-pm-on-a-dark-cold-november-evening-thousands-of-people-are-making-their-way-across-a-vast-c-70995</w:t>
      </w:r>
    </w:p>
    <w:p>
      <w:r>
        <w:t>https://loga.vn/cau-hoi/at-7-pm-on-a-dark-cold-november-evening-thousands-of-people-are-making-their-way-across-a-vast-c-70997</w:t>
      </w:r>
    </w:p>
    <w:p>
      <w:r>
        <w:t>https://loga.vn/cau-hoi/at-7-pm-on-a-dark-cold-november-evening-thousands-of-people-are-making-their-way-across-a-vast-c-70999</w:t>
      </w:r>
    </w:p>
    <w:p>
      <w:r>
        <w:t>https://loga.vn/cau-hoi/read-the-following-passage-and-mark-the-letter-a-b-c-or-d-on-your-answer-sheet-to-indicate-the-c-71000</w:t>
      </w:r>
    </w:p>
    <w:p>
      <w:r>
        <w:t>https://loga.vn/cau-hoi/before-the-1500-s-the-western-plains-of-north-america-were-dominated-by-farmers-one-group-the-ma-71002</w:t>
      </w:r>
    </w:p>
    <w:p>
      <w:r>
        <w:t>https://loga.vn/cau-hoi/before-the-1500-s-the-western-plains-of-north-america-were-dominated-by-farmers-one-group-the-ma-71004</w:t>
      </w:r>
    </w:p>
    <w:p>
      <w:r>
        <w:t>https://loga.vn/cau-hoi/before-the-1500-s-the-western-plains-of-north-america-were-dominated-by-farmers-one-group-the-ma-71012</w:t>
      </w:r>
    </w:p>
    <w:p>
      <w:r>
        <w:t>https://loga.vn/cau-hoi/before-the-1500-s-the-western-plains-of-north-america-were-dominated-by-farmers-one-group-the-ma-71015</w:t>
      </w:r>
    </w:p>
    <w:p>
      <w:r>
        <w:t>https://loga.vn/cau-hoi/before-the-1500-s-the-western-plains-of-north-america-were-dominated-by-farmers-one-group-the-ma-71019</w:t>
      </w:r>
    </w:p>
    <w:p>
      <w:r>
        <w:t>https://loga.vn/cau-hoi/before-the-1500-s-the-western-plains-of-north-america-were-dominated-by-farmers-one-group-the-ma-71022</w:t>
      </w:r>
    </w:p>
    <w:p>
      <w:r>
        <w:t>https://loga.vn/cau-hoi/mark-the-letter-a-b-c-or-d-on-your-answer-sheet-to-indicate-the-underlined-part-that-needs-corre-71028</w:t>
      </w:r>
    </w:p>
    <w:p>
      <w:r>
        <w:t>https://loga.vn/cau-hoi/question-42-being-the-biggest-epanse-of-brackish-water-in-the-world-the-baltic-sea-is-of-special-71031</w:t>
      </w:r>
    </w:p>
    <w:p>
      <w:r>
        <w:t>https://loga.vn/cau-hoi/question-43-it-is-time-the-government-helped-the-unemployment-to-find-some-jobs-71034</w:t>
      </w:r>
    </w:p>
    <w:p>
      <w:r>
        <w:t>https://loga.vn/cau-hoi/mark-the-letter-a-b-c-or-d-on-your-answer-sheet-to-indicate-the-word-s-opposite-in-meaning-to-th-71037</w:t>
      </w:r>
    </w:p>
    <w:p>
      <w:r>
        <w:t>https://loga.vn/cau-hoi/question-45-strongly-advocating-health-foods-jane-doesn-t-eat-any-chocolate-71040</w:t>
      </w:r>
    </w:p>
    <w:p>
      <w:r>
        <w:t>https://loga.vn/cau-hoi/mark-the-letter-a-b-c-or-d-on-your-answer-sheet-to-indicate-the-sentence-that-best-combines-each-71043</w:t>
      </w:r>
    </w:p>
    <w:p>
      <w:r>
        <w:t>https://loga.vn/cau-hoi/question-47-although-they-taste-nearly-the-same-both-sprite-and-mountain-dew-are-two-separate-ci-71047</w:t>
      </w:r>
    </w:p>
    <w:p>
      <w:r>
        <w:t>https://loga.vn/cau-hoi/mark-the-letter-a-b-c-or-d-on-your-answer-sheet-to-indicate-the-sentence-that-is-closest-in-mean-71049</w:t>
      </w:r>
    </w:p>
    <w:p>
      <w:r>
        <w:t>https://loga.vn/cau-hoi/question-49-one-of-the-things-i-hate-is-noisy-children-71052</w:t>
      </w:r>
    </w:p>
    <w:p>
      <w:r>
        <w:t>https://loga.vn/cau-hoi/question-50-people-who-are-unhappy-sometimes-try-to-compensate-by-eating-too-much-71057</w:t>
      </w:r>
    </w:p>
    <w:p>
      <w:r>
        <w:t>https://loga.vn/cau-hoi/cho-y-hai-ait-huu-co-mach-h-m-my-z-ancol-no-t-este-hai-chuc-mach-h-khong-phan-nhanh-tao-bi-t-z-d-70922</w:t>
      </w:r>
    </w:p>
    <w:p>
      <w:r>
        <w:t>https://loga.vn/cau-hoi/dien-phan-300-ml-dung-dich-chua-m-gam-chat-tan-fecl3-cucl2-voi-dien-cuc-tro-mang-ngan-op-voi-cuo-70921</w:t>
      </w:r>
    </w:p>
    <w:p>
      <w:r>
        <w:t>https://loga.vn/cau-hoi/cho-77-1-gam-hon-hop-gom-mg-al-zno-fe-no3-2-tan-hoan-toan-trong-dung-dich-chua-725-ml-h2so4-2m-l-70920</w:t>
      </w:r>
    </w:p>
    <w:p>
      <w:r>
        <w:t>https://loga.vn/cau-hoi/hon-hop-gom-ba-peptit-mach-h-thuy-phan-hoan-toan-0-05-mol-co-khoi-luong-24-97g-trong-dung-dich-n-70919</w:t>
      </w:r>
    </w:p>
    <w:p>
      <w:r>
        <w:t>https://loga.vn/cau-hoi/nung-hon-hop-gom-feo-cuo-mgo-al-nhiet-do-cao-sau-khi-cac-phan-ung-ay-ra-hoan-toan-cho-phan-ran-o-70918</w:t>
      </w:r>
    </w:p>
    <w:p>
      <w:r>
        <w:t>https://loga.vn/cau-hoi/hoa-tan-hoan-toan-7-6-gam-chat-ran-gom-cu-cu2s-s-bang-hno3-du-thay-thoat-ra-5-04-lit-khi-no-duy-70917</w:t>
      </w:r>
    </w:p>
    <w:p>
      <w:r>
        <w:t>https://loga.vn/cau-hoi/nhan-et-nao-sau-day-sai-70916</w:t>
      </w:r>
    </w:p>
    <w:p>
      <w:r>
        <w:t>https://loga.vn/cau-hoi/cho-3-48-gam-bot-mg-tan-het-trong-dung-dich-hon-hop-gom-hcl-du-kno3-thu-duoc-dung-dich-chua-m-ga-70915</w:t>
      </w:r>
    </w:p>
    <w:p>
      <w:r>
        <w:t>https://loga.vn/cau-hoi/cho-l-68g-bot-sat-0-36g-bot-mg-tac-dung-voi-375ml-dung-dich-cuso4-khuay-nhe-cho-den-khi-dung-dic-70914</w:t>
      </w:r>
    </w:p>
    <w:p>
      <w:r>
        <w:t>https://loga.vn/cau-hoi/phat-bieu-nao-sau-day-sai-70913</w:t>
      </w:r>
    </w:p>
    <w:p>
      <w:r>
        <w:t>https://loga.vn/cau-hoi/tien-hanh-6-thi-nghiem-sau-tn1-nhung-thanh-sat-o-dung-dich-fecl3-tn2-nhung-thanh-sat-o-dung-dich-70912</w:t>
      </w:r>
    </w:p>
    <w:p>
      <w:r>
        <w:t>https://loga.vn/cau-hoi/tien-hanh-cac-thi-nghiem-sau-a-cho-mg-o-dung-dich-fe2-so4-3-du-b-dan-khi-h2-du-qua-bot-mgo-nung-70910</w:t>
      </w:r>
    </w:p>
    <w:p>
      <w:r>
        <w:t>https://loga.vn/cau-hoi/cho-8-96-lit-co2-dktc-suc-o-dung-dich-chua-100-ml-dung-dich-chua-hon-hop-ca-oh-2-2m-naoh-1-5m-th-70909</w:t>
      </w:r>
    </w:p>
    <w:p>
      <w:r>
        <w:t>https://loga.vn/cau-hoi/natri-kali-cani-duoc-san-uat-trong-cong-nghiep-bang-phuong-phap-70907</w:t>
      </w:r>
    </w:p>
    <w:p>
      <w:r>
        <w:t>https://loga.vn/cau-hoi/cho-biet-cac-phan-ung-ay-ra-sau-2feb-r-2-b-r-2-to-2feb-r-3-2nabr-c-l-2-to-nacl-b-r-2-phat-bieu-n-70906</w:t>
      </w:r>
    </w:p>
    <w:p>
      <w:r>
        <w:t>https://loga.vn/cau-hoi/cho-16-2-gam-kim-loai-m-co-hoa-tri-n-khong-doi-tac-dung-voi-3-36-lit-o2-dktc-hoa-tan-chat-ran-sa-70905</w:t>
      </w:r>
    </w:p>
    <w:p>
      <w:r>
        <w:t>https://loga.vn/cau-hoi/ket-qua-thi-nghiem-cac-chat-huu-co-y-z-nhu-sau-cac-chat-y-z-lan-luot-70904</w:t>
      </w:r>
    </w:p>
    <w:p>
      <w:r>
        <w:t>https://loga.vn/cau-hoi/trong-cac-chat-sau-1-saccarozo-2-glucozo-3-anilin-4-etyl-aetat-so-chat-ay-ra-phan-ung-khi-dun-no-70903</w:t>
      </w:r>
    </w:p>
    <w:p>
      <w:r>
        <w:t>https://loga.vn/cau-hoi/polivinyl-clorua-duoc-dieu-che-tu-khi-thien-nhien-metan-chiem-95-theo-so-do-chuyen-hoa-hieu-suat-70900</w:t>
      </w:r>
    </w:p>
    <w:p>
      <w:r>
        <w:t>https://loga.vn/cau-hoi/cho-0-01-mol-mot-aminoait-tac-dung-vua-du-voi-40-ml-dung-dich-naoh-0-25m-mat-khac-1-5-gam-tac-du-70899</w:t>
      </w:r>
    </w:p>
    <w:p>
      <w:r>
        <w:t>https://loga.vn/cau-hoi/cho-cac-phat-bieu-sau-1-o-dieu-kien-thuong-anilin-chat-ran-tan-it-trong-nuoc-2-nho-nuoc-brom-o-d-70897</w:t>
      </w:r>
    </w:p>
    <w:p>
      <w:r>
        <w:t>https://loga.vn/cau-hoi/cho-cac-chat-c6h5nh2-1-c2h5nh2-2-c6h5-2nh-3-c2h5-2nh-4-nh3-5-c6h5-goc-phenyl-day-cac-chat-sap-ep-70896</w:t>
      </w:r>
    </w:p>
    <w:p>
      <w:r>
        <w:t>https://loga.vn/cau-hoi/peptit-nao-sau-day-khong-co-phan-ung-mau-biure-70895</w:t>
      </w:r>
    </w:p>
    <w:p>
      <w:r>
        <w:t>https://loga.vn/cau-hoi/cho-m-gam-glucozo-len-men-thanh-ruou-ancol-etylic-voi-hieu-suat-60-hap-thu-hoan-toan-khi-co2-sin-70893</w:t>
      </w:r>
    </w:p>
    <w:p>
      <w:r>
        <w:t>https://loga.vn/cau-hoi/de-phan-biet-glucozo-saccarozo-nen-chon-thuoc-thu-nao-duoi-day-70892</w:t>
      </w:r>
    </w:p>
    <w:p>
      <w:r>
        <w:t>https://loga.vn/cau-hoi/hop-chat-huu-co-mach-h-co-cong-thuc-phan-tu-c8h14o4-trong-phan-tu-chi-chua-mot-loai-nhom-chuc-du-70890</w:t>
      </w:r>
    </w:p>
    <w:p>
      <w:r>
        <w:t>https://loga.vn/cau-hoi/dot-chay-hoan-toan-0-06-mol-mot-cste-chua-c-h-o-don-chuc-mach-h-can-dung-vua-du-v-lit-khi-o2-dkt-70888</w:t>
      </w:r>
    </w:p>
    <w:p>
      <w:r>
        <w:t>https://loga.vn/cau-hoi/cho-ait-cacboylic-tac-dung-voi-propan-2-ol-co-uc-tac-h2so4-dac-dun-nong-tao-ra-este-co-cong-thuc-70886</w:t>
      </w:r>
    </w:p>
    <w:p>
      <w:r>
        <w:t>https://loga.vn/cau-hoi/polime-thien-nhien-duoc-sinh-ra-trong-qua-trinh-quang-hop-cay-anh-tien-hanh-thi-nghiem-nho-i-gio-70883</w:t>
      </w:r>
    </w:p>
    <w:p>
      <w:r>
        <w:t>https://loga.vn/cau-hoi/cacbohidrat-khong-tham-gia-phan-ung-thuy-phan-trong-moi-truong-ait-m-mat-mau-dung-dich-brom-vay-70882</w:t>
      </w:r>
    </w:p>
    <w:p>
      <w:r>
        <w:t>https://loga.vn/cau-hoi/amin-ch3-ch2-ch-nh2-ch3-co-ten-70881</w:t>
      </w:r>
    </w:p>
    <w:p>
      <w:r>
        <w:t>https://loga.vn/cau-hoi/este-no-don-chuc-mach-h-co-cong-thuc-tong-quat-70878</w:t>
      </w:r>
    </w:p>
    <w:p>
      <w:r>
        <w:t>https://loga.vn/cau-hoi/cho-tung-chat-fe-feo-fe-oh-2-fe-oh-3-fe3o4-fe2o3-fe-no3-2-fe-no3-3-feso4-fe2-so4-3-feco3-lan-luo-70874</w:t>
      </w:r>
    </w:p>
    <w:p>
      <w:r>
        <w:t>https://loga.vn/cau-hoi/phat-bieu-nao-sau-day-dung-70872</w:t>
      </w:r>
    </w:p>
    <w:p>
      <w:r>
        <w:t>https://loga.vn/cau-hoi/hoa-tan-hoan-toan-3-kim-loai-zn-fe-cu-bang-dung-dich-hno3-loang-sau-khi-phan-ung-ay-ra-hoan-toan-70870</w:t>
      </w:r>
    </w:p>
    <w:p>
      <w:r>
        <w:t>https://loga.vn/cau-hoi/kim-loai-cu-phan-ung-duoc-voi-dung-dich-70868</w:t>
      </w:r>
    </w:p>
    <w:p>
      <w:r>
        <w:t>https://loga.vn/cau-hoi/hon-hop-gom-al-fe2o3-cu-co-so-mol-bang-nhau-hon-hop-co-the-tan-hoan-toan-trong-dung-dich-70865</w:t>
      </w:r>
    </w:p>
    <w:p>
      <w:r>
        <w:t>https://loga.vn/cau-hoi/nhom-oit-khong-phan-ung-duoc-voi-dung-dich-70864</w:t>
      </w:r>
    </w:p>
    <w:p>
      <w:r>
        <w:t>https://loga.vn/cau-hoi/cho-5-5-gam-hon-hop-gom-hai-kim-loai-al-fe-o-dung-dich-hcl-du-thu-duoc-4-48-lit-khi-h2-dktc-khoi-70862</w:t>
      </w:r>
    </w:p>
    <w:p>
      <w:r>
        <w:t>https://loga.vn/cau-hoi/cho-cac-kim-loai-na-mg-fe-al-kim-loai-co-tinh-khu-manh-nhat-70861</w:t>
      </w:r>
    </w:p>
    <w:p>
      <w:r>
        <w:t>https://loga.vn/thong-tin-ca-nhan/84571/121229805997269</w:t>
      </w:r>
    </w:p>
    <w:p>
      <w:r>
        <w:t>https://loga.vn/thong-tin-ca-nhan/85585/ngoclieuhoa1234</w:t>
      </w:r>
    </w:p>
    <w:p>
      <w:r>
        <w:t>https://loga.vn/thong-tin-ca-nhan/87618/573768073174679</w:t>
      </w:r>
    </w:p>
    <w:p>
      <w:r>
        <w:t>https://loga.vn/thong-tin-ca-nhan/105246/taikhoan3k3</w:t>
      </w:r>
    </w:p>
    <w:p>
      <w:r>
        <w:t>https://loga.vn/thong-tin-ca-nhan/105614/tuan23062000</w:t>
      </w:r>
    </w:p>
    <w:p>
      <w:r>
        <w:t>https://loga.vn/thong-tin-ca-nhan/87622/640953043385307</w:t>
      </w:r>
    </w:p>
    <w:p>
      <w:r>
        <w:t>https://loga.vn/cau-hoi/cho-cac-phat-bieu-sau-1-dot-chay-hoan-toan-este-no-don-chuc-mach-h-luon-thu-duoc-so-mol-co2-bang-70858</w:t>
      </w:r>
    </w:p>
    <w:p>
      <w:r>
        <w:t>https://loga.vn/cau-hoi/cho-cac-chat-co-cong-thuc-cau-tao-nhu-sau-hoch2-ch2oh-hoch2-ch2-ch2oh-y-hoch2-choh-ch2oh-z-ch3-c-70856</w:t>
      </w:r>
    </w:p>
    <w:p>
      <w:r>
        <w:t>https://loga.vn/cau-hoi/cho-cac-chat-etyl-aetat-anilin-ancol-ruou-etylic-ait-acrylic-phenol-phenylamoni-clorua-ancol-ruo-70853</w:t>
      </w:r>
    </w:p>
    <w:p>
      <w:r>
        <w:t>https://loga.vn/cau-hoi/cho-cac-chat-ait-glutamic-saccarozo-metylamoni-clorua-vinyl-aetat-phenol-glierol-gly-gly-so-chat-70852</w:t>
      </w:r>
    </w:p>
    <w:p>
      <w:r>
        <w:t>https://loga.vn/cau-hoi/cho-day-cac-dung-dich-ait-aetic-phenylamoni-clorua-natri-aetat-metylamin-glyin-phenol-c6h5oh-so-70850</w:t>
      </w:r>
    </w:p>
    <w:p>
      <w:r>
        <w:t>https://loga.vn/cau-hoi/-70847</w:t>
      </w:r>
    </w:p>
    <w:p>
      <w:r>
        <w:t>https://loga.vn/cau-hoi/cho-cac-dung-dich-chua-cac-chat-huu-co-mach-h-sau-glucozo-glierol-ancol-etylic-ait-aetic-propan-70845</w:t>
      </w:r>
    </w:p>
    <w:p>
      <w:r>
        <w:t>https://loga.vn/cau-hoi/hoa-tan-hoan-toan-fe3o4-o-dung-dich-h2so4-loang-du-thu-duoc-dung-dich-trong-so-cac-chat-sau-day-70842</w:t>
      </w:r>
    </w:p>
    <w:p>
      <w:r>
        <w:t>https://loga.vn/cau-hoi/cho-cac-chat-saccarozo-glucozo-frutozo-etyl-fomat-ait-fomic-andehit-aetic-trong-cac-chat-tren-so-70841</w:t>
      </w:r>
    </w:p>
    <w:p>
      <w:r>
        <w:t>https://loga.vn/cau-hoi/thuc-hien-cac-thi-nghiem-sau-1-cho-hoi-ancol-etylic-qua-binh-dung-na-du-2-cho-aetandehit-o-luong-70838</w:t>
      </w:r>
    </w:p>
    <w:p>
      <w:r>
        <w:t>https://loga.vn/cau-hoi/cho-cac-chat-but-1-en-but-1-in-buta-1-3-dien-vinylaetilen-isobutilen-co-bao-nhieu-chat-trong-so-70836</w:t>
      </w:r>
    </w:p>
    <w:p>
      <w:r>
        <w:t>https://loga.vn/cau-hoi/chat-bang-mot-phan-ung-tao-ra-c2h5oh-tu-c2h5oh-bang-mot-phan-ung-tao-ra-chat-trong-cac-chat-c2h2-70835</w:t>
      </w:r>
    </w:p>
    <w:p>
      <w:r>
        <w:t>https://loga.vn/cau-hoi/nhan-dinh-nao-sau-day-sai-70830</w:t>
      </w:r>
    </w:p>
    <w:p>
      <w:r>
        <w:t>https://loga.vn/cau-hoi/tien-hanh-cac-thi-nghiem-sau-1-nhung-thanh-fe-o-dung-dich-cuso4-2-dan-khi-co-qua-fe2o3-nung-nong-70829</w:t>
      </w:r>
    </w:p>
    <w:p>
      <w:r>
        <w:t>https://loga.vn/cau-hoi/106-cho-cac-tinh-chat-sau-1-do-dinh-duong-phan-lan-duoc-danh-gia-bang-ham-luong-p2o5-tuong-ung-v-70827</w:t>
      </w:r>
    </w:p>
    <w:p>
      <w:r>
        <w:t>https://loga.vn/cau-hoi/chi-ra-so-cau-dung-trong-cac-cau-sau-1-phenol-ait-aetic-co2-deu-phan-ung-duoc-voi-naoh-2-phenol-70825</w:t>
      </w:r>
    </w:p>
    <w:p>
      <w:r>
        <w:t>https://loga.vn/cau-hoi/cho-cac-phat-bieu-sau-1-andehit-vua-co-tinh-oi-hoa-vua-co-tinh-khu-2-phenol-tham-gia-phan-ung-th-70822</w:t>
      </w:r>
    </w:p>
    <w:p>
      <w:r>
        <w:t>https://loga.vn/cau-hoi/cho-cac-phan-ung-hoa-hoc-sau-1-al2o3-dung-dich-naoh-2-al4c3-h2o-3-dung-dich-naalo2-co2-4-dung-di-70821</w:t>
      </w:r>
    </w:p>
    <w:p>
      <w:r>
        <w:t>https://loga.vn/cau-hoi/cho-bon-hon-hop-moi-hon-hop-gom-hai-chat-ran-co-so-mol-bang-nhau-1-na2o-al2o3-2-cu-fe2-so4-3-3-b-70818</w:t>
      </w:r>
    </w:p>
    <w:p>
      <w:r>
        <w:t>https://loga.vn/cau-hoi/tien-hanh-cac-thi-nghiem-sau-1-nhung-thanh-fe-o-dung-dich-fecl3-2-nhung-thanh-fe-o-dung-dich-cus-70817</w:t>
      </w:r>
    </w:p>
    <w:p>
      <w:r>
        <w:t>https://loga.vn/cau-hoi/cho-cac-phat-bieu-sau-1-dien-phan-dung-dich-nacl-dien-cuc-tro-thu-duoc-khi-cl2catot-2-cho-co-du-70813</w:t>
      </w:r>
    </w:p>
    <w:p>
      <w:r>
        <w:t>https://loga.vn/cau-hoi/cho-cac-phat-bieu-sau-ve-cacbohidrat-1-glucozo-saccarozo-deu-chat-ran-co-vi-ngot-de-tan-trong-nu-70811</w:t>
      </w:r>
    </w:p>
    <w:p>
      <w:r>
        <w:t>https://loga.vn/cau-hoi/co-5-dung-dich-muoi-rieng-biet-cucl2-zncl2-fecl3-alcl3-cr2-so4-3-neu-them-dung-dich-naoh-du-roi-70810</w:t>
      </w:r>
    </w:p>
    <w:p>
      <w:r>
        <w:t>https://loga.vn/cau-hoi/cho-cac-phat-bieu-sau-1-nacl-ran-khan-naoh-ran-khan-deu-khong-dan-dien-2-can-bang-dien-li-duoc-e-70807</w:t>
      </w:r>
    </w:p>
    <w:p>
      <w:r>
        <w:t>https://loga.vn/cau-hoi/cho-cac-phan-ung-sau-1-p-5hno3-dac-h3po4-5no2-h2o-2-ca3-po4-2-3h2so4-dac-2h3po4-3caso4-3-ca3-po4-70806</w:t>
      </w:r>
    </w:p>
    <w:p>
      <w:r>
        <w:t>https://loga.vn/cau-hoi/cho-cac-chat-sau-aetilen-phenol-glucozo-toluen-isopren-ait-acrylic-ait-oleic-etanol-anilin-so-ch-70801</w:t>
      </w:r>
    </w:p>
    <w:p>
      <w:r>
        <w:t>https://loga.vn/cau-hoi/cho-day-cac-chat-ch4-c2h2-c2h4-c2h5oh-ch2-ch-cooh-c6h5nh2-anilin-c6h5oh-phenol-c6h6-benzen-so-ch-70800</w:t>
      </w:r>
    </w:p>
    <w:p>
      <w:r>
        <w:t>https://loga.vn/cau-hoi/cho-dung-dich-ba-hco3-2-lan-luot-o-cac-dung-dich-cacl2-ca-no3-2-naoh-na2co3-khso4-na2so4-ca-oh-2-70799</w:t>
      </w:r>
    </w:p>
    <w:p>
      <w:r>
        <w:t>https://loga.vn/cau-hoi/cho-cac-nhan-et-sau-1-trong-dien-phan-dung-dich-nacl-tren-catot-ay-ra-su-oi-hoa-nuoc-2-khi-nhung-70795</w:t>
      </w:r>
    </w:p>
    <w:p>
      <w:r>
        <w:t>https://loga.vn/cau-hoi/cho-cac-phat-bieu-sau-1-phan-ung-phan-huy-bao-gio-cung-co-su-thay-doi-so-oi-hoa-cac-nguyen-to-2-70794</w:t>
      </w:r>
    </w:p>
    <w:p>
      <w:r>
        <w:t>https://loga.vn/cau-hoi/cho-cac-phat-bieu-sau-1-qua-trinh-khu-qua-trinh-thu-electron-2-phan-ung-agno3-nacl-agcl-nano3-th-70792</w:t>
      </w:r>
    </w:p>
    <w:p>
      <w:r>
        <w:t>https://loga.vn/cau-hoi/trong-cac-chat-stiren-ait-acrylic-ait-aetic-vinylaetilen-isopren-butan-so-chat-co-kha-nang-tham-70787</w:t>
      </w:r>
    </w:p>
    <w:p>
      <w:r>
        <w:t>https://loga.vn/cau-hoi/nho-tu-tu-den-du-dung-dich-naoh-loang-o-moi-dung-dich-sau-fe2-so4-3-znso4-ca-hco3-2-alcl3-cu-no3-70786</w:t>
      </w:r>
    </w:p>
    <w:p>
      <w:r>
        <w:t>https://loga.vn/cau-hoi/tien-hanh-cac-thi-nghiem-sau-1-cho-mg-o-dung-dich-fecl3-du-2-cho-na-o-dung-dich-cuso4-3-cho-cu-o-70782</w:t>
      </w:r>
    </w:p>
    <w:p>
      <w:r>
        <w:t>https://loga.vn/cau-hoi/cho-cacphat-bieu-sau-1-chat-beo-trieste-glierol-voi-ait-beo-2-o-nhiet-do-thuong-triolein-ton-tra-70780</w:t>
      </w:r>
    </w:p>
    <w:p>
      <w:r>
        <w:t>https://loga.vn/cau-hoi/tien-hanh-cac-thi-nghiem-sau-1-suc-khi-nh3-o-bot-cuo-dun-nong-2-suc-khi-co2-toi-du-o-dung-dich-n-70778</w:t>
      </w:r>
    </w:p>
    <w:p>
      <w:r>
        <w:t>https://loga.vn/cau-hoi/so-phan-ung-sinh-ra-don-chat-70775</w:t>
      </w:r>
    </w:p>
    <w:p>
      <w:r>
        <w:t>https://loga.vn/cau-hoi/cho-cac-nhan-et-sau-1-glucozo-fructozo-deu-co-phan-ung-trang-bac-2-etanol-phenol-deu-tac-dung-vo-70772</w:t>
      </w:r>
    </w:p>
    <w:p>
      <w:r>
        <w:t>https://loga.vn/cau-hoi/cho-day-cac-chat-ch2-chcooh-ch3cooh-ch2-ch-ch2-oh-ch3cooch-ch2-hcooch3-so-chat-trong-daym-mat-ma-70771</w:t>
      </w:r>
    </w:p>
    <w:p>
      <w:r>
        <w:t>https://loga.vn/cau-hoi/cho-cac-cap-chat-sau-1-naalo2-hcl-2-naoh-nahco3-3-bacl2-nahco3-4-nh2-2co-ca-oh-2-5-ba-alo2-2-na2-70769</w:t>
      </w:r>
    </w:p>
    <w:p>
      <w:r>
        <w:t>https://loga.vn/thong-tin-ca-nhan/107887/uoiuoi909</w:t>
      </w:r>
    </w:p>
    <w:p>
      <w:r>
        <w:t>https://loga.vn/thong-tin-ca-nhan/100445/hongdiu461</w:t>
      </w:r>
    </w:p>
    <w:p>
      <w:r>
        <w:t>https://loga.vn/thong-tin-ca-nhan/87143/209394600214827</w:t>
      </w:r>
    </w:p>
    <w:p>
      <w:r>
        <w:t>https://loga.vn/thong-tin-ca-nhan/86000/840355116403531</w:t>
      </w:r>
    </w:p>
    <w:p>
      <w:r>
        <w:t>https://loga.vn/thong-tin-ca-nhan/95872/2002vippro</w:t>
      </w:r>
    </w:p>
    <w:p>
      <w:r>
        <w:t>https://loga.vn/thong-tin-ca-nhan/86397/516293362570283</w:t>
      </w:r>
    </w:p>
    <w:p>
      <w:r>
        <w:t>https://loga.vn/cau-hoi/ba-chat-huu-co-y-z-50-tet-tet-m-tet-m-y-tet-m-z-deu-co-thanh-phan-nguyen-to-c-h-o-chua-cac-nhom-70846</w:t>
      </w:r>
    </w:p>
    <w:p>
      <w:r>
        <w:t>https://loga.vn/cau-hoi/hon-hop-gom-na-al-fe-voi-ti-le-so-mol-giua-na-al-tuong-ung-2-1-cho-tac-dung-voi-nuoc-du-thu-duoc-70840</w:t>
      </w:r>
    </w:p>
    <w:p>
      <w:r>
        <w:t>https://loga.vn/cau-hoi/cho-m-gam-mg-o-dung-dich-chua-0-1-mol-agno3-0-25-mol-cu-no3-2-sau-mot-thoi-gian-thu-duoc-19-44-g-70831</w:t>
      </w:r>
    </w:p>
    <w:p>
      <w:r>
        <w:t>https://loga.vn/cau-hoi/dien-phan-100-ml-dung-dich-gom-cuso4-am-nacl-2m-dien-cuc-tro-man-ngan-op-hieu-suat-dien-phan-100-70824</w:t>
      </w:r>
    </w:p>
    <w:p>
      <w:r>
        <w:t>https://loga.vn/cau-hoi/hon-hop-chua-chat-a-left-c-5-h-16-o-3-n-2-right-chat-b-left-c-4-h-12-o-4-n-2-right-tac-dung-voi-70816</w:t>
      </w:r>
    </w:p>
    <w:p>
      <w:r>
        <w:t>https://loga.vn/cau-hoi/cho-cac-phat-bieu-sau-1-polietilen-duoc-dieu-che-bang-phan-ung-trung-ngung-2-o-dieu-kien-thuong-70808</w:t>
      </w:r>
    </w:p>
    <w:p>
      <w:r>
        <w:t>https://loga.vn/cau-hoi/cho-cac-phuong-trinh-hoa-hoc-sau-ay-ra-theo-dung-ti-le-mol-tet-tet-4naoh-rightarrow-t-circ-y-z-t-70805</w:t>
      </w:r>
    </w:p>
    <w:p>
      <w:r>
        <w:t>https://loga.vn/cau-hoi/thuc-hien-cac-thi-nghiem-sau-a-cho-f-e-3-o-4-o-dung-dich-hcl-b-cho-f-e-3-o-4-o-dung-dich-hn-o-3-70797</w:t>
      </w:r>
    </w:p>
    <w:p>
      <w:r>
        <w:t>https://loga.vn/cau-hoi/dot-chay-cung-nhu-y-voi-luong-oi-vua-du-luon-thu-duoc-co2-co-so-mol-bang-so-mol-o2-da-phan-ung-b-70784</w:t>
      </w:r>
    </w:p>
    <w:p>
      <w:r>
        <w:t>https://loga.vn/cau-hoi/hoa-tan-het-15-84-gam-hon-hop-gom-mg-al-a-l-2-o-3-v-grave-a-tet-mgc-o-3-trong-dung-dich-chua-1-0-70774</w:t>
      </w:r>
    </w:p>
    <w:p>
      <w:r>
        <w:t>https://loga.vn/cau-hoi/hap-thu-het-5-6-lit-khi-co2-dktc-o-dung-dich-chua-mol-koh-y-mol-k-2-c-o-3-thu-duoc-250-ml-dung-d-70770</w:t>
      </w:r>
    </w:p>
    <w:p>
      <w:r>
        <w:t>https://loga.vn/cau-hoi/amino-ait-co-cong-thuc-h-2-n-c-h-y-left-cooh-right-2-cho-0-1-mol-o-0-2-lit-dung-dich-h-2-s-o-4-0-70767</w:t>
      </w:r>
    </w:p>
    <w:p>
      <w:r>
        <w:t>https://loga.vn/cau-hoi/cho-hon-hop-e-chua-bon-chat-huu-co-mach-h-gom-peptit-cau-tao-tu-hai-amino-ait-co-dang-h-2-n-c-m-70765</w:t>
      </w:r>
    </w:p>
    <w:p>
      <w:r>
        <w:t>https://loga.vn/cau-hoi/len-men-hoan-toan-m-gam-glucozo-thanh-ancol-etylic-toan-bo-khi-co2-sinh-ra-trong-qua-trinh-nay-d-70762</w:t>
      </w:r>
    </w:p>
    <w:p>
      <w:r>
        <w:t>https://loga.vn/cau-hoi/nguoi-ta-hoa-tan-hoan-toan-hon-hop-naoh-ba-oh-2-o-nuoc-du-thu-duoc-dung-dich-suc-khi-co2-o-dung-70757</w:t>
      </w:r>
    </w:p>
    <w:p>
      <w:r>
        <w:t>https://loga.vn/cau-hoi/day-cac-chat-nao-sau-day-khi-tac-dung-voi-clo-trong-dieu-kien-chieu-sang-deu-thu-duoc-mot-dan-ua-70755</w:t>
      </w:r>
    </w:p>
    <w:p>
      <w:r>
        <w:t>https://loga.vn/cau-hoi/tu-16-20-tan-enlulozo-nguoi-ta-san-uat-duoc-m-tan-enlulozo-trinitrat-biet-hieu-suat-phan-ung-tin-70751</w:t>
      </w:r>
    </w:p>
    <w:p>
      <w:r>
        <w:t>https://loga.vn/cau-hoi/cho-3-36-lit-khi-co2-o-200-ml-dung-dich-naoh-m-n-a-2-c-o-3-0-4m-thu-duoc-dung-dich-chua-19-98-ga-70747</w:t>
      </w:r>
    </w:p>
    <w:p>
      <w:r>
        <w:t>https://loga.vn/cau-hoi/trong-cong-nghiep-mg-duoc-dieu-che-bang-cach-nao-duoi-day-70740</w:t>
      </w:r>
    </w:p>
    <w:p>
      <w:r>
        <w:t>https://loga.vn/cau-hoi/cho-day-cac-kim-loai-al-cu-fe-ag-so-kim-loai-trong-day-phan-ung-duoc-voi-dung-dich-h-2-s-o-4-loa-70737</w:t>
      </w:r>
    </w:p>
    <w:p>
      <w:r>
        <w:t>https://loga.vn/cau-hoi/de-loai-tap-chat-hoi-nuoc-co-trong-khi-co-nguoi-ta-su-dung-hoa-chat-nao-sau-day-70733</w:t>
      </w:r>
    </w:p>
    <w:p>
      <w:r>
        <w:t>https://loga.vn/cau-hoi/cho-khi-n-h-3-du-qua-hon-hop-gom-feo-cuo-mgo-a-l-2-o-3-pbo-nung-nong-so-phan-ung-ay-ra-70729</w:t>
      </w:r>
    </w:p>
    <w:p>
      <w:r>
        <w:t>https://loga.vn/cau-hoi/hon-hop-chua-2-mol-n-h-3-5-mol-o-2-cho-qua-pt-t-dun-9000c-thay-co-90-n-h-3-bi-oi-hoa-luong-o-2-c-70723</w:t>
      </w:r>
    </w:p>
    <w:p>
      <w:r>
        <w:t>https://loga.vn/cau-hoi/thuy-phan-hoan-toan-8-8-gam-este-don-chuc-mach-h-voi-100-ml-dung-dich-koh-1m-vua-du-thu-duoc-4-6-68994</w:t>
      </w:r>
    </w:p>
    <w:p>
      <w:r>
        <w:t>https://loga.vn/cau-hoi/phat-bieu-nao-sau-day-sai-68993</w:t>
      </w:r>
    </w:p>
    <w:p>
      <w:r>
        <w:t>https://loga.vn/cau-hoi/cho-day-cac-dung-dich-ait-aetic-phenylamoni-clorua-natri-aetat-metylamin-glyin-phenol-so-dung-di-68991</w:t>
      </w:r>
    </w:p>
    <w:p>
      <w:r>
        <w:t>https://loga.vn/cau-hoi/cho-m-gam-hon-hop-hoi-gom-hai-ancol-don-chuc-bac-i-dong-dang-ke-tiep-phan-ung-voi-cuo-du-thu-duo-68989</w:t>
      </w:r>
    </w:p>
    <w:p>
      <w:r>
        <w:t>https://loga.vn/cau-hoi/co-4-dung-dich-rieng-biet-hcl-tet-cuc-l-2-tet-fec-l-3-tet-hcl-tet-c-acute-o-tet-lan-tet-cuc-l-2-68987</w:t>
      </w:r>
    </w:p>
    <w:p>
      <w:r>
        <w:t>https://loga.vn/cau-hoi/day-gom-cac-dung-dich-deu-tham-gia-phan-ung-trang-bac-68985</w:t>
      </w:r>
    </w:p>
    <w:p>
      <w:r>
        <w:t>https://loga.vn/cau-hoi/so-dong-phan-cau-tao-amin-bac-mot-co-cung-cong-thuc-phan-tu-c-4-h-11-n-68984</w:t>
      </w:r>
    </w:p>
    <w:p>
      <w:r>
        <w:t>https://loga.vn/cau-hoi/dot-chay-hoan-toan-hon-hop-gom-hai-ancol-no-hai-chuc-mach-h-can-vua-du-v1-lit-khi-o2-thu-duoc-v2-68982</w:t>
      </w:r>
    </w:p>
    <w:p>
      <w:r>
        <w:t>https://loga.vn/cau-hoi/day-gom-cac-chat-duoc-sap-ep-theo-thu-tu-tang-dan-luc-bazo-tu-trai-sang-phai-68979</w:t>
      </w:r>
    </w:p>
    <w:p>
      <w:r>
        <w:t>https://loga.vn/cau-hoi/cacbohidrat-chua-dong-thoi-lien-ket-a-1-4-glicozit-lien-ket-a-1-6-glicozit-trong-phan-tu-68978</w:t>
      </w:r>
    </w:p>
    <w:p>
      <w:r>
        <w:t>https://loga.vn/cau-hoi/ait-adipic-co-cong-thuc-68977</w:t>
      </w:r>
    </w:p>
    <w:p>
      <w:r>
        <w:t>https://loga.vn/cau-hoi/trong-cac-dung-dich-co-cung-nong-do-mol-lit-sau-dung-dich-nao-dan-dien-kem-nhat-68975</w:t>
      </w:r>
    </w:p>
    <w:p>
      <w:r>
        <w:t>https://loga.vn/cau-hoi/kim-loai-dan-dien-tot-nhat-68972</w:t>
      </w:r>
    </w:p>
    <w:p>
      <w:r>
        <w:t>https://loga.vn/cau-hoi/benzyl-aetat-co-cong-thuc-cau-tao-68971</w:t>
      </w:r>
    </w:p>
    <w:p>
      <w:r>
        <w:t>https://loga.vn/cau-hoi/poli-vinyl-aetat-polime-duoc-dieu-che-bang-phan-ung-trung-hop-68968</w:t>
      </w:r>
    </w:p>
    <w:p>
      <w:r>
        <w:t>https://loga.vn/cau-hoi/este-nao-nao-sau-day-co-mui-chuoi-chin-68966</w:t>
      </w:r>
    </w:p>
    <w:p>
      <w:r>
        <w:t>https://loga.vn/cau-hoi/to-nilon-6-6-duoc-dieu-che-bang-phan-ung-trung-ngung-68962</w:t>
      </w:r>
    </w:p>
    <w:p>
      <w:r>
        <w:t>https://loga.vn/thong-tin-ca-nhan/100454/trantiennga1982</w:t>
      </w:r>
    </w:p>
    <w:p>
      <w:r>
        <w:t>https://loga.vn/thong-tin-ca-nhan/86281/476025143335147</w:t>
      </w:r>
    </w:p>
    <w:p>
      <w:r>
        <w:t>https://loga.vn/thong-tin-ca-nhan/94076/phanquynh23567</w:t>
      </w:r>
    </w:p>
    <w:p>
      <w:r>
        <w:t>https://loga.vn/cau-hoi/nong-do-phan-tram-dung-dich-thu-duoc-khi-cho-3-9-gam-kali-tac-dung-voi-108-2-gam-h2o-70793</w:t>
      </w:r>
    </w:p>
    <w:p>
      <w:r>
        <w:t>https://loga.vn/cau-hoi/hoa-tan-m-gam-na-kim-loai-o-nuoc-thu-duoc-dung-dich-trung-hoa-dung-dich-can-100ml-dung-dich-h2so-70791</w:t>
      </w:r>
    </w:p>
    <w:p>
      <w:r>
        <w:t>https://loga.vn/cau-hoi/hap-thu-hoan-toan-4-48-lit-khi-so2-dktc-o-dung-dich-chua-16-gam-naoh-thu-duoc-dung-dich-khoi-luo-70789</w:t>
      </w:r>
    </w:p>
    <w:p>
      <w:r>
        <w:t>https://loga.vn/cau-hoi/hap-thu-hoan-toan-2-24-lit-khi-co2-dktc-o-dung-dich-chua-8-gam-naoh-thu-duoc-dung-dich-khoi-luon-70788</w:t>
      </w:r>
    </w:p>
    <w:p>
      <w:r>
        <w:t>https://loga.vn/cau-hoi/cho-100-gam-caco3-tac-dung-voi-ait-hcl-du-khi-thoat-ra-hap-thu-bang-200-gam-dung-dich-naoh-30-lu-70783</w:t>
      </w:r>
    </w:p>
    <w:p>
      <w:r>
        <w:t>https://loga.vn/cau-hoi/cho-hon-hop-cac-kim-loai-kiem-na-k-hoa-tan-het-o-nuoc-duoc-dung-dich-a-0-672-lit-khi-h2-dktc-the-70781</w:t>
      </w:r>
    </w:p>
    <w:p>
      <w:r>
        <w:t>https://loga.vn/cau-hoi/nung-nong-100-gam-hon-hop-gom-na2co3-nahco3-cho-den-khoi-luong-khong-thay-doi-con-lai-69-gam-cha-70779</w:t>
      </w:r>
    </w:p>
    <w:p>
      <w:r>
        <w:t>https://loga.vn/cau-hoi/cho-6-08-gam-hon-hop-naoh-koh-tac-dung-het-voi-dung-dich-hcl-tao-ra-8-30-gam-hon-hop-muoi-clorua-70776</w:t>
      </w:r>
    </w:p>
    <w:p>
      <w:r>
        <w:t>https://loga.vn/cau-hoi/de-tac-dung-het-voi-dung-dich-chua-0-01-mol-kcl-0-02-mol-nacl-the-tich-dung-dich-agno3-1m-can-du-70498</w:t>
      </w:r>
    </w:p>
    <w:p>
      <w:r>
        <w:t>https://loga.vn/cau-hoi/cho-0-69-gam-mot-kim-loai-kiem-tac-dung-voi-nuoc-du-thu-duoc-0-336-lit-khi-hidro-dktc-kim-loai-k-70497</w:t>
      </w:r>
    </w:p>
    <w:p>
      <w:r>
        <w:t>https://loga.vn/cau-hoi/dien-phan-muoi-clorua-kim-loai-kiem-nong-chay-thu-duoc-1-792-lit-khi-dktc-anot-6-24-gam-kim-loai-70495</w:t>
      </w:r>
    </w:p>
    <w:p>
      <w:r>
        <w:t>https://loga.vn/cau-hoi/trung-hoa-v-ml-dung-dich-naoh-1m-bang-100-ml-dung-dich-hcl-1m-gia-tri-v-70494</w:t>
      </w:r>
    </w:p>
    <w:p>
      <w:r>
        <w:t>https://loga.vn/cau-hoi/cho-0-02-mol-na2co3-tac-dung-voi-luong-du-dung-dich-hcl-the-tich-khi-co2-thoat-ra-dktc-a-70492</w:t>
      </w:r>
    </w:p>
    <w:p>
      <w:r>
        <w:t>https://loga.vn/cau-hoi/cho-so-do-phan-ung-nahco3-na2co3-h2o-hop-chat-70491</w:t>
      </w:r>
    </w:p>
    <w:p>
      <w:r>
        <w:t>https://loga.vn/cau-hoi/truong-hop-khong-ay-ra-phan-ung-voi-nahco3-khi-70490</w:t>
      </w:r>
    </w:p>
    <w:p>
      <w:r>
        <w:t>https://loga.vn/cau-hoi/dien-phan-nacl-nong-chay-voi-dien-cuc-tro-catot-thu-duoc-70488</w:t>
      </w:r>
    </w:p>
    <w:p>
      <w:r>
        <w:t>https://loga.vn/cau-hoi/nhung-dac-diem-nao-sau-day-khong-chung-cho-cac-kim-loai-kiem-70486</w:t>
      </w:r>
    </w:p>
    <w:p>
      <w:r>
        <w:t>https://loga.vn/cau-hoi/trong-qua-trinh-dien-phan-dung-dich-kbr-phan-ung-nao-sau-day-ay-ra-cuc-duong-70484</w:t>
      </w:r>
    </w:p>
    <w:p>
      <w:r>
        <w:t>https://loga.vn/cau-hoi/trong-qua-trinh-dien-phan-dung-dich-nacl-cuc-am-ay-ra-70482</w:t>
      </w:r>
    </w:p>
    <w:p>
      <w:r>
        <w:t>https://loga.vn/cau-hoi/qua-trinh-nao-sau-day-ion-na-bi-khu-thanh-na-70481</w:t>
      </w:r>
    </w:p>
    <w:p>
      <w:r>
        <w:t>https://loga.vn/cau-hoi/qua-trinh-nao-sau-day-ion-na-khong-bi-khu-thanh-na-70480</w:t>
      </w:r>
    </w:p>
    <w:p>
      <w:r>
        <w:t>https://loga.vn/cau-hoi/phan-ung-nhiet-phan-khong-dung-70479</w:t>
      </w:r>
    </w:p>
    <w:p>
      <w:r>
        <w:t>https://loga.vn/cau-hoi/cho-day-cac-chat-fecl2-cuso4-bacl2-kno3-so-chat-trong-day-phan-ung-duoc-voi-dung-dich-naoh-70478</w:t>
      </w:r>
    </w:p>
    <w:p>
      <w:r>
        <w:t>https://loga.vn/cau-hoi/trong-cong-nghiep-natri-hidroit-duoc-san-uat-bang-phuong-phap-70477</w:t>
      </w:r>
    </w:p>
    <w:p>
      <w:r>
        <w:t>https://loga.vn/cau-hoi/co-the-dung-naoh-the-ran-de-m-kho-cac-chat-khi-70475</w:t>
      </w:r>
    </w:p>
    <w:p>
      <w:r>
        <w:t>https://loga.vn/cau-hoi/mot-muoi-khi-tan-o-nuoc-tao-thanh-dung-dich-co-moi-truong-kiem-muoi-do-70473</w:t>
      </w:r>
    </w:p>
    <w:p>
      <w:r>
        <w:t>https://loga.vn/cau-hoi/de-bao-quan-natri-nguoi-ta-phai-ngam-natri-trong-70472</w:t>
      </w:r>
    </w:p>
    <w:p>
      <w:r>
        <w:t>https://loga.vn/cau-hoi/khi-nhiet-phan-hoan-toan-nahco3-san-pham-phan-ung-nhiet-phan-70470</w:t>
      </w:r>
    </w:p>
    <w:p>
      <w:r>
        <w:t>https://loga.vn/cau-hoi/san-pham-tao-thanh-co-chat-ket-tua-khi-dung-dich-na2co3-tac-dung-voi-dung-dich-70469</w:t>
      </w:r>
    </w:p>
    <w:p>
      <w:r>
        <w:t>https://loga.vn/cau-hoi/dung-dich-m-quy-tim-chuyen-sang-mau-anh-70467</w:t>
      </w:r>
    </w:p>
    <w:p>
      <w:r>
        <w:t>https://loga.vn/cau-hoi/chat-phan-ung-duoc-voi-dung-dich-naoh-tao-ket-tua-70466</w:t>
      </w:r>
    </w:p>
    <w:p>
      <w:r>
        <w:t>https://loga.vn/cau-hoi/cau-hinh-electron-nguyen-tu-na-z-11-70465</w:t>
      </w:r>
    </w:p>
    <w:p>
      <w:r>
        <w:t>https://loga.vn/cau-hoi/cong-thuc-chung-oit-kim-loai-thuoc-nhom-ia-70463</w:t>
      </w:r>
    </w:p>
    <w:p>
      <w:r>
        <w:t>https://loga.vn/cau-hoi/so-electron-lop-ngoai-cung-cac-nguyen-tu-kim-loai-thuoc-nhom-ia-70461</w:t>
      </w:r>
    </w:p>
    <w:p>
      <w:r>
        <w:t>https://loga.vn/cau-hoi/hoa-tan-hoan-toan-14-40-gam-kim-loai-m-hoa-tri-ii-trong-dd-h2so4-loang-du-thu-duoc-13-44-lit-khi-70453</w:t>
      </w:r>
    </w:p>
    <w:p>
      <w:r>
        <w:t>https://loga.vn/cau-hoi/cho-5-4-gam-al-tac-dung-het-voi-khi-cl2-du-thu-duoc-m-gam-muoi-gia-tri-m-70451</w:t>
      </w:r>
    </w:p>
    <w:p>
      <w:r>
        <w:t>https://loga.vn/cau-hoi/nhiet-phan-hoan-toan-50-0-gam-caco3-thu-duoc-m-gam-cao-gia-tri-m-70450</w:t>
      </w:r>
    </w:p>
    <w:p>
      <w:r>
        <w:t>https://loga.vn/cau-hoi/nhiet-phan-hoan-toan-50-0-gam-caco3-thu-duoc-v-lit-khi-co2-dktc-gia-tri-v-70449</w:t>
      </w:r>
    </w:p>
    <w:p>
      <w:r>
        <w:t>https://loga.vn/cau-hoi/de-khu-hoan-toan-8-0-gam-bot-fe2o3-bang-bot-al-nhiet-do-cao-trong-dieu-kien-khong-co-khong-khi-k-70448</w:t>
      </w:r>
    </w:p>
    <w:p>
      <w:r>
        <w:t>https://loga.vn/cau-hoi/cho-0-69-gam-mot-kim-loai-kiem-tac-dung-voi-nuoc-du-sau-phan-ung-thu-duoc-0-336-lit-khi-hidro-dk-70447</w:t>
      </w:r>
    </w:p>
    <w:p>
      <w:r>
        <w:t>https://loga.vn/cau-hoi/cho-1-37-gam-kim-loai-kiem-tho-m-phan-ung-voi-nuoc-du-thu-duoc-0-01-mol-khi-h2-kim-loai-m-70446</w:t>
      </w:r>
    </w:p>
    <w:p>
      <w:r>
        <w:t>https://loga.vn/cau-hoi/cho-2-7-gam-al-tac-dung-hoan-toan-voi-dd-naoh-du-sau-khi-phan-ung-ket-thuc-the-tich-khi-h2-dktc-70445</w:t>
      </w:r>
    </w:p>
    <w:p>
      <w:r>
        <w:t>https://loga.vn/cau-hoi/cho-m-gam-kim-loai-al-tac-dung-voi-dd-naoh-du-thu-duoc-3-36-lit-khi-h2-dktc-gia-tri-m-70444</w:t>
      </w:r>
    </w:p>
    <w:p>
      <w:r>
        <w:t>https://loga.vn/cau-hoi/cho-bot-nhom-tac-dung-voi-dd-naoh-du-thu-duoc-6-72-lit-khi-h2-dktc-khoi-luong-bot-nhom-da-phan-u-70443</w:t>
      </w:r>
    </w:p>
    <w:p>
      <w:r>
        <w:t>https://loga.vn/cau-hoi/hap-thu-hoan-toan-4-48-lit-khi-so2-dktc-o-dd-chua-16-gam-naoh-thu-duoc-dd-khoi-luong-muoi-tan-th-70442</w:t>
      </w:r>
    </w:p>
    <w:p>
      <w:r>
        <w:t>https://loga.vn/cau-hoi/hap-thu-hoan-toan-2-24-lit-khi-co2-dktc-o-dd-chua-8-gam-naoh-thu-duoc-dd-khoi-luong-muoi-tan-co-70441</w:t>
      </w:r>
    </w:p>
    <w:p>
      <w:r>
        <w:t>https://loga.vn/cau-hoi/de-tac-dung-het-voi-dd-chua-0-01-mol-kcl-0-02-mol-nacl-the-tich-dd-agno3-1m-can-dung-70440</w:t>
      </w:r>
    </w:p>
    <w:p>
      <w:r>
        <w:t>https://loga.vn/cau-hoi/cho-0-02-mol-na2co3-tac-dung-voi-luong-du-dd-hcl-the-tich-khi-co2-thoat-ra-dktc-70439</w:t>
      </w:r>
    </w:p>
    <w:p>
      <w:r>
        <w:t>https://loga.vn/cau-hoi/cho-tu-tu-dd-naoh-den-du-o-dd-alcl3-thay-uat-hien-70438</w:t>
      </w:r>
    </w:p>
    <w:p>
      <w:r>
        <w:t>https://loga.vn/cau-hoi/trong-cac-hop-chat-nguyen-to-nhom-co-so-oi-hoa-70437</w:t>
      </w:r>
    </w:p>
    <w:p>
      <w:r>
        <w:t>https://loga.vn/thong-tin-ca-nhan/90487/nguyenhuyentrang2112002</w:t>
      </w:r>
    </w:p>
    <w:p>
      <w:r>
        <w:t>https://loga.vn/thong-tin-ca-nhan/110721/leh061226</w:t>
      </w:r>
    </w:p>
    <w:p>
      <w:r>
        <w:t>https://loga.vn/thong-tin-ca-nhan/76867/binhbatbai</w:t>
      </w:r>
    </w:p>
    <w:p>
      <w:r>
        <w:t>https://loga.vn/thong-tin-ca-nhan/84342/duc1977pham</w:t>
      </w:r>
    </w:p>
    <w:p>
      <w:r>
        <w:t>https://loga.vn/thong-tin-ca-nhan/95557/miniwithst</w:t>
      </w:r>
    </w:p>
    <w:p>
      <w:r>
        <w:t>https://loga.vn/thong-tin-ca-nhan/102086/lpita.91</w:t>
      </w:r>
    </w:p>
    <w:p>
      <w:r>
        <w:t>https://loga.vn/thong-tin-ca-nhan/111401/khoanguyenbdt</w:t>
      </w:r>
    </w:p>
    <w:p>
      <w:r>
        <w:t>https://loga.vn/thong-tin-ca-nhan/0/leh061226</w:t>
      </w:r>
    </w:p>
    <w:p>
      <w:r>
        <w:t>https://loga.vn/cau-hoi/cho-cac-nhan-dinh-sau-1-de-loai-bo-tap-chat-khi-clo-voi-khi-hidro-clorua-hoi-nuoc-nguoi-ta-dan-h-70760</w:t>
      </w:r>
    </w:p>
    <w:p>
      <w:r>
        <w:t>https://loga.vn/cau-hoi/thuc-hien-cac-thi-nghiem-sau-1-cho-fe2o3o-dung-dich-hno3-loangdu-2-cho-fe-oh-3o-dung-dich-hcl-lo-70759</w:t>
      </w:r>
    </w:p>
    <w:p>
      <w:r>
        <w:t>https://loga.vn/cau-hoi/trong-dieu-kien-thich-hop-ay-ra-cac-phan-ung-sau-1-2fe-6h2so4-fe2-so4-3-3so2-6h2o-2-2feo-4h2so4-70756</w:t>
      </w:r>
    </w:p>
    <w:p>
      <w:r>
        <w:t>https://loga.vn/cau-hoi/cho-cac-phat-bieu-sau-1-cac-tinh-chat-vat-ly-kim-loai-tinh-deo-dan-dien-dan-nhiet-anh-kim-do-ele-70754</w:t>
      </w:r>
    </w:p>
    <w:p>
      <w:r>
        <w:t>https://loga.vn/cau-hoi/cho-cac-nhan-dinh-sau-1-trong-cong-nghiep-nguoi-ta-san-uat-iot-tu-nuoc-bien-2-muoi-iot-dung-de-p-70752</w:t>
      </w:r>
    </w:p>
    <w:p>
      <w:r>
        <w:t>https://loga.vn/cau-hoi/thuc-hien-cac-thi-nghiem-sau-1-cho-kim-loai-mg-toi-du-o-dung-dich-fecl3-2-cho-kim-loai-na-o-dung-70749</w:t>
      </w:r>
    </w:p>
    <w:p>
      <w:r>
        <w:t>https://loga.vn/cau-hoi/cho-cac-chat-1-dung-dich-naoh-du-2-dung-dich-hcl-du-3-dung-dich-fe-no3-2-du-4-dung-dich-agno3-du-70748</w:t>
      </w:r>
    </w:p>
    <w:p>
      <w:r>
        <w:t>https://loga.vn/cau-hoi/hon-hop-gom-al2o3-mgo-fe3o4-cuo-cho-khi-co-du-qua-nung-nong-duoc-chat-ran-y-cho-y-o-dung-dich-na-70745</w:t>
      </w:r>
    </w:p>
    <w:p>
      <w:r>
        <w:t>https://loga.vn/cau-hoi/cho-cac-phat-bieu-sau-1-iot-oi-hoa-duoc-nhieu-kim-loai-chi-khi-dun-nong-co-chat-uc-tac-2-trong-t-70743</w:t>
      </w:r>
    </w:p>
    <w:p>
      <w:r>
        <w:t>https://loga.vn/cau-hoi/tien-hanh-cac-thi-nghiem-sau-1-cho-mg-o-dung-dich-fe2-so4-3-du-2-dan-khi-h2-du-qua-bot-mgo-nung-70742</w:t>
      </w:r>
    </w:p>
    <w:p>
      <w:r>
        <w:t>https://loga.vn/cau-hoi/cho-cac-phat-bieu-sau-1-nguyen-to-clo-chi-ton-trong-tu-nhien-dang-hop-chat-2-quang-apatit-co-con-70741</w:t>
      </w:r>
    </w:p>
    <w:p>
      <w:r>
        <w:t>https://loga.vn/cau-hoi/thuc-hien-cac-thi-nghiem-sau-1-cho-al-o-dung-dich-hcl-2-cho-al-o-dung-dich-agno3-3-cho-na-o-h2o-70739</w:t>
      </w:r>
    </w:p>
    <w:p>
      <w:r>
        <w:t>https://loga.vn/cau-hoi/cho-cac-hon-hop-moi-hon-hop-gom-hai-chat-ran-co-so-mol-bang-nhau-na2o-al2o3-cu-fe2-so4-3-bacl2-c-70738</w:t>
      </w:r>
    </w:p>
    <w:p>
      <w:r>
        <w:t>https://loga.vn/cau-hoi/cho-cac-phat-bieu-sau-1-tinh-chat-hoa-hoc-co-ban-clo-tinh-oi-hoa-manh-2-khi-clo-oi-hoa-truc-tiep-70736</w:t>
      </w:r>
    </w:p>
    <w:p>
      <w:r>
        <w:t>https://loga.vn/cau-hoi/cho-cac-phan-ung-sau-1-suc-nh3-du-o-dung-dich-alcl3-2-suc-co2-du-o-dung-dich-naalo2-3-cho-dung-d-70735</w:t>
      </w:r>
    </w:p>
    <w:p>
      <w:r>
        <w:t>https://loga.vn/cau-hoi/trong-cac-phat-bieu-sau-1-k-na-duoc-dung-m-chat-trao-doi-nhiet-trong-lo-phan-ung-hat-nhan-2-kim-70732</w:t>
      </w:r>
    </w:p>
    <w:p>
      <w:r>
        <w:t>https://loga.vn/cau-hoi/cho-cac-phat-bieu-sau-1-theo-chieu-tang-dan-dien-tich-hat-nhan-cac-kim-loai-kiem-tho-tu-be-den-b-70730</w:t>
      </w:r>
    </w:p>
    <w:p>
      <w:r>
        <w:t>https://loga.vn/cau-hoi/cho-cac-phat-bieu-sau-1-nuoc-cung-nuoc-co-chua-nhieu-cation-ca2-mg2-2-de-m-mat-tinh-cung-vinh-cu-70727</w:t>
      </w:r>
    </w:p>
    <w:p>
      <w:r>
        <w:t>https://loga.vn/cau-hoi/trong-cac-chat-hcl-nahso4-nahco3-nh4cl-na2co3-co2-alcl3-so-chat-khi-tac-dung-voi-dung-dich-na-al-70726</w:t>
      </w:r>
    </w:p>
    <w:p>
      <w:r>
        <w:t>https://loga.vn/cau-hoi/kim-loai-kiem-co-nhieu-ung-dung-quan-trong-1-che-tao-cac-hop-kim-co-nhiet-do-nong-chay-thap-2-ki-70722</w:t>
      </w:r>
    </w:p>
    <w:p>
      <w:r>
        <w:t>https://loga.vn/cau-hoi/co-cac-hon-hop-chat-ran-1-feo-bao-al2o3-ti-le-mol-1-1-1-2-al-k-al2o3-ti-le-mol-1-2-1-3-na2o-al-t-70721</w:t>
      </w:r>
    </w:p>
    <w:p>
      <w:r>
        <w:t>https://loga.vn/cau-hoi/cho-bon-hon-hop-moi-hon-hop-gom-hai-chat-ran-co-so-mol-bang-nhau-na2o-al2o3-cu-fe2-so4-3-bacl2-c-70720</w:t>
      </w:r>
    </w:p>
    <w:p>
      <w:r>
        <w:t>https://loga.vn/cau-hoi/cho-cac-chat-al-al2o3-al2-so4-3-zn-oh-2-nahs-khso3-nh4-2co3-so-chat-co-tinh-luong-tinh-70718</w:t>
      </w:r>
    </w:p>
    <w:p>
      <w:r>
        <w:t>https://loga.vn/cau-hoi/cho-cac-phat-bieu-sau-1-cac-nguyen-to-halogen-co-do-am-dien-tuong-doi-nho-2-di-tu-flo-den-iot-ti-70717</w:t>
      </w:r>
    </w:p>
    <w:p>
      <w:r>
        <w:t>https://loga.vn/cau-hoi/co-cac-thi-nghiem-sau-1-dan-tu-tu-khi-co2-den-du-o-dung-dich-nuoc-voi-trong-2-cho-tu-tu-dung-dic-70715</w:t>
      </w:r>
    </w:p>
    <w:p>
      <w:r>
        <w:t>https://loga.vn/cau-hoi/cho-cac-qua-trinh-sau-1-cho-dung-dich-alcl3-tac-dung-voi-dung-dich-nh3-du-2-cho-dung-dich-ba-oh-70714</w:t>
      </w:r>
    </w:p>
    <w:p>
      <w:r>
        <w:t>https://loga.vn/cau-hoi/cho-cac-nhan-dinh-sau-1-dieu-che-nhom-bang-cach-dien-phan-nong-chay-al2o3-alcl3-2-al-khu-duoc-cu-70712</w:t>
      </w:r>
    </w:p>
    <w:p>
      <w:r>
        <w:t>https://loga.vn/cau-hoi/trong-cac-ung-dung-duoc-cho-nhom-duoi-day-co-may-ung-dung-chua-chinh-ac-1-lam-vat-lieu-che-tao-o-70711</w:t>
      </w:r>
    </w:p>
    <w:p>
      <w:r>
        <w:t>https://loga.vn/cau-hoi/criolit-na3alf6-hay-3naf-alf3-nguyen-lieu-duoc-dung-de-san-uat-nhom-voi-muc-dich-1-lam-giam-nhie-70709</w:t>
      </w:r>
    </w:p>
    <w:p>
      <w:r>
        <w:t>https://loga.vn/cau-hoi/cho-cac-phat-bieu-sau-1-nguyen-to-clo-co-mau-ng-luc2-nguyen-to-iot-co-mau-nau-do3-nhiet-do-nong-70708</w:t>
      </w:r>
    </w:p>
    <w:p>
      <w:r>
        <w:t>https://loga.vn/cau-hoi/cho-al-lan-luot-o-cac-dung-dich-h2so4-loang-hno3-dam-dac-to-ba-oh-2-hno3-loang-h2so4dac-thay-sin-70706</w:t>
      </w:r>
    </w:p>
    <w:p>
      <w:r>
        <w:t>https://loga.vn/cau-hoi/cho-cac-chat-sau-dung-dich-cuso4-hno3-loang-h2so4-loang-naoh-hno3-h2so4-dam-dac-nguoi-fecl2-mgcl-70704</w:t>
      </w:r>
    </w:p>
    <w:p>
      <w:r>
        <w:t>https://loga.vn/cau-hoi/trong-so-cac-phan-ung-cho-sau-day-co-may-phan-ung-viet-sai-1-2al-3mgso4-al2-so4-3-3mg-2-al-6hno3-70703</w:t>
      </w:r>
    </w:p>
    <w:p>
      <w:r>
        <w:t>https://loga.vn/cau-hoi/de-giu-cho-cac-do-vat-m-tu-kim-loai-nhom-duoc-ben-dep-can-phai-1-ngam-do-vat-trong-nuoc-a-phong-70701</w:t>
      </w:r>
    </w:p>
    <w:p>
      <w:r>
        <w:t>https://loga.vn/cau-hoi/1-so-voi-cac-kim-loai-khac-trong-cung-chu-ki-nhom-co-tinh-khu-manh-hon-2-la-kim-loai-mau-trang-b-70699</w:t>
      </w:r>
    </w:p>
    <w:p>
      <w:r>
        <w:t>https://loga.vn/cau-hoi/cho-cac-chat-sau-nacl-ca-oh-2-na2co3-hcl-nahso4-so-chat-co-the-m-mem-nuoc-cungtam-thoi-70698</w:t>
      </w:r>
    </w:p>
    <w:p>
      <w:r>
        <w:t>https://loga.vn/cau-hoi/cho-cac-phat-bieu-sau-1-cac-nguyen-to-halogen-thuoc-nhom-viia-dung-cuoi-cung-cac-chu-ki-2-cac-ng-70696</w:t>
      </w:r>
    </w:p>
    <w:p>
      <w:r>
        <w:t>https://loga.vn/cau-hoi/cho-day-cac-chat-koh-ca-no3-2-so2-so3-nahso4-na2so3-k2so4-so-chat-trong-day-taothanh-ket-tua-khi-70695</w:t>
      </w:r>
    </w:p>
    <w:p>
      <w:r>
        <w:t>https://loga.vn/cau-hoi/co-nam-dung-dich-dung-rieng-biet-trong-nam-ong-nghiem-nh4-2so4-fecl2-cr-no3-3-k2co3-al-no3-3-cho-70694</w:t>
      </w:r>
    </w:p>
    <w:p>
      <w:r>
        <w:t>https://loga.vn/cau-hoi/cho-cac-chat-sau-day-cl2-na2co3-co2-hcl-nahco3-h2so4-loang-nacl-ba-hco3-2-nahso4-nh4cl-mgco3-so2-70692</w:t>
      </w:r>
    </w:p>
    <w:p>
      <w:r>
        <w:t>https://loga.vn/thong-tin-ca-nhan/88989/116835236602629</w:t>
      </w:r>
    </w:p>
    <w:p>
      <w:r>
        <w:t>https://loga.vn/thong-tin-ca-nhan/3341/HuyNQ</w:t>
      </w:r>
    </w:p>
    <w:p>
      <w:r>
        <w:t>https://loga.vn/cau-hoi/cho-cac-thanh-tuu-sau-tao-chung-vi-khuan-e-coli-san-uat-insulin-con-nguoi-tao-giong-dau-tam-tam-41309</w:t>
      </w:r>
    </w:p>
    <w:p>
      <w:r>
        <w:t>https://loga.vn/cau-hoi/theo-quan-diem-thuyet-tien-hoa-hien-dai-co-may-phat-bieu-sau-day-dung-1-thuc-chat-chon-loc-tu-nh-46069</w:t>
      </w:r>
    </w:p>
    <w:p>
      <w:r>
        <w:t>https://loga.vn/cau-hoi/khi-noi-ve-qua-trinh-hinh-thanh-loai-moi-et-cac-phat-bieu-sau-su-hinh-thanh-loai-moi-bang-lai-a-43607</w:t>
      </w:r>
    </w:p>
    <w:p>
      <w:r>
        <w:t>https://loga.vn/cau-hoi/cho-cac-thong-tin-ve-vai-tro-cac-nhan-to-tien-hoa-nhu-sau-lam-thay-doi-tan-so-alen-thanh-phan-ki-41998</w:t>
      </w:r>
    </w:p>
    <w:p>
      <w:r>
        <w:t>https://loga.vn/cau-hoi/cac-yeu-to-ngau-nhien-chon-loc-tu-nhien-deu-co-chung-bao-nhieu-dac-diem-sau-day-1-chung-deu-cac-46733</w:t>
      </w:r>
    </w:p>
    <w:p>
      <w:r>
        <w:t>https://loga.vn/cau-hoi/cho-cac-cap-co-quan-tuyen-noc-doc-ran-tuyen-nuoc-bot-nguoi-voi-hut-buom-doi-ham-duoi-bo-cap-gai-47896</w:t>
      </w:r>
    </w:p>
    <w:p>
      <w:r>
        <w:t>https://loga.vn/cau-hoi/cac-vi-du-nao-sau-day-thuoc-ve-co-che-cach-li-sau-hop-tu-1-hai-loai-ran-soc-song-trong-cung-mot-44209</w:t>
      </w:r>
    </w:p>
    <w:p>
      <w:r>
        <w:t>https://loga.vn/cau-hoi/khinoi-ve-qua-trinh-phat-sinh-su-song-tren-trai-dat-ket-luan-nao-sau-day-la-dung-11113</w:t>
      </w:r>
    </w:p>
    <w:p>
      <w:r>
        <w:t>https://loga.vn/cau-hoi/o-quan-dao-hawai-tren-nhung-canh-dong-mia-loai-cay-canh-lantana-phat-trien-manh-m-anh-hung-den-n-46080</w:t>
      </w:r>
    </w:p>
    <w:p>
      <w:r>
        <w:t>https://loga.vn/cau-hoi/cho-cac-loai-bang-chung-sau-day-1-bang-chung-giai-phau-so-sanh-2-bang-chung-dia-li-sinh-hoc-3-ba-43576</w:t>
      </w:r>
    </w:p>
    <w:p>
      <w:r>
        <w:t>https://loga.vn/cau-hoi/giasu-o-the-he-uat-phat-p-cua-mot-quan-the-ngau-phoi-co-tan-so-cac-kieu-gen-la-0-64aa-0-32aa-0-0-4882</w:t>
      </w:r>
    </w:p>
    <w:p>
      <w:r>
        <w:t>https://loga.vn/cau-hoi/cho-cac-bang-chung-tien-hoa-sau-1-te-bao-cu-tat-ca-cac-sinh-vat-hien-nay-deu-su-dung-chung-mot-b-46074</w:t>
      </w:r>
    </w:p>
    <w:p>
      <w:r>
        <w:t>https://loga.vn/cau-hoi/cau-truc-uong-phan-tren-tay-nguoi-canh-doi-rat-giong-nhau-trong-khi-do-cac-uong-tuong-ung-ca-voi-46056</w:t>
      </w:r>
    </w:p>
    <w:p>
      <w:r>
        <w:t>https://loga.vn/cau-hoi/khi-noi-ve-dot-bien-cau-truc-nst-co-bao-nhieu-phat-bieu-sau-day-khong-dung-de-nhan-biet-cac-dang-43600</w:t>
      </w:r>
    </w:p>
    <w:p>
      <w:r>
        <w:t>https://loga.vn/cau-hoi/khi-noi-ve-co-quan-tuong-dong-co-may-vi-du-sau-day-dung-1-tuyen-noc-doc-ran-tuyen-nuoc-bot-2-cu-44182</w:t>
      </w:r>
    </w:p>
    <w:p>
      <w:r>
        <w:t>https://loga.vn/cau-hoi/trong-cac-bang-chung-sau-day-co-bao-nhieu-bang-chung-duoc-em-bang-chung-tien-hoa-truc-tiep-trong-47679</w:t>
      </w:r>
    </w:p>
    <w:p>
      <w:r>
        <w:t>https://loga.vn/cau-hoi/khi-noi-ve-hoan-vi-gen-co-bao-nhieu-phat-bieu-sau-day-dung-hoan-vi-gen-chu-yeu-ay-ra-ki-dau-phan-47769</w:t>
      </w:r>
    </w:p>
    <w:p>
      <w:r>
        <w:t>https://loga.vn/cau-hoi/du-du-cay-don-tinh-tuy-nhien-nguoi-ta-quan-sat-duoc-tren-hoa-du-du-duc-van-con-di-tich-nhuy-co-b-43617</w:t>
      </w:r>
    </w:p>
    <w:p>
      <w:r>
        <w:t>https://loga.vn/cau-hoi/cau-38-o-mot-quan-the-cau-truc-di-truyen-4-the-he-lien-tiep-nhu-sau-f1-0-12aa-0-56aa-0-32aa-f2-0-52656</w:t>
      </w:r>
    </w:p>
    <w:p>
      <w:r>
        <w:t>https://loga.vn/cau-hoi/co-bao-nhieu-phat-bieu-sau-day-khong-dung-voi-quan-diem-hien-ve-chon-loc-tu-nhien-mot-dot-bien-c-42507</w:t>
      </w:r>
    </w:p>
    <w:p>
      <w:r>
        <w:t>https://loga.vn/cau-hoi/trong-cac-bang-chung-sau-day-nhung-bang-chung-nao-duoc-em-bang-chung-tien-hoa-truc-tiep-trong-ho-46568</w:t>
      </w:r>
    </w:p>
    <w:p>
      <w:r>
        <w:t>https://loga.vn/cau-hoi/co-bao-nhieu-diem-khac-nhau-giua-chon-loc-tu-nhien-giao-phoi-khong-ngau-nhien-nao-dung-chon-loc-42523</w:t>
      </w:r>
    </w:p>
    <w:p>
      <w:r>
        <w:t>https://loga.vn/cau-hoi/co-bao-nhieu-vi-du-sau-day-phan-anh-su-mem-deo-kieu-hinh-1-benh-pheninketo-nieu-nguoi-do-roi-loa-47633</w:t>
      </w:r>
    </w:p>
    <w:p>
      <w:r>
        <w:t>https://loga.vn/cau-hoi/trong-nhung-nhan-dinh-sau-co-bao-nhieu-nhan-dinh-khong-dung-ve-tien-hoa-nho-tien-hoa-nho-qua-tri-41300</w:t>
      </w:r>
    </w:p>
    <w:p>
      <w:r>
        <w:t>https://loga.vn/cau-hoi/theo-quan-niem-hien-dai-vai-tro-giao-phoi-ngau-nhien-i-giup-phat-tan-dot-bien-trong-quan-the-ii-71065</w:t>
      </w:r>
    </w:p>
    <w:p>
      <w:r>
        <w:t>https://loga.vn/cau-hoi/quy-trinh-chuyen-gen-san-sinh-protein-sua-nguoi-o-cuu-tao-ra-cuu-chuyen-gen-gom-cac-buoc-tao-vec-42550</w:t>
      </w:r>
    </w:p>
    <w:p>
      <w:r>
        <w:t>https://loga.vn/cau-hoi/theothuyet-tien-hoa-hien-dai-co-bao-nhieu-phat-bieu-sau-day-dung-ve-chon-loc-tu-nhien-1-chon-loc-11111</w:t>
      </w:r>
    </w:p>
    <w:p>
      <w:r>
        <w:t>https://loga.vn/cau-hoi/trong-nhung-co-che-hinh-thanh-loai-sau-1-hinh-thanh-loai-bang-cach-li-dia-li-2-hinh-thanh-loai-b-46079</w:t>
      </w:r>
    </w:p>
    <w:p>
      <w:r>
        <w:t>https://loga.vn/cau-hoi/cho-cac-phat-bieu-sau-dot-bien-ca-muc-phan-tu-muc-te-bao-deu-co-the-dan-den-hinh-thanh-loai-moi-41293</w:t>
      </w:r>
    </w:p>
    <w:p>
      <w:r>
        <w:t>https://loga.vn/cau-hoi/khinoi-ve-vai-tro-cua-cach-li-dia-li-trong-qua-trinh-hinh-thanh-loai-moi-co-bao-nhieu-phat-bieu-7470</w:t>
      </w:r>
    </w:p>
    <w:p>
      <w:r>
        <w:t>https://loga.vn/cau-hoi/theo-quan-niem-tien-hoa-hien-dai-dot-bien-chon-loc-tu-nhien-co-bao-nhieu-dac-diem-chung-sau-day-47645</w:t>
      </w:r>
    </w:p>
    <w:p>
      <w:r>
        <w:t>https://loga.vn/cau-hoi/cho-cac-thao-tac-ki-thuat-sau-gay-nhiem-nam-gay-benh-tren-cac-cu-khoai-tay-duoc-thu-thap-tu-nhie-42542</w:t>
      </w:r>
    </w:p>
    <w:p>
      <w:r>
        <w:t>https://loga.vn/cau-hoi/tinh-underset-to-1-mathop-lim-frac-ln-tet-1-15890</w:t>
      </w:r>
    </w:p>
    <w:p>
      <w:r>
        <w:t>https://loga.vn/cau-hoi/cho-ham-so-tim-tatca-cac-gia-tri-cua-m-de-ton-tai-gioi-han-underset-to-0-mathop-lim-f-left-right-5134</w:t>
      </w:r>
    </w:p>
    <w:p>
      <w:r>
        <w:t>https://loga.vn/cau-hoi/tinhgioi-han-i-underset-to-0-mathop-lim-frac-e-2017-1-5638</w:t>
      </w:r>
    </w:p>
    <w:p>
      <w:r>
        <w:t>https://loga.vn/cau-hoi/tinh-lim-n-left-sqrt-4-n-2-3-sqrt-3-8-n-3-n-right-33849</w:t>
      </w:r>
    </w:p>
    <w:p>
      <w:r>
        <w:t>https://loga.vn/cau-hoi/tim-underset-to-infty-mathop-lim-frac-2-1-2-11881</w:t>
      </w:r>
    </w:p>
    <w:p>
      <w:r>
        <w:t>https://loga.vn/cau-hoi/lim-frac-1-3-5-2n-1-3n-2-4-bang-58195</w:t>
      </w:r>
    </w:p>
    <w:p>
      <w:r>
        <w:t>https://loga.vn/cau-hoi/tinh-gioi-han-underset-to-3-mathop-lim-frac-3-sqrt-2-9-26486</w:t>
      </w:r>
    </w:p>
    <w:p>
      <w:r>
        <w:t>https://loga.vn/cau-hoi/tim-a-de-ham-so-lien-tuc-tren-tap-ac-dinh-29229</w:t>
      </w:r>
    </w:p>
    <w:p>
      <w:r>
        <w:t>https://loga.vn/cau-hoi/choham-so-tim-a-de-ham-so-lien-tuc-tai-1-24075</w:t>
      </w:r>
    </w:p>
    <w:p>
      <w:r>
        <w:t>https://loga.vn/cau-hoi/tinh-gioi-han-lim-left-left-1-frac-1-2-2-right-left-1-frac-1-3-2-right-left-1-frac-1-n-2-right-r-40379</w:t>
      </w:r>
    </w:p>
    <w:p>
      <w:r>
        <w:t>https://loga.vn/cau-hoi/cho-ham-so-f-left-right-frac-2-1-tim-f-left-30-right-left-right-29888</w:t>
      </w:r>
    </w:p>
    <w:p>
      <w:r>
        <w:t>https://loga.vn/cau-hoi/gia-tri-cua-tham-so-a-de-ham-so-lien-tuc-2-1864</w:t>
      </w:r>
    </w:p>
    <w:p>
      <w:r>
        <w:t>https://loga.vn/cau-hoi/gioi-han-underset-to2-mathop-lim-left-frac-1-3-2-4-4-frac-1-2-12-20-right-la-mot-phan-so-toi-gia-26057</w:t>
      </w:r>
    </w:p>
    <w:p>
      <w:r>
        <w:t>https://loga.vn/cau-hoi/tinhgioi-han-underset-to-0-mathop-lim-frac-sqrt-4-2-2-1-sqrt-1-2-26487</w:t>
      </w:r>
    </w:p>
    <w:p>
      <w:r>
        <w:t>https://loga.vn/cau-hoi/day-so-nao-sau-day-co-gioi-han-khac-0-35570</w:t>
      </w:r>
    </w:p>
    <w:p>
      <w:r>
        <w:t>https://loga.vn/cau-hoi/dat-f-left-n-right-left-n-2-n-1-right-2-1-et-day-left-u-n-right-u-n-frac-f-left-1-right-f-left-3-194</w:t>
      </w:r>
    </w:p>
    <w:p>
      <w:r>
        <w:t>https://loga.vn/cau-hoi/cho-la-da-thuc-thoaman-underset-to-2-mathop-lim-frac-f-left-right-20-2-10-tinh-underset-to-2-mat-5081</w:t>
      </w:r>
    </w:p>
    <w:p>
      <w:r>
        <w:t>https://loga.vn/cau-hoi/cho-f-left-right-la-mot-da-thuc-thoa-man-underset-to-1-mathop-lim-frac-f-left-right-16-1-24-tinh-651</w:t>
      </w:r>
    </w:p>
    <w:p>
      <w:r>
        <w:t>https://loga.vn/cau-hoi/cho-f-left-right-la-da-thuc-thoa-man-underset-to2-mathop-lim-frac-f-left-right-20-2-10-tinh-t-un-9</w:t>
      </w:r>
    </w:p>
    <w:p>
      <w:r>
        <w:t>https://loga.vn/cau-hoi/dat-f-n-n-2-n-1-2-1-et-day-so-u-n-sao-cho-u-n-frac-f-1-f-3-f-5-f-2n-1-f-2-f-4-f-6-f-2n-tinh-lim-153</w:t>
      </w:r>
    </w:p>
    <w:p>
      <w:r>
        <w:t>https://loga.vn/cau-hoi/mot-nguoi-can-thi-co-khoang-nhin-ro-tu-12-5-cm-den-50-cm-de-nguoi-nay-nhin-a-duoc-nhu-nguoi-binh-35271</w:t>
      </w:r>
    </w:p>
    <w:p>
      <w:r>
        <w:t>https://loga.vn/cau-hoi/thuc-hien-thi-nghiem-young-ve-giao-thoa-voi-anh-sang-don-sac-co-buoc-song-lambda-khoang-cach-giu-56689</w:t>
      </w:r>
    </w:p>
    <w:p>
      <w:r>
        <w:t>https://loga.vn/cau-hoi/thi-nghiem-y-ang-ve-giao-thoa-anh-sang-hai-khe-hep-duoc-chieu-mot-chum-sang-trang-buoc-song-tu-0-45990</w:t>
      </w:r>
    </w:p>
    <w:p>
      <w:r>
        <w:t>https://loga.vn/cau-hoi/tien-hanh-thi-nghiem-giao-thoa-anh-sang-yang-voi-nguon-sang-don-sac-co-buoc-song-biet-khoang-cac-41816</w:t>
      </w:r>
    </w:p>
    <w:p>
      <w:r>
        <w:t>https://loga.vn/cau-hoi/trongthi-nghiem-iang-ve-giao-thoa-anh-sang-nguoi-ta-do-duoc-khoang-cach-giua-van-sang-bac-hai-va-3861</w:t>
      </w:r>
    </w:p>
    <w:p>
      <w:r>
        <w:t>https://loga.vn/cau-hoi/trong-thi-nghiem-giao-thoa-anh-sang-y-ang-khoang-cach-giua-hai-khe-a-1mm-khoang-cach-hai-khe-den-47257</w:t>
      </w:r>
    </w:p>
    <w:p>
      <w:r>
        <w:t>https://loga.vn/cau-hoi/trong-thi-nghiem-y-ang-ve-giao-thoa-anh-sang-voi-nguon-s-phat-ra-ba-anh-sang-don-sac-1-0-4-µm-2-57468</w:t>
      </w:r>
    </w:p>
    <w:p>
      <w:r>
        <w:t>https://loga.vn/cau-hoi/trong-chan-khong-buc-a-don-sac-ng-co-buoc-song-0-589µm-nang-luong-photon-ung-voi-buc-a-nay-co-gi-44882</w:t>
      </w:r>
    </w:p>
    <w:p>
      <w:r>
        <w:t>https://loga.vn/cau-hoi/trong-thi-nghiem-y-ang-ve-giao-thoa-anh-sang-don-sac-hai-khe-hep-cach-nhau-1-mm-mat-phang-chua-h-46703</w:t>
      </w:r>
    </w:p>
    <w:p>
      <w:r>
        <w:t>https://loga.vn/cau-hoi/trong-thi-nghiem-y-ang-ve-giao-thoa-voi-anh-sang-don-sac-khi-dung-anh-sang-co-buoc-song-lambda-1-23891</w:t>
      </w:r>
    </w:p>
    <w:p>
      <w:r>
        <w:t>https://loga.vn/cau-hoi/trong-thi-nghiem-young-ve-giao-thoa-anh-sang-hai-khe-duoc-chieu-sang-bang-hai-buc-a-don-sac-do-6-47399</w:t>
      </w:r>
    </w:p>
    <w:p>
      <w:r>
        <w:t>https://loga.vn/cau-hoi/vat-sang-mot-doan-thang-ab-vuong-goc-voi-truc-chinh-mot-thau-kinh-mong-cho-anh-cung-chieu-vat-co-56885</w:t>
      </w:r>
    </w:p>
    <w:p>
      <w:r>
        <w:t>https://loga.vn/cau-hoi/ta-noi-anh-sang-co-luong-tinh-song-hat-vi-45706</w:t>
      </w:r>
    </w:p>
    <w:p>
      <w:r>
        <w:t>https://loga.vn/cau-hoi/trong-thi-nghiem-y-ang-ve-giao-thoa-voi-anh-sang-don-sac-co-buoc-song-0-6-µm-biet-khoang-cach-gi-45954</w:t>
      </w:r>
    </w:p>
    <w:p>
      <w:r>
        <w:t>https://loga.vn/cau-hoi/mot-nhom-hoc-sinh-ac-dinh-buoc-song-chum-tia-laze-bang-thi-nghiem-giao-thoa-i-ang-biet-khoang-ca-57456</w:t>
      </w:r>
    </w:p>
    <w:p>
      <w:r>
        <w:t>https://loga.vn/cau-hoi/trong-thi-nghiem-giao-thoa-anh-sang-hai-khe-duoc-chieu-bang-anh-sang-don-sac-co-buoc-song-0-6-µm-40413</w:t>
      </w:r>
    </w:p>
    <w:p>
      <w:r>
        <w:t>https://loga.vn/cau-hoi/mot-tia-sang-truyen-tu-khong-khi-toi-be-mat-moi-truong-trong-suot-co-chiet-suat-n-sqrt-3-sao-cho-35937</w:t>
      </w:r>
    </w:p>
    <w:p>
      <w:r>
        <w:t>https://loga.vn/cau-hoi/khi-co-song-dung-tren-day-ab-voi-tan-so-dao-dong-la-27hz-thi-thay-tren-day-co-5-nut-song-ke-ca-h-35550</w:t>
      </w:r>
    </w:p>
    <w:p>
      <w:r>
        <w:t>https://loga.vn/cau-hoi/tu-khong-khi-chieu-chum-sang-hep-coi-nhu-mot-tia-sang-gom-hai-buc-a-don-sac-mau-do-mau-cham-toi-45880</w:t>
      </w:r>
    </w:p>
    <w:p>
      <w:r>
        <w:t>https://loga.vn/cau-hoi/trong-bai-thuc-hanh-do-buoc-song-anh-sang-do-mot-laze-phat-ra-bang-thi-nghiem-giao-thoa-y-ang-mo-47710</w:t>
      </w:r>
    </w:p>
    <w:p>
      <w:r>
        <w:t>https://loga.vn/cau-hoi/trong-thi-nghiem-yang-ve-giao-thoa-cua-anh-sang-don-sac-khi-dat-vao-mot-trong-hai-khe-mot-ban-ma-32575</w:t>
      </w:r>
    </w:p>
    <w:p>
      <w:r>
        <w:t>https://loga.vn/cau-hoi/mot-nguoi-deo-kinh-co-do-tu-1-5-dp-nhin-a-vo-cung-ma-khong-phai-dieu-tiet-nguoi-nay-45741</w:t>
      </w:r>
    </w:p>
    <w:p>
      <w:r>
        <w:t>https://loga.vn/cau-hoi/trong-thi-nghiem-yang-ve-giao-thoa-anh-sang-don-sac-khoang-cach-giua-hai-khe-1-mm-khoang-cach-tu-40399</w:t>
      </w:r>
    </w:p>
    <w:p>
      <w:r>
        <w:t>https://loga.vn/cau-hoi/trong-thi-nghiem-y-ang-ve-giao-thoa-anh-sang-nguon-sang-phat-ra-dong-thoi-3-buc-a-don-sac-lambda-57211</w:t>
      </w:r>
    </w:p>
    <w:p>
      <w:r>
        <w:t>https://loga.vn/cau-hoi/trong-thi-nghiem-giao-thoa-iang-thuc-hien-dong-thoi-hai-buc-a-don-sac-voi-khoang-van-tren-man-an-57862</w:t>
      </w:r>
    </w:p>
    <w:p>
      <w:r>
        <w:t>https://loga.vn/cau-hoi/trong-thi-nghiem-y-ang-dung-anh-sang-trang-tet-0-40-mu-tet-m-le-tet-lambda-tet-le-tet-0-75-mu-te-57127</w:t>
      </w:r>
    </w:p>
    <w:p>
      <w:r>
        <w:t>https://loga.vn/cau-hoi/mot-tia-sang-truyen-tu-khong-khi-vao-moi-truongthuy-tinh-co-chiet-suat-tuyet-doi-n-sqrt-3-duoi-g-14820</w:t>
      </w:r>
    </w:p>
    <w:p>
      <w:r>
        <w:t>https://loga.vn/cau-hoi/trong-thi-nghiem-giao-thoa-y-ang-nguon-s-phat-anh-sang-don-sac-he-van-tren-man-thu-duoc-co-khoan-45290</w:t>
      </w:r>
    </w:p>
    <w:p>
      <w:r>
        <w:t>https://loga.vn/cau-hoi/mot-nguon-song-co-phuong-trinh-u0-6cos-t-cm-tao-ra-song-co-lan-truyen-trong-khong-gian-phuong-t-39553</w:t>
      </w:r>
    </w:p>
    <w:p>
      <w:r>
        <w:t>https://loga.vn/cau-hoi/trong-thi-nghiem-giao-thoa-anh-sang-khoang-cach-giua-hai-khe-1-mm-khoang-cach-tu-mat-phang-chua-40392</w:t>
      </w:r>
    </w:p>
    <w:p>
      <w:r>
        <w:t>https://loga.vn/thong-tin-ca-nhan/111016/hn3640874</w:t>
      </w:r>
    </w:p>
    <w:p>
      <w:r>
        <w:t>https://loga.vn/cau-hoi/cho-mach-dien-oay-chieu-nhu-hinh-ve-trong-do-gia-tri-bien-tr-r-dien-dung-c-tu-co-the-thay-doi-du-57051</w:t>
      </w:r>
    </w:p>
    <w:p>
      <w:r>
        <w:t>https://loga.vn/cau-hoi/dat-mot-dien-ap-oay-chieu-u-u0cost-v-vao-hai-dau-doan-mach-ab-theo-thu-tu-gom-dien-tro-r-90-cuon-54588</w:t>
      </w:r>
    </w:p>
    <w:p>
      <w:r>
        <w:t>https://loga.vn/cau-hoi/dat-lan-luot-cac-dien-ap-oay-chieu-u-1-ucos-100pt-u-2-ucos-110pt-u3-ucos-120pt-o-hai-dau-mot-doa-46031</w:t>
      </w:r>
    </w:p>
    <w:p>
      <w:r>
        <w:t>https://loga.vn/cau-hoi/dat-dien-ap-u-u0cos100pt-vao-hai-dau-doan-mach-ab-theo-thu-tu-gom-r-cuon-day-thuan-cam-l-va-tu-c-35606</w:t>
      </w:r>
    </w:p>
    <w:p>
      <w:r>
        <w:t>https://loga.vn/cau-hoi/doan-mach-oay-chieu-gom-r-l-c-mac-noi-tiep-cuon-day-thuan-cam-dat-o-hai-dau-doan-mach-hieu-dien-41723</w:t>
      </w:r>
    </w:p>
    <w:p>
      <w:r>
        <w:t>https://loga.vn/cau-hoi/dat-dien-ap-oay-chieu-u-tet-tet-u-0-cos-left-2-pi-ft-right-tet-u-0-f-khong-doi-o-hai-dau-doan-ma-38423</w:t>
      </w:r>
    </w:p>
    <w:p>
      <w:r>
        <w:t>https://loga.vn/cau-hoi/dat-dien-ap-oay-chieu-co-gia-tri-hieu-dung-khong-doi-150-v-vao-doan-mach-amb-gom-doan-am-chi-chu-34243</w:t>
      </w:r>
    </w:p>
    <w:p>
      <w:r>
        <w:t>https://loga.vn/cau-hoi/dat-dien-ap-oay-chieu-co-gia-tri-hieu-dung-u-khong-doi-nhung-tan-so-thay-doi-duoc-o-hai-dau-doan-57873</w:t>
      </w:r>
    </w:p>
    <w:p>
      <w:r>
        <w:t>https://loga.vn/cau-hoi/mot-may-phat-dien-oay-chieu-ba-pha-dang-hoat-dong-binh-thuong-trong-ba-cuon-day-phan-ung-co-3-su-47811</w:t>
      </w:r>
    </w:p>
    <w:p>
      <w:r>
        <w:t>https://loga.vn/cau-hoi/may-bien-ap-thiet-bi-45716</w:t>
      </w:r>
    </w:p>
    <w:p>
      <w:r>
        <w:t>https://loga.vn/cau-hoi/mach-dien-ab-gom-doan-mach-am-vadoan-mach-mb-noi-tiep-nhau-dat-vao-hai-dau-mach-mot-dien-ap-co-b-11537</w:t>
      </w:r>
    </w:p>
    <w:p>
      <w:r>
        <w:t>https://loga.vn/cau-hoi/mot-mach-dao-dong-lc-gom-tu-dien-co-dien-dung-c-8nf-va-mot-cuon-day-thuan-cam-co-do-tu-cam-l-2mh-37493</w:t>
      </w:r>
    </w:p>
    <w:p>
      <w:r>
        <w:t>https://loga.vn/cau-hoi/mot-mach-dien-gom-tai-z-mac-noi-tiep-voi-r-noi-voi-nguon-dien-oay-chieu-co-dien-ap-hieu-dung-u1-45440</w:t>
      </w:r>
    </w:p>
    <w:p>
      <w:r>
        <w:t>https://loga.vn/cau-hoi/tai-6-dinh-mot-luc-giac-deu-abcdef-canh-a-nguoi-ta-lan-luot-dat-cac-dien-tich-diem-duong-q-2q-3q-46967</w:t>
      </w:r>
    </w:p>
    <w:p>
      <w:r>
        <w:t>https://loga.vn/cau-hoi/mot-may-bien-ap-ly-tung-co-cuon-so-cap-gom-2200-vong-day-mac-o-mang-dien-oay-chieu-co-dien-ap-hi-42009</w:t>
      </w:r>
    </w:p>
    <w:p>
      <w:r>
        <w:t>https://loga.vn/cau-hoi/dat-dien-ap-oay-chieu-o-hai-dau-mot-doan-mach-gom-dien-tr-r-tu-dien-mac-noi-tiep-dung-khang-tu-d-46433</w:t>
      </w:r>
    </w:p>
    <w:p>
      <w:r>
        <w:t>https://loga.vn/cau-hoi/doan-mach-ab-gom-hai-doan-mach-am-mb-mac-noi-tiep-doan-mach-am-gom-dien-tr-thuan-r-1-40-omega-ma-57831</w:t>
      </w:r>
    </w:p>
    <w:p>
      <w:r>
        <w:t>https://loga.vn/cau-hoi/doan-mach-gom-hai-hop-kin-va-y-mac-noi-tiep-moi-hop-chua-hai-trong-ba-phan-tu-mac-noi-tiep-dien-34284</w:t>
      </w:r>
    </w:p>
    <w:p>
      <w:r>
        <w:t>https://loga.vn/cau-hoi/cho-mach-dien-nhu-hinh-ve-y-hai-hop-moi-hop-chi-chua-2-trong-3-phan-tu-dien-tr-thuan-cuon-cam-th-45096</w:t>
      </w:r>
    </w:p>
    <w:p>
      <w:r>
        <w:t>https://loga.vn/cau-hoi/mot-dong-co-dien-oay-chieu-san-uat-ra-mot-cong-suat-co-hoc-8-5-kw-va-co-hieu-suat-85-mac-dong-co-54587</w:t>
      </w:r>
    </w:p>
    <w:p>
      <w:r>
        <w:t>https://loga.vn/cau-hoi/dat-dien-ap-oay-chieu-co-tan-so-50-hz-o-hai-dau-doan-mach-ab-gom-doan-am-chua-dien-tr-thuan-r-90-38866</w:t>
      </w:r>
    </w:p>
    <w:p>
      <w:r>
        <w:t>https://loga.vn/cau-hoi/et-4-mach-dien-oay-chieu-sau-mach-1-gom-r-noi-tiep-cuon-day-thuan-cam-l-mach-2-gom-r-noi-tiep-tu-45519</w:t>
      </w:r>
    </w:p>
    <w:p>
      <w:r>
        <w:t>https://loga.vn/cau-hoi/mot-mach-dao-dong-dien-tu-gom-tu-dien-dung-c-10-6-f-va-cuon-day-thuan-cam-co-do-tu-cam-l-4-10-6-37445</w:t>
      </w:r>
    </w:p>
    <w:p>
      <w:r>
        <w:t>https://loga.vn/cau-hoi/dat-dien-ap-oay-chieu-co-bieu-thuc-u-u-sqrt-2-cos-2-pi-f-u-khong-doi-f-co-the-thay-doi-duoc-o-ha-38424</w:t>
      </w:r>
    </w:p>
    <w:p>
      <w:r>
        <w:t>https://loga.vn/cau-hoi/cho-mach-dien-nhu-hinh-ve-dat-vao-hai-dau-a-b-mot-dien-ap-oay-chieu-co-gia-tri-hieu-dung-u-va-ta-32420</w:t>
      </w:r>
    </w:p>
    <w:p>
      <w:r>
        <w:t>https://loga.vn/cau-hoi/dien-nang-duoc-truyen-tu-mot-nha-may-dien-a-co-cong-suat-khong-doi-toi-noi-tieu-thu-b-bang-duong-45043</w:t>
      </w:r>
    </w:p>
    <w:p>
      <w:r>
        <w:t>https://loga.vn/cau-hoi/mot-hop-chi-chua-1-trong-3-phan-tu-dien-tr-thuan-tu-dien-cuon-cam-thuan-dat-o-hai-dau-hop-mot-di-52367</w:t>
      </w:r>
    </w:p>
    <w:p>
      <w:r>
        <w:t>https://loga.vn/cau-hoi/mot-nguoi-dinh-dau-tu-mot-phong-hat-karaoke-hinh-hop-chu-nhat-co-dien-tich-mat-san-khoang-18m2-c-38863</w:t>
      </w:r>
    </w:p>
    <w:p>
      <w:r>
        <w:t>https://loga.vn/cau-hoi/cho-doan-mach-dien-oay-chieu-gom-mot-bien-tro-r-mac-noi-tiep-voi-cuon-day-thuan-cam-co-cam-khang-37470</w:t>
      </w:r>
    </w:p>
    <w:p>
      <w:r>
        <w:t>https://loga.vn/cau-hoi/trong-chan-khong-diem-m-cach-dien-tich-diem-q-5-10-9-c-mot-doan-10-cm-co-cuong-do-dien-truong-vo-42090</w:t>
      </w:r>
    </w:p>
    <w:p>
      <w:r>
        <w:t>https://loga.vn/cau-hoi/mot-mach-dien-bo-tri-nhu-hinh-ve-ben-biet-e-12v-r-1-r-5-cuon-day-thuan-ca-co-do-tu-cam-l-tu-d-45896</w:t>
      </w:r>
    </w:p>
    <w:p>
      <w:r>
        <w:t>https://loga.vn/cau-hoi/mot-ong-day-hinh-tru-dai-0-5-m-duong-kinh-16-cm-mot-day-dan-dai-10-m-duoc-quan-quanh-ong-day-voi-37479</w:t>
      </w:r>
    </w:p>
    <w:p>
      <w:r>
        <w:t>https://loga.vn/cau-hoi/dat-dien-ap-u-u0cos-omega-t-u0-omega-khong-doi-o-doan-mach-mac-noi-tiep-gom-dien-tr-r-tu-dien-co-46833</w:t>
      </w:r>
    </w:p>
    <w:p>
      <w:r>
        <w:t>https://loga.vn/cau-hoi/cho-mach-dien-co-so-do-nhu-hinhben-l-la-mot-ong-day-dan-hinh-tru-dai-10-cm-gom-1000-vong-day-kho-16256</w:t>
      </w:r>
    </w:p>
    <w:p>
      <w:r>
        <w:t>https://loga.vn/cau-hoi/cho-mach-dien-oay-chieu-nhu-hinh-ve-trong-do-gia-tri-bien-tr-r-dien-dung-c-tu-co-the-thay-doi-du-56648</w:t>
      </w:r>
    </w:p>
    <w:p>
      <w:r>
        <w:t>https://loga.vn/cau-hoi/trong-doan-mach-dien-oay-chieu-chi-co-cuon-day-thuan-cam-co-do-tu-cam-l-dien-ap-giua-hai-dau-cuo-42257</w:t>
      </w:r>
    </w:p>
    <w:p>
      <w:r>
        <w:t>https://loga.vn/cau-hoi/co-n-80-nguon-giong-nhau-moi-nguon-co-suat-dien-dong-e0-1-5-v-dien-tr-trong-r0-1-omega-mac-thanh-47034</w:t>
      </w:r>
    </w:p>
    <w:p>
      <w:r>
        <w:t>https://loga.vn/cau-hoi/dat-dien-ap-oay-chieu-co-gia-tri-hieu-dung-khong-doi-tan-so-thay-doi-duoc-o-hai-dau-doan-mach-go-38864</w:t>
      </w:r>
    </w:p>
    <w:p>
      <w:r>
        <w:t>https://loga.vn/cau-hoi/dat-o-hai-dau-cuon-so-cap-may-bien-ap-li-tung-dien-ap-oay-chieu-co-gia-tri-hieu-dung-khong-doi-n-42003</w:t>
      </w:r>
    </w:p>
    <w:p>
      <w:r>
        <w:t>https://loga.vn/cau-hoi/dat-dien-ap-oay-chieu-on-dinh-o-hai-dau-doan-mach-ab-gom-doan-mach-am-chua-tu-dien-co-dien-dung-45444</w:t>
      </w:r>
    </w:p>
    <w:p>
      <w:r>
        <w:t>https://loga.vn/cau-hoi/cho-cac-so-phuc-z-1-3i-z-2-4-i-va-z-thoa-man-left-z-i-right-2-biet-bieu-thuc-t-left-z-z-1-right-447</w:t>
      </w:r>
    </w:p>
    <w:p>
      <w:r>
        <w:t>https://loga.vn/cau-hoi/cho-so-phuc-z-thoa-man-5-left-z-i-right-left-z-1-3i-right-3-left-z-1-i-right-tim-gia-tri-lon-nha-505</w:t>
      </w:r>
    </w:p>
    <w:p>
      <w:r>
        <w:t>https://loga.vn/cau-hoi/cho-so-phuc-z-thoa-man-dieu-kien-left-z-1-right-sqrt-2-tim-gia-tri-lon-nhat-cua-bieu-thuc-t-left-14920</w:t>
      </w:r>
    </w:p>
    <w:p>
      <w:r>
        <w:t>https://loga.vn/cau-hoi/choso-phuc-z-thoa-man-left-z-2-3i-right-left-z-2-i-right-4-sqrt-5-tinh-gtln-cua-p-left-z-4-4i-ri-15547</w:t>
      </w:r>
    </w:p>
    <w:p>
      <w:r>
        <w:t>https://loga.vn/cau-hoi/cho-hai-so-phuc-z-w-thoa-man-tim-gia-tri-nho-nhat-p-min-cua-bieu-thuc-p-left-z-w-right-13501</w:t>
      </w:r>
    </w:p>
    <w:p>
      <w:r>
        <w:t>https://loga.vn/cau-hoi/cho-hai-so-phuc-z-w-thoa-man-left-z-3-sqrt-2-right-sqrt-2-left-w-4-sqrt-2-i-right-2-sqrt-2-biet-69316</w:t>
      </w:r>
    </w:p>
    <w:p>
      <w:r>
        <w:t>https://loga.vn/cau-hoi/cho-i-la-don-vi-ao-goi-s-la-tap-hop-cac-so-nguyenduong-n-co-2-chu-so-thoa-man-i-n-la-so-nguyen-d-24444</w:t>
      </w:r>
    </w:p>
    <w:p>
      <w:r>
        <w:t>https://loga.vn/cau-hoi/trongtap-cac-so-phuc-goi-z-1-z-2-la-hai-nghiem-cua-phuong-trinh-z-2-z-frac-2017-4-0-voi-z-2-co-t-5265</w:t>
      </w:r>
    </w:p>
    <w:p>
      <w:r>
        <w:t>https://loga.vn/cau-hoi/trong-mat-phang-phuc-cho-so-phuc-z-thoa-man-z-3-4i-2-w-2z-i-1-tap-hop-diem-bieu-dien-so-phuc-w-d-63242</w:t>
      </w:r>
    </w:p>
    <w:p>
      <w:r>
        <w:t>https://loga.vn/cau-hoi/voi-hai-so-phuc-z-1-va-z-2-thoa-man-z-1-z-2-8-6i-va-left-z-1-z-2-right-2-tim-gia-tri-lon-nhat-p-34021</w:t>
      </w:r>
    </w:p>
    <w:p>
      <w:r>
        <w:t>https://loga.vn/cau-hoi/cho-cac-so-phuc-z-thoa-man-left-z-right-1-goi-m-m-lan-luot-la-gia-tri-lon-nhat-va-gia-tri-nho-nh-13580</w:t>
      </w:r>
    </w:p>
    <w:p>
      <w:r>
        <w:t>https://loga.vn/cau-hoi/chocac-so-phuc-z-1-1-z-2-2-3i-va-so-phuc-z-thoa-man-left-z-1-i-right-left-z-3-i-right-2-sqrt-2-g-16595</w:t>
      </w:r>
    </w:p>
    <w:p>
      <w:r>
        <w:t>https://loga.vn/cau-hoi/cho-hai-so-phuc-z-1-z-2-thoa-man-left-z-1-right-2-left-z-2-right-sqrt-3-goi-m-n-la-cac-diem-bieu-32026</w:t>
      </w:r>
    </w:p>
    <w:p>
      <w:r>
        <w:t>https://loga.vn/cau-hoi/cho-so-phuc-z-thoa-man-left-z-3-4i-right-sqrt-5-goi-m-m-lan-luot-la-gia-tri-lon-nhat-va-gia-tri-754</w:t>
      </w:r>
    </w:p>
    <w:p>
      <w:r>
        <w:t>https://loga.vn/cau-hoi/cho-so-phuc-z-thoa-man-left-z-1-right-left-z-i-right-tim-mo-dun-nho-nhat-cua-so-phuc-tet-w-2z-2-15914</w:t>
      </w:r>
    </w:p>
    <w:p>
      <w:r>
        <w:t>https://loga.vn/cau-hoi/cho-so-phuc-z-thoa-man-1-i-z-3-i-overline-z-2-6i-tim-mo-dun-so-phuc-w-2z-2-69840</w:t>
      </w:r>
    </w:p>
    <w:p>
      <w:r>
        <w:t>https://loga.vn/cau-hoi/choso-phuc-z-va-w-thoa-man-z-tet-w-3-4i-va-left-z-tet-w-right-9-tim-gia-tri-lon-nhat-cua-bieu-th-4591</w:t>
      </w:r>
    </w:p>
    <w:p>
      <w:r>
        <w:t>https://loga.vn/cau-hoi/cho-so-phuc-z-thoa-man-goi-m-m-lan-luot-la-gia-tri-lon-nhat-va-nho-nhat-tinh-modun-cua-so-phuc-57579</w:t>
      </w:r>
    </w:p>
    <w:p>
      <w:r>
        <w:t>https://loga.vn/cau-hoi/giasu-z-1-z-2-la-hai-nghiem-phuc-cua-phuong-trinh-left-left-2-i-right-left-z-right-z-1-2i-z-righ-83</w:t>
      </w:r>
    </w:p>
    <w:p>
      <w:r>
        <w:t>https://loga.vn/cau-hoi/et-cac-so-phuc-z-a-bi-left-a-b-in-mathbb-r-right-thoa-man-left-z-1-2i-right-sqrt-5-tim-p-16a-8b-15910</w:t>
      </w:r>
    </w:p>
    <w:p>
      <w:r>
        <w:t>https://loga.vn/cau-hoi/mot-tam-nhom-hinh-vuong-canh-6cm-nguoi-ta-muon-cat-mot-hinh-thang-nhu-hinh-ve-sau-tim-tong-y-de-55275</w:t>
      </w:r>
    </w:p>
    <w:p>
      <w:r>
        <w:t>https://loga.vn/cau-hoi/tim-tat-ca-cac-gia-tri-tham-so-m-de-phuong-trinh-9-9-2-2-2m-1-15-2-2-1-4m-2-5-2-2-4-2-0-co-2-ngh-58088</w:t>
      </w:r>
    </w:p>
    <w:p>
      <w:r>
        <w:t>https://loga.vn/cau-hoi/cho-cac-so-thuc-a-b-m-n-sao-cho-2m-n-0-thao-man-dieu-kien-tim-gia-tri-nho-nhat-bieu-thuc-p-sqrt-60966</w:t>
      </w:r>
    </w:p>
    <w:p>
      <w:r>
        <w:t>https://loga.vn/cau-hoi/tinh-tong-tat-ca-cac-nghiem-phuong-trinh-cos2-tan-2-frac-cos-2-cos-3-1-cos-2-tren-doan-1-70-57882</w:t>
      </w:r>
    </w:p>
    <w:p>
      <w:r>
        <w:t>https://loga.vn/cau-hoi/cho-ham-so-y-frac-1-m-2-2-3-co-tat-ca-bao-nhieu-gia-tri-m-de-do-thi-ham-so-co-dung-hai-duong-tie-57884</w:t>
      </w:r>
    </w:p>
    <w:p>
      <w:r>
        <w:t>https://loga.vn/cau-hoi/cho-ham-so-f-frac-2-1-dao-ham-cap-2018-ham-so-f-57885</w:t>
      </w:r>
    </w:p>
    <w:p>
      <w:r>
        <w:t>https://loga.vn/cau-hoi/cho-ham-so-y-3-5-2-co-do-thi-c-hoi-co-bao-nhieu-diem-tren-duong-thang-d-y-2-6-sao-cho-tu-do-ke-d-58497</w:t>
      </w:r>
    </w:p>
    <w:p>
      <w:r>
        <w:t>https://loga.vn/cau-hoi/trong-mat-phang-oy-cho-duong-tron-c-2-y-2-2-6y-6-0-duong-thang-d-di-qua-m-2-3-cat-c-hai-diem-a-b-58498</w:t>
      </w:r>
    </w:p>
    <w:p>
      <w:r>
        <w:t>https://loga.vn/cau-hoi/co-bao-nhieu-gia-tri-nguyen-tham-so-m-thuoc-doan-0-2018-de-he-phuong-trinh-co-nghiem-58080</w:t>
      </w:r>
    </w:p>
    <w:p>
      <w:r>
        <w:t>https://loga.vn/cau-hoi/cho-ham-so-y-4-2m-2-2-m-2-m-4-diem-d-left-0-3-right-tim-tat-ca-cac-gia-tri-m-de-do-thi-ham-so-da-55276</w:t>
      </w:r>
    </w:p>
    <w:p>
      <w:r>
        <w:t>https://loga.vn/cau-hoi/we-re-over-the-who-wouldn-t-be-we-ve-just-won-1million-20150</w:t>
      </w:r>
    </w:p>
    <w:p>
      <w:r>
        <w:t>https://loga.vn/cau-hoi/you-ve-all-the-point-the-film-itself-isnot-racist-it-simply-tries-to-make-us-question-our-own-of-4197</w:t>
      </w:r>
    </w:p>
    <w:p>
      <w:r>
        <w:t>https://loga.vn/cau-hoi/whenthe-manager-of-our-company-retires-the-deputy-manager-will-that-position-24155</w:t>
      </w:r>
    </w:p>
    <w:p>
      <w:r>
        <w:t>https://loga.vn/cau-hoi/the-us-troops-are-using-much-more-sophisticatedweapons-in-far-east-67274</w:t>
      </w:r>
    </w:p>
    <w:p>
      <w:r>
        <w:t>https://loga.vn/cau-hoi/are-they-they-look-just-34307</w:t>
      </w:r>
    </w:p>
    <w:p>
      <w:r>
        <w:t>https://loga.vn/cau-hoi/the-move-to-a-different-environment-had-brought-about-asignificant-in-mary-s-state-of-mind-14846</w:t>
      </w:r>
    </w:p>
    <w:p>
      <w:r>
        <w:t>https://loga.vn/cau-hoi/14-it-s-the-prime-minister-s-right-to-an-election-at-any-time-he-likes-60327</w:t>
      </w:r>
    </w:p>
    <w:p>
      <w:r>
        <w:t>https://loga.vn/cau-hoi/i-see-tom-and-jerry-i-always-feel-interested-because-the-cartoon-is-so-eciting-26009</w:t>
      </w:r>
    </w:p>
    <w:p>
      <w:r>
        <w:t>https://loga.vn/cau-hoi/mrs-jenkins-was-too-ill-to-go-out-and-pay-her-phone-bill-and-they-ve-just-cut-her-she-ought-to-c-37874</w:t>
      </w:r>
    </w:p>
    <w:p>
      <w:r>
        <w:t>https://loga.vn/cau-hoi/shewent-to-college-to-study-history-but-changed-and-is-now-a-doctor-12114</w:t>
      </w:r>
    </w:p>
    <w:p>
      <w:r>
        <w:t>https://loga.vn/cau-hoi/mark-the-letter-a-b-c-or-d-on-your-answer-sheet-toindicate-the-word-opposite-in-meaning-to-the-u-28821</w:t>
      </w:r>
    </w:p>
    <w:p>
      <w:r>
        <w:t>https://loga.vn/cau-hoi/mark-the-letter-a-b-c-or-d-on-your-answer-sheet-to-indicate-the-wordor-phrase-that-is-closest-in-3833</w:t>
      </w:r>
    </w:p>
    <w:p>
      <w:r>
        <w:t>https://loga.vn/cau-hoi/i-think-the-strikes-will-bring-some-changes-in-management-16539</w:t>
      </w:r>
    </w:p>
    <w:p>
      <w:r>
        <w:t>https://loga.vn/cau-hoi/mark-the-letter-a-b-c-or-d-on-your-answer-sheet-to-indicate-the-word-s-o0pposite-in-meaning-to-t-11963</w:t>
      </w:r>
    </w:p>
    <w:p>
      <w:r>
        <w:t>https://loga.vn/cau-hoi/question-36-the-government-decided-to-pull-down-the-old-building-adter-asking-for-the-ideas-from-62342</w:t>
      </w:r>
    </w:p>
    <w:p>
      <w:r>
        <w:t>https://loga.vn/cau-hoi/mark-the-letter-a-b-c-or-d-on-your-answer-sheet-to-indicate-theword-s-opposite-in-meaning-to-the-4050</w:t>
      </w:r>
    </w:p>
    <w:p>
      <w:r>
        <w:t>https://loga.vn/cau-hoi/nga-is-very-modest-always-her-success-29113</w:t>
      </w:r>
    </w:p>
    <w:p>
      <w:r>
        <w:t>https://loga.vn/cau-hoi/mark-the-letter-a-b-c-or-d-on-your-answersheet-to-indicate-the-word-opposite-in-meaning-to-the-u-24364</w:t>
      </w:r>
    </w:p>
    <w:p>
      <w:r>
        <w:t>https://loga.vn/cau-hoi/mark-the-letter-a-b-c-or-d-on-youranswer-sheet-to-indicate-the-word-s-closest-in-meaning-to-the-16767</w:t>
      </w:r>
    </w:p>
    <w:p>
      <w:r>
        <w:t>https://loga.vn/cau-hoi/certainly-man-must-the-future-andfind-ways-of-providing-for-his-need-24144</w:t>
      </w:r>
    </w:p>
    <w:p>
      <w:r>
        <w:t>https://loga.vn/cau-hoi/read-the-following-passage-and-mark-the-letter-a-b-c-or-d-on-youranswer-sheet-to-indicate-the-co-13535</w:t>
      </w:r>
    </w:p>
    <w:p>
      <w:r>
        <w:t>https://loga.vn/cau-hoi/read-the-following-passage-and-mark-the-letter-a-b-c-d-on-your-answer-sheet-to-indicate-the-corr-69308</w:t>
      </w:r>
    </w:p>
    <w:p>
      <w:r>
        <w:t>https://loga.vn/cau-hoi/although-the-lie-detectors-are-being-used-by-governments-police-departments-and-businesses-that-30293</w:t>
      </w:r>
    </w:p>
    <w:p>
      <w:r>
        <w:t>https://loga.vn/cau-hoi/read-the-following-passage-and-mark-theletter-a-b-c-or-d-on-your-answer-sheet-to-indicate-the-co-3540</w:t>
      </w:r>
    </w:p>
    <w:p>
      <w:r>
        <w:t>https://loga.vn/cau-hoi/read-the-following-passage-and-mark-theletter-a-b-c-or-d-on-your-answer-sheet-to-indicate-the-co-3537</w:t>
      </w:r>
    </w:p>
    <w:p>
      <w:r>
        <w:t>https://www.facebook.com/sharer/sharer.php?u=https://loga.vn/tro-choi/game-the-gioi-pokemon-34</w:t>
      </w:r>
    </w:p>
    <w:p>
      <w:r>
        <w:t>https://www.facebook.com/sharer/sharer.php?u=https://loga.vn/tro-choi/game-ran-vui-ve-happy-snakes-38</w:t>
      </w:r>
    </w:p>
    <w:p>
      <w:r>
        <w:t>https://www.facebook.com/sharer/sharer.php?u=https://loga.vn/tro-choi/game-ep-hinh-1010-37</w:t>
      </w:r>
    </w:p>
    <w:p>
      <w:r>
        <w:t>https://www.facebook.com/sharer/sharer.php?u=https://loga.vn/tro-choi/da-penalty-shootout-multi-league-36</w:t>
      </w:r>
    </w:p>
    <w:p>
      <w:r>
        <w:t>https://www.facebook.com/sharer/sharer.php?u=https://loga.vn/tro-choi/game-ran-worma-io-33</w:t>
      </w:r>
    </w:p>
    <w:p>
      <w:r>
        <w:t>https://www.facebook.com/sharer/sharer.php?u=https://loga.vn/tro-choi/game-cho-dao-vang-doge-miner-32</w:t>
      </w:r>
    </w:p>
    <w:p>
      <w:r>
        <w:t>https://www.facebook.com/sharer/sharer.php?u=https://loga.vn/tro-choi/game-ay-tuong-pac-on-31</w:t>
      </w:r>
    </w:p>
    <w:p>
      <w:r>
        <w:t>https://www.facebook.com/sharer/sharer.php?u=https://loga.vn/tro-choi/game-ban-cung-stickman-archer-2-29</w:t>
      </w:r>
    </w:p>
    <w:p>
      <w:r>
        <w:t>https://www.facebook.com/sharer/sharer.php?u=https://loga.vn/tro-choi/game-sinh-ton-braains-io-48</w:t>
      </w:r>
    </w:p>
    <w:p>
      <w:r>
        <w:t>https://www.facebook.com/sharer/sharer.php?u=https://loga.vn/tro-choi/mieng-sat-iron-snout-28</w:t>
      </w:r>
    </w:p>
    <w:p>
      <w:r>
        <w:t>https://www.facebook.com/sharer/sharer.php?u=https://loga.vn/tro-choi/game-lac-uc-ac-idle-dice-27</w:t>
      </w:r>
    </w:p>
    <w:p>
      <w:r>
        <w:t>https://www.facebook.com/sharer/sharer.php?u=https://loga.vn/tro-choi/year-round-fashionista-elsa-16</w:t>
      </w:r>
    </w:p>
    <w:p>
      <w:r>
        <w:t>https://www.facebook.com/sharer/sharer.php?u=https://loga.vn/tro-choi/agario-agar-io-17</w:t>
      </w:r>
    </w:p>
    <w:p>
      <w:r>
        <w:t>https://www.facebook.com/sharer/sharer.php?u=https://loga.vn/tro-choi/deeeep-io-18</w:t>
      </w:r>
    </w:p>
    <w:p>
      <w:r>
        <w:t>https://www.facebook.com/sharer/sharer.php?u=https://loga.vn/tro-choi/tube-clicker-19</w:t>
      </w:r>
    </w:p>
    <w:p>
      <w:r>
        <w:t>https://www.facebook.com/sharer/sharer.php?u=https://loga.vn/tro-choi/4-colors-pgs-20</w:t>
      </w:r>
    </w:p>
    <w:p>
      <w:r>
        <w:t>https://www.facebook.com/sharer/sharer.php?u=https://loga.vn/tai-lieu/de-minh-hoa-toan-lan-2-nam-2019-28674</w:t>
      </w:r>
    </w:p>
    <w:p>
      <w:r>
        <w:t>https://www.facebook.com/sharer/sharer.php?u=https://loga.vn/tai-lieu/mot-so-cau-hoi-trac-nghiem-tin-hoc-lop-11-co-dap-an-3732</w:t>
      </w:r>
    </w:p>
    <w:p>
      <w:r>
        <w:t>https://www.facebook.com/sharer/sharer.php?u=https://loga.vn/tai-lieu/ngan-hang-cau-hoi-trac-nghiem-lich-su-lop-11-co-dap-an-4013</w:t>
      </w:r>
    </w:p>
    <w:p>
      <w:r>
        <w:t>https://www.facebook.com/sharer/sharer.php?u=https://loga.vn/tai-lieu/tong-hop-toan-bo-cong-thuc-toan-12-2123</w:t>
      </w:r>
    </w:p>
    <w:p>
      <w:r>
        <w:t>https://www.facebook.com/sharer/sharer.php?u=https://loga.vn/tai-lieu/bai-tap-toa-do-khong-gian-oyz-muc-do-van-dung-co-dap-an-va-loi-giai-chi-tiet-1472</w:t>
      </w:r>
    </w:p>
    <w:p>
      <w:r>
        <w:t>https://www.facebook.com/sharer/sharer.php?u=https://loga.vn/tai-lieu/de-luyen-tap-kiem-tra-mon-tieng-anh-lop-10-unit-6-gender-equality-24439</w:t>
      </w:r>
    </w:p>
    <w:p>
      <w:r>
        <w:t>https://www.facebook.com/sharer/sharer.php?u=https://loga.vn/tai-lieu/bai-tap-trac-nghiem-unit-3-tieng-anh-11-co-dap-an-3175</w:t>
      </w:r>
    </w:p>
    <w:p>
      <w:r>
        <w:t>https://loga.vn/bai-viet/the-loai/ngu-van-12-19</w:t>
      </w:r>
    </w:p>
    <w:p>
      <w:r>
        <w:t>https://loga.vn/bai-viet/the-loai/vat-li-12-10</w:t>
      </w:r>
    </w:p>
    <w:p>
      <w:r>
        <w:t>https://loga.vn/bai-viet/the-loai/hoa-hoc-12-2</w:t>
      </w:r>
    </w:p>
    <w:p>
      <w:r>
        <w:t>https://loga.vn/bai-viet/the-loai/tieng-anh-12-11</w:t>
      </w:r>
    </w:p>
    <w:p>
      <w:r>
        <w:t>https://loga.vn/bai-viet/the-loai/de-thi-thu-6</w:t>
      </w:r>
    </w:p>
    <w:p>
      <w:r>
        <w:t>https://www.facebook.com/sharer/sharer.php?u=https://loga.vn/bai-viet/the-loai/bang-tin-5</w:t>
      </w:r>
    </w:p>
    <w:p>
      <w:r>
        <w:t>/recover/initiate/?privacy_mutation_token=eyJ0eXBlIjowLCJjcmVhdGlvbl90aW1lIjoxNjQ3NTg1MDA4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ach-tinh-diem-tot-nghiep-thpt-quoc-gia-2020-moi-nhat-99-do-tot-nghiep-17107%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ach-tinh-diem-tot-nghiep-thpt-quoc-gia-2020-moi-nhat-99-do-tot-nghiep-17107%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https://loga.vn#home</w:t>
      </w:r>
    </w:p>
    <w:p>
      <w:r>
        <w:t>https://loga.vn#profile</w:t>
      </w:r>
    </w:p>
    <w:p>
      <w:r>
        <w:t>https://loga.vn#</w:t>
      </w:r>
    </w:p>
    <w:p>
      <w:r>
        <w:t>https://loga.vn#dropdown1</w:t>
      </w:r>
    </w:p>
    <w:p>
      <w:r>
        <w:t>https://loga.vn#dropdown2</w:t>
      </w:r>
    </w:p>
    <w:p>
      <w:r>
        <w:t>https://www.facebook.com/sharer/sharer.php?u=https://loga.vn/bai-viet/dang-ki-m-ctv-phat-trien-noi-dung-cho-loga-vn-1049</w:t>
      </w:r>
    </w:p>
    <w:p>
      <w:r>
        <w:t>https://www.youtube.com/watch?v=MjQ6Z9O7KlU</w:t>
      </w:r>
    </w:p>
    <w:p>
      <w:r>
        <w:t>https://www.youtube.com/watch?v=ARPp0tUJMpE&amp;t=2s</w:t>
      </w:r>
    </w:p>
    <w:p>
      <w:r>
        <w:t>https://loga.vn/bai-viet/ket-qua-cuoc-thi-dua-rank-tu-21-5-10-6-khoa-2k-1047</w:t>
      </w:r>
    </w:p>
    <w:p>
      <w:r>
        <w:t>https://loga.vn/bai-viet/de-thi-thu-toan-thptqg-2018-truong-thpt-quy-hop-2-nghe-an-30</w:t>
      </w:r>
    </w:p>
    <w:p>
      <w:r>
        <w:t>https://loga.vn/bai-viet/de-thi-thu-toan-thptqg-2018-truong-thpt-nghen-ha-tinh-lan-2-29</w:t>
      </w:r>
    </w:p>
    <w:p>
      <w:r>
        <w:t>https://loga.vn/bai-viet/de-thi-thu-toan-thptqg-2018-truong-thpt-chuyen-dai-hoc-vinh-nghe-an-lan-2-28</w:t>
      </w:r>
    </w:p>
    <w:p>
      <w:r>
        <w:t>https://loga.vn/bai-viet/de-thi-thu-thpt-quoc-gia-2018-mon-toan-so-gd-va-dt-ha-tinh-27</w:t>
      </w:r>
    </w:p>
    <w:p>
      <w:r>
        <w:t>https://loga.vn/bai-viet/de-thi-thu-toan-thptqg-2018-lien-truong-thpt-nghe-an-lan-2-26</w:t>
      </w:r>
    </w:p>
    <w:p>
      <w:r>
        <w:t>https://loga.vn/bai-viet/de-thi-thu-toan-thptqg-2018-truong-thpt-luong-the-vinh-ha-noi-lan-2-25</w:t>
      </w:r>
    </w:p>
    <w:p>
      <w:r>
        <w:t>/recover/initiate/?privacy_mutation_token=eyJ0eXBlIjowLCJjcmVhdGlvbl90aW1lIjoxNjQ3NTg1MDMx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diem-chuan-trung-tuyen-dai-hoc-bach-khoa-ha-noi-2019-17046%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diem-chuan-trung-tuyen-dai-hoc-bach-khoa-ha-noi-2019-17046%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My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ac-buoc-luyen-bai-doc-tieng-anh-hieu-qua-16575%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ac-buoc-luyen-bai-doc-tieng-anh-hieu-qua-16575%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Mz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dich-ma-16477%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dich-ma-16477%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https://www.facebook.com/sharer/sharer.php?u=https://loga.vn/bai-viet/lich-thi-thpt-quoc-gia-2019-14707</w:t>
      </w:r>
    </w:p>
    <w:p>
      <w:r>
        <w:t>/recover/initiate/?privacy_mutation_token=eyJ0eXBlIjowLCJjcmVhdGlvbl90aW1lIjoxNjQ3NTg1MDM0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trao-doi-nuoc-o-thuc-vat-16470%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trao-doi-nuoc-o-thuc-vat-16470%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https://www.facebook.com/sharer/sharer.php?u=https://loga.vn/bai-viet/truong-dh-ngoai-thuong-cong-bo-phuong-an-tuyen-sinh-nam-2019-13193</w:t>
      </w:r>
    </w:p>
    <w:p>
      <w:r>
        <w:t>/recover/initiate/?privacy_mutation_token=eyJ0eXBlIjowLCJjcmVhdGlvbl90aW1lIjoxNjQ3NTg1MDM1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thien-nhien-nhiet-am-gio-mua-tom-tat-16381%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thien-nhien-nhiet-am-gio-mua-tom-tat-16381%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https://www.facebook.com/sharer/sharer.php?u=https://loga.vn/bai-viet/lien-he-quang-cao-11388</w:t>
      </w:r>
    </w:p>
    <w:p>
      <w:r>
        <w:t>https://www.facebook.com/LogaOnlineVN</w:t>
      </w:r>
    </w:p>
    <w:p>
      <w:r>
        <w:t>/recover/initiate/?privacy_mutation_token=eyJ0eXBlIjowLCJjcmVhdGlvbl90aW1lIjoxNjQ3NTg1MDM2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tong-ket-vat-ly-7-chuong-2-am-hoc-16236%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tong-ket-vat-ly-7-chuong-2-am-hoc-16236%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M3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bo-tips-ielts-speaking-16187%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bo-tips-ielts-speaking-16187%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https://www.facebook.com/sharer/sharer.php?u=https://loga.vn/bai-viet/full-dap-an-de-minh-hoa-toan-li-hoa-sinh-2019-11371</w:t>
      </w:r>
    </w:p>
    <w:p>
      <w:r>
        <w:t>https://loga.vn/bai-viet/dua-rank-nhan-qua-4117</w:t>
      </w:r>
    </w:p>
    <w:p>
      <w:r>
        <w:t>/recover/initiate/?privacy_mutation_token=eyJ0eXBlIjowLCJjcmVhdGlvbl90aW1lIjoxNjQ3NTg1MDM4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speaking-trong-bai-thi-ielts-part-2-chu-de-gioi-thieu-ve-1-nguoi-16182%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speaking-trong-bai-thi-ielts-part-2-chu-de-gioi-thieu-ve-1-nguoi-16182%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https://www.facebook.com/sharer/sharer.php?u=https://loga.vn/bai-viet/de-minh-hoa-thpt-qg-nam-2019-11370</w:t>
      </w:r>
    </w:p>
    <w:p>
      <w:r>
        <w:t>https://moet.gov.vn/content/tintuc/Lists/News/Attachments/5703/1_De_Toan_Thamkhao_K19.pdf</w:t>
      </w:r>
    </w:p>
    <w:p>
      <w:r>
        <w:t>https://moet.gov.vn/content/tintuc/Lists/News/Attachments/5703/2_De_Nguvan_Thamkhao_K19.pdf</w:t>
      </w:r>
    </w:p>
    <w:p>
      <w:r>
        <w:t>https://moet.gov.vn/content/tintuc/Lists/News/Attachments/5703/9_De_TiengAnh_Thamkhao_K19.pdf</w:t>
      </w:r>
    </w:p>
    <w:p>
      <w:r>
        <w:t>https://moet.gov.vn/content/tintuc/Lists/News/Attachments/5703/13_De_TiengDuc_Thamkhao_K19.pdf</w:t>
      </w:r>
    </w:p>
    <w:p>
      <w:r>
        <w:t>https://moet.gov.vn/content/tintuc/Lists/News/Attachments/5703/10_De_TiengNga_Thamkhao_K19.pdf</w:t>
      </w:r>
    </w:p>
    <w:p>
      <w:r>
        <w:t>https://moet.gov.vn/content/tintuc/Lists/News/Attachments/5703/14_De_TiengNhat_Thamkhao_K19.pdf</w:t>
      </w:r>
    </w:p>
    <w:p>
      <w:r>
        <w:t>https://moet.gov.vn/content/tintuc/Lists/News/Attachments/5703/11_De_TiengPhap_Thamkhao_K19.pdf</w:t>
      </w:r>
    </w:p>
    <w:p>
      <w:r>
        <w:t>https://moet.gov.vn/content/tintuc/Lists/News/Attachments/5703/12_De_TiengTrung_Thamkhao_K19.pdf</w:t>
      </w:r>
    </w:p>
    <w:p>
      <w:r>
        <w:t>https://moet.gov.vn/content/tintuc/Lists/News/Attachments/5703/3_De_Vatli_Thamkhao_K19.pdf</w:t>
      </w:r>
    </w:p>
    <w:p>
      <w:r>
        <w:t>https://moet.gov.vn/content/tintuc/Lists/News/Attachments/5703/4_De_Hoahoc_Thamkhao_K19.pdf</w:t>
      </w:r>
    </w:p>
    <w:p>
      <w:r>
        <w:t>https://moet.gov.vn/content/tintuc/Lists/News/Attachments/5703/5_De_Sinhhoc_Thamkhao_K19.pdf</w:t>
      </w:r>
    </w:p>
    <w:p>
      <w:r>
        <w:t>https://moet.gov.vn/content/tintuc/Lists/News/Attachments/5703/6_De_Lichsu_Thamkhao_K19.pdf</w:t>
      </w:r>
    </w:p>
    <w:p>
      <w:r>
        <w:t>https://moet.gov.vn/content/tintuc/Lists/News/Attachments/5703/7_De_Diali_Thamkhao_K19.pdf</w:t>
      </w:r>
    </w:p>
    <w:p>
      <w:r>
        <w:t>https://moet.gov.vn/content/tintuc/Lists/News/Attachments/5703/8_De_GDCD_Thamkhao_K19.pdf</w:t>
      </w:r>
    </w:p>
    <w:p>
      <w:r>
        <w:t>https://loga.vn/bai-viet/diem-chuan-du-kien-dh-bach-khoa-ha-noi-2018-2258</w:t>
      </w:r>
    </w:p>
    <w:p>
      <w:r>
        <w:t>/recover/initiate/?privacy_mutation_token=eyJ0eXBlIjowLCJjcmVhdGlvbl90aW1lIjoxNjQ3NTg1MDM5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trong-am-tieng-anh-16169%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trong-am-tieng-anh-16169%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https://www.facebook.com/sharer/sharer.php?u=https://loga.vn/bai-viet/bo-gd-cong-bo-phuong-an-thi-thpt-quoc-gia-2019-11361</w:t>
      </w:r>
    </w:p>
    <w:p>
      <w:r>
        <w:t>https://loga.vn/bai-viet/nhung-cot-moc-quan-trong-can-nam-ro-sau-khi-biet-diem-thi-thpt-2254</w:t>
      </w:r>
    </w:p>
    <w:p>
      <w:r>
        <w:t>https://www.facebook.com/sharer/sharer.php?u=https://loga.vn/bai-viet/huong-dan-nap-the-tren-loga-13</w:t>
      </w:r>
    </w:p>
    <w:p>
      <w:r>
        <w:t>https://shopee.vn/To%C3%A0n-Qu%E1%BB%91c-Voucher-Th%E1%BA%BB-h%E1%BB%8Dc-t%E1%BA%ADp-tr%C3%AAn-Loga.vn-i.42879942.1004751911</w:t>
      </w:r>
    </w:p>
    <w:p>
      <w:r>
        <w:t>http://loga.vn/nap-the</w:t>
      </w:r>
    </w:p>
    <w:p>
      <w:r>
        <w:t>https://www.facebook.com/sharer/sharer.php?u=https://loga.vn/bai-viet/the-loai/sinh-hoc-12-9</w:t>
      </w:r>
    </w:p>
    <w:p>
      <w:r>
        <w:t>https://loga.vn/bai-viet/bai-3-dieu-hoa-hoat-dong-gen-tiep-theo-17041</w:t>
      </w:r>
    </w:p>
    <w:p>
      <w:r>
        <w:t>https://loga.vn/bai-viet/bai-3-dieu-hoa-hoat-dong-gen-17040</w:t>
      </w:r>
    </w:p>
    <w:p>
      <w:r>
        <w:t>https://loga.vn/bai-viet/bai-2-phien-ma-va-dich-ma-17039</w:t>
      </w:r>
    </w:p>
    <w:p>
      <w:r>
        <w:t>https://loga.vn/bai-viet/bai-2-phien-ma-va-dich-ma-tiep-theo-17038</w:t>
      </w:r>
    </w:p>
    <w:p>
      <w:r>
        <w:t>https://loga.vn/bai-viet/bai-1-gen-ma-di-truyen-va-qua-trinh-nhan-doi-cua-adn-17037</w:t>
      </w:r>
    </w:p>
    <w:p>
      <w:r>
        <w:t>https://loga.vn/bai-viet/phuong-phap-giai-cac-bai-tap-di-truyen-hoc-quan-the-16928</w:t>
      </w:r>
    </w:p>
    <w:p>
      <w:r>
        <w:t>/recover/initiate/?privacy_mutation_token=eyJ0eXBlIjowLCJjcmVhdGlvbl90aW1lIjoxNjQ3NTg1MDQz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bai-9-quy-luat-menden-quy-luat-phan-li-doc-lap-17087%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bai-9-quy-luat-menden-quy-luat-phan-li-doc-lap-17087%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https://www.facebook.com/sharer/sharer.php?u=https://loga.vn/bai-viet/phien-ma-va-dich-ma-17066</w:t>
      </w:r>
    </w:p>
    <w:p>
      <w:r>
        <w:t>https://www.facebook.com/sharer/sharer.php?u=https://loga.vn/bai-viet/tong-hop-cong-thuc-phan-adn-phien-ma-dich-ma-17064</w:t>
      </w:r>
    </w:p>
    <w:p>
      <w:r>
        <w:t>https://www.facebook.com/sharer/sharer.php?u=https://loga.vn/bai-viet/gen-ma-di-truyen-va-qua-trinh-nhan-doi-cua-adn-17060</w:t>
      </w:r>
    </w:p>
    <w:p>
      <w:r>
        <w:t>https://www.facebook.com/sharer/sharer.php?u=https://loga.vn/bai-viet/dot-bien-cau-truc-nhiem-sac-the-17059</w:t>
      </w:r>
    </w:p>
    <w:p>
      <w:r>
        <w:t>https://www.facebook.com/sharer/sharer.php?u=https://loga.vn/bai-viet/bai-6-dot-bien-so-luong-nhiem-sac-the-17058</w:t>
      </w:r>
    </w:p>
    <w:p>
      <w:r>
        <w:t>https://www.facebook.com/sharer/sharer.php?u=https://loga.vn/bai-viet/bai-5-nhiem-sac-the-va-dot-bien-cau-truc-nhiem-sac-the-17043</w:t>
      </w:r>
    </w:p>
    <w:p>
      <w:r>
        <w:t>/recover/initiate/?privacy_mutation_token=eyJ0eXBlIjowLCJjcmVhdGlvbl90aW1lIjoxNjQ3NTg1MDQ1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bai-8-quy-luat-menden-quy-luat-phan-li-17086%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bai-8-quy-luat-menden-quy-luat-phan-li-17086%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https://www.facebook.com/sharer/sharer.php?u=https://loga.vn/bai-viet/bai-4-dot-bien-gen-17042</w:t>
      </w:r>
    </w:p>
    <w:p>
      <w:r>
        <w:t>https://loga.vn/bai-viet/anh-huong-cua-cac-nhan-to-ngoai-canh-den-quang-hop-16888</w:t>
      </w:r>
    </w:p>
    <w:p>
      <w:r>
        <w:t>https://loga.vn/bai-viet/the-loai/ngu-van-11-4</w:t>
      </w:r>
    </w:p>
    <w:p>
      <w:r>
        <w:t>https://loga.vn/bai-viet/the-loai/hoa-hoc-11-17</w:t>
      </w:r>
    </w:p>
    <w:p>
      <w:r>
        <w:t>https://loga.vn/bai-viet/the-loai/vat-li-11-15</w:t>
      </w:r>
    </w:p>
    <w:p>
      <w:r>
        <w:t>https://loga.vn/bai-viet/the-loai/toan-hoc-11-13</w:t>
      </w:r>
    </w:p>
    <w:p>
      <w:r>
        <w:t>https://loga.vn/bai-viet/the-loai/tieng-anh-11-21</w:t>
      </w:r>
    </w:p>
    <w:p>
      <w:r>
        <w:t>https://www.facebook.com/sharer/sharer.php?u=https://loga.vn/bai-viet/the-loai/sinh-hoc-11-8</w:t>
      </w:r>
    </w:p>
    <w:p>
      <w:r>
        <w:t>/recover/initiate/?privacy_mutation_token=eyJ0eXBlIjowLCJjcmVhdGlvbl90aW1lIjoxNjQ3NTg1MDQ3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-6-17085%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-6-17085%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Q4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-5-17084%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-5-17084%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https://www.facebook.com/sharer/sharer.php?u=https://loga.vn/bai-viet/sinh-hoc-11-dien-the-hoat-dong-va-su-lan-truyen-cua-dien-the-hoat-dong-tren-soi-than-kinh-17069</w:t>
      </w:r>
    </w:p>
    <w:p>
      <w:r>
        <w:t>https://loga.vn/bai-viet/sinh-hoc-11-sinh-san-vo-tinh-o-dong-vat-17024</w:t>
      </w:r>
    </w:p>
    <w:p>
      <w:r>
        <w:t>/recover/initiate/?privacy_mutation_token=eyJ0eXBlIjowLCJjcmVhdGlvbl90aW1lIjoxNjQ3NTg1MDQ5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-4-17080%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-4-17080%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https://www.facebook.com/sharer/sharer.php?u=https://loga.vn/bai-viet/sinh-hoc-11-dien-the-nghi-17068</w:t>
      </w:r>
    </w:p>
    <w:p>
      <w:r>
        <w:t>https://loga.vn/bai-viet/sinh-hoc-11-sinh-san-huu-tinh-o-thuc-vat-17022</w:t>
      </w:r>
    </w:p>
    <w:p>
      <w:r>
        <w:t>/recover/initiate/?privacy_mutation_token=eyJ0eXBlIjowLCJjcmVhdGlvbl90aW1lIjoxNjQ3NTg1MDUw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-3-17079%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-3-17079%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https://www.facebook.com/sharer/sharer.php?u=https://loga.vn/bai-viet/sinh-hoc-11-huong-dong-17067</w:t>
      </w:r>
    </w:p>
    <w:p>
      <w:r>
        <w:t>https://loga.vn/bai-viet/sinh-hoc-11-sinh-san-vo-tinh-o-thuc-vat-17019</w:t>
      </w:r>
    </w:p>
    <w:p>
      <w:r>
        <w:t>/recover/initiate/?privacy_mutation_token=eyJ0eXBlIjowLCJjcmVhdGlvbl90aW1lIjoxNjQ3NTg1MDUx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-2-17078%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boi-duong-hoc-sinh-gioi-mon-sinh-hoc-11-phan-2-17078%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https://www.facebook.com/sharer/sharer.php?u=https://loga.vn/bai-viet/trao-doi-nuoc-va-khoang-o-co-the-thuc-vat-17065</w:t>
      </w:r>
    </w:p>
    <w:p>
      <w:r>
        <w:t>https://loga.vn/bai-viet/sinh-hoc-11-cac-nhan-to-anh-huong-den-sinh-truong-va-phat-trien-o-dong-vat-17016</w:t>
      </w:r>
    </w:p>
    <w:p>
      <w:r>
        <w:t>/recover/initiate/?privacy_mutation_token=eyJ0eXBlIjowLCJjcmVhdGlvbl90aW1lIjoxNjQ3NTg1MDUy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boi-duong-hoc-sinh-gioi-sinh-hoc-11-phan-1-17076%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boi-duong-hoc-sinh-gioi-sinh-hoc-11-phan-1-17076%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https://www.facebook.com/sharer/sharer.php?u=https://loga.vn/bai-viet/sinh-hoc-11-dieu-khien-sinh-san-o-dong-vat-va-sinh-de-co-ke-hoach-o-nguoi-17032</w:t>
      </w:r>
    </w:p>
    <w:p>
      <w:r>
        <w:t>https://loga.vn/bai-viet/sinh-hoc-11-sinh-truong-va-phat-trien-o-dong-vat-17009</w:t>
      </w:r>
    </w:p>
    <w:p>
      <w:r>
        <w:t>/recover/initiate/?privacy_mutation_token=eyJ0eXBlIjowLCJjcmVhdGlvbl90aW1lIjoxNjQ3NTg1MDU0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sinh-hoc-11-tap-tinh-cua-dong-vat-17071%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sinh-hoc-11-tap-tinh-cua-dong-vat-17071%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https://www.facebook.com/sharer/sharer.php?u=https://loga.vn/bai-viet/sinh-hoc-11-co-che-dieu-hoa-sinh-san-17030</w:t>
      </w:r>
    </w:p>
    <w:p>
      <w:r>
        <w:t>https://loga.vn/bai-viet/sinh-hoc-11-phat-trien-o-thuc-vat-co-hoa-17007</w:t>
      </w:r>
    </w:p>
    <w:p>
      <w:r>
        <w:t>/recover/initiate/?privacy_mutation_token=eyJ0eXBlIjowLCJjcmVhdGlvbl90aW1lIjoxNjQ3NTg1MDU1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sinh-hoc-11-sinh-truong-o-thuc-vat-17070%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sinh-hoc-11-sinh-truong-o-thuc-vat-17070%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https://www.facebook.com/sharer/sharer.php?u=https://loga.vn/bai-viet/sinh-hoc-11-sinh-san-huu-tinh-o-dong-vat-17027</w:t>
      </w:r>
    </w:p>
    <w:p>
      <w:r>
        <w:t>https://loga.vn/bai-viet/sinh-hoc-11-hoocmon-thuc-vat-16997</w:t>
      </w:r>
    </w:p>
    <w:p>
      <w:r>
        <w:t>https://www.facebook.com/sharer/sharer.php?u=https://loga.vn/bai-viet/the-loai/toan-hoc-12-1</w:t>
      </w:r>
    </w:p>
    <w:p>
      <w:r>
        <w:t>https://loga.vn/bai-viet/thu-suc-voi-de-thi-mon-toan-thpt-16605</w:t>
      </w:r>
    </w:p>
    <w:p>
      <w:r>
        <w:t>https://loga.vn/bai-viet/thu-suc-voi-de-thi-mon-toan-thptqg-tren-ca-nuoc-16604</w:t>
      </w:r>
    </w:p>
    <w:p>
      <w:r>
        <w:t>https://loga.vn/bai-viet/toan-11-tap-hop-16573</w:t>
      </w:r>
    </w:p>
    <w:p>
      <w:r>
        <w:t>https://loga.vn/bai-viet/toan-11-phep-tinh-tien-16572</w:t>
      </w:r>
    </w:p>
    <w:p>
      <w:r>
        <w:t>https://loga.vn/bai-viet/toan-11-phep-quay-16563</w:t>
      </w:r>
    </w:p>
    <w:p>
      <w:r>
        <w:t>https://loga.vn/bai-viet/toan-11-phep-doi-ung-truc-16561</w:t>
      </w:r>
    </w:p>
    <w:p>
      <w:r>
        <w:t>https://loga.vn/bai-viet/toan-11-phep-doi-ung-tam-16560</w:t>
      </w:r>
    </w:p>
    <w:p>
      <w:r>
        <w:t>/recover/initiate/?privacy_mutation_token=eyJ0eXBlIjowLCJjcmVhdGlvbl90aW1lIjoxNjQ3NTg1MDU2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inh-thuc-cong-bo-de-minh-hoa-toan-nam-hoc-2020-17106%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inh-thuc-cong-bo-de-minh-hoa-toan-nam-hoc-2020-17106%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https://www.facebook.com/sharer/sharer.php?u=https://loga.vn/bai-viet/ung-dung-tinh-don-dieu-cua-ham-so-giai-phuong-trinh-16925</w:t>
      </w:r>
    </w:p>
    <w:p>
      <w:r>
        <w:t>https://www.facebook.com/sharer/sharer.php?u=https://loga.vn/bai-viet/cac-tim-cong-thuc-tong-quat-cua-day-so-cho-boi-cong-thuc-truy-hoi-16734</w:t>
      </w:r>
    </w:p>
    <w:p>
      <w:r>
        <w:t>https://www.facebook.com/sharer/sharer.php?u=https://loga.vn/bai-viet/khoi-tron-oay-16732</w:t>
      </w:r>
    </w:p>
    <w:p>
      <w:r>
        <w:t>https://www.facebook.com/sharer/sharer.php?u=https://loga.vn/bai-viet/phuong-trinh-so-phuc-16683</w:t>
      </w:r>
    </w:p>
    <w:p>
      <w:r>
        <w:t>https://www.facebook.com/sharer/sharer.php?u=https://loga.vn/bai-viet/tinh-toan-so-phuc-16658</w:t>
      </w:r>
    </w:p>
    <w:p>
      <w:r>
        <w:t>https://www.facebook.com/sharer/sharer.php?u=https://loga.vn/bai-viet/de-thi-thu-mon-toan-thpt-qg-2019-16649</w:t>
      </w:r>
    </w:p>
    <w:p>
      <w:r>
        <w:t>https://www.facebook.com/sharer/sharer.php?u=https://loga.vn/bai-viet/de-thi-thu-mon-toan-thpt-qg-16610</w:t>
      </w:r>
    </w:p>
    <w:p>
      <w:r>
        <w:t>https://loga.vn/bai-viet/the-loai/ngu-van-9-38</w:t>
      </w:r>
    </w:p>
    <w:p>
      <w:r>
        <w:t>https://loga.vn/bai-viet/the-loai/hoa-hoc-9-32</w:t>
      </w:r>
    </w:p>
    <w:p>
      <w:r>
        <w:t>https://loga.vn/bai-viet/the-loai/vat-ly-9-34</w:t>
      </w:r>
    </w:p>
    <w:p>
      <w:r>
        <w:t>https://loga.vn/bai-viet/the-loai/sinh-hoc-9-39</w:t>
      </w:r>
    </w:p>
    <w:p>
      <w:r>
        <w:t>https://www.facebook.com/sharer/sharer.php?u=https://loga.vn/bai-viet/the-loai/tieng-anh-9-23</w:t>
      </w:r>
    </w:p>
    <w:p>
      <w:r>
        <w:t>https://loga.vn/bai-viet/hoa-hop-chu-ngu-vi-ngu-16684</w:t>
      </w:r>
    </w:p>
    <w:p>
      <w:r>
        <w:t>https://loga.vn/bai-viet/chuyen-de-mao-tu-nang-cao-16644</w:t>
      </w:r>
    </w:p>
    <w:p>
      <w:r>
        <w:t>https://loga.vn/bai-viet/ly-thuyet-va-bai-tap-tieng-anh-9-unit-8-celebration-16386</w:t>
      </w:r>
    </w:p>
    <w:p>
      <w:r>
        <w:t>https://loga.vn/bai-viet/ly-thuyet-va-bai-tap-tieng-anh-9-unit-6-the-environment-16384</w:t>
      </w:r>
    </w:p>
    <w:p>
      <w:r>
        <w:t>https://loga.vn/bai-viet/ly-thuyet-va-bai-tap-tieng-anh-9-unit-4-learning-a-foreign-language-16383</w:t>
      </w:r>
    </w:p>
    <w:p>
      <w:r>
        <w:t>/recover/initiate/?privacy_mutation_token=eyJ0eXBlIjowLCJjcmVhdGlvbl90aW1lIjoxNjQ3NTg1MDYx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cau-so-sanh-trong-tieng-anh-17105%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cau-so-sanh-trong-tieng-anh-17105%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https://www.facebook.com/sharer/sharer.php?u=https://loga.vn/bai-viet/chuyen-de-mao-tu-va-danh-tu-dem-duoc-danh-tu-khong-dem-duoc-17102</w:t>
      </w:r>
    </w:p>
    <w:p>
      <w:r>
        <w:t>https://www.facebook.com/sharer/sharer.php?u=https://loga.vn/bai-viet/chuyen-de-cac-thi-tuong-lai-future-tenses-17101</w:t>
      </w:r>
    </w:p>
    <w:p>
      <w:r>
        <w:t>https://www.facebook.com/sharer/sharer.php?u=https://loga.vn/bai-viet/chuyen-de-thi-hien-tai-hoan-thanh-tiep-dien-thi-qua-khu-hoan-thanh-thi-qua-khu-hoan-thanh-tiep-d-17100</w:t>
      </w:r>
    </w:p>
    <w:p>
      <w:r>
        <w:t>https://www.facebook.com/sharer/sharer.php?u=https://loga.vn/bai-viet/unit-3-teen-stress-and-pressure-chuong-trinh-moi-17081</w:t>
      </w:r>
    </w:p>
    <w:p>
      <w:r>
        <w:t>https://www.facebook.com/sharer/sharer.php?u=https://loga.vn/bai-viet/unit-2-city-life-tieng-anh-9-chuong-trinh-moi-17077</w:t>
      </w:r>
    </w:p>
    <w:p>
      <w:r>
        <w:t>/recover/initiate/?privacy_mutation_token=eyJ0eXBlIjowLCJjcmVhdGlvbl90aW1lIjoxNjQ3NTg1MDcw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tinh-tu-va-trang-tu-adjectives-and-adverbs-17104%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tinh-tu-va-trang-tu-adjectives-and-adverbs-17104%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https://www.facebook.com/sharer/sharer.php?u=https://loga.vn/bai-viet/unit-1-visit-from-the-pen-pal-17074</w:t>
      </w:r>
    </w:p>
    <w:p>
      <w:r>
        <w:t>https://loga.vn/bai-viet/ly-thuyet-va-bai-tap-tieng-ang-lop-9-unit-1-a-visit-from-a-pen-pal-16380</w:t>
      </w:r>
    </w:p>
    <w:p>
      <w:r>
        <w:t>/recover/initiate/?privacy_mutation_token=eyJ0eXBlIjowLCJjcmVhdGlvbl90aW1lIjoxNjQ3NTg1MDcy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uyen-de-su-hoa-hop-giua-chu-ngu-va-dong-tu-tu-han-dinh-subject-verb-agreement-determiners-17103%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uyen-de-su-hoa-hop-giua-chu-ngu-va-dong-tu-tu-han-dinh-subject-verb-agreement-determiners-17103%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https://www.facebook.com/sharer/sharer.php?u=https://loga.vn/bai-viet/unit1-leisure-activities-english-8-chuong-trinh-moi-16864</w:t>
      </w:r>
    </w:p>
    <w:p>
      <w:r>
        <w:t>https://loga.vn/bai-viet/bai-tap-viet-lai-cau-hay-16291</w:t>
      </w:r>
    </w:p>
    <w:p>
      <w:r>
        <w:t>/recover/initiate/?privacy_mutation_token=eyJ0eXBlIjowLCJjcmVhdGlvbl90aW1lIjoxNjQ3NTg1MDcz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meo-nho-so-dinh-canh-mat-5-khoi-da-dien-deu-loai-p-q-3542%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meo-nho-so-dinh-canh-mat-5-khoi-da-dien-deu-loai-p-q-3542%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https://www.facebook.com/sharer/sharer.php?u=https://loga.vn/bai-viet/phuong-trinh-logarit-3541</w:t>
      </w:r>
    </w:p>
    <w:p>
      <w:r>
        <w:t>https://loga.vn/bai-viet/chuyen-de-ung-dung-tich-phan-giai-cac-bai-toan-thuc-te-3516</w:t>
      </w:r>
    </w:p>
    <w:p>
      <w:r>
        <w:t>https://www.facebook.com/sharer/sharer.php?u=https://loga.vn/bai-viet/cac-bai-toan-lien-quan-den-ham-so-bac-3-3540</w:t>
      </w:r>
    </w:p>
    <w:p>
      <w:r>
        <w:t>https://loga.vn/bai-viet/su-tuong-giao-do-thi-ham-so-3505</w:t>
      </w:r>
    </w:p>
    <w:p>
      <w:r>
        <w:t>https://www.facebook.com/sharer/sharer.php?u=https://loga.vn/bai-viet/cong-thuc-tong-quat-tinh-the-tich-mot-khoi-tu-dien-bat-ki-cong-thuc-tinh-nhanh-cho-cac-truong-hop-dac-biet-nen-nho-3538</w:t>
      </w:r>
    </w:p>
    <w:p>
      <w:r>
        <w:t>https://loga.vn/bai-viet/ham-so-luy-thua-muc-do-1-2-3503</w:t>
      </w:r>
    </w:p>
    <w:p>
      <w:r>
        <w:t>https://www.facebook.com/sharer/sharer.php?u=https://loga.vn/bai-viet/cong-thuc-tinh-nhanh-cac-bai-toan-hinh-hoc-trong-mat-phang-toa-do-oxyz-3537</w:t>
      </w:r>
    </w:p>
    <w:p>
      <w:r>
        <w:t>https://loga.vn/bai-viet/chuyen-de-he-truc-toa-do-trong-khong-gian-3500</w:t>
      </w:r>
    </w:p>
    <w:p>
      <w:r>
        <w:t>https://www.facebook.com/sharer/sharer.php?u=https://loga.vn/bai-viet/can-bac-hai-so-phuc-phuong-trinh-bac-hai-3534</w:t>
      </w:r>
    </w:p>
    <w:p>
      <w:r>
        <w:t>https://loga.vn/bai-viet/ham-so-logarit-3496</w:t>
      </w:r>
    </w:p>
    <w:p>
      <w:r>
        <w:t>https://www.facebook.com/sharer/sharer.php?u=https://loga.vn/bai-viet/m-dau-ve-so-phuc-3523</w:t>
      </w:r>
    </w:p>
    <w:p>
      <w:r>
        <w:t>https://loga.vn/bai-viet/chuyen-de-khoi-da-dien-3492</w:t>
      </w:r>
    </w:p>
    <w:p>
      <w:r>
        <w:t>https://www.facebook.com/sharer/sharer.php?u=https://loga.vn/bai-viet/mot-so-bai-toan-van-dung-cao-lien-quan-den-duong-tiem-can-do-thi-ham-so-3520</w:t>
      </w:r>
    </w:p>
    <w:p>
      <w:r>
        <w:t>https://loga.vn/bai-viet/phuong-trinh-ham-so-mu-3485</w:t>
      </w:r>
    </w:p>
    <w:p>
      <w:r>
        <w:t>/recover/initiate/?privacy_mutation_token=eyJ0eXBlIjowLCJjcmVhdGlvbl90aW1lIjoxNjQ3NTg1MDc1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ach-tinh-diem-tot-nghiep-thpt-quoc-gia-2019-moi-nhat-99-do-tot-nghiep-11379%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ach-tinh-diem-tot-nghiep-thpt-quoc-gia-2019-moi-nhat-99-do-tot-nghiep-11379%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https://www.facebook.com/sharer/sharer.php?u=https://loga.vn/bai-viet/thay-doi-tinh-diem-tot-nghiep-thpt-qg-2019-11156</w:t>
      </w:r>
    </w:p>
    <w:p>
      <w:r>
        <w:t>https://loga.vn/bai-viet/huong-dan-phuc-khao-bai-thi-thptqg-2018-2253</w:t>
      </w:r>
    </w:p>
    <w:p>
      <w:r>
        <w:t>https://www.facebook.com/sharer/sharer.php?u=https://loga.vn/bai-viet/khoa-vinh-vien-tai-khoan-khi-tao-ten-de-thi-linh-tinh-10872</w:t>
      </w:r>
    </w:p>
    <w:p>
      <w:r>
        <w:t>https://loga.vn/bai-viet/update-thong-tin-tra-cuu-diem-thi-thpt-quoc-gia-2018-1250</w:t>
      </w:r>
    </w:p>
    <w:p>
      <w:r>
        <w:t>https://www.facebook.com/sharer/sharer.php?u=https://loga.vn/bai-viet/danh-sach-user-duoc-thuong-rank-thang-10-6008</w:t>
      </w:r>
    </w:p>
    <w:p>
      <w:r>
        <w:t>https://loga.vn/bai-viet/diem-chuan-du-kien-cac-truong-dai-hoc-nam-2018-1060</w:t>
      </w:r>
    </w:p>
    <w:p>
      <w:r>
        <w:t>https://www.facebook.com/sharer/sharer.php?u=https://loga.vn/bai-viet/thpt-qg-2019-chia-lam-2-bai-thi-thpt-va-et-tuyen-dh-4161</w:t>
      </w:r>
    </w:p>
    <w:p>
      <w:r>
        <w:t>https://loga.vn/bai-viet/de-thi-van-thpt-quoc-gia-2018-1051</w:t>
      </w:r>
    </w:p>
    <w:p>
      <w:r>
        <w:t>https://loga.vn/bai-viet/co-ban-ve-nguyen-li-di-rich-le-16454</w:t>
      </w:r>
    </w:p>
    <w:p>
      <w:r>
        <w:t>https://www.facebook.com/sharer/sharer.php?u=https://loga.vn/bai-viet/the-loai/toan-hoc-9-27</w:t>
      </w:r>
    </w:p>
    <w:p>
      <w:r>
        <w:t>https://loga.vn/bai-viet/phuong-phap-giai-phuong-trinh-vo-ti-16235</w:t>
      </w:r>
    </w:p>
    <w:p>
      <w:r>
        <w:t>https://loga.vn/bai-viet/bat-dang-thuc-cauchy-schwarz-16197</w:t>
      </w:r>
    </w:p>
    <w:p>
      <w:r>
        <w:t>https://loga.vn/bai-viet/toan-hoc-9-duong-tron-16071</w:t>
      </w:r>
    </w:p>
    <w:p>
      <w:r>
        <w:t>https://loga.vn/bai-viet/giai-bai-toan-bang-cach-lap-phuong-trinh-he-phuong-trinh-16038</w:t>
      </w:r>
    </w:p>
    <w:p>
      <w:r>
        <w:t>https://loga.vn/bai-viet/toan-9-cac-bai-toan-lien-quan-den-ham-so-16028</w:t>
      </w:r>
    </w:p>
    <w:p>
      <w:r>
        <w:t>https://loga.vn/bai-viet/tinh-chat-cua-tu-giac-noi-tiep-thuong-duoc-su-dung-trong-giai-toan-thpt-13602</w:t>
      </w:r>
    </w:p>
    <w:p>
      <w:r>
        <w:t>https://loga.vn/bai-viet/he-thuc-luong-trong-tam-giac-vuong-13600</w:t>
      </w:r>
    </w:p>
    <w:p>
      <w:r>
        <w:t>https://loga.vn/bai-viet/tong-hop-phuong-phap-chung-minh-tu-giac-noi-tiep-duong-tron-13554</w:t>
      </w:r>
    </w:p>
    <w:p>
      <w:r>
        <w:t>https://loga.vn/bai-viet/dinh-li-pytago-cac-truong-hop-bang-nhau-cua-tam-giac-vuong-11366</w:t>
      </w:r>
    </w:p>
    <w:p>
      <w:r>
        <w:t>https://loga.vn/bai-viet/bat-dang-thuc-hinh-hoc-11297</w:t>
      </w:r>
    </w:p>
    <w:p>
      <w:r>
        <w:t>https://loga.vn/bai-viet/chuyen-de-bai-toan-chua-tham-so-trong-phuong-trinh-bac-hai-11296</w:t>
      </w:r>
    </w:p>
    <w:p>
      <w:r>
        <w:t>https://loga.vn/bai-viet/chuyen-de-quy-tich-11285</w:t>
      </w:r>
    </w:p>
    <w:p>
      <w:r>
        <w:t>https://loga.vn/bai-viet/he-thuc-luong-trong-tam-giac-vuong-11271</w:t>
      </w:r>
    </w:p>
    <w:p>
      <w:r>
        <w:t>https://loga.vn/bai-viet/chuyen-de-chung-minh-bat-dang-thuc-bang-quy-nap-11269</w:t>
      </w:r>
    </w:p>
    <w:p>
      <w:r>
        <w:t>/recover/initiate/?privacy_mutation_token=eyJ0eXBlIjowLCJjcmVhdGlvbl90aW1lIjoxNjQ3NTg1MDc3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phuong-phap-xac-dinh-tam-duong-tron-noi-tiep-ngoai-tiep-tam-giac-3766%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phuong-phap-xac-dinh-tam-duong-tron-noi-tiep-ngoai-tiep-tam-giac-3766%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https://www.facebook.com/sharer/sharer.php?u=https://loga.vn/bai-viet/he-phuong-trinh-bac-nhat-hai-an-3760</w:t>
      </w:r>
    </w:p>
    <w:p>
      <w:r>
        <w:t>https://loga.vn/bai-viet/mot-so-dang-toan-ham-so-bac-nhat-3735</w:t>
      </w:r>
    </w:p>
    <w:p>
      <w:r>
        <w:t>https://www.facebook.com/sharer/sharer.php?u=https://loga.vn/bai-viet/kien-thuc-co-ban-ve-do-dai-duong-tron-3758</w:t>
      </w:r>
    </w:p>
    <w:p>
      <w:r>
        <w:t>https://loga.vn/bai-viet/cong-thuc-tinh-dien-tich-xung-quanh-the-tich-hinh-tru-3733</w:t>
      </w:r>
    </w:p>
    <w:p>
      <w:r>
        <w:t>https://www.facebook.com/sharer/sharer.php?u=https://loga.vn/bai-viet/mot-so-bai-toan-nang-cao-lop-9-3744</w:t>
      </w:r>
    </w:p>
    <w:p>
      <w:r>
        <w:t>https://loga.vn/bai-viet/dien-tich-hinh-tron-hinh-quat-tron-3732</w:t>
      </w:r>
    </w:p>
    <w:p>
      <w:r>
        <w:t>https://www.facebook.com/sharer/sharer.php?u=https://loga.vn/bai-viet/ham-so-do-thi-bac-nhat-bac-hai-khuyet-3741</w:t>
      </w:r>
    </w:p>
    <w:p>
      <w:r>
        <w:t>https://loga.vn/bai-viet/phuong-phap-tinh-do-dai-duong-tron-cung-tron-3731</w:t>
      </w:r>
    </w:p>
    <w:p>
      <w:r>
        <w:t>https://www.facebook.com/sharer/sharer.php?u=https://loga.vn/bai-viet/cong-thuc-tinh-dien-tich-the-tich-hinh-cau-3738</w:t>
      </w:r>
    </w:p>
    <w:p>
      <w:r>
        <w:t>https://loga.vn/bai-viet/ly-thuyet-duong-tron-noi-tiep-ngoai-tiep-da-giac-3730</w:t>
      </w:r>
    </w:p>
    <w:p>
      <w:r>
        <w:t>https://www.facebook.com/sharer/sharer.php?u=https://loga.vn/bai-viet/phuong-trinh-bac-nhat-co-hai-an-3737</w:t>
      </w:r>
    </w:p>
    <w:p>
      <w:r>
        <w:t>https://loga.vn/bai-viet/phuong-phap-chung-minh-tu-giac-noi-tiep-duong-tron-3728</w:t>
      </w:r>
    </w:p>
    <w:p>
      <w:r>
        <w:t>https://www.facebook.com/sharer/sharer.php?u=https://loga.vn/bai-viet/cong-thuc-tinh-dien-tich-ung-quanh-va-the-tich-cua-hinh-non-hinh-non-cut-3736</w:t>
      </w:r>
    </w:p>
    <w:p>
      <w:r>
        <w:t>https://loga.vn/bai-viet/bai-toan-ve-quy-tich-cung-chua-goc-3718</w:t>
      </w:r>
    </w:p>
    <w:p>
      <w:r>
        <w:t>/recover/initiate/?privacy_mutation_token=eyJ0eXBlIjowLCJjcmVhdGlvbl90aW1lIjoxNjQ3NTg1MDc5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chinh-thuc-cong-bo-de-minh-hoa-toan-lan-2-nam-hoc-2019-15770%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chinh-thuc-cong-bo-de-minh-hoa-toan-lan-2-nam-hoc-2019-15770%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https://www.facebook.com/sharer/sharer.php?u=https://loga.vn/bai-viet/casio-tich-phan-a-b-c-va-f-f-casio-nguyen-ham-tich-phan-van-dung-cao-14878</w:t>
      </w:r>
    </w:p>
    <w:p>
      <w:r>
        <w:t>http://bikiptheluc.com/bktl2019v1</w:t>
      </w:r>
    </w:p>
    <w:p>
      <w:r>
        <w:t>https://shopee.vn/bikiptheluc</w:t>
      </w:r>
    </w:p>
    <w:p>
      <w:r>
        <w:t>https://loga.vn/tai-lieu/casio-tich-phan-a-b-c-va-f-f-casio-nguyen-ham-tich-phan-van-dung-cao-22643</w:t>
      </w:r>
    </w:p>
    <w:p>
      <w:r>
        <w:t>https://loga.vn/bai-viet/giai-chi-tiet-de-minh-hoa-toan-2019-11372</w:t>
      </w:r>
    </w:p>
    <w:p>
      <w:r>
        <w:t>https://www.facebook.com/sharer/sharer.php?u=https://loga.vn/bai-viet/casio-giai-cac-cau-hay-va-kho-de-thi-thu-toan-chuyen-khtn-2019-lan-2-14814</w:t>
      </w:r>
    </w:p>
    <w:p>
      <w:r>
        <w:t>https://loga.vn/bai-viet/tong-hop-de-thi-thu-toan-thang-11-nam-hoc-2018-2019-11363</w:t>
      </w:r>
    </w:p>
    <w:p>
      <w:r>
        <w:t>https://www.facebook.com/sharer/sharer.php?u=https://loga.vn/bai-viet/ung-dung-tich-phan-tinh-the-tich-vat-the-chuong-ngai-vat-tuong-cong-the-tich-cua-chiec-leu-11547</w:t>
      </w:r>
    </w:p>
    <w:p>
      <w:r>
        <w:t>https://loga.vn/bai-viet/cong-thuc-giai-nhanh-hinh-toa-do-oyz-11307</w:t>
      </w:r>
    </w:p>
    <w:p>
      <w:r>
        <w:t>https://www.facebook.com/sharer/sharer.php?u=https://loga.vn/bai-viet/cac-ac-dinh-nhanh-phuong-trinh-hinh-chieu-vuong-goc-cua-duong-thang-len-mat-phang-trong-khong-gi-11546</w:t>
      </w:r>
    </w:p>
    <w:p>
      <w:r>
        <w:t>https://loga.vn/bai-viet/phuong-phap-ham-so-giai-nhanh-phuong-trinh-bat-phuong-trinh-mu-va-logarit-11306</w:t>
      </w:r>
    </w:p>
    <w:p>
      <w:r>
        <w:t>https://www.facebook.com/sharer/sharer.php?u=https://loga.vn/bai-viet/ac-dinh-goc-giua-hai-duong-thang-trong-khong-gian-bang-vecto-11545</w:t>
      </w:r>
    </w:p>
    <w:p>
      <w:r>
        <w:t>https://loga.vn/bai-viet/mot-so-dang-toan-ve-chung-minh-so-phuc-11254</w:t>
      </w:r>
    </w:p>
    <w:p>
      <w:r>
        <w:t>https://www.facebook.com/sharer/sharer.php?u=https://loga.vn/bai-viet/so-nghiem-thuc-cua-phuong-trinh-f-2-f-f-doi-voi-ham-f-la-da-thuc-bac-bon-11544</w:t>
      </w:r>
    </w:p>
    <w:p>
      <w:r>
        <w:t>https://loga.vn/bai-viet/tong-hop-cac-de-thi-thu-toan-thang-10-nam-2019-11090</w:t>
      </w:r>
    </w:p>
    <w:p>
      <w:r>
        <w:t>https://www.facebook.com/sharer/sharer.php?u=https://loga.vn/bai-viet/tong-hop-de-on-hoc-ki-1-mon-toan-lop-10-11-12-11452</w:t>
      </w:r>
    </w:p>
    <w:p>
      <w:r>
        <w:t>https://loga.vn/tai-lieu/de-thi-hoc-ky-1-toan-12-nam-hoc-2018-2019-so-gd-va-dt-an-giang-11105</w:t>
      </w:r>
    </w:p>
    <w:p>
      <w:r>
        <w:t>https://loga.vn/tai-lieu/de-thi-hki-toan-12-nam-hoc-2018-2019-truong-thpt-ngo-quyen-ha-noi-11104</w:t>
      </w:r>
    </w:p>
    <w:p>
      <w:r>
        <w:t>https://loga.vn/tai-lieu/de-thi-hki-toan-12-nam-hoc-2018-2019-truong-thpt-tran-phu-hoan-kiem-ha-noi-11103</w:t>
      </w:r>
    </w:p>
    <w:p>
      <w:r>
        <w:t>https://loga.vn/tai-lieu/de-thi-hoc-ky-1-toan-12-nam-hoc-2018-2019-so-gd-va-dt-ben-tre-11102</w:t>
      </w:r>
    </w:p>
    <w:p>
      <w:r>
        <w:t>https://loga.vn/tai-lieu/de-thi-hk1-toan-12-nam-hoc-2018-2019-truong-thpt-chuyen-nguyen-du-dak-lak-10292</w:t>
      </w:r>
    </w:p>
    <w:p>
      <w:r>
        <w:t>https://loga.vn/tai-lieu/de-thi-hoc-ky-1-toan-12-nam-hoc-2018-2019-so-gd-va-dt-dong-nai-10290</w:t>
      </w:r>
    </w:p>
    <w:p>
      <w:r>
        <w:t>https://loga.vn/tai-lieu/de-thi-hoc-ky-1-toan-12-nam-2018-2019-truong-chuyen-le-hong-phong-nam-dinh-9996</w:t>
      </w:r>
    </w:p>
    <w:p>
      <w:r>
        <w:t>https://loga.vn/tai-lieu/de-thi-hoc-ky-1-toan-12-nam-hoc-2018-2019-so-gd-va-dt-dong-thap-9995</w:t>
      </w:r>
    </w:p>
    <w:p>
      <w:r>
        <w:t>https://loga.vn/tai-lieu/de-thi-hoc-ky-1-toan-12-nam-hoc-2018-2019-so-gd-va-dt-binh-duong-9994</w:t>
      </w:r>
    </w:p>
    <w:p>
      <w:r>
        <w:t>https://loga.vn/tai-lieu/de-kiem-tra-hoc-ky-1-toan-12-nam-2018-2019-truong-thpt-chuyen-ngoai-ngu-ha-noi-9992</w:t>
      </w:r>
    </w:p>
    <w:p>
      <w:r>
        <w:t>https://loga.vn/tai-lieu/de-thi-hoc-ky-1-toan-12-nam-2018-2019-truong-thpt-chu-van-an-ha-noi-9768</w:t>
      </w:r>
    </w:p>
    <w:p>
      <w:r>
        <w:t>https://loga.vn/tai-lieu/de-kiem-tra-hoc-ky-1-toan-12-nam-2018-2019-truong-thpt-le-quy-don-ha-noi-9766</w:t>
      </w:r>
    </w:p>
    <w:p>
      <w:r>
        <w:t>https://loga.vn/tai-lieu/de-kiem-tra-hoc-ky-1-toan-12-nam-hoc-2018-2019-truong-thpt-viet-duc-ha-noi-9665</w:t>
      </w:r>
    </w:p>
    <w:p>
      <w:r>
        <w:t>https://loga.vn/tai-lieu/de-kiem-tra-hoc-ky-1-toan-12-nam-2018-2019-truong-thpt-bui-thi-uan-tp-hcm-9564</w:t>
      </w:r>
    </w:p>
    <w:p>
      <w:r>
        <w:t>https://loga.vn/tai-lieu/de-kiem-tra-hoc-ky-1-toan-12-nam-2018-2019-truong-thpt-thang-long-ha-noi-9449</w:t>
      </w:r>
    </w:p>
    <w:p>
      <w:r>
        <w:t>https://loga.vn/tai-lieu/de-kiem-tra-hoc-ky-1-toan-12-ban-a-b-truong-thpt-chuyen-le-hong-phong-tp-hcm-9448</w:t>
      </w:r>
    </w:p>
    <w:p>
      <w:r>
        <w:t>https://loga.vn/tai-lieu/de-kiem-tra-hoc-ky-1-toan-12-nam-2018-2019-truong-thpt-so-3-van-ban-lao-cai-9447</w:t>
      </w:r>
    </w:p>
    <w:p>
      <w:r>
        <w:t>https://loga.vn/tai-lieu/de-thi-ket-thuc-hoc-ky-1-toan-12-nam-2018-2019-truong-chuyen-nguyen-hue-ha-noi-9446</w:t>
      </w:r>
    </w:p>
    <w:p>
      <w:r>
        <w:t>https://loga.vn/tai-lieu/de-kiem-tra-hoc-ky-1-toan-12-nam-hoc-2018-2019-truong-thpt-dan-phuong-ha-noi-9445</w:t>
      </w:r>
    </w:p>
    <w:p>
      <w:r>
        <w:t>https://loga.vn/tai-lieu/de-kiem-tra-hoc-ky-1-toan-12-nam-hoc-2018-2019-so-gd-va-dt-kon-tum-9444</w:t>
      </w:r>
    </w:p>
    <w:p>
      <w:r>
        <w:t>https://loga.vn/tai-lieu/de-kiem-tra-hoc-ky-1-toan-12-nam-2018-2019-truong-chuyen-ha-long-quang-ninh-9443</w:t>
      </w:r>
    </w:p>
    <w:p>
      <w:r>
        <w:t>https://loga.vn/tai-lieu/de-kiem-tra-hoc-ky-1-toan-12-nam-hoc-2018-2019-truong-m-v-lomonoop-ha-noi-9442</w:t>
      </w:r>
    </w:p>
    <w:p>
      <w:r>
        <w:t>https://loga.vn/tai-lieu/de-kiem-tra-hoc-ky-1-toan-12-nam-hoc-2018-2019-so-gd-va-dt-binh-thuan-9441</w:t>
      </w:r>
    </w:p>
    <w:p>
      <w:r>
        <w:t>https://loga.vn/tai-lieu/de-kiem-tra-hoc-ky-1-toan-12-nam-2018-2019-truong-nguyen-thi-minh-khai-ha-noi-9440</w:t>
      </w:r>
    </w:p>
    <w:p>
      <w:r>
        <w:t>https://loga.vn/tai-lieu/de-kiem-tra-hoc-ky-i-toan-12-nam-hoc-2018-2019-truong-thpt-dong-da-ha-noi-9437</w:t>
      </w:r>
    </w:p>
    <w:p>
      <w:r>
        <w:t>https://loga.vn/tai-lieu/de-thi-hoc-ky-1-toan-12-nam-hoc-2018-2019-truong-thpt-pham-hong-thai-ha-noi-9436</w:t>
      </w:r>
    </w:p>
    <w:p>
      <w:r>
        <w:t>https://loga.vn/tai-lieu/de-kiem-tra-hoc-ky-1-toan-11-nam-2018-2019-truong-phuoc-vinh-binh-duong-11101</w:t>
      </w:r>
    </w:p>
    <w:p>
      <w:r>
        <w:t>https://loga.vn/tai-lieu/de-thi-hk1-toan-11-nam-hoc-2018-2019-truong-thpt-nguyen-thi-minh-khai-ha-noi-11100</w:t>
      </w:r>
    </w:p>
    <w:p>
      <w:r>
        <w:t>https://loga.vn/tai-lieu/de-thi-hoc-ky-1-toan-11-nam-hoc-2018-2019-truong-thpt-ngo-quyen-ha-noi-11099</w:t>
      </w:r>
    </w:p>
    <w:p>
      <w:r>
        <w:t>https://loga.vn/tai-lieu/de-kiem-tra-hoc-ky-i-mon-toan-lop-11-nam-hoc-2018-2019-co-dap-an-10917</w:t>
      </w:r>
    </w:p>
    <w:p>
      <w:r>
        <w:t>https://loga.vn/tai-lieu/de-thi-hoc-ky-1-toan-11-nam-hoc-2018-2019-truong-chuyen-nguyen-hue-ha-noi-9879</w:t>
      </w:r>
    </w:p>
    <w:p>
      <w:r>
        <w:t>https://loga.vn/tai-lieu/de-thi-hk1-toan-11-nam-2018-2019-truong-thpt-chuyen-le-hong-phong-tp-hcm-9767</w:t>
      </w:r>
    </w:p>
    <w:p>
      <w:r>
        <w:t>https://loga.vn/tai-lieu/de-thi-hoc-ky-1-toan-11-nam-hoc-2018-2019-truong-luong-the-vinh-ha-noi-9453</w:t>
      </w:r>
    </w:p>
    <w:p>
      <w:r>
        <w:t>https://loga.vn/tai-lieu/de-kiem-tra-hoc-ky-1-toan-11-nam-hoc-2018-2019-truong-thpt-kim-lien-ha-noi-9438</w:t>
      </w:r>
    </w:p>
    <w:p>
      <w:r>
        <w:t>https://loga.vn/tai-lieu/de-thi-hoc-ky-1-toan-11-nam-hoc-2018-2019-truong-thpt-marie-curie-ha-noi-9431</w:t>
      </w:r>
    </w:p>
    <w:p>
      <w:r>
        <w:t>https://loga.vn/tai-lieu/de-kiem-tra-hoc-ky-1-toan-11-nam-2018-2019-truong-nguyen-gia-thieu-ha-noi-9428</w:t>
      </w:r>
    </w:p>
    <w:p>
      <w:r>
        <w:t>https://loga.vn/tai-lieu/de-thi-hoc-ky-1-toan-11-nam-2018-2019-truong-thpt-chuyen-dhsp-ha-noi-9426</w:t>
      </w:r>
    </w:p>
    <w:p>
      <w:r>
        <w:t>https://loga.vn/tai-lieu/de-kiem-tra-hoc-ki-1-mon-toan-lop-10-truong-thpt-lo-mo-no-op-nam-hoc-2017-2018-9894</w:t>
      </w:r>
    </w:p>
    <w:p>
      <w:r>
        <w:t>https://loga.vn/tai-lieu/tai-lieu-on-thi-hoc-ky-1-mon-toan-10-nam-hoc-2018-2019-9450</w:t>
      </w:r>
    </w:p>
    <w:p>
      <w:r>
        <w:t>https://loga.vn/tai-lieu/de-cuong-on-tap-hoc-ky-1-toan-10-nam-2018-2019-truong-thpt-kim-lien-ha-noi-9099</w:t>
      </w:r>
    </w:p>
    <w:p>
      <w:r>
        <w:t>https://loga.vn/tai-lieu/de-cuong-on-tap-toan-10-hoc-ky-1-nam-2018-2019-truong-thpt-chuyen-ha-noi-amsterdam-9098</w:t>
      </w:r>
    </w:p>
    <w:p>
      <w:r>
        <w:t>https://loga.vn/bai-viet/khoi-da-dien-loi-va-khoi-da-dien-deu-11013</w:t>
      </w:r>
    </w:p>
    <w:p>
      <w:r>
        <w:t>/recover/initiate/?privacy_mutation_token=eyJ0eXBlIjowLCJjcmVhdGlvbl90aW1lIjoxNjQ3NTg1MDgx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bai-viet%25252Fdieu-kien-ve-nghiem-phuong-trinh-bac-hai-3899%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bai-viet%25252Fdieu-kien-ve-nghiem-phuong-trinh-bac-hai-3899%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https://www.facebook.com/sharer/sharer.php?u=https://loga.vn/bai-viet/ly-thuyet-bai-tap-goc-noi-tiep-3896</w:t>
      </w:r>
    </w:p>
    <w:p>
      <w:r>
        <w:t>https://loga.vn/bai-viet/he-thong-ly-thuyet-ve-duong-tron-3861</w:t>
      </w:r>
    </w:p>
    <w:p>
      <w:r>
        <w:t>https://www.facebook.com/sharer/sharer.php?u=https://loga.vn/bai-viet/on-tap-ly-thuyet-lien-he-giua-cung-day-3895</w:t>
      </w:r>
    </w:p>
    <w:p>
      <w:r>
        <w:t>https://loga.vn/bai-viet/on-tap-toan-hinh-hoc-duong-tron-cung-day-3857</w:t>
      </w:r>
    </w:p>
    <w:p>
      <w:r>
        <w:t>https://www.facebook.com/sharer/sharer.php?u=https://loga.vn/bai-viet/on-tap-ly-thuyet-goc-tam-so-do-do-cung-so-sanh-cung-3894</w:t>
      </w:r>
    </w:p>
    <w:p>
      <w:r>
        <w:t>https://loga.vn/bai-viet/ly-thuyet-bai-tap-goc-co-dinh-ben-trong-ben-ngoai-duong-tron-3855</w:t>
      </w:r>
    </w:p>
    <w:p>
      <w:r>
        <w:t>https://www.facebook.com/sharer/sharer.php?u=https://loga.vn/bai-viet/giai-bai-toan-bang-cach-lap-phuong-trinh-3878</w:t>
      </w:r>
    </w:p>
    <w:p>
      <w:r>
        <w:t>https://loga.vn/bai-viet/on-tap-ve-vi-tri-tuong-doi-hai-duong-tron-3853</w:t>
      </w:r>
    </w:p>
    <w:p>
      <w:r>
        <w:t>https://www.facebook.com/sharer/sharer.php?u=https://loga.vn/bai-viet/cac-bai-toan-hinh-hoc-on-thi-o-lop-10-danh-cho-hoc-sinh-khong-chuyen-3866</w:t>
      </w:r>
    </w:p>
    <w:p>
      <w:r>
        <w:t>https://loga.vn/bai-viet/on-tap-ve-tiep-tuyen-duong-tron-3848</w:t>
      </w:r>
    </w:p>
    <w:p>
      <w:r>
        <w:t>https://www.facebook.com/sharer/sharer.php?u=https://loga.vn/bai-viet/on-tap-chung-minh-he-thuc-hinh-hoc-3863</w:t>
      </w:r>
    </w:p>
    <w:p>
      <w:r>
        <w:t>https://loga.vn/bai-viet/tong-on-vi-tri-tuong-doi-giua-duong-thang-duong-tron-3846</w:t>
      </w:r>
    </w:p>
    <w:p>
      <w:r>
        <w:t>https://www.facebook.com/sharer/sharer.php?u=https://loga.vn/bai-viet/on-tap-tinh-goc-3862</w:t>
      </w:r>
    </w:p>
    <w:p>
      <w:r>
        <w:t>https://loga.vn/bai-viet/tong-on-tinh-chat-doi-xung-duong-tron-3845</w:t>
      </w:r>
    </w:p>
    <w:p>
      <w:r>
        <w:t>/recover/initiate/?privacy_mutation_token=eyJ0eXBlIjowLCJjcmVhdGlvbl90aW1lIjoxNjQ3NTg1MDgz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tai-lieu%25252Fde-thi-chon-hsg-cap-truong-mon-hoa-hoc-lop-9-truong-thcs-ky-lam-nam-hoc-2019-2020-48717%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tai-lieu%25252Fde-thi-chon-hsg-cap-truong-mon-hoa-hoc-lop-9-truong-thcs-ky-lam-nam-hoc-2019-2020-48717%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g0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tai-lieu%25252Fde-cuong-on-thi-mon-toan-lop-9-48716%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tai-lieu%25252Fde-cuong-on-thi-mon-toan-lop-9-48716%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g1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tai-lieu%25252Fde-luyen-tap-kiem-tra-unit-9-the-post-office-tieng-anh-lop-11-48714%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tai-lieu%25252Fde-luyen-tap-kiem-tra-unit-9-the-post-office-tieng-anh-lop-11-48714%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/recover/initiate/?privacy_mutation_token=eyJ0eXBlIjowLCJjcmVhdGlvbl90aW1lIjoxNjQ3NTg1MDg2LCJjYWxsc2l0ZV9pZCI6Mjg0Nzg1MTQ5MzQ1MzY5fQ%3D%3D&amp;c=https%3A%2F%2Fm.facebook.com%2Flogin.php%3Fskip_api_login%3D1%26api_key%3D966242223397117%26signed_next%3D1%26next%3Dhttps%253A%252F%252Fm.facebook.com%252Fsharer%252Fsharer.php%253Fu%253Dhttps%25253A%25252F%25252Floga.vn%25252Ftai-lieu%25252Fde-luyen-thi-thptqg-nam-2021-mon-hoa-hoc-48713%26cancel_url%3Dhttps%253A%252F%252Fm.facebook.com%252Fdialog%252Fclose_window%252F%253Fapp_id%253D966242223397117%2526connect%253D0%2523_%253D_%26display%3Dtouch%26locale%3Dvi_VN&amp;r&amp;cuid&amp;ars=facebook_login&amp;lwv=100&amp;locale2=vi_VN&amp;refid=9</w:t>
      </w:r>
    </w:p>
    <w:p>
      <w:r>
        <w:t>/language/?next_uri=https%3A%2F%2Fm.facebook.com%2Flogin.php%3Fskip_api_login%3D1%26api_key%3D966242223397117%26signed_next%3D1%26next%3Dhttps%253A%252F%252Fm.facebook.com%252Fsharer%252Fsharer.php%253Fu%253Dhttps%25253A%25252F%25252Floga.vn%25252Ftai-lieu%25252Fde-luyen-thi-thptqg-nam-2021-mon-hoa-hoc-48713%26cancel_url%3Dhttps%253A%252F%252Fm.facebook.com%252Fdialog%252Fclose_window%252F%253Fapp_id%253D966242223397117%2526connect%253D0%2523_%253D_%26display%3Dtouch%26locale%3Dvi_VN&amp;ref_component=mbasic_footer&amp;ref_page=XLoginController&amp;locale2=vi_VN&amp;refid=9</w:t>
      </w:r>
    </w:p>
    <w:p>
      <w:r>
        <w:t>https://support.google.com/accounts/troubleshooter/2402620?#ts=2402553</w:t>
      </w:r>
    </w:p>
    <w:p>
      <w:r>
        <w:t>https://myaccount.google.com/</w:t>
      </w:r>
    </w:p>
    <w:p>
      <w:r>
        <w:t>https://accounts.google.com/signin/usernamerecovery?continue=https%3A%2F%2Fmail.google.com%2Fmail%2Fu%2F0%2F&amp;service=mail&amp;hl=vi</w:t>
      </w:r>
    </w:p>
    <w:p>
      <w:r>
        <w:t>https://accounts.google.com/AccountChooser?continue=https%3A%2F%2Fmail.google.com%2Fmail%2Fu%2F0%2F&amp;followup=https%3A%2F%2Fmail.google.com%2Fmail%2Fu%2F0%2F&amp;rip=1&amp;service=mail</w:t>
      </w:r>
    </w:p>
    <w:p>
      <w:r>
        <w:t>https://support.google.com/accounts?hl=vi</w:t>
      </w:r>
    </w:p>
    <w:p>
      <w:r>
        <w:t>https://loga.vn#content</w:t>
      </w:r>
    </w:p>
    <w:p>
      <w:r>
        <w:t>https://loga.vn./</w:t>
      </w:r>
    </w:p>
    <w:p>
      <w:r>
        <w:t>https://loga.vn./products/</w:t>
      </w:r>
    </w:p>
    <w:p>
      <w:r>
        <w:t>https://loga.vn./commitments/</w:t>
      </w:r>
    </w:p>
    <w:p>
      <w:r>
        <w:t>https://loga.vn./stories/</w:t>
      </w:r>
    </w:p>
    <w:p>
      <w:r>
        <w:t>https://loga.vn./stories/accelerating-equity-for-women/</w:t>
      </w:r>
    </w:p>
    <w:p>
      <w:r>
        <w:t>https://loga.vnproducts</w:t>
      </w:r>
    </w:p>
    <w:p>
      <w:r>
        <w:t>https://loga.vncommitments</w:t>
      </w:r>
    </w:p>
    <w:p>
      <w:r>
        <w:t>https://loga.vnstories</w:t>
      </w:r>
    </w:p>
    <w:p>
      <w:r>
        <w:t>https://careers.google.com/</w:t>
      </w:r>
    </w:p>
    <w:p>
      <w:r>
        <w:t>https://loga.vnlocations/</w:t>
      </w:r>
    </w:p>
    <w:p>
      <w:r>
        <w:t>https://loga.vnour-story</w:t>
      </w:r>
    </w:p>
    <w:p>
      <w:r>
        <w:t>https://loga.vn./contact-google/</w:t>
      </w:r>
    </w:p>
    <w:p>
      <w:r>
        <w:t>https://instagram.com/google/</w:t>
      </w:r>
    </w:p>
    <w:p>
      <w:r>
        <w:t>https://www.youtube.com/user/Google</w:t>
      </w:r>
    </w:p>
    <w:p>
      <w:r>
        <w:t>https://twitter.com/google</w:t>
      </w:r>
    </w:p>
    <w:p>
      <w:r>
        <w:t>https://www.facebook.com/Google</w:t>
      </w:r>
    </w:p>
    <w:p>
      <w:r>
        <w:t>https://www.linkedin.com/company/google</w:t>
      </w:r>
    </w:p>
    <w:p>
      <w:r>
        <w:t>https://abc.xyz/investor/</w:t>
      </w:r>
    </w:p>
    <w:p>
      <w:r>
        <w:t>https://loga.vn./locations/</w:t>
      </w:r>
    </w:p>
    <w:p>
      <w:r>
        <w:t>https://www.blog.google/</w:t>
      </w:r>
    </w:p>
    <w:p>
      <w:r>
        <w:t>https://www.thinkwithgoogle.com/</w:t>
      </w:r>
    </w:p>
    <w:p>
      <w:r>
        <w:t>https://www.blog.google/press/</w:t>
      </w:r>
    </w:p>
    <w:p>
      <w:r>
        <w:t>https://www.google.com/permissions/</w:t>
      </w:r>
    </w:p>
    <w:p>
      <w:r>
        <w:t>https://www.google.com/about/appsecurity/</w:t>
      </w:r>
    </w:p>
    <w:p>
      <w:r>
        <w:t>https://www.google.com/about/software-principles.html</w:t>
      </w:r>
    </w:p>
    <w:p>
      <w:r>
        <w:t>https://www.google.com/about/unwanted-software-policy.html</w:t>
      </w:r>
    </w:p>
    <w:p>
      <w:r>
        <w:t>https://www.google.com/about/responsible-supply-chain/</w:t>
      </w:r>
    </w:p>
    <w:p>
      <w:r>
        <w:t>https://loga.vn./extended-workforce/</w:t>
      </w:r>
    </w:p>
    <w:p>
      <w:r>
        <w:t>https://loga.vn./community-guidelines</w:t>
      </w:r>
    </w:p>
    <w:p>
      <w:r>
        <w:t>https://loga.vn./how-our-business-works/</w:t>
      </w:r>
    </w:p>
    <w:p>
      <w:r>
        <w:t>https://www.google.org</w:t>
      </w:r>
    </w:p>
    <w:p>
      <w:r>
        <w:t>https://sustainability.google</w:t>
      </w:r>
    </w:p>
    <w:p>
      <w:r>
        <w:t>https://crisisresponse.google/</w:t>
      </w:r>
    </w:p>
    <w:p>
      <w:r>
        <w:t>https://www.google.com/diversity/</w:t>
      </w:r>
    </w:p>
    <w:p>
      <w:r>
        <w:t>https://www.google.com/accessibility/</w:t>
      </w:r>
    </w:p>
    <w:p>
      <w:r>
        <w:t>https://transparencyreport.google.com</w:t>
      </w:r>
    </w:p>
    <w:p>
      <w:r>
        <w:t>https://wellbeing.google</w:t>
      </w:r>
    </w:p>
    <w:p>
      <w:r>
        <w:t>https://safety.google/</w:t>
      </w:r>
    </w:p>
    <w:p>
      <w:r>
        <w:t>https://loga.vn</w:t>
      </w:r>
    </w:p>
    <w:p>
      <w:r>
        <w:t>https://support.google.com</w:t>
      </w:r>
    </w:p>
    <w:p>
      <w:r>
        <w:t>https://www.google.com/policies/privacy/</w:t>
      </w:r>
    </w:p>
    <w:p>
      <w:r>
        <w:t>https://www.google.com/policies/terms/</w:t>
      </w:r>
    </w:p>
    <w:p>
      <w:r>
        <w:t>https://www.google.com.vn/intl/vi/about/products</w:t>
      </w:r>
    </w:p>
    <w:p>
      <w:r>
        <w:t>https://accounts.google.com/ServiceLogin?passive=1209600&amp;continue=https://policies.google.com/privacy?gl%3DVN%26hl%3Dvi&amp;followup=https://policies.google.com/privacy?gl%3DVN%26hl%3Dvi&amp;hl=vi&amp;ec=GAZAoQQ</w:t>
      </w:r>
    </w:p>
    <w:p>
      <w:r>
        <w:t>https://loga.vn?gl=VN&amp;hl=vi</w:t>
      </w:r>
    </w:p>
    <w:p>
      <w:r>
        <w:t>https://loga.vnprivacy?gl=VN&amp;hl=vi</w:t>
      </w:r>
    </w:p>
    <w:p>
      <w:r>
        <w:t>https://loga.vnterms?gl=VN&amp;hl=vi</w:t>
      </w:r>
    </w:p>
    <w:p>
      <w:r>
        <w:t>https://loga.vntechnologies?gl=VN&amp;hl=vi</w:t>
      </w:r>
    </w:p>
    <w:p>
      <w:r>
        <w:t>https://loga.vnfaq?gl=VN&amp;hl=vi</w:t>
      </w:r>
    </w:p>
    <w:p>
      <w:r>
        <w:t>https://www.google.com/?hl=vi</w:t>
      </w:r>
    </w:p>
    <w:p>
      <w:r>
        <w:t>https://loga.vnprivacy/frameworks?gl=VN&amp;hl=vi</w:t>
      </w:r>
    </w:p>
    <w:p>
      <w:r>
        <w:t>https://loga.vnprivacy/key-terms?gl=VN&amp;hl=vi</w:t>
      </w:r>
    </w:p>
    <w:p>
      <w:r>
        <w:t>https://loga.vnprivacy/google-partners?gl=VN&amp;hl=vi</w:t>
      </w:r>
    </w:p>
    <w:p>
      <w:r>
        <w:t>https://loga.vnprivacy/archive?gl=VN&amp;hl=vi</w:t>
      </w:r>
    </w:p>
    <w:p>
      <w:r>
        <w:t>https://myaccount.google.com/?hl=vi</w:t>
      </w:r>
    </w:p>
    <w:p>
      <w:r>
        <w:t>https://loga.vnprivacy?gl=VN&amp;hl=vi#intro</w:t>
      </w:r>
    </w:p>
    <w:p>
      <w:r>
        <w:t>https://loga.vnprivacy?gl=VN&amp;hl=vi#infocollect</w:t>
      </w:r>
    </w:p>
    <w:p>
      <w:r>
        <w:t>https://loga.vnprivacy?gl=VN&amp;hl=vi#whycollect</w:t>
      </w:r>
    </w:p>
    <w:p>
      <w:r>
        <w:t>https://loga.vnprivacy?gl=VN&amp;hl=vi#infochoices</w:t>
      </w:r>
    </w:p>
    <w:p>
      <w:r>
        <w:t>https://loga.vnprivacy?gl=VN&amp;hl=vi#infosharing</w:t>
      </w:r>
    </w:p>
    <w:p>
      <w:r>
        <w:t>https://loga.vnprivacy?gl=VN&amp;hl=vi#infosecurity</w:t>
      </w:r>
    </w:p>
    <w:p>
      <w:r>
        <w:t>https://loga.vnprivacy?gl=VN&amp;hl=vi#infodelete</w:t>
      </w:r>
    </w:p>
    <w:p>
      <w:r>
        <w:t>https://loga.vnprivacy?gl=VN&amp;hl=vi#inforetaining</w:t>
      </w:r>
    </w:p>
    <w:p>
      <w:r>
        <w:t>https://loga.vnprivacy?gl=VN&amp;hl=vi#enforcement</w:t>
      </w:r>
    </w:p>
    <w:p>
      <w:r>
        <w:t>https://loga.vnprivacy?gl=VN&amp;hl=vi#about</w:t>
      </w:r>
    </w:p>
    <w:p>
      <w:r>
        <w:t>https://loga.vnprivacy?gl=VN&amp;hl=vi#products</w:t>
      </w:r>
    </w:p>
    <w:p>
      <w:r>
        <w:t>https://myaccount.google.com/privacycheckup?utm_source=pp&amp;utm_medium=Promo-in-product&amp;utm_campaign=pp_intro&amp;hl=vi</w:t>
      </w:r>
    </w:p>
    <w:p>
      <w:r>
        <w:t>https://www.gstatic.com/policies/privacy/pdf/20220210/8e0kln2a/google_privacy_policy_vi.pdf</w:t>
      </w:r>
    </w:p>
    <w:p>
      <w:r>
        <w:t>https://loga.vnprivacy/key-terms?gl=VN&amp;hl=vi#key-terms</w:t>
      </w:r>
    </w:p>
    <w:p>
      <w:r>
        <w:t>https://support.google.com/policies?p=privpol_privts&amp;hl=vi</w:t>
      </w:r>
    </w:p>
    <w:p>
      <w:r>
        <w:t>https://loga.vnprivacy?gl=VN&amp;hl=vi#footnote-useful-ads</w:t>
      </w:r>
    </w:p>
    <w:p>
      <w:r>
        <w:t>https://loga.vnprivacy?gl=VN&amp;hl=vi#footnote-people-online</w:t>
      </w:r>
    </w:p>
    <w:p>
      <w:r>
        <w:t>https://loga.vnprivacy?gl=VN&amp;hl=vi#footnote-unique-id</w:t>
      </w:r>
    </w:p>
    <w:p>
      <w:r>
        <w:t>https://loga.vnprivacy?gl=VN&amp;hl=vi#footnote-device</w:t>
      </w:r>
    </w:p>
    <w:p>
      <w:r>
        <w:t>https://loga.vnprivacy?gl=VN&amp;hl=vi#footnote-personal-info</w:t>
      </w:r>
    </w:p>
    <w:p>
      <w:r>
        <w:t>https://loga.vnprivacy?gl=VN&amp;hl=vi#footnote-phone-number</w:t>
      </w:r>
    </w:p>
    <w:p>
      <w:r>
        <w:t>https://loga.vnprivacy?gl=VN&amp;hl=vi#footnote-payment-info</w:t>
      </w:r>
    </w:p>
    <w:p>
      <w:r>
        <w:t>https://loga.vnprivacy?gl=VN&amp;hl=vi#footnote-devices</w:t>
      </w:r>
    </w:p>
    <w:p>
      <w:r>
        <w:t>https://loga.vnprivacy?gl=VN&amp;hl=vi#footnote-ip</w:t>
      </w:r>
    </w:p>
    <w:p>
      <w:r>
        <w:t>https://loga.vnprivacy?gl=VN&amp;hl=vi#footnote-android-device</w:t>
      </w:r>
    </w:p>
    <w:p>
      <w:r>
        <w:t>https://support.google.com/android/answer/9021432?hl=vi</w:t>
      </w:r>
    </w:p>
    <w:p>
      <w:r>
        <w:t>https://support.google.com/accounts/answer/6078260?hl=vi</w:t>
      </w:r>
    </w:p>
    <w:p>
      <w:r>
        <w:t>https://loga.vnprivacy?gl=VN&amp;hl=vi#footnote-content-views</w:t>
      </w:r>
    </w:p>
    <w:p>
      <w:r>
        <w:t>https://loga.vnprivacy?gl=VN&amp;hl=vi#footnote-voice-audio-information</w:t>
      </w:r>
    </w:p>
    <w:p>
      <w:r>
        <w:t>https://loga.vnprivacy?gl=VN&amp;hl=vi#footnote-chrome-sync</w:t>
      </w:r>
    </w:p>
    <w:p>
      <w:r>
        <w:t>https://loga.vnprivacy?gl=VN&amp;hl=vi#footnote-calls-messages</w:t>
      </w:r>
    </w:p>
    <w:p>
      <w:r>
        <w:t>https://myaccount.google.com/?utm_source=pp&amp;hl=vi</w:t>
      </w:r>
    </w:p>
    <w:p>
      <w:r>
        <w:t>https://loga.vnprivacy?gl=VN&amp;hl=vi#footnote-sensor-data</w:t>
      </w:r>
    </w:p>
    <w:p>
      <w:r>
        <w:t>https://loga.vnprivacy?gl=VN&amp;hl=vi#footnote-near-device</w:t>
      </w:r>
    </w:p>
    <w:p>
      <w:r>
        <w:t>https://support.google.com/accounts?p=privpol_location&amp;hl=vi</w:t>
      </w:r>
    </w:p>
    <w:p>
      <w:r>
        <w:t>https://support.google.com/accounts?p=privpol_lochistory&amp;hl=vi</w:t>
      </w:r>
    </w:p>
    <w:p>
      <w:r>
        <w:t>https://loga.vntechnologies/location-data?gl=VN&amp;hl=vi</w:t>
      </w:r>
    </w:p>
    <w:p>
      <w:r>
        <w:t>https://loga.vnprivacy?gl=VN&amp;hl=vi#footnote-sources</w:t>
      </w:r>
    </w:p>
    <w:p>
      <w:r>
        <w:t>https://loga.vnprivacy?gl=VN&amp;hl=vi#footnote-against-abuse</w:t>
      </w:r>
    </w:p>
    <w:p>
      <w:r>
        <w:t>https://loga.vnprivacy?gl=VN&amp;hl=vi#footnote-ad-services</w:t>
      </w:r>
    </w:p>
    <w:p>
      <w:r>
        <w:t>https://loga.vnprivacy?gl=VN&amp;hl=vi#footnote-cookies</w:t>
      </w:r>
    </w:p>
    <w:p>
      <w:r>
        <w:t>https://loga.vnprivacy?gl=VN&amp;hl=vi#footnote-pixel</w:t>
      </w:r>
    </w:p>
    <w:p>
      <w:r>
        <w:t>https://loga.vnprivacy?gl=VN&amp;hl=vi#footnote-browser-storage</w:t>
      </w:r>
    </w:p>
    <w:p>
      <w:r>
        <w:t>https://loga.vnprivacy?gl=VN&amp;hl=vi#footnote-application-data-cache</w:t>
      </w:r>
    </w:p>
    <w:p>
      <w:r>
        <w:t>https://loga.vnprivacy?gl=VN&amp;hl=vi#footnote-server-logs</w:t>
      </w:r>
    </w:p>
    <w:p>
      <w:r>
        <w:t>https://loga.vnprivacy?gl=VN&amp;hl=vi#footnote-deliver-services</w:t>
      </w:r>
    </w:p>
    <w:p>
      <w:r>
        <w:t>https://loga.vnprivacy?gl=VN&amp;hl=vi#footnote-ensure-working</w:t>
      </w:r>
    </w:p>
    <w:p>
      <w:r>
        <w:t>https://loga.vnprivacy?gl=VN&amp;hl=vi#footnote-make-improvements</w:t>
      </w:r>
    </w:p>
    <w:p>
      <w:r>
        <w:t>https://loga.vnprivacy?gl=VN&amp;hl=vi#footnote-customized-search</w:t>
      </w:r>
    </w:p>
    <w:p>
      <w:r>
        <w:t>https://myaccount.google.com/security-checkup?utm_source=pp&amp;hl=vi</w:t>
      </w:r>
    </w:p>
    <w:p>
      <w:r>
        <w:t>https://loga.vnprivacy?gl=VN&amp;hl=vi#footnote-personalized-ads</w:t>
      </w:r>
    </w:p>
    <w:p>
      <w:r>
        <w:t>https://loga.vnprivacy?gl=VN&amp;hl=vi#footnote-sensitive-categories</w:t>
      </w:r>
    </w:p>
    <w:p>
      <w:r>
        <w:t>https://adssettings.google.com/?ref=privacy-policy&amp;hl=vi</w:t>
      </w:r>
    </w:p>
    <w:p>
      <w:r>
        <w:t>https://loga.vnprivacy?gl=VN&amp;hl=vi#footnote-link-info</w:t>
      </w:r>
    </w:p>
    <w:p>
      <w:r>
        <w:t>https://loga.vnprivacy?gl=VN&amp;hl=vi#footnote-safety-reliability</w:t>
      </w:r>
    </w:p>
    <w:p>
      <w:r>
        <w:t>https://loga.vnprivacy?gl=VN&amp;hl=vi#footnote-detect-abuse</w:t>
      </w:r>
    </w:p>
    <w:p>
      <w:r>
        <w:t>https://loga.vnprivacy?gl=VN&amp;hl=vi#footnote-algorithm</w:t>
      </w:r>
    </w:p>
    <w:p>
      <w:r>
        <w:t>https://loga.vnprivacy?gl=VN&amp;hl=vi#footnote-combine-info</w:t>
      </w:r>
    </w:p>
    <w:p>
      <w:r>
        <w:t>https://loga.vnprivacy?gl=VN&amp;hl=vi#footnote-other-sites</w:t>
      </w:r>
    </w:p>
    <w:p>
      <w:r>
        <w:t>https://myaccount.google.com/privacycheckup?utm_source=pp&amp;utm_medium=Promo-in-product&amp;utm_campaign=pp_body&amp;hl=vi</w:t>
      </w:r>
    </w:p>
    <w:p>
      <w:r>
        <w:t>https://loga.vntechnologies/product-privacy?gl=VN&amp;hl=vi</w:t>
      </w:r>
    </w:p>
    <w:p>
      <w:r>
        <w:t>https://support.google.com/websearch/answer/54068?hl=vi#zippy=%2Cinfo-about-your-browsing-and-other-activity-on-sites-apps-and-devices-that-use-google-services</w:t>
      </w:r>
    </w:p>
    <w:p>
      <w:r>
        <w:t>https://myaccount.google.com/activitycontrols?utm_source=pp&amp;hl=vi</w:t>
      </w:r>
    </w:p>
    <w:p>
      <w:r>
        <w:t>https://loga.vnprivacy?gl=VN&amp;hl=vi#footnote-partner</w:t>
      </w:r>
    </w:p>
    <w:p>
      <w:r>
        <w:t>https://myaccount.google.com/profile?utm_source=pp&amp;hl=vi</w:t>
      </w:r>
    </w:p>
    <w:p>
      <w:r>
        <w:t>https://myaccount.google.com/shared-endorsements?utm_source=pp&amp;hl=vi</w:t>
      </w:r>
    </w:p>
    <w:p>
      <w:r>
        <w:t>https://loga.vntechnologies/partner-sites?gl=VN&amp;hl=vi&amp;hl=vi</w:t>
      </w:r>
    </w:p>
    <w:p>
      <w:r>
        <w:t>https://myactivity.google.com/myactivity?utm_source=pp&amp;hl=vi</w:t>
      </w:r>
    </w:p>
    <w:p>
      <w:r>
        <w:t>https://myaccount.google.com/dashboard?utm_source=pp&amp;hl=vi</w:t>
      </w:r>
    </w:p>
    <w:p>
      <w:r>
        <w:t>https://myaccount.google.com/personal-info?utm_source=pp&amp;hl=vi</w:t>
      </w:r>
    </w:p>
    <w:p>
      <w:r>
        <w:t>https://www.google.com/history/optout?utm_source=pp&amp;hl=vi</w:t>
      </w:r>
    </w:p>
    <w:p>
      <w:r>
        <w:t>https://www.youtube.com/feed/history/search_history?utm_source=pp&amp;hl=vi</w:t>
      </w:r>
    </w:p>
    <w:p>
      <w:r>
        <w:t>https://www.youtube.com/feed/history?utm_source=pp&amp;hl=vi</w:t>
      </w:r>
    </w:p>
    <w:p>
      <w:r>
        <w:t>https://takeout.google.com/?utm_source=pp&amp;hl=vi</w:t>
      </w:r>
    </w:p>
    <w:p>
      <w:r>
        <w:t>https://support.google.com/legal?p=privpol_remove&amp;hl=vi</w:t>
      </w:r>
    </w:p>
    <w:p>
      <w:r>
        <w:t>https://loga.vnprivacy?gl=VN&amp;hl=vi#footnote-delete-specific</w:t>
      </w:r>
    </w:p>
    <w:p>
      <w:r>
        <w:t>https://myactivity.google.com/?utm_source=pp&amp;hl=vi</w:t>
      </w:r>
    </w:p>
    <w:p>
      <w:r>
        <w:t>https://myaccount.google.com/deleteservices?utm_source=pp&amp;hl=vi</w:t>
      </w:r>
    </w:p>
    <w:p>
      <w:r>
        <w:t>https://myaccount.google.com/deleteaccount?utm_source=pp&amp;hl=vi</w:t>
      </w:r>
    </w:p>
    <w:p>
      <w:r>
        <w:t>https://myaccount.google.com/delete-services-or-account?utm_source=pp&amp;hl=vi</w:t>
      </w:r>
    </w:p>
    <w:p>
      <w:r>
        <w:t>https://myaccount.google.com/inactive?utm_source=pp&amp;hl=vi</w:t>
      </w:r>
    </w:p>
    <w:p>
      <w:r>
        <w:t>https://loga.vnprivacy?gl=VN&amp;hl=vi#footnote-rely-on-cookies</w:t>
      </w:r>
    </w:p>
    <w:p>
      <w:r>
        <w:t>https://support.google.com/websearch?p=privpol_locserp&amp;hl=vi</w:t>
      </w:r>
    </w:p>
    <w:p>
      <w:r>
        <w:t>https://support.google.com/accounts?p=privpol_endorse&amp;hl=vi</w:t>
      </w:r>
    </w:p>
    <w:p>
      <w:r>
        <w:t>https://support.google.com/googlehome?p=privpol_homedata&amp;hl=vi</w:t>
      </w:r>
    </w:p>
    <w:p>
      <w:r>
        <w:t>https://loga.vnprivacy?gl=VN&amp;hl=vi#footnote-sensitive-info</w:t>
      </w:r>
    </w:p>
    <w:p>
      <w:r>
        <w:t>https://support.google.com/a?p=privpol_admin&amp;hl=vi</w:t>
      </w:r>
    </w:p>
    <w:p>
      <w:r>
        <w:t>https://loga.vnprivacy?gl=VN&amp;hl=vi#footnote-affiliates</w:t>
      </w:r>
    </w:p>
    <w:p>
      <w:r>
        <w:t>https://loga.vnprivacy?gl=VN&amp;hl=vi#footnote-legal</w:t>
      </w:r>
    </w:p>
    <w:p>
      <w:r>
        <w:t>https://transparencyreport.google.com/user-data/overview?hl=vi</w:t>
      </w:r>
    </w:p>
    <w:p>
      <w:r>
        <w:t>https://loga.vnprivacy?gl=VN&amp;hl=vi#footnote-info</w:t>
      </w:r>
    </w:p>
    <w:p>
      <w:r>
        <w:t>https://loga.vnprivacy?gl=VN&amp;hl=vi#footnote-trends</w:t>
      </w:r>
    </w:p>
    <w:p>
      <w:r>
        <w:t>https://loga.vnprivacy?gl=VN&amp;hl=vi#footnote-specific-partners</w:t>
      </w:r>
    </w:p>
    <w:p>
      <w:r>
        <w:t>https://safebrowsing.google.com/?utm_source=pp&amp;hl=vi</w:t>
      </w:r>
    </w:p>
    <w:p>
      <w:r>
        <w:t>https://www.google.com/landing/2step/?utm_source=pp&amp;hl=vi</w:t>
      </w:r>
    </w:p>
    <w:p>
      <w:r>
        <w:t>https://myactivity.google.com/myactivity?hl=vi</w:t>
      </w:r>
    </w:p>
    <w:p>
      <w:r>
        <w:t>https://support.google.com/accounts/answer/465?authuser=0&amp;hl=vi#auto-delete</w:t>
      </w:r>
    </w:p>
    <w:p>
      <w:r>
        <w:t>https://loga.vntechnologies/ads?gl=VN&amp;hl=vi</w:t>
      </w:r>
    </w:p>
    <w:p>
      <w:r>
        <w:t>https://loga.vntechnologies/retention?gl=VN&amp;hl=vi</w:t>
      </w:r>
    </w:p>
    <w:p>
      <w:r>
        <w:t>https://loga.vnprivacy?gl=VN&amp;hl=vi#footnote-servers</w:t>
      </w:r>
    </w:p>
    <w:p>
      <w:r>
        <w:t>https://www.google.com/chrome/intl/vi/privacy.html</w:t>
      </w:r>
    </w:p>
    <w:p>
      <w:r>
        <w:t>https://payments.google.com/legaldocument?family=0.privacynotice&amp;hl=vi</w:t>
      </w:r>
    </w:p>
    <w:p>
      <w:r>
        <w:t>https://fiber.google.com/legal/privacy.html</w:t>
      </w:r>
    </w:p>
    <w:p>
      <w:r>
        <w:t>https://fi.google.com/about/tos/#project-fi-privacy-notice</w:t>
      </w:r>
    </w:p>
    <w:p>
      <w:r>
        <w:t>https://workspace.google.com/terms/education_privacy.html</w:t>
      </w:r>
    </w:p>
    <w:p>
      <w:r>
        <w:t>https://readalong.google/intl/vi_VN/privacy</w:t>
      </w:r>
    </w:p>
    <w:p>
      <w:r>
        <w:t>https://kids.youtube.com/privacynotice</w:t>
      </w:r>
    </w:p>
    <w:p>
      <w:r>
        <w:t>https://families.google.com/familylink/privacy/child-policy/</w:t>
      </w:r>
    </w:p>
    <w:p>
      <w:r>
        <w:t>https://families.google.com/familylink/privacy/child-disclosure/?hl=vi</w:t>
      </w:r>
    </w:p>
    <w:p>
      <w:r>
        <w:t>https://assistant.google.com/privacy-notice-childrens-features/?hl=vi</w:t>
      </w:r>
    </w:p>
    <w:p>
      <w:r>
        <w:t>https://cloud.google.com/terms/cloud-privacy-notice?hl=vi</w:t>
      </w:r>
    </w:p>
    <w:p>
      <w:r>
        <w:t>https://www.google.com/intl/vi/safetycenter/</w:t>
      </w:r>
    </w:p>
    <w:p>
      <w:r>
        <w:t>https://www.google.com/policies/privacy/teens/?hl=vi</w:t>
      </w:r>
    </w:p>
    <w:p>
      <w:r>
        <w:t>https://loga.vntechnologies/cookies?gl=VN&amp;hl=vi</w:t>
      </w:r>
    </w:p>
    <w:p>
      <w:r>
        <w:t>https://loga.vntechnologies/pattern-recognition?gl=VN&amp;hl=vi</w:t>
      </w:r>
    </w:p>
    <w:p>
      <w:r>
        <w:t>https://loga.vntechnologies/partner-sites?gl=VN&amp;hl=vi</w:t>
      </w:r>
    </w:p>
    <w:p>
      <w:r>
        <w:t>https://privacy.google.com/businesses/affiliates?hl=vi</w:t>
      </w:r>
    </w:p>
    <w:p>
      <w:r>
        <w:t>https://support.google.com/blogger?p=privpol_blog&amp;hl=vi</w:t>
      </w:r>
    </w:p>
    <w:p>
      <w:r>
        <w:t>https://support.google.com/sites?p=privpol_delete&amp;hl=vi</w:t>
      </w:r>
    </w:p>
    <w:p>
      <w:r>
        <w:t>https://support.google.com/googleplay?p=privpol_review&amp;hl=vi</w:t>
      </w:r>
    </w:p>
    <w:p>
      <w:r>
        <w:t>https://www.google.com/about/datacenters/inside/locations?hl=vi</w:t>
      </w:r>
    </w:p>
    <w:p>
      <w:r>
        <w:t>https://support.google.com/accounts?p=privpol_whyad&amp;hl=vi</w:t>
      </w:r>
    </w:p>
    <w:p>
      <w:r>
        <w:t>https://support.google.com/analytics?p=privpol_data&amp;hl=vi</w:t>
      </w:r>
    </w:p>
    <w:p>
      <w:r>
        <w:t>https://support.google.com/adwordspolicy?p=privpol_p13nad&amp;hl=vi</w:t>
      </w:r>
    </w:p>
    <w:p>
      <w:r>
        <w:t>https://loga.vntechnologies/cookies?gl=VN&amp;hl=vi#types-of-cookies</w:t>
      </w:r>
    </w:p>
    <w:p>
      <w:r>
        <w:t>https://support.google.com/mail?p=privpol_signinactivity&amp;hl=vi</w:t>
      </w:r>
    </w:p>
    <w:p>
      <w:r>
        <w:t>https://support.google.com/chrome?p=privpol_chrsync&amp;hl=vi</w:t>
      </w:r>
    </w:p>
    <w:p>
      <w:r>
        <w:t>https://support.google.com/trends?p=privpol_about&amp;hl=vi</w:t>
      </w:r>
    </w:p>
    <w:p>
      <w:r>
        <w:t>https://support.google.com/accounts?p=privpol_controlads&amp;hl=vi</w:t>
      </w:r>
    </w:p>
    <w:p>
      <w:r>
        <w:t>https://support.google.com/websearch?p=privpol_privresults&amp;hl=vi</w:t>
      </w:r>
    </w:p>
    <w:p>
      <w:r>
        <w:t>https://support.google.com/accounts?p=autocontacts&amp;hl=vi</w:t>
      </w:r>
    </w:p>
    <w:p>
      <w:r>
        <w:t>https://support.google.com/websearch?p=privpol_feed&amp;hl=vi</w:t>
      </w:r>
    </w:p>
    <w:p>
      <w:r>
        <w:t>https://support.google.com/googlehome?p=privpol_actions&amp;hl=vi</w:t>
      </w:r>
    </w:p>
    <w:p>
      <w:r>
        <w:t>https://support.google.com/websearch?p=privpol_searchactivity&amp;hl=vi</w:t>
      </w:r>
    </w:p>
    <w:p>
      <w:r>
        <w:t>https://support.google.com/websearch?p=privpol_incognito&amp;hl=vi</w:t>
      </w:r>
    </w:p>
    <w:p>
      <w:r>
        <w:t>https://contacts.google.com?hl=vi</w:t>
      </w:r>
    </w:p>
    <w:p>
      <w:r>
        <w:t>https://support.google.com/photos?p=privpol_manage&amp;hl=vi</w:t>
      </w:r>
    </w:p>
    <w:p>
      <w:r>
        <w:t>https://support.google.com/accounts?p=privpol_phone&amp;hl=vi</w:t>
      </w:r>
    </w:p>
    <w:p>
      <w:r>
        <w:t>https://support.google.com/android/answer/10546414?hl=vi</w:t>
      </w:r>
    </w:p>
    <w:p>
      <w:r>
        <w:t>https://support.google.com/accounts?p=privpol_agereq&amp;hl=vi</w:t>
      </w:r>
    </w:p>
    <w:p>
      <w:r>
        <w:t>https://support.google.com/websearch/answer/6030020?hl=vi#zippy=%2Chow-audio-recordings-are-saved</w:t>
      </w:r>
    </w:p>
    <w:p>
      <w:r>
        <w:t>https://support.google.com/accounts?p=privpol_androidloc&amp;hl=vi</w:t>
      </w:r>
    </w:p>
    <w:p>
      <w:r>
        <w:t>https://www.google.com/</w:t>
      </w:r>
    </w:p>
    <w:p>
      <w:r>
        <w:t>https://about.google/</w:t>
      </w:r>
    </w:p>
    <w:p>
      <w:r>
        <w:t>https://accounts.google.com/ServiceLogin?passive=1209600&amp;continue=https://policies.google.com/terms?gl%3DVN%26hl%3Dvi&amp;followup=https://policies.google.com/terms?gl%3DVN%26hl%3Dvi&amp;hl=vi&amp;ec=GAZAoQQ</w:t>
      </w:r>
    </w:p>
    <w:p>
      <w:r>
        <w:t>https://loga.vnterms/archive?gl=VN&amp;hl=vi</w:t>
      </w:r>
    </w:p>
    <w:p>
      <w:r>
        <w:t>https://loga.vnterms/definitions?gl=VN&amp;hl=vi</w:t>
      </w:r>
    </w:p>
    <w:p>
      <w:r>
        <w:t>https://loga.vnterms/service-specific?gl=VN&amp;hl=vi</w:t>
      </w:r>
    </w:p>
    <w:p>
      <w:r>
        <w:t>https://loga.vnterms/information-requests?gl=VN&amp;hl=vi</w:t>
      </w:r>
    </w:p>
    <w:p>
      <w:r>
        <w:t>https://loga.vnterms?gl=VN&amp;hl=vi#toc-intro</w:t>
      </w:r>
    </w:p>
    <w:p>
      <w:r>
        <w:t>https://loga.vnterms?gl=VN&amp;hl=vi#toc-relationship</w:t>
      </w:r>
    </w:p>
    <w:p>
      <w:r>
        <w:t>https://loga.vnterms?gl=VN&amp;hl=vi#toc-using</w:t>
      </w:r>
    </w:p>
    <w:p>
      <w:r>
        <w:t>https://loga.vnterms?gl=VN&amp;hl=vi#toc-content</w:t>
      </w:r>
    </w:p>
    <w:p>
      <w:r>
        <w:t>https://loga.vnterms?gl=VN&amp;hl=vi#toc-software</w:t>
      </w:r>
    </w:p>
    <w:p>
      <w:r>
        <w:t>https://loga.vnterms?gl=VN&amp;hl=vi#toc-problems</w:t>
      </w:r>
    </w:p>
    <w:p>
      <w:r>
        <w:t>https://loga.vnterms?gl=VN&amp;hl=vi#toc-about</w:t>
      </w:r>
    </w:p>
    <w:p>
      <w:r>
        <w:t>https://www.gstatic.com/policies/terms/pdf/20220105/it7r24p9/google_terms_of_service_vi.pdf</w:t>
      </w:r>
    </w:p>
    <w:p>
      <w:r>
        <w:t>https://loga.vnterms?gl=VN&amp;hl=vi#footnote-country-version</w:t>
      </w:r>
    </w:p>
    <w:p>
      <w:r>
        <w:t>https://loga.vnterms?gl=VN&amp;hl=vi#footnote-services</w:t>
      </w:r>
    </w:p>
    <w:p>
      <w:r>
        <w:t>https://about.google/intl/vi_VN/how-our-business-works</w:t>
      </w:r>
    </w:p>
    <w:p>
      <w:r>
        <w:t>https://www.google.com/about/philosophy.html?hl=vi</w:t>
      </w:r>
    </w:p>
    <w:p>
      <w:r>
        <w:t>https://loga.vnterms?gl=VN&amp;hl=vi#toc-what-you-expect</w:t>
      </w:r>
    </w:p>
    <w:p>
      <w:r>
        <w:t>https://loga.vnterms?gl=VN&amp;hl=vi#toc-what-we-expect</w:t>
      </w:r>
    </w:p>
    <w:p>
      <w:r>
        <w:t>https://support.google.com/accounts/answer/1350409?hl=vi</w:t>
      </w:r>
    </w:p>
    <w:p>
      <w:r>
        <w:t>https://loga.vnterms?gl=VN&amp;hl=vi#footnote-affiliates</w:t>
      </w:r>
    </w:p>
    <w:p>
      <w:r>
        <w:t>https://loga.vnterms?gl=VN&amp;hl=vi#footnote-your-content</w:t>
      </w:r>
    </w:p>
    <w:p>
      <w:r>
        <w:t>https://takeout.google.com/settings/takeout?hl=vi</w:t>
      </w:r>
    </w:p>
    <w:p>
      <w:r>
        <w:t>https://support.google.com/legal/topic/4558877?hl=vi</w:t>
      </w:r>
    </w:p>
    <w:p>
      <w:r>
        <w:t>https://safety.google?hl=vi</w:t>
      </w:r>
    </w:p>
    <w:p>
      <w:r>
        <w:t>https://loga.vn/?gl=VN&amp;hl=vi</w:t>
      </w:r>
    </w:p>
    <w:p>
      <w:r>
        <w:t>https://loga.vnterms?gl=VN&amp;hl=vi#footnote-intellectual-property-rights</w:t>
      </w:r>
    </w:p>
    <w:p>
      <w:r>
        <w:t>https://support.google.com/groups/answer/81275?hl=vi</w:t>
      </w:r>
    </w:p>
    <w:p>
      <w:r>
        <w:t>https://loga.vnterms?gl=VN&amp;hl=vi#taking-action</w:t>
      </w:r>
    </w:p>
    <w:p>
      <w:r>
        <w:t>https://loga.vnterms?gl=VN&amp;hl=vi#toc-service-related-comm</w:t>
      </w:r>
    </w:p>
    <w:p>
      <w:r>
        <w:t>https://loga.vnterms?gl=VN&amp;hl=vi#toc-purpose</w:t>
      </w:r>
    </w:p>
    <w:p>
      <w:r>
        <w:t>https://adssettings.google.com?ref=ps-terms&amp;hl=vi</w:t>
      </w:r>
    </w:p>
    <w:p>
      <w:r>
        <w:t>https://support.google.com/accounts/answer/27441?hl=vi</w:t>
      </w:r>
    </w:p>
    <w:p>
      <w:r>
        <w:t>https://myaccount.google.com/security-checkup?hl=vi</w:t>
      </w:r>
    </w:p>
    <w:p>
      <w:r>
        <w:t>https://loga.vnterms?gl=VN&amp;hl=vi#footnote-organization</w:t>
      </w:r>
    </w:p>
    <w:p>
      <w:r>
        <w:t>https://loga.vnterms?gl=VN&amp;hl=vi#toc-permission</w:t>
      </w:r>
    </w:p>
    <w:p>
      <w:r>
        <w:t>https://loga.vnterms?gl=VN&amp;hl=vi#toc-removing</w:t>
      </w:r>
    </w:p>
    <w:p>
      <w:r>
        <w:t>https://support.google.com/legal/answer/3110420?hl=vi</w:t>
      </w:r>
    </w:p>
    <w:p>
      <w:r>
        <w:t>https://loga.vnterms?gl=VN&amp;hl=vi#footnote-copyright</w:t>
      </w:r>
    </w:p>
    <w:p>
      <w:r>
        <w:t>https://www.google.com/permissions?hl=vi</w:t>
      </w:r>
    </w:p>
    <w:p>
      <w:r>
        <w:t>https://loga.vnterms?gl=VN&amp;hl=vi#footnote-warranty</w:t>
      </w:r>
    </w:p>
    <w:p>
      <w:r>
        <w:t>https://loga.vnterms?gl=VN&amp;hl=vi#toc-warranty</w:t>
      </w:r>
    </w:p>
    <w:p>
      <w:r>
        <w:t>https://loga.vnterms?gl=VN&amp;hl=vi#footnote-liability</w:t>
      </w:r>
    </w:p>
    <w:p>
      <w:r>
        <w:t>https://loga.vnterms?gl=VN&amp;hl=vi#footnote-business-user</w:t>
      </w:r>
    </w:p>
    <w:p>
      <w:r>
        <w:t>https://loga.vnterms?gl=VN&amp;hl=vi#footnote-indemnify</w:t>
      </w:r>
    </w:p>
    <w:p>
      <w:r>
        <w:t>https://support.google.com/accounts/answer/40695?hl=vi</w:t>
      </w:r>
    </w:p>
    <w:p>
      <w:r>
        <w:t>https://www.google.com/tools/feedback?hl=vi</w:t>
      </w:r>
    </w:p>
    <w:p>
      <w:r>
        <w:t>https://www.google.com/contact?hl=vi</w:t>
      </w:r>
    </w:p>
    <w:p>
      <w:r>
        <w:t>https://loga.vnterms/definitions?gl=VN&amp;hl=vi#toc-terms-affiliates</w:t>
      </w:r>
    </w:p>
    <w:p>
      <w:r>
        <w:t>https://loga.vnterms/definitions?gl=VN&amp;hl=vi#toc-terms-services</w:t>
      </w:r>
    </w:p>
    <w:p>
      <w:r>
        <w:t>https://accounts.google.com/ServiceLogin?hl=vi&amp;continue=https://policies.google.com/terms?gl%3DVN%26hl%3Dvi</w:t>
      </w:r>
    </w:p>
    <w:p>
      <w:r>
        <w:t>https://loga.vn/?tab=uu</w:t>
      </w:r>
    </w:p>
    <w:p>
      <w:r>
        <w:t>https://loga.vn/accounts</w:t>
      </w:r>
    </w:p>
    <w:p>
      <w:r>
        <w:t>https://www.google.com.vn/intl/vi/about/products?tab=uh</w:t>
      </w:r>
    </w:p>
    <w:p>
      <w:r>
        <w:t>https://accounts.google.com/ServiceLogin?hl=vi&amp;passive=true&amp;continue=http://support.google.com/accounts/%3Fhl%3Dvi&amp;ec=GAZAdQ</w:t>
      </w:r>
    </w:p>
    <w:p>
      <w:r>
        <w:t>https://loga.vn/accounts/?hl=vi</w:t>
      </w:r>
    </w:p>
    <w:p>
      <w:r>
        <w:t>https://loga.vn/accounts/community?hl=vi</w:t>
      </w:r>
    </w:p>
    <w:p>
      <w:r>
        <w:t>https://loga.vn//myaccount.google.com/</w:t>
      </w:r>
    </w:p>
    <w:p>
      <w:r>
        <w:t>https://loga.vn//www.google.com/intl/vi/privacy.html</w:t>
      </w:r>
    </w:p>
    <w:p>
      <w:r>
        <w:t>https://www.google.com/accounts/TOS</w:t>
      </w:r>
    </w:p>
    <w:p>
      <w:r>
        <w:t>https://loga.vn/accounts/answer/27441?hl=vi&amp;ref_topic=3382296</w:t>
      </w:r>
    </w:p>
    <w:p>
      <w:r>
        <w:t>https://loga.vn/accounts/answer/32040?hl=vi&amp;ref_topic=3382296</w:t>
      </w:r>
    </w:p>
    <w:p>
      <w:r>
        <w:t>https://loga.vn/accounts/answer/114129?hl=vi&amp;ref_topic=3382296</w:t>
      </w:r>
    </w:p>
    <w:p>
      <w:r>
        <w:t>https://loga.vn/accounts/answer/6304920?hl=vi&amp;ref_topic=3382296</w:t>
      </w:r>
    </w:p>
    <w:p>
      <w:r>
        <w:t>https://loga.vn/accounts/answer/58585?hl=vi&amp;ref_topic=3382296</w:t>
      </w:r>
    </w:p>
    <w:p>
      <w:r>
        <w:t>https://loga.vn/accounts/answer/3265955?hl=vi&amp;ref_topic=3382296</w:t>
      </w:r>
    </w:p>
    <w:p>
      <w:r>
        <w:t>https://loga.vn/accounts/answer/3118687?hl=vi&amp;ref_topic=3382296</w:t>
      </w:r>
    </w:p>
    <w:p>
      <w:r>
        <w:t>https://loga.vn/accounts/answer/183723?hl=vi&amp;ref_topic=3382296</w:t>
      </w:r>
    </w:p>
    <w:p>
      <w:r>
        <w:t>https://loga.vn/accounts/answer/61416?hl=vi&amp;ref_topic=3382296</w:t>
      </w:r>
    </w:p>
    <w:p>
      <w:r>
        <w:t>https://loga.vn/accounts/answer/7682439?hl=vi&amp;ref_topic=3382296</w:t>
      </w:r>
    </w:p>
    <w:p>
      <w:r>
        <w:t>https://loga.vn/accounts/answer/54068?hl=vi&amp;ref_topic=3382296</w:t>
      </w:r>
    </w:p>
    <w:p>
      <w:r>
        <w:t>https://loga.vn/accounts/answer/2662856?hl=vi&amp;ref_topic=3382296</w:t>
      </w:r>
    </w:p>
    <w:p>
      <w:r>
        <w:t>https://loga.vn/accounts/answer/7684753?hl=vi&amp;ref_topic=3382254</w:t>
      </w:r>
    </w:p>
    <w:p>
      <w:r>
        <w:t>https://loga.vn/accounts/topic/7189121?hl=vi&amp;ref_topic=3382254</w:t>
      </w:r>
    </w:p>
    <w:p>
      <w:r>
        <w:t>https://loga.vn/accounts/topic/7188671?hl=vi&amp;ref_topic=3382254</w:t>
      </w:r>
    </w:p>
    <w:p>
      <w:r>
        <w:t>https://loga.vn/accounts/topic/7189720?hl=vi&amp;ref_topic=3382254</w:t>
      </w:r>
    </w:p>
    <w:p>
      <w:r>
        <w:t>https://loga.vn/accounts/topic/7189042?hl=vi&amp;ref_topic=3382254</w:t>
      </w:r>
    </w:p>
    <w:p>
      <w:r>
        <w:t>https://loga.vn/accounts/answer/3036546?hl=vi&amp;ref_topic=3382254</w:t>
      </w:r>
    </w:p>
    <w:p>
      <w:r>
        <w:t>https://loga.vn/accounts/topic/7189122?hl=vi&amp;ref_topic=3382254</w:t>
      </w:r>
    </w:p>
    <w:p>
      <w:r>
        <w:t>https://loga.vn/accounts/topic/7188761?hl=vi&amp;ref_topic=3382254</w:t>
      </w:r>
    </w:p>
    <w:p>
      <w:r>
        <w:t>https://loga.vn/accounts/answer/32047?hl=vi&amp;ref_topic=3382254</w:t>
      </w:r>
    </w:p>
    <w:p>
      <w:r>
        <w:t>https://loga.vn/accounts/answer/7682439?hl=vi&amp;ref_topic=3382255</w:t>
      </w:r>
    </w:p>
    <w:p>
      <w:r>
        <w:t>https://loga.vn/accounts/answer/7299973?hl=vi&amp;ref_topic=3382255</w:t>
      </w:r>
    </w:p>
    <w:p>
      <w:r>
        <w:t>https://loga.vn/accounts/answer/6294825?hl=vi&amp;ref_topic=3382255</w:t>
      </w:r>
    </w:p>
    <w:p>
      <w:r>
        <w:t>https://loga.vn/accounts/answer/6236295?hl=vi&amp;ref_topic=3382255</w:t>
      </w:r>
    </w:p>
    <w:p>
      <w:r>
        <w:t>https://loga.vn/accounts/answer/9412469?hl=vi&amp;ref_topic=3382255</w:t>
      </w:r>
    </w:p>
    <w:p>
      <w:r>
        <w:t>https://loga.vn/accounts/answer/41078?hl=vi&amp;ref_topic=3382255</w:t>
      </w:r>
    </w:p>
    <w:p>
      <w:r>
        <w:t>https://loga.vn/accounts/troubleshooter/2402620?hl=vi&amp;ref_topic=3382255</w:t>
      </w:r>
    </w:p>
    <w:p>
      <w:r>
        <w:t>https://loga.vn/accounts/troubleshooter/3178296?hl=vi&amp;ref_topic=3382255</w:t>
      </w:r>
    </w:p>
    <w:p>
      <w:r>
        <w:t>https://loga.vn/accounts/topic/7189123?hl=vi&amp;ref_topic=3382253</w:t>
      </w:r>
    </w:p>
    <w:p>
      <w:r>
        <w:t>https://loga.vn/accounts/topic/7189195?hl=vi&amp;ref_topic=3382253</w:t>
      </w:r>
    </w:p>
    <w:p>
      <w:r>
        <w:t>https://loga.vn/accounts/topic/9264881?hl=vi&amp;ref_topic=3382253</w:t>
      </w:r>
    </w:p>
    <w:p>
      <w:r>
        <w:t>https://loga.vn/accounts/topic/7188673?hl=vi&amp;ref_topic=3382253</w:t>
      </w:r>
    </w:p>
    <w:p>
      <w:r>
        <w:t>https://loga.vn/accounts/topic/7188760?hl=vi&amp;ref_topic=3382253</w:t>
      </w:r>
    </w:p>
    <w:p>
      <w:r>
        <w:t>https://loga.vn/accounts/topic/7188674?hl=vi&amp;ref_topic=6152259</w:t>
      </w:r>
    </w:p>
    <w:p>
      <w:r>
        <w:t>https://loga.vn/accounts/topic/10057938?hl=vi&amp;ref_topic=6152259</w:t>
      </w:r>
    </w:p>
    <w:p>
      <w:r>
        <w:t>https://loga.vn/accounts/topic/7188760?hl=vi&amp;ref_topic=6152259</w:t>
      </w:r>
    </w:p>
    <w:p>
      <w:r>
        <w:t>https://loga.vn/accounts/topic/10057434?hl=vi&amp;ref_topic=6152259</w:t>
      </w:r>
    </w:p>
    <w:p>
      <w:r>
        <w:t>https://loga.vn/accounts/topic/10057533?hl=vi&amp;ref_topic=6152259</w:t>
      </w:r>
    </w:p>
    <w:p>
      <w:r>
        <w:t>https://loga.vn/accounts/answer/7682439?hl=vi&amp;ref_topic=3382297</w:t>
      </w:r>
    </w:p>
    <w:p>
      <w:r>
        <w:t>https://loga.vn/accounts/answer/7299973?hl=vi&amp;ref_topic=3382297</w:t>
      </w:r>
    </w:p>
    <w:p>
      <w:r>
        <w:t>https://loga.vn/accounts/answer/6294825?hl=vi&amp;ref_topic=3382297</w:t>
      </w:r>
    </w:p>
    <w:p>
      <w:r>
        <w:t>https://loga.vn/accounts/topic/7189049?hl=vi&amp;ref_topic=3382297</w:t>
      </w:r>
    </w:p>
    <w:p>
      <w:r>
        <w:t>https://loga.vn/accounts/topic/2400093?hl=vi&amp;ref_topic=3382297</w:t>
      </w:r>
    </w:p>
    <w:p>
      <w:r>
        <w:t>https://loga.vn/accounts/answer/9267052?hl=vi&amp;ref_topic=3382297</w:t>
      </w:r>
    </w:p>
    <w:p>
      <w:r>
        <w:t>https://loga.vn/accounts/answer/32047?hl=vi&amp;ref_topic=3382297</w:t>
      </w:r>
    </w:p>
    <w:p>
      <w:r>
        <w:t>https://loga.vn/accounts/answer/1350409?hl=vi&amp;ref_topic=7189311</w:t>
      </w:r>
    </w:p>
    <w:p>
      <w:r>
        <w:t>https://loga.vn/accounts/topic/7189242?hl=vi&amp;ref_topic=7189311</w:t>
      </w:r>
    </w:p>
    <w:p>
      <w:r>
        <w:t>https://loga.vn/accounts/answer/2736362?hl=vi&amp;ref_topic=7189311</w:t>
      </w:r>
    </w:p>
    <w:p>
      <w:r>
        <w:t>https://loga.vn/accounts/answer/463?hl=vi&amp;ref_topic=7189311</w:t>
      </w:r>
    </w:p>
    <w:p>
      <w:r>
        <w:t>https://loga.vn//www.google.com/landing/2step</w:t>
      </w:r>
    </w:p>
    <w:p>
      <w:r>
        <w:t>https://loga.vn//www.google.com/goodtoknow/online-safety/</w:t>
      </w:r>
    </w:p>
    <w:p>
      <w:r>
        <w:t>https://www.youtube.com/howyoutubeworks/</w:t>
      </w:r>
    </w:p>
    <w:p>
      <w:r>
        <w:t>https://www.youtube.com/trends/</w:t>
      </w:r>
    </w:p>
    <w:p>
      <w:r>
        <w:t>https://blog.youtube/</w:t>
      </w:r>
    </w:p>
    <w:p>
      <w:r>
        <w:t>https://twitter.com/YouTube</w:t>
      </w:r>
    </w:p>
    <w:p>
      <w:r>
        <w:t>https://www.instagram.com/youtube/</w:t>
      </w:r>
    </w:p>
    <w:p>
      <w:r>
        <w:t>https://www.facebook.com/youtube/?ref=br_r</w:t>
      </w:r>
    </w:p>
    <w:p>
      <w:r>
        <w:t>https://www.youtube.com/jobs/</w:t>
      </w:r>
    </w:p>
    <w:p>
      <w:r>
        <w:t>https://blog.youtube/press/</w:t>
      </w:r>
    </w:p>
    <w:p>
      <w:r>
        <w:t>https://www.youtubego.com/</w:t>
      </w:r>
    </w:p>
    <w:p>
      <w:r>
        <w:t>https://www.youtube.com/kids/</w:t>
      </w:r>
    </w:p>
    <w:p>
      <w:r>
        <w:t>https://www.youtube.com/musicpremium</w:t>
      </w:r>
    </w:p>
    <w:p>
      <w:r>
        <w:t>https://www.youtube.com/channel/UCqVDpXKLmKeBU_yyt_QkItQ</w:t>
      </w:r>
    </w:p>
    <w:p>
      <w:r>
        <w:t>https://www.youtube.com/premium/</w:t>
      </w:r>
    </w:p>
    <w:p>
      <w:r>
        <w:t>https://www.youtube.com/ads/youtube-select/</w:t>
      </w:r>
    </w:p>
    <w:p>
      <w:r>
        <w:t>https://studio.youtube.com/</w:t>
      </w:r>
    </w:p>
    <w:p>
      <w:r>
        <w:t>https://tv.youtube.com/</w:t>
      </w:r>
    </w:p>
    <w:p>
      <w:r>
        <w:t>https://www.youtube.com/yt/family/</w:t>
      </w:r>
    </w:p>
    <w:p>
      <w:r>
        <w:t>https://www.youtube.com/creatorresearch/</w:t>
      </w:r>
    </w:p>
    <w:p>
      <w:r>
        <w:t>https://servicesdirectory.withyoutube.com/</w:t>
      </w:r>
    </w:p>
    <w:p>
      <w:r>
        <w:t>https://artists.youtube.com/</w:t>
      </w:r>
    </w:p>
    <w:p>
      <w:r>
        <w:t>https://www.youtube.com/nextup/</w:t>
      </w:r>
    </w:p>
    <w:p>
      <w:r>
        <w:t>https://vr.youtube.com/</w:t>
      </w:r>
    </w:p>
    <w:p>
      <w:r>
        <w:t>https://www.youtube.com/creators-for-change/</w:t>
      </w:r>
    </w:p>
    <w:p>
      <w:r>
        <w:t>https://www.youtube.com/csai-match/</w:t>
      </w:r>
    </w:p>
    <w:p>
      <w:r>
        <w:t>https://socialimpact.youtube.com/</w:t>
      </w:r>
    </w:p>
    <w:p>
      <w:r>
        <w:t>https://www.youtube.com</w:t>
      </w:r>
    </w:p>
    <w:p>
      <w:r>
        <w:t>https://www.youtube.com/about/brand-resources/</w:t>
      </w:r>
    </w:p>
    <w:p>
      <w:r>
        <w:t>https://www.youtube.com/t/terms</w:t>
      </w:r>
    </w:p>
    <w:p>
      <w:r>
        <w:t>https://support.google.com/youtube/#topic=9257498</w:t>
      </w:r>
    </w:p>
    <w:p>
      <w:r>
        <w:t>https://loga.vn#jump-content</w:t>
      </w:r>
    </w:p>
    <w:p>
      <w:r>
        <w:t>https://loga.vn/news-and-events</w:t>
      </w:r>
    </w:p>
    <w:p>
      <w:r>
        <w:t>https://loga.vn/creator-and-artist-stories</w:t>
      </w:r>
    </w:p>
    <w:p>
      <w:r>
        <w:t>https://loga.vn/culture-and-trends</w:t>
      </w:r>
    </w:p>
    <w:p>
      <w:r>
        <w:t>https://loga.vn/inside-youtube</w:t>
      </w:r>
    </w:p>
    <w:p>
      <w:r>
        <w:t>https://blog.youtube/creator-and-artist-stories/</w:t>
      </w:r>
    </w:p>
    <w:p>
      <w:r>
        <w:t>https://blog.youtube/creator-and-artist-stories/youtube-learning-10/</w:t>
      </w:r>
    </w:p>
    <w:p>
      <w:r>
        <w:t>https://blog.youtube/creator-and-artist-stories/susans-5-questions-kanwal-ahmed/</w:t>
      </w:r>
    </w:p>
    <w:p>
      <w:r>
        <w:t>https://blog.youtube/creator-and-artist-stories/muni-long-making-a-song-build-is-like-a-puzzle/</w:t>
      </w:r>
    </w:p>
    <w:p>
      <w:r>
        <w:t>https://blog.youtube/creator-and-artist-stories/wildlife-conservation-and-biodiversity-turning-education-into-action/</w:t>
      </w:r>
    </w:p>
    <w:p>
      <w:r>
        <w:t>https://blog.youtube/creator-and-artist-stories/when-toss-out-youtube-playbook/</w:t>
      </w:r>
    </w:p>
    <w:p>
      <w:r>
        <w:t>https://blog.youtube/creator-and-artist-stories/megan-thee-stallion-artist-spotlight-stories/</w:t>
      </w:r>
    </w:p>
    <w:p>
      <w:r>
        <w:t>https://blog.youtube/creator-and-artist-stories/susans-5-questions-organized-money/</w:t>
      </w:r>
    </w:p>
    <w:p>
      <w:r>
        <w:t>https://twitter.com/youtube</w:t>
      </w:r>
    </w:p>
    <w:p>
      <w:r>
        <w:t>https://www.youtube.com/user/YouTube</w:t>
      </w:r>
    </w:p>
    <w:p>
      <w:r>
        <w:t>https://www.youtube.com/user/creatoracademy</w:t>
      </w:r>
    </w:p>
    <w:p>
      <w:r>
        <w:t>https://www.youtube.com/channel/UCGg-UqjRgzhYDPJMr-9HXCg</w:t>
      </w:r>
    </w:p>
    <w:p>
      <w:r>
        <w:t>https://www.youtube.com/user/YouTubeHelp</w:t>
      </w:r>
    </w:p>
    <w:p>
      <w:r>
        <w:t>https://www.youtube.com/susanwojcicki</w:t>
      </w:r>
    </w:p>
    <w:p>
      <w:r>
        <w:t>https://twitter.com/ytcreators</w:t>
      </w:r>
    </w:p>
    <w:p>
      <w:r>
        <w:t>https://twitter.com/teamyoutube</w:t>
      </w:r>
    </w:p>
    <w:p>
      <w:r>
        <w:t>https://twitter.com/youtubegaming</w:t>
      </w:r>
    </w:p>
    <w:p>
      <w:r>
        <w:t>https://twitter.com/youtubetv</w:t>
      </w:r>
    </w:p>
    <w:p>
      <w:r>
        <w:t>https://twitter.com/youtubemusic?ref_src=twsrc%5Egoogle%7Ctwcamp%5Eserp%7Ctwgr%5Eauthor</w:t>
      </w:r>
    </w:p>
    <w:p>
      <w:r>
        <w:t>https://twitter.com/YouTubeInsider</w:t>
      </w:r>
    </w:p>
    <w:p>
      <w:r>
        <w:t>https://www.facebook.com/youtube</w:t>
      </w:r>
    </w:p>
    <w:p>
      <w:r>
        <w:t>https://youtube.com/about/</w:t>
      </w:r>
    </w:p>
    <w:p>
      <w:r>
        <w:t>https://loga.vn/press</w:t>
      </w:r>
    </w:p>
    <w:p>
      <w:r>
        <w:t>http://youtube.com/trends</w:t>
      </w:r>
    </w:p>
    <w:p>
      <w:r>
        <w:t>https://support.google.com/youtube/community</w:t>
      </w:r>
    </w:p>
    <w:p>
      <w:r>
        <w:t>https://tv.youtube.com/welcome/?zipcode=78702</w:t>
      </w:r>
    </w:p>
    <w:p>
      <w:r>
        <w:t>https://creatoracademy.youtube.com/page/home</w:t>
      </w:r>
    </w:p>
    <w:p>
      <w:r>
        <w:t>https://youtube.com/creatorresearch/</w:t>
      </w:r>
    </w:p>
    <w:p>
      <w:r>
        <w:t>https://www.youtube.com/space/</w:t>
      </w:r>
    </w:p>
    <w:p>
      <w:r>
        <w:t>https://youtube.com/csai-match/</w:t>
      </w:r>
    </w:p>
    <w:p>
      <w:r>
        <w:t>https://www.youtube.com/</w:t>
      </w:r>
    </w:p>
    <w:p>
      <w:r>
        <w:t>https://www.youtube.com/about/policies/#community-guidelines</w:t>
      </w:r>
    </w:p>
    <w:p>
      <w:r>
        <w:t>https://www.youtube.com/about/copyright/#support-and-troubleshooting</w:t>
      </w:r>
    </w:p>
    <w:p>
      <w:r>
        <w:t>https://www.youtube.com/about/brand-resources/#logos-icons-colors</w:t>
      </w:r>
    </w:p>
    <w:p>
      <w:r>
        <w:t>https://policies.google.com/privacy</w:t>
      </w:r>
    </w:p>
    <w:p>
      <w:r>
        <w:t>https://loga.vn/howyoutubeworks/</w:t>
      </w:r>
    </w:p>
    <w:p>
      <w:r>
        <w:t>https://loga.vn/howyoutubeworks/our-commitments/managing-harmful-content/</w:t>
      </w:r>
    </w:p>
    <w:p>
      <w:r>
        <w:t>https://loga.vn/howyoutubeworks/our-commitments/standing-up-to-hate/</w:t>
      </w:r>
    </w:p>
    <w:p>
      <w:r>
        <w:t>https://loga.vn/howyoutubeworks/our-commitments/fighting-misinformation/</w:t>
      </w:r>
    </w:p>
    <w:p>
      <w:r>
        <w:t>https://loga.vn/howyoutubeworks/our-commitments/curbing-extremist-content/</w:t>
      </w:r>
    </w:p>
    <w:p>
      <w:r>
        <w:t>https://loga.vn/howyoutubeworks/our-commitments/supporting-political-integrity/</w:t>
      </w:r>
    </w:p>
    <w:p>
      <w:r>
        <w:t>https://loga.vn/howyoutubeworks/our-commitments/preventing-bias/</w:t>
      </w:r>
    </w:p>
    <w:p>
      <w:r>
        <w:t>https://loga.vn/howyoutubeworks/our-commitments/fostering-child-safety/</w:t>
      </w:r>
    </w:p>
    <w:p>
      <w:r>
        <w:t>https://loga.vn/howyoutubeworks/our-commitments/protecting-user-data/</w:t>
      </w:r>
    </w:p>
    <w:p>
      <w:r>
        <w:t>https://loga.vn/howyoutubeworks/our-commitments/safeguarding-copyright/</w:t>
      </w:r>
    </w:p>
    <w:p>
      <w:r>
        <w:t>https://loga.vn/howyoutubeworks/our-commitments/sharing-revenue/</w:t>
      </w:r>
    </w:p>
    <w:p>
      <w:r>
        <w:t>https://loga.vn/howyoutubeworks/our-commitments/promoting-digital-wellbeing/</w:t>
      </w:r>
    </w:p>
    <w:p>
      <w:r>
        <w:t>https://loga.vn/howyoutubeworks/our-commitments/covid-response/</w:t>
      </w:r>
    </w:p>
    <w:p>
      <w:r>
        <w:t>https://loga.vn/howyoutubeworks/product-features/search/</w:t>
      </w:r>
    </w:p>
    <w:p>
      <w:r>
        <w:t>https://loga.vn/howyoutubeworks/product-features/recommendations/</w:t>
      </w:r>
    </w:p>
    <w:p>
      <w:r>
        <w:t>https://loga.vn/howyoutubeworks/product-features/news-information/</w:t>
      </w:r>
    </w:p>
    <w:p>
      <w:r>
        <w:t>https://loga.vn/howyoutubeworks/product-features/health-information/</w:t>
      </w:r>
    </w:p>
    <w:p>
      <w:r>
        <w:t>https://loga.vn/howyoutubeworks/product-features/monetization/</w:t>
      </w:r>
    </w:p>
    <w:p>
      <w:r>
        <w:t>https://loga.vn/howyoutubeworks/product-features/live/</w:t>
      </w:r>
    </w:p>
    <w:p>
      <w:r>
        <w:t>https://loga.vn/howyoutubeworks/user-settings/privacy/</w:t>
      </w:r>
    </w:p>
    <w:p>
      <w:r>
        <w:t>https://loga.vn/howyoutubeworks/user-settings/ad-settings/</w:t>
      </w:r>
    </w:p>
    <w:p>
      <w:r>
        <w:t>https://loga.vn/howyoutubeworks/user-settings/parental-controls/</w:t>
      </w:r>
    </w:p>
    <w:p>
      <w:r>
        <w:t>https://loga.vn/howyoutubeworks/user-settings/autoplay/</w:t>
      </w:r>
    </w:p>
    <w:p>
      <w:r>
        <w:t>https://loga.vn/howyoutubeworks/policies/overview/</w:t>
      </w:r>
    </w:p>
    <w:p>
      <w:r>
        <w:t>https://loga.vn/howyoutubeworks/policies/community-guidelines/</w:t>
      </w:r>
    </w:p>
    <w:p>
      <w:r>
        <w:t>https://loga.vn/howyoutubeworks/policies/copyright/</w:t>
      </w:r>
    </w:p>
    <w:p>
      <w:r>
        <w:t>https://loga.vn/howyoutubeworks/policies/monetization-policies/</w:t>
      </w:r>
    </w:p>
    <w:p>
      <w:r>
        <w:t>https://loga.vn/howyoutubeworks/policies/legal-removals/</w:t>
      </w:r>
    </w:p>
    <w:p>
      <w:r>
        <w:t>https://loga.vn/howyoutubeworks/progress-impact/timeline/</w:t>
      </w:r>
    </w:p>
    <w:p>
      <w:r>
        <w:t>https://loga.vn/howyoutubeworks/progress-impact/responsibility/</w:t>
      </w:r>
    </w:p>
    <w:p>
      <w:r>
        <w:t>https://loga.vn/howyoutubeworks/progress-impact/impact/</w:t>
      </w:r>
    </w:p>
    <w:p>
      <w:r>
        <w:t>https://loga.vn/howyoutubeworks/progress-impact/trends/</w:t>
      </w:r>
    </w:p>
    <w:p>
      <w:r>
        <w:t>https://loga.vn/howyoutubeworks/progress-impact/sustainability/</w:t>
      </w:r>
    </w:p>
    <w:p>
      <w:r>
        <w:t>https://loga.vn/howyoutubeworks/resources/downloadable-summaries/</w:t>
      </w:r>
    </w:p>
    <w:p>
      <w:r>
        <w:t>https://loga.vn/howyoutubeworks/resources/advertiser-resources/</w:t>
      </w:r>
    </w:p>
    <w:p>
      <w:r>
        <w:t>https://loga.vn/howyoutubeworks/resources/brand-resources/</w:t>
      </w:r>
    </w:p>
    <w:p>
      <w:r>
        <w:t>https://loga.vn#overview</w:t>
      </w:r>
    </w:p>
    <w:p>
      <w:r>
        <w:t>https://loga.vn#fair-use</w:t>
      </w:r>
    </w:p>
    <w:p>
      <w:r>
        <w:t>https://loga.vn#making-claims</w:t>
      </w:r>
    </w:p>
    <w:p>
      <w:r>
        <w:t>https://loga.vn#enforcing-copyright</w:t>
      </w:r>
    </w:p>
    <w:p>
      <w:r>
        <w:t>https://support.google.com/youtube/answer/3376882?hl=en</w:t>
      </w:r>
    </w:p>
    <w:p>
      <w:r>
        <w:t>https://support.google.com/youtube/answer/9783148?hl=en</w:t>
      </w:r>
    </w:p>
    <w:p>
      <w:r>
        <w:t>https://www.youtube.com/copyright_complaint_form</w:t>
      </w:r>
    </w:p>
    <w:p>
      <w:r>
        <w:t>https://support.google.com/youtube/answer/7648743</w:t>
      </w:r>
    </w:p>
    <w:p>
      <w:r>
        <w:t>https://support.google.com/youtube/answer/2797370</w:t>
      </w:r>
    </w:p>
    <w:p>
      <w:r>
        <w:t>https://support.google.com/youtube/answer/9245819?hl=en&amp;ref_topic=9282364</w:t>
      </w:r>
    </w:p>
    <w:p>
      <w:r>
        <w:t>https://support.google.com/youtube/answer/2814000?hl=en&amp;p=c_strike_basics</w:t>
      </w:r>
    </w:p>
    <w:p>
      <w:r>
        <w:t>https://support.google.com/youtube/answer/6013276</w:t>
      </w:r>
    </w:p>
    <w:p>
      <w:r>
        <w:t>https://support.google.com/youtube/answer/2807691?hl=en</w:t>
      </w:r>
    </w:p>
    <w:p>
      <w:r>
        <w:t>https://support.google.com/youtube/answer/2807684?hl=en</w:t>
      </w:r>
    </w:p>
    <w:p>
      <w:r>
        <w:t>https://loga.vn</w:t>
        <w:br/>
        <w:t xml:space="preserve">  /howyoutubeworks/policies/community-guidelines/</w:t>
      </w:r>
    </w:p>
    <w:p>
      <w:r>
        <w:t>https://loga.vn</w:t>
        <w:br/>
        <w:t xml:space="preserve">  /howyoutubeworks/our-commitments/safeguarding-copyright/</w:t>
      </w:r>
    </w:p>
    <w:p>
      <w:r>
        <w:t>https://loga.vn</w:t>
        <w:br/>
        <w:t xml:space="preserve">  /howyoutubeworks/policies/monetization-policies/</w:t>
      </w:r>
    </w:p>
    <w:p>
      <w:r>
        <w:t>https://loga.vn/intl/en_vn/creators</w:t>
      </w:r>
    </w:p>
    <w:p>
      <w:r>
        <w:t>https://loga.vn/intl/en_vn/creators/welcome-creators</w:t>
      </w:r>
    </w:p>
    <w:p>
      <w:r>
        <w:t>https://loga.vn/intl/en_vn/creators/how-things-work/getting-started</w:t>
      </w:r>
    </w:p>
    <w:p>
      <w:r>
        <w:t>https://loga.vn/intl/en_vn/creators/how-things-work/building-community</w:t>
      </w:r>
    </w:p>
    <w:p>
      <w:r>
        <w:t>https://loga.vn/intl/en_vn/creators/how-things-work/video-monetization</w:t>
      </w:r>
    </w:p>
    <w:p>
      <w:r>
        <w:t>https://loga.vn/intl/en_vn/creators/how-things-work/content-creation-strategy</w:t>
      </w:r>
    </w:p>
    <w:p>
      <w:r>
        <w:t>https://loga.vn/intl/en_vn/creators/how-things-work/policies-guidelines</w:t>
      </w:r>
    </w:p>
    <w:p>
      <w:r>
        <w:t>https://loga.vn/intl/en_vn/creators/how-things-work/programs-initiatives</w:t>
      </w:r>
    </w:p>
    <w:p>
      <w:r>
        <w:t>https://loga.vn/intl/en_vn/creators/top-questions</w:t>
      </w:r>
    </w:p>
    <w:p>
      <w:r>
        <w:t>https://loga.vn/intl/en_vn/creators/shorts/</w:t>
      </w:r>
    </w:p>
    <w:p>
      <w:r>
        <w:t>https://support.google.com/youtube/answer/10343433</w:t>
      </w:r>
    </w:p>
    <w:p>
      <w:r>
        <w:t>https://support.google.com/youtube/answer/72431</w:t>
      </w:r>
    </w:p>
    <w:p>
      <w:r>
        <w:t>https://support.google.com/youtube/answer/57792</w:t>
      </w:r>
    </w:p>
    <w:p>
      <w:r>
        <w:t>https://support.google.com/youtube/answer/6140493</w:t>
      </w:r>
    </w:p>
    <w:p>
      <w:r>
        <w:t>https://support.google.com/youtube/answer/6388789</w:t>
      </w:r>
    </w:p>
    <w:p>
      <w:r>
        <w:t>https://support.google.com/youtube/answer/2972003</w:t>
      </w:r>
    </w:p>
    <w:p>
      <w:r>
        <w:t>https://support.google.com/youtube/answer/2657964</w:t>
      </w:r>
    </w:p>
    <w:p>
      <w:r>
        <w:t>https://support.google.com/youtube/answer/141808</w:t>
      </w:r>
    </w:p>
    <w:p>
      <w:r>
        <w:t>https://www.youtube.com/feed/trending</w:t>
      </w:r>
    </w:p>
    <w:p>
      <w:r>
        <w:t>https://loga.vn/intl/en_vn/creators/top-questions/</w:t>
      </w:r>
    </w:p>
    <w:p>
      <w:r>
        <w:t>https://www.youtube.com/channel/UCkRfArvrzheW2E7b6SVT7vQ</w:t>
      </w:r>
    </w:p>
    <w:p>
      <w:r>
        <w:t>https://support.google.com/youtube</w:t>
      </w:r>
    </w:p>
    <w:p>
      <w:r>
        <w:t>https://twitter.com/YouTubeCreators</w:t>
      </w:r>
    </w:p>
    <w:p>
      <w:r>
        <w:t>https://twitter.com/TeamYouTube</w:t>
      </w:r>
    </w:p>
    <w:p>
      <w:r>
        <w:t>https://support.google.com/youtube/answer/7123737</w:t>
      </w:r>
    </w:p>
    <w:p>
      <w:r>
        <w:t>https://loga.vn/intl/ALL_vn/ads/</w:t>
      </w:r>
    </w:p>
    <w:p>
      <w:r>
        <w:t>https://loga.vn/intl/ALL_vn/ads/how-it-works/</w:t>
      </w:r>
    </w:p>
    <w:p>
      <w:r>
        <w:t>https://loga.vn/intl/ALL_vn/ads/youtube-for-small-business/</w:t>
      </w:r>
    </w:p>
    <w:p>
      <w:r>
        <w:t>https://loga.vn/intl/ALL_vn/ads/how-it-works/create-a-video-ad/</w:t>
      </w:r>
    </w:p>
    <w:p>
      <w:r>
        <w:t>https://loga.vn/intl/ALL_vn/ads/how-it-works/set-up-a-campaign/</w:t>
      </w:r>
    </w:p>
    <w:p>
      <w:r>
        <w:t>https://loga.vn/intl/ALL_vn/ads/how-it-works/set-up-a-campaign/audience/</w:t>
      </w:r>
    </w:p>
    <w:p>
      <w:r>
        <w:t>https://loga.vn/intl/ALL_vn/ads/how-it-works/set-up-a-campaign/budget/</w:t>
      </w:r>
    </w:p>
    <w:p>
      <w:r>
        <w:t>https://loga.vn/intl/ALL_vn/ads/how-it-works/measure-your-results/</w:t>
      </w:r>
    </w:p>
    <w:p>
      <w:r>
        <w:t>https://loga.vn/intl/ALL_vn/ads/news-and-inspiration/</w:t>
      </w:r>
    </w:p>
    <w:p>
      <w:r>
        <w:t>https://loga.vn/intl/ALL_vn/ads/resources/</w:t>
      </w:r>
    </w:p>
    <w:p>
      <w:r>
        <w:t>https://loga.vn/intl/ALL_vn/ads/resources/creative-resources/</w:t>
      </w:r>
    </w:p>
    <w:p>
      <w:r>
        <w:t>https://loga.vn/intl/ALL_vn/ads/resources/measurement-tools/</w:t>
      </w:r>
    </w:p>
    <w:p>
      <w:r>
        <w:t>https://loga.vn/intl/ALL_vn/ads/resources/best-practices/</w:t>
      </w:r>
    </w:p>
    <w:p>
      <w:r>
        <w:t>https://loga.vn/intl/ALL_vn/ads/resources/success-stories/</w:t>
      </w:r>
    </w:p>
    <w:p>
      <w:r>
        <w:t>https://loga.vn/intl/ALL_vn/ads/faqs/</w:t>
      </w:r>
    </w:p>
    <w:p>
      <w:r>
        <w:t>https://loga.vn/intl/ALL_vntel:1-877-763-9810</w:t>
      </w:r>
    </w:p>
    <w:p>
      <w:r>
        <w:t>https://ads.google.com/nav/selectaccount?sf=video_youtube_express&amp;sourceid=awo&amp;hl=vi</w:t>
      </w:r>
    </w:p>
    <w:p>
      <w:r>
        <w:t>http://www.google.com/ads/coupons/terms.html</w:t>
      </w:r>
    </w:p>
    <w:p>
      <w:r>
        <w:t>https://developers.google.com/youtube/documentation</w:t>
      </w:r>
    </w:p>
    <w:p>
      <w:r>
        <w:t>https://developers.google.com/youtube/code_samples</w:t>
      </w:r>
    </w:p>
    <w:p>
      <w:r>
        <w:t>https://developers.google.com/youtube/terms/api-services-terms-of-service</w:t>
      </w:r>
    </w:p>
    <w:p>
      <w:r>
        <w:t>https://loga.vn/youtube</w:t>
      </w:r>
    </w:p>
    <w:p>
      <w:r>
        <w:t>https://loga.vn/youtube/documentation</w:t>
      </w:r>
    </w:p>
    <w:p>
      <w:r>
        <w:t>https://loga.vn/youtube/code_samples</w:t>
      </w:r>
    </w:p>
    <w:p>
      <w:r>
        <w:t>https://loga.vn/youtube/terms/api-services-terms-of-service</w:t>
      </w:r>
    </w:p>
    <w:p>
      <w:r>
        <w:t>https://google.com/racialequity</w:t>
      </w:r>
    </w:p>
    <w:p>
      <w:r>
        <w:t>https://developers.google.com/</w:t>
      </w:r>
    </w:p>
    <w:p>
      <w:r>
        <w:t>https://developers.google.com/products</w:t>
      </w:r>
    </w:p>
    <w:p>
      <w:r>
        <w:t>https://developers.google.com/youtube/iframe_api_reference</w:t>
      </w:r>
    </w:p>
    <w:p>
      <w:r>
        <w:t>https://developers.google.com/youtube/android/player</w:t>
      </w:r>
    </w:p>
    <w:p>
      <w:r>
        <w:t>https://developers.google.com/youtube/v3/guides/ios_youtube_helper</w:t>
      </w:r>
    </w:p>
    <w:p>
      <w:r>
        <w:t>https://developers.google.com/youtube/player_parameters</w:t>
      </w:r>
    </w:p>
    <w:p>
      <w:r>
        <w:t>https://developers.google.com/youtube/v3/getting-started</w:t>
      </w:r>
    </w:p>
    <w:p>
      <w:r>
        <w:t>https://developers.google.com/youtube/v3/docs</w:t>
      </w:r>
    </w:p>
    <w:p>
      <w:r>
        <w:t>https://developers.google.com/youtube/v3/code_samples</w:t>
      </w:r>
    </w:p>
    <w:p>
      <w:r>
        <w:t>https://developers.google.com/youtube/reporting</w:t>
      </w:r>
    </w:p>
    <w:p>
      <w:r>
        <w:t>https://developers.google.com/youtube/reporting/v1/code_samples</w:t>
      </w:r>
    </w:p>
    <w:p>
      <w:r>
        <w:t>https://developers.google.com/youtube/youtube_subscribe_button</w:t>
      </w:r>
    </w:p>
    <w:p>
      <w:r>
        <w:t>https://developers.google.com/youtube/v3/live/getting-started</w:t>
      </w:r>
    </w:p>
    <w:p>
      <w:r>
        <w:t>http://apiblog.youtube.com</w:t>
      </w:r>
    </w:p>
    <w:p>
      <w:r>
        <w:t>https://github.com/youtube/api-samples</w:t>
      </w:r>
    </w:p>
    <w:p>
      <w:r>
        <w:t>https://issuetracker.google.com/issues/new?component=186600&amp;template=874803</w:t>
      </w:r>
    </w:p>
    <w:p>
      <w:r>
        <w:t>http://stackoverflow.com/questions/ask?tags=youtube-api</w:t>
      </w:r>
    </w:p>
    <w:p>
      <w:r>
        <w:t>https://www.youtube.com/user/YouTubeDev</w:t>
      </w:r>
    </w:p>
    <w:p>
      <w:r>
        <w:t>https://developers.google.com/apis-explorer/#p/</w:t>
      </w:r>
    </w:p>
    <w:p>
      <w:r>
        <w:t>https://loga.vn/youtube/youtube_player_demo</w:t>
      </w:r>
    </w:p>
    <w:p>
      <w:r>
        <w:t>https://loga.vn/youtube/youtube_subscribe_button</w:t>
      </w:r>
    </w:p>
    <w:p>
      <w:r>
        <w:t>https://issuetracker.google.com/issues?q=componentid:186600</w:t>
      </w:r>
    </w:p>
    <w:p>
      <w:r>
        <w:t>https://loga.vn/youtube/terms/developer-policies</w:t>
      </w:r>
    </w:p>
    <w:p>
      <w:r>
        <w:t>https://loga.vn/youtube/terms/required-minimum-functionality</w:t>
      </w:r>
    </w:p>
    <w:p>
      <w:r>
        <w:t>https://loga.vn/youtube/terms/branding-guidelines</w:t>
      </w:r>
    </w:p>
    <w:p>
      <w:r>
        <w:t>https://loga.vn//developer.android.com</w:t>
      </w:r>
    </w:p>
    <w:p>
      <w:r>
        <w:t>https://loga.vn//developer.chrome.com/home</w:t>
      </w:r>
    </w:p>
    <w:p>
      <w:r>
        <w:t>https://loga.vn//firebase.google.com</w:t>
      </w:r>
    </w:p>
    <w:p>
      <w:r>
        <w:t>https://loga.vn//cloud.google.com</w:t>
      </w:r>
    </w:p>
    <w:p>
      <w:r>
        <w:t>https://loga.vn/products</w:t>
      </w:r>
    </w:p>
    <w:p>
      <w:r>
        <w:t>https://loga.vn/terms/site-terms</w:t>
      </w:r>
    </w:p>
    <w:p>
      <w:r>
        <w:t>https://loga.vn//policies.google.com/privacy</w:t>
      </w:r>
    </w:p>
    <w:p>
      <w:r>
        <w:t>https://loga.vn//services.google.com/fb/forms/googledevelopersnewsletter/?utm_medium=referral&amp;utm_source=google-products&amp;utm_team=googledevs&amp;utm_campaign=201611-newsletter-launch</w:t>
      </w:r>
    </w:p>
    <w:p>
      <w:r>
        <w:t>https://loga.vn#community-guidelines</w:t>
      </w:r>
    </w:p>
    <w:p>
      <w:r>
        <w:t>https://loga.vn#developing-community-guidelines</w:t>
      </w:r>
    </w:p>
    <w:p>
      <w:r>
        <w:t>https://loga.vn#enforcing-community-guidelines</w:t>
      </w:r>
    </w:p>
    <w:p>
      <w:r>
        <w:t>https://loga.vn#detecting-violations</w:t>
      </w:r>
    </w:p>
    <w:p>
      <w:r>
        <w:t>https://loga.vn#allowing-edsa-content</w:t>
      </w:r>
    </w:p>
    <w:p>
      <w:r>
        <w:t>https://loga.vn#taking-action-on-violations</w:t>
      </w:r>
    </w:p>
    <w:p>
      <w:r>
        <w:t>https://www.youtube.com/howyoutubeworks/policies/overview/</w:t>
      </w:r>
    </w:p>
    <w:p>
      <w:r>
        <w:t>https://support.google.com/youtube/answer/3399767?hl=en&amp;ref_topic=9282365</w:t>
      </w:r>
    </w:p>
    <w:p>
      <w:r>
        <w:t>https://support.google.com/youtube/answer/2801947?hl=en&amp;ref_topic=9282365</w:t>
      </w:r>
    </w:p>
    <w:p>
      <w:r>
        <w:t>https://support.google.com/youtube/answer/9054257?hl=en&amp;ref_topic=9282365</w:t>
      </w:r>
    </w:p>
    <w:p>
      <w:r>
        <w:t>https://support.google.com/youtube/answer/2801973?hl=en&amp;ref_topic=9282365</w:t>
      </w:r>
    </w:p>
    <w:p>
      <w:r>
        <w:t>https://support.google.com/youtube/answer/9713446?hl=en&amp;ref_topic=9282365</w:t>
      </w:r>
    </w:p>
    <w:p>
      <w:r>
        <w:t>https://support.google.com/youtube/answer/2801981?hl=en&amp;ref_topic=9282365</w:t>
      </w:r>
    </w:p>
    <w:p>
      <w:r>
        <w:t>https://support.google.com/youtube/answer/2801999?hl=en&amp;ref_topic=9282679</w:t>
      </w:r>
    </w:p>
    <w:p>
      <w:r>
        <w:t>https://support.google.com/youtube/answer/9229980?hl=en&amp;ref_topic=9282679</w:t>
      </w:r>
    </w:p>
    <w:p>
      <w:r>
        <w:t>https://support.google.com/youtube/answer/2802002?hl=en&amp;ref_topic=9282679</w:t>
      </w:r>
    </w:p>
    <w:p>
      <w:r>
        <w:t>https://support.google.com/youtube/answer/2802245?hl=en&amp;ref_topic=9282679</w:t>
      </w:r>
    </w:p>
    <w:p>
      <w:r>
        <w:t>https://support.google.com/youtube/answer/10072685?hl=en&amp;ref_topic=9282679</w:t>
      </w:r>
    </w:p>
    <w:p>
      <w:r>
        <w:t>https://support.google.com/youtube/answer/2802268?hl=en&amp;ref_topic=9282436</w:t>
      </w:r>
    </w:p>
    <w:p>
      <w:r>
        <w:t>https://support.google.com/youtube/answer/2801964?hl=en&amp;ref_topic=9282436</w:t>
      </w:r>
    </w:p>
    <w:p>
      <w:r>
        <w:t>https://support.google.com/youtube/answer/2801939?hl=en&amp;ref_topic=9282436</w:t>
      </w:r>
    </w:p>
    <w:p>
      <w:r>
        <w:t>https://support.google.com/youtube/answer/9229472?hl=en&amp;ref_topic=9282436</w:t>
      </w:r>
    </w:p>
    <w:p>
      <w:r>
        <w:t>https://support.google.com/youtube/answer/2802008?hl=en&amp;ref_topic=9282436</w:t>
      </w:r>
    </w:p>
    <w:p>
      <w:r>
        <w:t>https://support.google.com/youtube/answer/7667605?hl=en</w:t>
      </w:r>
    </w:p>
    <w:p>
      <w:r>
        <w:t>https://support.google.com/youtube/answer/9229611?hl=en</w:t>
      </w:r>
    </w:p>
    <w:p>
      <w:r>
        <w:t>https://support.google.com/youtube/answer/10834785?hl=en</w:t>
      </w:r>
    </w:p>
    <w:p>
      <w:r>
        <w:t>https://support.google.com/youtube/answer/10835034?hl=en</w:t>
      </w:r>
    </w:p>
    <w:p>
      <w:r>
        <w:t>https://support.google.com/youtube/answer/9891785?hl=en</w:t>
      </w:r>
    </w:p>
    <w:p>
      <w:r>
        <w:t>https://support.google.com/youtube/answer/11161123?hl=en</w:t>
      </w:r>
    </w:p>
    <w:p>
      <w:r>
        <w:t>https://www.youtube.com/howyoutubeworks/policies/monetization-policies/</w:t>
      </w:r>
    </w:p>
    <w:p>
      <w:r>
        <w:t>https://support.google.com/youtube/answer/2802027</w:t>
      </w:r>
    </w:p>
    <w:p>
      <w:r>
        <w:t>https://support.google.com/youtube/answer/7554338?hl=en</w:t>
      </w:r>
    </w:p>
    <w:p>
      <w:r>
        <w:t>https://blog.youtube/inside-youtube/look-how-we-treat-educational-documentary-scientific-and-artistic-content-youtube/</w:t>
      </w:r>
    </w:p>
    <w:p>
      <w:r>
        <w:t>https://support.google.com/youtube/answer/2802032?hl=en</w:t>
      </w:r>
    </w:p>
    <w:p>
      <w:r>
        <w:t>https://support.google.com/youtube/answer/185111?hl=en</w:t>
      </w:r>
    </w:p>
    <w:p>
      <w:r>
        <w:t>https://support.google.com/youtube/answer/174084</w:t>
      </w:r>
    </w:p>
    <w:p>
      <w:r>
        <w:t>https://support.google.com/youtube/answer/2950063?hl=en&amp;ref_topic=9387083</w:t>
      </w:r>
    </w:p>
    <w:p>
      <w:r>
        <w:t>https://support.google.com/youtube/answer/2802167?hl=en&amp;ref_topic=9387060</w:t>
      </w:r>
    </w:p>
    <w:p>
      <w:r>
        <w:t>https://loga.vn</w:t>
        <w:br/>
        <w:t xml:space="preserve">  /howyoutubeworks/progress-impact/responsibility/</w:t>
      </w:r>
    </w:p>
    <w:p>
      <w:r>
        <w:t>https://loga.vn</w:t>
        <w:br/>
        <w:t xml:space="preserve">  /howyoutubeworks/our-commitments/managing-harmful-content/</w:t>
      </w:r>
    </w:p>
    <w:p>
      <w:r>
        <w:t>https://loga.vn</w:t>
        <w:br/>
        <w:t xml:space="preserve">  /howyoutubeworks/policies/legal-removals/</w:t>
      </w:r>
    </w:p>
    <w:p>
      <w:r>
        <w:t>https://loga.vn</w:t>
        <w:br/>
        <w:t xml:space="preserve">  /howyoutubeworks/our-commitments/curbing-extremist-content/</w:t>
      </w:r>
    </w:p>
    <w:p>
      <w:r>
        <w:t>https://loga.vn</w:t>
        <w:br/>
        <w:t xml:space="preserve">  /howyoutubeworks/our-commitments/fostering-child-safety/</w:t>
      </w:r>
    </w:p>
    <w:p>
      <w:r>
        <w:t>https://loga.vn</w:t>
        <w:br/>
        <w:t xml:space="preserve">  /howyoutubeworks/our-commitments/preventing-bias/</w:t>
      </w:r>
    </w:p>
    <w:p>
      <w:r>
        <w:t>https://loga.vn</w:t>
        <w:br/>
        <w:t xml:space="preserve">  /howyoutubeworks/our-commitments/standing-up-to-hate/</w:t>
      </w:r>
    </w:p>
    <w:p>
      <w:r>
        <w:t>https://loga.vn</w:t>
        <w:br/>
        <w:t xml:space="preserve">  /howyoutubeworks/our-commitments/sharing-revenue/</w:t>
      </w:r>
    </w:p>
    <w:p>
      <w:r>
        <w:t>https://loga.vn</w:t>
        <w:br/>
        <w:t xml:space="preserve">  /howyoutubeworks/our-commitments/fighting-misinformation/</w:t>
      </w:r>
    </w:p>
    <w:p>
      <w:r>
        <w:t>https://loga.vn</w:t>
        <w:br/>
        <w:t xml:space="preserve">  /howyoutubeworks/our-commitments/supporting-political-integrity/</w:t>
      </w:r>
    </w:p>
    <w:p>
      <w:r>
        <w:t>https://loga.vn</w:t>
        <w:br/>
        <w:t xml:space="preserve">  /howyoutubeworks/our-commitments/covid-response/</w:t>
      </w:r>
    </w:p>
    <w:p>
      <w:r>
        <w:t>https://loga.vn</w:t>
        <w:br/>
        <w:t xml:space="preserve">  /howyoutubeworks/our-commitments/protecting-user-data/</w:t>
      </w:r>
    </w:p>
    <w:p>
      <w:r>
        <w:t>https://loga.vn</w:t>
        <w:br/>
        <w:t xml:space="preserve">  /howyoutubeworks/our-commitments/promoting-digital-wellbeing/</w:t>
      </w:r>
    </w:p>
    <w:p>
      <w:r>
        <w:t>https://loga.vn</w:t>
        <w:br/>
        <w:t xml:space="preserve">  /howyoutubeworks/product-features/search/</w:t>
      </w:r>
    </w:p>
    <w:p>
      <w:r>
        <w:t>https://loga.vn</w:t>
        <w:br/>
        <w:t xml:space="preserve">  /howyoutubeworks/product-features/recommendations/</w:t>
      </w:r>
    </w:p>
    <w:p>
      <w:r>
        <w:t>https://loga.vn</w:t>
        <w:br/>
        <w:t xml:space="preserve">  /howyoutubeworks/product-features/news-information/</w:t>
      </w:r>
    </w:p>
    <w:p>
      <w:r>
        <w:t>https://loga.vn</w:t>
        <w:br/>
        <w:t xml:space="preserve">  /howyoutubeworks/product-features/monetization/</w:t>
      </w:r>
    </w:p>
    <w:p>
      <w:r>
        <w:t>https://loga.vn</w:t>
        <w:br/>
        <w:t xml:space="preserve">  /howyoutubeworks/product-features/live/</w:t>
      </w:r>
    </w:p>
    <w:p>
      <w:r>
        <w:t>https://loga.vn</w:t>
        <w:br/>
        <w:t xml:space="preserve">  /howyoutubeworks/user-settings/privacy/</w:t>
      </w:r>
    </w:p>
    <w:p>
      <w:r>
        <w:t>https://loga.vn</w:t>
        <w:br/>
        <w:t xml:space="preserve">  /howyoutubeworks/user-settings/ad-settings/</w:t>
      </w:r>
    </w:p>
    <w:p>
      <w:r>
        <w:t>https://loga.vn</w:t>
        <w:br/>
        <w:t xml:space="preserve">  /howyoutubeworks/user-settings/parental-controls/</w:t>
      </w:r>
    </w:p>
    <w:p>
      <w:r>
        <w:t>https://loga.vn</w:t>
        <w:br/>
        <w:t xml:space="preserve">  /howyoutubeworks/user-settings/autoplay/</w:t>
      </w:r>
    </w:p>
    <w:p>
      <w:r>
        <w:t>https://loga.vn</w:t>
        <w:br/>
        <w:t xml:space="preserve">  /howyoutubeworks/policies/overview/</w:t>
      </w:r>
    </w:p>
    <w:p>
      <w:r>
        <w:t>https://loga.vn</w:t>
        <w:br/>
        <w:t xml:space="preserve">  /howyoutubeworks/policies/copyright/</w:t>
      </w:r>
    </w:p>
    <w:p>
      <w:r>
        <w:t>https://loga.vn</w:t>
        <w:br/>
        <w:t xml:space="preserve">  /howyoutubeworks/progress-impact/timeline/</w:t>
      </w:r>
    </w:p>
    <w:p>
      <w:r>
        <w:t>https://loga.vn</w:t>
        <w:br/>
        <w:t xml:space="preserve">  /howyoutubeworks/progress-impact/impact/</w:t>
      </w:r>
    </w:p>
    <w:p>
      <w:r>
        <w:t>https://loga.vn</w:t>
        <w:br/>
        <w:t xml:space="preserve">  /howyoutubeworks/progress-impact/trends/</w:t>
      </w:r>
    </w:p>
    <w:p>
      <w:r>
        <w:t>https://loga.vn</w:t>
        <w:br/>
        <w:t xml:space="preserve">  /howyoutubeworks/progress-impact/sustainability/</w:t>
      </w:r>
    </w:p>
    <w:p>
      <w:r>
        <w:t>https://accounts.google.com/signin/usernamerecovery?continue=https%3A%2F%2Fplus.google.com%2F100489148198542412136&amp;hl=vi</w:t>
      </w:r>
    </w:p>
    <w:p>
      <w:r>
        <w:t>https://accounts.google.com/AccountChooser?continue=https%3A%2F%2Fplus.google.com%2F100489148198542412136&amp;followup=https%3A%2F%2Fplus.google.com%2F100489148198542412136&amp;rip=1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