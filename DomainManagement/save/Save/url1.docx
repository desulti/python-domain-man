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https://tracnghiemcongchuc.com/</w:t>
      </w:r>
    </w:p>
    <w:p>
      <w:r>
        <w:t>http://wiki.nukeviet.vn/support:browser:enable_javascript</w:t>
      </w:r>
    </w:p>
    <w:p>
      <w:r>
        <w:t>https://tracnghiemcongchuc.com/about/</w:t>
      </w:r>
    </w:p>
    <w:p>
      <w:r>
        <w:t>https://tracnghiemcongchuc.com/tieng-anh/</w:t>
      </w:r>
    </w:p>
    <w:p>
      <w:r>
        <w:t>https://tracnghiemcongchuc.com/de-thi-tieng-anh-cong-chuc-trinh-do-a1-bac-1/</w:t>
      </w:r>
    </w:p>
    <w:p>
      <w:r>
        <w:t>https://tracnghiemcongchuc.com/de-thi-tieng-anh-cong-chuc-trinh-do-a2/</w:t>
      </w:r>
    </w:p>
    <w:p>
      <w:r>
        <w:t>https://tracnghiemcongchuc.com/bai-duc-lo-tieng-anh-bac-2-a2/</w:t>
      </w:r>
    </w:p>
    <w:p>
      <w:r>
        <w:t>https://tracnghiemcongchuc.com/de-thi-tieng-anh-cong-chuc-trinh-do-b1/</w:t>
      </w:r>
    </w:p>
    <w:p>
      <w:r>
        <w:t>https://tracnghiemcongchuc.com/de-thi-tieng-anh-cong-chuc-trinh-do-b2-bac-4/</w:t>
      </w:r>
    </w:p>
    <w:p>
      <w:r>
        <w:t>https://tracnghiemcongchuc.com/kien-thuc-chung/</w:t>
      </w:r>
    </w:p>
    <w:p>
      <w:r>
        <w:t>https://tracnghiemcongchuc.com/de-thi-thu-kien-thuc-chung-chuan/</w:t>
      </w:r>
    </w:p>
    <w:p>
      <w:r>
        <w:t>https://tracnghiemcongchuc.com/he-thong-chinh-tri-viet-nam-hien-phap/</w:t>
      </w:r>
    </w:p>
    <w:p>
      <w:r>
        <w:t>https://tracnghiemcongchuc.com/luat-can-bo-cong-chuc/</w:t>
      </w:r>
    </w:p>
    <w:p>
      <w:r>
        <w:t>https://tracnghiemcongchuc.com/luat-to-chuc-chinh-phu-quoc-hoi/</w:t>
      </w:r>
    </w:p>
    <w:p>
      <w:r>
        <w:t>https://tracnghiemcongchuc.com/luat-to-chuc-chinh-quyen-dia-phuong-2019/</w:t>
      </w:r>
    </w:p>
    <w:p>
      <w:r>
        <w:t>https://tracnghiemcongchuc.com/luat-ban-hanh-van-ban-quy-pham-phap-luat/</w:t>
      </w:r>
    </w:p>
    <w:p>
      <w:r>
        <w:t>https://tracnghiemcongchuc.com/luat-phong-chong-tham-nhung/</w:t>
      </w:r>
    </w:p>
    <w:p>
      <w:r>
        <w:t>https://tracnghiemcongchuc.com/nghi-dinh-30-2020-nd-cp-ve-cong-tac-van-thu/</w:t>
      </w:r>
    </w:p>
    <w:p>
      <w:r>
        <w:t>https://tracnghiemcongchuc.com/nghi-dinh-62-2020-nd-cp/</w:t>
      </w:r>
    </w:p>
    <w:p>
      <w:r>
        <w:t>https://tracnghiemcongchuc.com/thong-tu-02-2021-bnv-cong-chuc-hanh-chinh-van-thu/</w:t>
      </w:r>
    </w:p>
    <w:p>
      <w:r>
        <w:t>https://tracnghiemcongchuc.com/cac-co-quan-chuyen-mon-thuoc-ubnd-tinh/</w:t>
      </w:r>
    </w:p>
    <w:p>
      <w:r>
        <w:t>https://tracnghiemcongchuc.com/co-cau-to-chuc-nhiem-vu-cua-bo-co-quan-ngang-bo/</w:t>
      </w:r>
    </w:p>
    <w:p>
      <w:r>
        <w:t>https://tracnghiemcongchuc.com/nq-30c-ve-cai-cach-hanh-chinh-2011-2020/</w:t>
      </w:r>
    </w:p>
    <w:p>
      <w:r>
        <w:t>https://tracnghiemcongchuc.com/nd-61-2018-co-che-mot-cua-lien-thong/</w:t>
      </w:r>
    </w:p>
    <w:p>
      <w:r>
        <w:t>https://tracnghiemcongchuc.com/nghi-dinh-so-92-2009-cong-chuc-xa-phuong/</w:t>
      </w:r>
    </w:p>
    <w:p>
      <w:r>
        <w:t>https://tracnghiemcongchuc.com/nghi-dinh-112-2011-nd-cp-cong-chuc-xa-phuong-thi-tran/</w:t>
      </w:r>
    </w:p>
    <w:p>
      <w:r>
        <w:t>https://tracnghiemcongchuc.com/thong-tu-so-13-2019-tt-bnv-cua-bo-noi-vu/</w:t>
      </w:r>
    </w:p>
    <w:p>
      <w:r>
        <w:t>https://tracnghiemcongchuc.com/nghi-quyet-76-nq-cp-cai-cach-hanh-chinh-2021-2030/</w:t>
      </w:r>
    </w:p>
    <w:p>
      <w:r>
        <w:t>https://tracnghiemcongchuc.com/quyet-dinh-so-1847-qd-ttg-de-an-van-hoa-cong-vu/</w:t>
      </w:r>
    </w:p>
    <w:p>
      <w:r>
        <w:t>https://tracnghiemcongchuc.com/nghi-dinh-101-2017-dao-tao-boi-duong-can-bo-cong-chuc-vien-chuc/</w:t>
      </w:r>
    </w:p>
    <w:p>
      <w:r>
        <w:t>https://tracnghiemcongchuc.com/kien-thuc-chung-dang-doan-the-mat-tran/</w:t>
      </w:r>
    </w:p>
    <w:p>
      <w:r>
        <w:t>https://tracnghiemcongchuc.com/chi-thi-so-05-ct-tw-15-5-2016/</w:t>
      </w:r>
    </w:p>
    <w:p>
      <w:r>
        <w:t>https://tracnghiemcongchuc.com/dieu-le-dang-cong-san-viet-nam/</w:t>
      </w:r>
    </w:p>
    <w:p>
      <w:r>
        <w:t>https://tracnghiemcongchuc.com/nghi-quyet-11-nq-tw-2017/</w:t>
      </w:r>
    </w:p>
    <w:p>
      <w:r>
        <w:t>https://tracnghiemcongchuc.com/nghi-quyet-18-nq-tw/</w:t>
      </w:r>
    </w:p>
    <w:p>
      <w:r>
        <w:t>https://tracnghiemcongchuc.com/nghi-quyet-so-19-nq-tw/</w:t>
      </w:r>
    </w:p>
    <w:p>
      <w:r>
        <w:t>https://tracnghiemcongchuc.com/quy-dinh-24-qd-tw-thi-hanh-dieu-le-dang/</w:t>
      </w:r>
    </w:p>
    <w:p>
      <w:r>
        <w:t>https://tracnghiemcongchuc.com/huong-dan-01-hd-tw-2021-thi-hanh-dieu-le-dang/</w:t>
      </w:r>
    </w:p>
    <w:p>
      <w:r>
        <w:t>https://tracnghiemcongchuc.com/nghi-quyet-dai-hoi-xiii-cua-dang/</w:t>
      </w:r>
    </w:p>
    <w:p>
      <w:r>
        <w:t>https://tracnghiemcongchuc.com/quy-dinh-so-37-qd-tw-nhung-dieu-dang-vien-khong-duoc-lam/</w:t>
      </w:r>
    </w:p>
    <w:p>
      <w:r>
        <w:t>https://tracnghiemcongchuc.com/nghi-quyet-26-nq-tw/</w:t>
      </w:r>
    </w:p>
    <w:p>
      <w:r>
        <w:t>https://tracnghiemcongchuc.com/kien-thuc-chung-khoi-mat-tran-to-quoc/</w:t>
      </w:r>
    </w:p>
    <w:p>
      <w:r>
        <w:t>https://tracnghiemcongchuc.com/kien-thuc-chung-kho-bac-nha-nuoc/</w:t>
      </w:r>
    </w:p>
    <w:p>
      <w:r>
        <w:t>https://tracnghiemcongchuc.com/thi-cong-chuc-tp-ho-chi-minh-2022/</w:t>
      </w:r>
    </w:p>
    <w:p>
      <w:r>
        <w:t>https://tracnghiemcongchuc.com/tin-hoc/</w:t>
      </w:r>
    </w:p>
    <w:p>
      <w:r>
        <w:t>https://tracnghiemcongchuc.com/100-cau-trac-nghiem-tin-hoc-thi-cong-chuc-module-1/</w:t>
      </w:r>
    </w:p>
    <w:p>
      <w:r>
        <w:t>https://tracnghiemcongchuc.com/module-2-su-dung-may-tinh-co-ban/</w:t>
      </w:r>
    </w:p>
    <w:p>
      <w:r>
        <w:t>https://tracnghiemcongchuc.com/module-3-xu-ly-van-ban-co-ban/</w:t>
      </w:r>
    </w:p>
    <w:p>
      <w:r>
        <w:t>https://tracnghiemcongchuc.com/module-4-su-dung-bang-tinh-co-ban/</w:t>
      </w:r>
    </w:p>
    <w:p>
      <w:r>
        <w:t>https://tracnghiemcongchuc.com/module-5-su-dung-trinh-chieu-co-ban/</w:t>
      </w:r>
    </w:p>
    <w:p>
      <w:r>
        <w:t>https://tracnghiemcongchuc.com/module-6-su-dung-internet-co-ban/</w:t>
      </w:r>
    </w:p>
    <w:p>
      <w:r>
        <w:t>https://tracnghiemcongchuc.com/quan-ly-thi-truong/</w:t>
      </w:r>
    </w:p>
    <w:p>
      <w:r>
        <w:t>https://tracnghiemcongchuc.com/vien-chuc/</w:t>
      </w:r>
    </w:p>
    <w:p>
      <w:r>
        <w:t>https://tracnghiemcongchuc.com/luat-giao-duc-2019/</w:t>
      </w:r>
    </w:p>
    <w:p>
      <w:r>
        <w:t>https://tracnghiemcongchuc.com/luat-vien-chuc-hop-nhat-2019/</w:t>
      </w:r>
    </w:p>
    <w:p>
      <w:r>
        <w:t>https://tracnghiemcongchuc.com/nghi-dinh-115-2020-tuyen-dung-su-dung-va-quan-ly-vien-chuc/</w:t>
      </w:r>
    </w:p>
    <w:p>
      <w:r>
        <w:t>https://tracnghiemcongchuc.com/tong-cuc-du-tru-nha-nuoc/</w:t>
      </w:r>
    </w:p>
    <w:p>
      <w:r>
        <w:t>https://tracnghiemcongchuc.com/thue/</w:t>
      </w:r>
    </w:p>
    <w:p>
      <w:r>
        <w:t>https://tracnghiemcongchuc.com/hai-quan/</w:t>
      </w:r>
    </w:p>
    <w:p>
      <w:r>
        <w:t>https://tracnghiemcongchuc.com/lich-su-thi/</w:t>
      </w:r>
    </w:p>
    <w:p>
      <w:r>
        <w:t>https://tracnghiemcongchuc.com/de-thi-da-luu/</w:t>
      </w:r>
    </w:p>
    <w:p>
      <w:r>
        <w:t>https://tracnghiemcongchuc.com/news/</w:t>
      </w:r>
    </w:p>
    <w:p>
      <w:r>
        <w:t>https://tracnghiemcongchuc.com/users/</w:t>
      </w:r>
    </w:p>
    <w:p>
      <w:r>
        <w:t>https://tracnghiemcongchuc.com/contact/</w:t>
      </w:r>
    </w:p>
    <w:p>
      <w:r>
        <w:t>https://tracnghiemcongchuc.com/download/</w:t>
      </w:r>
    </w:p>
    <w:p>
      <w:r>
        <w:t>https://tracnghiemcongchuc.com/users/register/</w:t>
      </w:r>
    </w:p>
    <w:p>
      <w:r>
        <w:t>https://tracnghiemcongchuc.com/banners/click/?id=13&amp;s=68e66c3ccb25ecd5a6c2706b1673c07d</w:t>
      </w:r>
    </w:p>
    <w:p>
      <w:r>
        <w:t>https://tracnghiemcongchuc.com/31-video-tieng-anh-thay-cuc-ku/</w:t>
      </w:r>
    </w:p>
    <w:p>
      <w:r>
        <w:t>https://tracnghiemcongchuc.com/nghi-quyet-so-25-nq-tw-ve-cong-tac-dan-van-trong-tinh-hinh-moi/</w:t>
      </w:r>
    </w:p>
    <w:p>
      <w:r>
        <w:t>https://tracnghiemcongchuc.com/nghi-quyet-23-nq-tw-ngay-12-3-2003-phat-huy-suc-manh-dai-doan-ket-toan-dan-toc/</w:t>
      </w:r>
    </w:p>
    <w:p>
      <w:r>
        <w:t>https://tracnghiemcongchuc.com/nghi-quyet-dai-hoi-tp-ho-chi-minh-lan-thu-xi/</w:t>
      </w:r>
    </w:p>
    <w:p>
      <w:r>
        <w:t>https://tracnghiemcongchuc.com/nghi-dinh-so-33-2021-nd-cp-to-chuc-chinh-quyen-do-thi-tai-tp-hcm/</w:t>
      </w:r>
    </w:p>
    <w:p>
      <w:r>
        <w:t>https://tracnghiemcongchuc.com/nghi-quyet-so-131-2020-qh14/</w:t>
      </w:r>
    </w:p>
    <w:p>
      <w:r>
        <w:t>https://tracnghiemcongchuc.com/quyet-dinh-so-3637-qd-ubnd-cai-cach-hanh-chinh-thanh-pho-ho-chi-minh-giai-doan-2021-2030/</w:t>
      </w:r>
    </w:p>
    <w:p>
      <w:r>
        <w:t>https://tracnghiemcongchuc.com/bai-bao-dan-van-cua-chu-tich-ho-chi-minh/</w:t>
      </w:r>
    </w:p>
    <w:p>
      <w:r>
        <w:t>https://tracnghiemcongchuc.com/trac-nghiem-thi-cong-chuc-hai-quan/</w:t>
      </w:r>
    </w:p>
    <w:p>
      <w:r>
        <w:t>https://tracnghiemcongchuc.com/on-thi-cong-chuc-tinh-thai-binh-2021/</w:t>
      </w:r>
    </w:p>
    <w:p>
      <w:r>
        <w:t>https://tracnghiemcongchuc.com/banners/click/?id=19&amp;s=fb0fbde313d346905e57dc383e6a057d</w:t>
      </w:r>
    </w:p>
    <w:p>
      <w:r>
        <w:t>https://tracnghiemcongchuc.com/rss/tieng-anh/</w:t>
      </w:r>
    </w:p>
    <w:p>
      <w:r>
        <w:t>https://tracnghiemcongchuc.com/de-thi-tieng-anh-cong-chuc-trinh-do-b1/de-thi-cong-chuc-tieng-anh-b1-so-20-641.html</w:t>
      </w:r>
    </w:p>
    <w:p>
      <w:r>
        <w:t>https://tracnghiemcongchuc.com/de-thi-tieng-anh-cong-chuc-trinh-do-a2/de-thi-cong-chuc-tieng-anh-a2-bac-2-so-54-635.html</w:t>
      </w:r>
    </w:p>
    <w:p>
      <w:r>
        <w:t>https://tracnghiemcongchuc.com/de-thi-tieng-anh-cong-chuc-trinh-do-b1/de-thi-cong-chuc-tieng-anh-b1-so-19-599.html</w:t>
      </w:r>
    </w:p>
    <w:p>
      <w:r>
        <w:t>https://tracnghiemcongchuc.com/de-thi-tieng-anh-cong-chuc-trinh-do-b1/de-thi-cong-chuc-tieng-anh-b1-so-18-597.html</w:t>
      </w:r>
    </w:p>
    <w:p>
      <w:r>
        <w:t>https://tracnghiemcongchuc.com/rss/kien-thuc-chung-dang-doan-the-mat-tran/</w:t>
      </w:r>
    </w:p>
    <w:p>
      <w:r>
        <w:t>https://tracnghiemcongchuc.com/nghi-quyet-23-nq-tw-ngay-12-3-2003-phat-huy-suc-manh-dai-doan-ket-toan-dan-toc/27-cau-trac-nghiem-nghi-quyet-23-nq-tw-ngay-12-3-2003-so-2-632.html</w:t>
      </w:r>
    </w:p>
    <w:p>
      <w:r>
        <w:t>https://tracnghiemcongchuc.com/nghi-quyet-23-nq-tw-ngay-12-3-2003-phat-huy-suc-manh-dai-doan-ket-toan-dan-toc/20-cau-trac-nghiem-nghi-quyet-23-nq-tw-ngay-12-3-2003-so-1-631.html</w:t>
      </w:r>
    </w:p>
    <w:p>
      <w:r>
        <w:t>https://tracnghiemcongchuc.com/nghi-quyet-so-25-nq-tw-ve-cong-tac-dan-van-trong-tinh-hinh-moi/11-cau-trac-nghiem-nq-25-nq-tw-doi-voi-cong-tac-dan-van-so-3-free-629.html</w:t>
      </w:r>
    </w:p>
    <w:p>
      <w:r>
        <w:t>https://tracnghiemcongchuc.com/nghi-quyet-so-25-nq-tw-ve-cong-tac-dan-van-trong-tinh-hinh-moi/20-cau-trac-nghiem-nq-25-nq-tw-doi-voi-cong-tac-dan-van-so-2-628.html</w:t>
      </w:r>
    </w:p>
    <w:p>
      <w:r>
        <w:t>https://tracnghiemcongchuc.com/rss/kien-thuc-chung/</w:t>
      </w:r>
    </w:p>
    <w:p>
      <w:r>
        <w:t>https://tracnghiemcongchuc.com/nghi-dinh-so-92-2009-cong-chuc-xa-phuong/16-cau-trac-nghiem-nghi-dinh-92-2009-cong-chuc-cap-xa-so-3-free-594.html</w:t>
      </w:r>
    </w:p>
    <w:p>
      <w:r>
        <w:t>https://tracnghiemcongchuc.com/nghi-dinh-so-92-2009-cong-chuc-xa-phuong/20-cau-trac-nghiem-nghi-dinh-92-2009-cong-chuc-cap-xa-so-2-593.html</w:t>
      </w:r>
    </w:p>
    <w:p>
      <w:r>
        <w:t>https://tracnghiemcongchuc.com/nghi-dinh-so-92-2009-cong-chuc-xa-phuong/20-cau-trac-nghiem-nghi-dinh-92-2009-cong-chuc-cap-xa-so-1-592.html</w:t>
      </w:r>
    </w:p>
    <w:p>
      <w:r>
        <w:t>https://tracnghiemcongchuc.com/luat-can-bo-cong-chuc/33-cau-trac-nghiem-ve-xu-ly-ky-luat-can-bo-cong-chuc-vien-chuc-so-3-557.html</w:t>
      </w:r>
    </w:p>
    <w:p>
      <w:r>
        <w:t>https://tracnghiemcongchuc.com/rss/kien-thuc-chung-khoi-mat-tran-to-quoc/</w:t>
      </w:r>
    </w:p>
    <w:p>
      <w:r>
        <w:t>https://tracnghiemcongchuc.com/kien-thuc-chung-khoi-mat-tran-to-quoc/20-cau-trac-nghiem-luat-mat-tran-to-quoc-viet-nam-2015-so-4-639.html</w:t>
      </w:r>
    </w:p>
    <w:p>
      <w:r>
        <w:t>https://tracnghiemcongchuc.com/kien-thuc-chung-khoi-mat-tran-to-quoc/20-cau-trac-nghiem-luat-mat-tran-to-quoc-viet-nam-2015-so-3-638.html</w:t>
      </w:r>
    </w:p>
    <w:p>
      <w:r>
        <w:t>https://tracnghiemcongchuc.com/kien-thuc-chung-khoi-mat-tran-to-quoc/20-cau-trac-nghiem-luat-mat-tran-to-quoc-viet-nam-2015-so-2-637.html</w:t>
      </w:r>
    </w:p>
    <w:p>
      <w:r>
        <w:t>https://tracnghiemcongchuc.com/kien-thuc-chung-khoi-mat-tran-to-quoc/20-cau-trac-nghiem-luat-mat-tran-to-quoc-viet-nam-2015-so-1-free-636.html</w:t>
      </w:r>
    </w:p>
    <w:p>
      <w:r>
        <w:t>https://tracnghiemcongchuc.com/rss/kien-thuc-chung-kho-bac-nha-nuoc/</w:t>
      </w:r>
    </w:p>
    <w:p>
      <w:r>
        <w:t>https://tracnghiemcongchuc.com/kien-thuc-chung-kho-bac-nha-nuoc/28-cau-trac-nghiem-chuc-nang-nhiem-vu-phong-thuoc-kbnn-tinh-so-3-free-323.html</w:t>
      </w:r>
    </w:p>
    <w:p>
      <w:r>
        <w:t>https://tracnghiemcongchuc.com/kien-thuc-chung-kho-bac-nha-nuoc/20-cau-trac-nghiem-chuc-nang-nhiem-vu-phong-thuoc-kbnn-tinh-so-2-322.html</w:t>
      </w:r>
    </w:p>
    <w:p>
      <w:r>
        <w:t>https://tracnghiemcongchuc.com/kien-thuc-chung-kho-bac-nha-nuoc/20-cau-trac-nghiem-chuc-nang-nhiem-vu-phong-thuoc-kbnn-tinh-so-1-321.html</w:t>
      </w:r>
    </w:p>
    <w:p>
      <w:r>
        <w:t>https://tracnghiemcongchuc.com/kien-thuc-chung-kho-bac-nha-nuoc/25-cau-trac-nghiem-luat-ngan-sach-nha-nuoc-2015-so-7-319.html</w:t>
      </w:r>
    </w:p>
    <w:p>
      <w:r>
        <w:t>https://tracnghiemcongchuc.com/rss/thi-cong-chuc-tp-ho-chi-minh-2022/</w:t>
      </w:r>
    </w:p>
    <w:p>
      <w:r>
        <w:t>https://tracnghiemcongchuc.com/quyet-dinh-so-3637-qd-ubnd-cai-cach-hanh-chinh-thanh-pho-ho-chi-minh-giai-doan-2021-2030/20-cau-trac-nghiem-quyet-dinh-3637-qd-ubnd-cchc-hcm-so-6-640.html</w:t>
      </w:r>
    </w:p>
    <w:p>
      <w:r>
        <w:t>https://tracnghiemcongchuc.com/nghi-quyet-dai-hoi-tp-ho-chi-minh-lan-thu-xi/20-cau-trac-nghiem-nghi-quyet-dai-hoi-tp-ho-chi-minh-xi-so-4-634.html</w:t>
      </w:r>
    </w:p>
    <w:p>
      <w:r>
        <w:t>https://tracnghiemcongchuc.com/nghi-quyet-so-131-2020-qh14/20-cau-trac-nghiem-nghi-quyet-so-131-2020-qh14-so-4-633.html</w:t>
      </w:r>
    </w:p>
    <w:p>
      <w:r>
        <w:t>https://tracnghiemcongchuc.com/bai-bao-dan-van-cua-chu-tich-ho-chi-minh/26-cau-trac-nghiem-bai-bao-dan-van-cua-chu-tich-ho-chi-minh-626.html</w:t>
      </w:r>
    </w:p>
    <w:p>
      <w:r>
        <w:t>https://tracnghiemcongchuc.com/rss/tin-hoc/</w:t>
      </w:r>
    </w:p>
    <w:p>
      <w:r>
        <w:t>https://tracnghiemcongchuc.com/module-6-su-dung-internet-co-ban/24-cau-trac-nghiem-tin-hoc-thi-cong-chuc-chung-chi-module-6-so-5-435.html</w:t>
      </w:r>
    </w:p>
    <w:p>
      <w:r>
        <w:t>https://tracnghiemcongchuc.com/module-6-su-dung-internet-co-ban/24-cau-trac-nghiem-tin-hoc-thi-cong-chuc-chung-chi-module-6-so-4-434.html</w:t>
      </w:r>
    </w:p>
    <w:p>
      <w:r>
        <w:t>https://tracnghiemcongchuc.com/module-6-su-dung-internet-co-ban/24-cau-trac-nghiem-tin-hoc-thi-cong-chuc-chung-chi-module-6-so-3-433.html</w:t>
      </w:r>
    </w:p>
    <w:p>
      <w:r>
        <w:t>https://tracnghiemcongchuc.com/module-6-su-dung-internet-co-ban/24-cau-trac-nghiem-tin-hoc-thi-cong-chuc-chung-chi-module-6-so-2-432.html</w:t>
      </w:r>
    </w:p>
    <w:p>
      <w:r>
        <w:t>https://tracnghiemcongchuc.com/rss/quan-ly-thi-truong/</w:t>
      </w:r>
    </w:p>
    <w:p>
      <w:r>
        <w:t>https://tracnghiemcongchuc.com/quan-ly-thi-truong/24-cau-trac-nghiem-co-cau-to-chuc-bo-cong-thuong-so-3-free-453.html</w:t>
      </w:r>
    </w:p>
    <w:p>
      <w:r>
        <w:t>https://tracnghiemcongchuc.com/quan-ly-thi-truong/20-cau-trac-nghiem-co-cau-to-chuc-bo-cong-thuong-so-2-452.html</w:t>
      </w:r>
    </w:p>
    <w:p>
      <w:r>
        <w:t>https://tracnghiemcongchuc.com/quan-ly-thi-truong/20-cau-trac-nghiem-co-cau-to-chuc-bo-cong-thuong-so-1-451.html</w:t>
      </w:r>
    </w:p>
    <w:p>
      <w:r>
        <w:t>https://tracnghiemcongchuc.com/quan-ly-thi-truong/20-cau-trac-nghiem-nghi-dinh-thi-hanh-phap-lenh-quan-ly-thi-truong-so-2-copy-446.html</w:t>
      </w:r>
    </w:p>
    <w:p>
      <w:r>
        <w:t>https://tracnghiemcongchuc.com/rss/vien-chuc/</w:t>
      </w:r>
    </w:p>
    <w:p>
      <w:r>
        <w:t>https://tracnghiemcongchuc.com/luat-giao-duc-2019/30-cau-hoi-trac-nghiem-luat-giao-duc-2019-so-8-526.html</w:t>
      </w:r>
    </w:p>
    <w:p>
      <w:r>
        <w:t>https://tracnghiemcongchuc.com/luat-giao-duc-2019/30-cau-hoi-trac-nghiem-luat-giao-duc-2019-so-7-525.html</w:t>
      </w:r>
    </w:p>
    <w:p>
      <w:r>
        <w:t>https://tracnghiemcongchuc.com/luat-giao-duc-2019/30-cau-hoi-trac-nghiem-luat-giao-duc-2019-so-6-508.html</w:t>
      </w:r>
    </w:p>
    <w:p>
      <w:r>
        <w:t>https://tracnghiemcongchuc.com/luat-giao-duc-2019/30-cau-hoi-trac-nghiem-luat-giao-duc-2019-so-5-507.html</w:t>
      </w:r>
    </w:p>
    <w:p>
      <w:r>
        <w:t>https://tracnghiemcongchuc.com/rss/tong-cuc-du-tru-nha-nuoc/</w:t>
      </w:r>
    </w:p>
    <w:p>
      <w:r>
        <w:t>https://tracnghiemcongchuc.com/tong-cuc-du-tru-nha-nuoc/22-cau-trac-nghiem-co-cau-to-chuc-cuc-du-tru-nha-nuoc-khu-vuc-564.html</w:t>
      </w:r>
    </w:p>
    <w:p>
      <w:r>
        <w:t>https://tracnghiemcongchuc.com/tong-cuc-du-tru-nha-nuoc/15-cau-trac-nghiem-co-cau-chuc-nang-nhiem-vu-bo-tai-chinh-so-4-free-520.html</w:t>
      </w:r>
    </w:p>
    <w:p>
      <w:r>
        <w:t>https://tracnghiemcongchuc.com/tong-cuc-du-tru-nha-nuoc/15-cau-trac-nghiem-co-cau-chuc-nang-nhiem-vu-bo-tai-chinh-so-3-519.html</w:t>
      </w:r>
    </w:p>
    <w:p>
      <w:r>
        <w:t>https://tracnghiemcongchuc.com/tong-cuc-du-tru-nha-nuoc/20-cau-trac-nghiem-co-cau-chuc-nang-nhiem-vu-bo-tai-chinh-so-2-518.html</w:t>
      </w:r>
    </w:p>
    <w:p>
      <w:r>
        <w:t>https://tracnghiemcongchuc.com/rss/hai-quan/</w:t>
      </w:r>
    </w:p>
    <w:p>
      <w:r>
        <w:t>https://tracnghiemcongchuc.com/trac-nghiem-thi-cong-chuc-hai-quan/de-thi-trac-nghiem-on-thi-cong-chuc-hai-quan-so-28-272.html</w:t>
      </w:r>
    </w:p>
    <w:p>
      <w:r>
        <w:t>https://tracnghiemcongchuc.com/trac-nghiem-thi-cong-chuc-hai-quan/de-thi-trac-nghiem-kien-thuc-chung-on-thi-cong-chuc-hai-quan-so-01-267.html</w:t>
      </w:r>
    </w:p>
    <w:p>
      <w:r>
        <w:t>https://tracnghiemcongchuc.com/trac-nghiem-thi-cong-chuc-hai-quan/de-thi-trac-nghiem-on-thi-cong-chuc-hai-quan-so-27-262.html</w:t>
      </w:r>
    </w:p>
    <w:p>
      <w:r>
        <w:t>https://tracnghiemcongchuc.com/trac-nghiem-thi-cong-chuc-hai-quan/de-thi-trac-nghiem-on-thi-cong-chuc-hai-quan-so-26-261.html</w:t>
      </w:r>
    </w:p>
    <w:p>
      <w:r>
        <w:t>https://tracnghiemcongchuc.com/rss/thue/</w:t>
      </w:r>
    </w:p>
    <w:p>
      <w:r>
        <w:t>https://tracnghiemcongchuc.com/thue/25-cau-trac-nghiem-tuyen-ngon-nganh-thue-viet-nam-562.html</w:t>
      </w:r>
    </w:p>
    <w:p>
      <w:r>
        <w:t>https://tracnghiemcongchuc.com/thue/20-cau-trac-nghiem-chuc-nang-nhiem-vu-phong-thuoc-cuc-thue-so-3-copy-425.html</w:t>
      </w:r>
    </w:p>
    <w:p>
      <w:r>
        <w:t>https://tracnghiemcongchuc.com/thue/20-cau-trac-nghiem-chuc-nang-nhiem-vu-phong-thuoc-cuc-thue-so-3-424.html</w:t>
      </w:r>
    </w:p>
    <w:p>
      <w:r>
        <w:t>https://tracnghiemcongchuc.com/thue/20-cau-trac-nghiem-chuc-nang-nhiem-vu-phong-thuoc-cuc-thue-so-2-423.html</w:t>
      </w:r>
    </w:p>
    <w:p>
      <w:r>
        <w:t>https://tracnghiemcongchuc.com/rss/on-thi-cong-chuc-tinh-thai-binh-2021/</w:t>
      </w:r>
    </w:p>
    <w:p>
      <w:r>
        <w:t>https://tracnghiemcongchuc.com/on-thi-cong-chuc-tinh-thai-binh-2021/de-thi-kien-thuc-chung-cong-chuc-tinh-thai-binh-so-7-475.html</w:t>
      </w:r>
    </w:p>
    <w:p>
      <w:r>
        <w:t>https://tracnghiemcongchuc.com/on-thi-cong-chuc-tinh-thai-binh-2021/de-thi-kien-thuc-chung-cong-chuc-tinh-thai-binh-so-6-474.html</w:t>
      </w:r>
    </w:p>
    <w:p>
      <w:r>
        <w:t>https://tracnghiemcongchuc.com/on-thi-cong-chuc-tinh-thai-binh-2021/30-cau-trac-nghiem-tieng-anh-thi-cong-chuc-tinh-thai-binh-so-14-415.html</w:t>
      </w:r>
    </w:p>
    <w:p>
      <w:r>
        <w:t>https://tracnghiemcongchuc.com/on-thi-cong-chuc-tinh-thai-binh-2021/30-cau-trac-nghiem-tieng-anh-thi-cong-chuc-tinh-thai-binh-so-13-414.html</w:t>
      </w:r>
    </w:p>
    <w:p>
      <w:r>
        <w:t>https://tracnghiemcongchuc.com/banners/click/?id=12&amp;s=cb758c09270dde5388d59f89e0c10286</w:t>
      </w:r>
    </w:p>
    <w:p>
      <w:r>
        <w:t>https://tracnghiemcongchuc.comtel:0973653492</w:t>
      </w:r>
    </w:p>
    <w:p>
      <w:r>
        <w:t>https://tracnghiemcongchuc.com/news/groups/Tin-moi-nhat/</w:t>
      </w:r>
    </w:p>
    <w:p>
      <w:r>
        <w:t>https://tracnghiemcongchuc.com/news/tin-tuc/tron-bo-tai-lieu-on-thi-cong-chuc-tp-ho-chi-minh-2022-60.html</w:t>
      </w:r>
    </w:p>
    <w:p>
      <w:r>
        <w:t>https://tracnghiemcongchuc.com/news/tin-tuc/12-bai-doc-tieng-anh-on-thi-cong-chuc-thue-202-1-co-dap-an-59.html</w:t>
      </w:r>
    </w:p>
    <w:p>
      <w:r>
        <w:t>https://tracnghiemcongchuc.com/news/tin-tuc/moi-nhat-tron-bo-tai-lieu-on-thi-cong-chuc-quan-ly-thi-truong-2021-54.html</w:t>
      </w:r>
    </w:p>
    <w:p>
      <w:r>
        <w:t>https://tracnghiemcongchuc.com/news/tin-tuc/4-meo-on-thi-cong-chuc-thue-dat-200-2021-dat-90-diem-vong-2-58.html</w:t>
      </w:r>
    </w:p>
    <w:p>
      <w:r>
        <w:t>https://tracnghiemcongchuc.com/news/tin-tuc/1-tron-bo-tai-lieu-on-thi-cong-chuc-thue-2021-moi-nhat-57.html</w:t>
      </w:r>
    </w:p>
    <w:p>
      <w:r>
        <w:t>https://tracnghiemcongchuc.com/nhom-de-thi/de-thi-mien-phi/</w:t>
      </w:r>
    </w:p>
    <w:p>
      <w:r>
        <w:t>https://tracnghiemcongchuc.com/nghi-quyet-26-nq-tw/32-cau-trac-nghiem-nghi-quyet-26-nq-tw-nam-2018-so-1-free-603.html</w:t>
      </w:r>
    </w:p>
    <w:p>
      <w:r>
        <w:t>https://tracnghiemcongchuc.com/nhom-de-thi/de-thi-moi/</w:t>
      </w:r>
    </w:p>
    <w:p>
      <w:r>
        <w:t>https://tracnghiemcongchuc.com/nghi-quyet-dai-hoi-tp-ho-chi-minh-lan-thu-xi/20-cau-trac-nghiem-nghi-quyet-dai-hoi-tp-ho-chi-minh-xi-so-1-606.html</w:t>
      </w:r>
    </w:p>
    <w:p>
      <w:r>
        <w:t>https://tracnghiemcongchuc.com/nhom-de-thi/de-thi-thu/</w:t>
      </w:r>
    </w:p>
    <w:p>
      <w:r>
        <w:t>https://tracnghiemcongchuc.com/de-thi-tieng-anh-cong-chuc-trinh-do-a2/de-thi-cong-chuc-tieng-anh-a2-bac-2-so-47-461.html</w:t>
      </w:r>
    </w:p>
    <w:p>
      <w:r>
        <w:t>https://tracnghiemcongchuc.com/he-thong-chinh-tri-viet-nam-hien-phap/20-cau-trac-nghiem-he-thong-chinh-tri-to-chuc-bo-may-nha-nuoc-so-3-free-456.html</w:t>
      </w:r>
    </w:p>
    <w:p>
      <w:r>
        <w:t>https://tracnghiemcongchuc.com/nhom-de-thi/de-thi-noi-bat/</w:t>
      </w:r>
    </w:p>
    <w:p>
      <w:r>
        <w:t>https://tracnghiemcongchuc.com/de-thi-tieng-anh-cong-chuc-trinh-do-b1/30-cau-trac-nghiem-tieng-anh-bac-3-b1-so-13-523.html</w:t>
      </w:r>
    </w:p>
    <w:p>
      <w:r>
        <w:t>https://tracnghiemcongchuc.com/de-thi-tieng-anh-cong-chuc-trinh-do-b1/30-cau-trac-nghiem-tieng-anh-bac-3-b1-so-11-521.html</w:t>
      </w:r>
    </w:p>
    <w:p>
      <w:r>
        <w:t>https://tracnghiemcongchuc.com#</w:t>
      </w:r>
    </w:p>
    <w:p>
      <w:r>
        <w:t>https://tracnghiemcongchuc.com/users/oauth/?server=google&amp;nv_redirect=--Zquea7RzxB_1PdNu1jSoO2ZjDjHtjsp7yxn5_evG0%2C</w:t>
      </w:r>
    </w:p>
    <w:p>
      <w:r>
        <w:t>https://tracnghiemcongchuc.comjavascript:void(0);</w:t>
      </w:r>
    </w:p>
    <w:p>
      <w:r>
        <w:t>https://tracnghiemcongchuc.com/luat-can-bo-cong-chuc/60-cau-trac-nghiem-ve-xu-ly-ky-luat-can-bo-cong-chuc-vien-chuc-275.html</w:t>
      </w:r>
    </w:p>
    <w:p>
      <w:r>
        <w:t>https://tracnghiemcongchuc.com/he-thong-chinh-tri-viet-nam-hien-phap/trac-nghiem-hien-phap-2013-263.html</w:t>
      </w:r>
    </w:p>
    <w:p>
      <w:r>
        <w:t>https://tracnghiemcongchuc.com/de-thi-thu-kien-thuc-chung-chuan/de-thi-trac-nghiem-kien-thuc-chung-so-57-free-223.html</w:t>
      </w:r>
    </w:p>
    <w:p>
      <w:r>
        <w:t>https://tracnghiemcongchuc.commailto:tracnghiem@tracnghiemcongchuc.com</w:t>
      </w:r>
    </w:p>
    <w:p>
      <w:r>
        <w:t>https://www.facebook.com/H%E1%BB%87-th%E1%BB%91ng-%C3%B4n-thi-tr%E1%BA%AFc-nghi%E1%BB%87m-c%C3%B4ng-ch%E1%BB%A9c-104185115009996</w:t>
      </w:r>
    </w:p>
    <w:p>
      <w:r>
        <w:t>https://tracnghiemcongchuc.com//www.dmca.com/Protection/Status.aspx?ID=72706c5f-de5d-4d9f-b771-3a0770f8835f</w:t>
      </w:r>
    </w:p>
    <w:p>
      <w:r>
        <w:t>https://aztest.vn</w:t>
      </w:r>
    </w:p>
    <w:p>
      <w:r>
        <w:t>https://tracnghiemcongchuc.com#dokuwiki__content</w:t>
      </w:r>
    </w:p>
    <w:p>
      <w:r>
        <w:t>https://wiki.nukeviet.vn/start</w:t>
      </w:r>
    </w:p>
    <w:p>
      <w:r>
        <w:t>https://wiki.nukeviet.vn/support:browser:enable_javascript?do=login&amp;sectok=</w:t>
      </w:r>
    </w:p>
    <w:p>
      <w:r>
        <w:t>https://wiki.nukeviet.vn/support:browser:enable_javascript?do=recent</w:t>
      </w:r>
    </w:p>
    <w:p>
      <w:r>
        <w:t>https://wiki.nukeviet.vn/support:browser:enable_javascript?do=media&amp;ns=support%3Abrowser</w:t>
      </w:r>
    </w:p>
    <w:p>
      <w:r>
        <w:t>https://wiki.nukeviet.vn/support:browser:enable_javascript?do=index</w:t>
      </w:r>
    </w:p>
    <w:p>
      <w:r>
        <w:t>https://wiki.nukeviet.vn/support:start</w:t>
      </w:r>
    </w:p>
    <w:p>
      <w:r>
        <w:t>https://wiki.nukeviet.vn/support:browser:start</w:t>
      </w:r>
    </w:p>
    <w:p>
      <w:r>
        <w:t>https://wiki.nukeviet.vn/support:browser:enable_javascript</w:t>
      </w:r>
    </w:p>
    <w:p>
      <w:r>
        <w:t>https://tracnghiemcongchuc.com#bật_javascript_tren_cac_trinh_duyệt</w:t>
      </w:r>
    </w:p>
    <w:p>
      <w:r>
        <w:t>https://tracnghiemcongchuc.com#internet_explorer_60</w:t>
      </w:r>
    </w:p>
    <w:p>
      <w:r>
        <w:t>https://tracnghiemcongchuc.com#firefox_36</w:t>
      </w:r>
    </w:p>
    <w:p>
      <w:r>
        <w:t>https://tracnghiemcongchuc.com#firefox_40</w:t>
      </w:r>
    </w:p>
    <w:p>
      <w:r>
        <w:t>https://tracnghiemcongchuc.com#safari_2_or_3</w:t>
      </w:r>
    </w:p>
    <w:p>
      <w:r>
        <w:t>https://tracnghiemcongchuc.com#google_chrome</w:t>
      </w:r>
    </w:p>
    <w:p>
      <w:r>
        <w:t>https://wiki.nukeviet.vn/lib/exe/fetch.php?tok=d03a01&amp;media=http%3A%2F%2Fwww.google.com%2Fhelp%2Fhc%2Fimages%2Fchrome_toolsmenu.gif</w:t>
      </w:r>
    </w:p>
    <w:p>
      <w:r>
        <w:t>https://wiki.nukeviet.vn/support:browser:enable_javascript?do=edit</w:t>
      </w:r>
    </w:p>
    <w:p>
      <w:r>
        <w:t>https://wiki.nukeviet.vn/support:browser:enable_javascript?do=revisions</w:t>
      </w:r>
    </w:p>
    <w:p>
      <w:r>
        <w:t>https://wiki.nukeviet.vn/support:browser:enable_javascript?do=backlink</w:t>
      </w:r>
    </w:p>
    <w:p>
      <w:r>
        <w:t>https://tracnghiemcongchuc.com#dokuwiki__top</w:t>
      </w:r>
    </w:p>
    <w:p>
      <w:r>
        <w:t>https://creativecommons.org/licenses/by-sa/4.0/deed.vi</w:t>
      </w:r>
    </w:p>
    <w:p>
      <w:r>
        <w:t>https://www.dokuwiki.org/donate</w:t>
      </w:r>
    </w:p>
    <w:p>
      <w:r>
        <w:t>https://php.net</w:t>
      </w:r>
    </w:p>
    <w:p>
      <w:r>
        <w:t>https://tracnghiemcongchuc.com//validator.w3.org/check/referer</w:t>
      </w:r>
    </w:p>
    <w:p>
      <w:r>
        <w:t>https://tracnghiemcongchuc.com//jigsaw.w3.org/css-validator/check/referer?profile=css3</w:t>
      </w:r>
    </w:p>
    <w:p>
      <w:r>
        <w:t>https://dokuwiki.org/</w:t>
      </w:r>
    </w:p>
    <w:p>
      <w:r>
        <w:t>http://twitter.com/share</w:t>
      </w:r>
    </w:p>
    <w:p>
      <w:r>
        <w:t>https://thuvienphapluat.vn/van-ban/Bo-may-hanh-chinh/Nghi-dinh-138-2020-ND-CP-tuyen-dung-su-dung-va-quan-ly-cong-chuc-458542.aspx</w:t>
      </w:r>
    </w:p>
    <w:p>
      <w:r>
        <w:t>https://tracnghiemcongchuc.com/banners/click/?id=12&amp;s=6bd2e6dfe8c6593953b87b7188028302</w:t>
      </w:r>
    </w:p>
    <w:p>
      <w:r>
        <w:t>https://tracnghiemcongchuc.com/users/oauth/?server=google&amp;nv_redirect=rk68Q0P0O6tY-o4zGBSJ-FsGu1bNOLku0Pb7ulC8Af-1vzmO3KsDxq42GMJ2L14SSbR7hSEQuJur9PxYDZrqcRmDTt7B7TAitrQV-7nrxp3BZeb4GHlk3KPyjmHWJZVu</w:t>
      </w:r>
    </w:p>
    <w:p>
      <w:r>
        <w:t>https://tracnghiemcongchuc.com/banners/click/?id=13&amp;s=bf5a4043c27c572f96479ebc687e05e6</w:t>
      </w:r>
    </w:p>
    <w:p>
      <w:r>
        <w:t>https://tracnghiemcongchuc.com/banners/click/?id=19&amp;s=9b1d352aa97f930839b0d1d005bda100</w:t>
      </w:r>
    </w:p>
    <w:p>
      <w:r>
        <w:t>https://tracnghiemcongchuc.com/de-thi-tieng-anh-cong-chuc-trinh-do-a2/30-cau-trac-nghiem-tieng-anh-bac-2-a2-so-53-596.html</w:t>
      </w:r>
    </w:p>
    <w:p>
      <w:r>
        <w:t>https://tracnghiemcongchuc.com/tieng-anh/page-2/</w:t>
      </w:r>
    </w:p>
    <w:p>
      <w:r>
        <w:t>https://tracnghiemcongchuc.com/tieng-anh/page-17/</w:t>
      </w:r>
    </w:p>
    <w:p>
      <w:r>
        <w:t>https://tracnghiemcongchuc.com/banners/click/?id=12&amp;s=649db46d5dcf6692855113798e9b162b</w:t>
      </w:r>
    </w:p>
    <w:p>
      <w:r>
        <w:t>https://tracnghiemcongchuc.com/users/oauth/?server=google&amp;nv_redirect=9Hpp_aY7WygLT8xLx18lo9JnhYHlVcy6zcGK3OOIyq1QloIA40nwgquKLJhryPQT</w:t>
      </w:r>
    </w:p>
    <w:p>
      <w:r>
        <w:t>https://tracnghiemcongchuc.com/banners/click/?id=13&amp;s=43276c527229c7abc3de7ec963d08833</w:t>
      </w:r>
    </w:p>
    <w:p>
      <w:r>
        <w:t>https://tracnghiemcongchuc.com/banners/click/?id=19&amp;s=34175c26ea9203066b6bddff3e4ae280</w:t>
      </w:r>
    </w:p>
    <w:p>
      <w:r>
        <w:t>https://tracnghiemcongchuc.com/de-thi-tieng-anh-cong-chuc-trinh-do-a1-bac-1/de-thi-cong-chuc-tieng-anh-a1-bac-1-so-1-free-298.html</w:t>
      </w:r>
    </w:p>
    <w:p>
      <w:r>
        <w:t>https://tracnghiemcongchuc.com/banners/click/?id=12&amp;s=4e8fc4bd5fb926ccd766e0428728185c</w:t>
      </w:r>
    </w:p>
    <w:p>
      <w:r>
        <w:t>https://tracnghiemcongchuc.com/users/oauth/?server=google&amp;nv_redirect=mEuv2ywdxlbXnxsQFljJ75bbyRZuwee_-zh78jBebjDzE71Bh2qjqwJe9h56Z5LdDJce7NVv8ZFz0DU9Ig-tSjHQX2BBImhpx8QxcZ-KcUE%2C</w:t>
      </w:r>
    </w:p>
    <w:p>
      <w:r>
        <w:t>https://tracnghiemcongchuc.com/banners/click/?id=13&amp;s=ca3a26005fce317533effc193e0d1056</w:t>
      </w:r>
    </w:p>
    <w:p>
      <w:r>
        <w:t>https://tracnghiemcongchuc.com/banners/click/?id=19&amp;s=ea74a5b875f79eaec3365fa058386088</w:t>
      </w:r>
    </w:p>
    <w:p>
      <w:r>
        <w:t>https://tracnghiemcongchuc.com/de-thi-tieng-anh-cong-chuc-trinh-do-a2/30-cau-trac-nghiem-tieng-anh-bac-2-a2-so-52-595.html</w:t>
      </w:r>
    </w:p>
    <w:p>
      <w:r>
        <w:t>https://tracnghiemcongchuc.com/de-thi-tieng-anh-cong-chuc-trinh-do-a2/30-cau-trac-nghiem-tieng-anh-bac-2-a2-so-51-589.html</w:t>
      </w:r>
    </w:p>
    <w:p>
      <w:r>
        <w:t>https://tracnghiemcongchuc.com/bai-duc-lo-tieng-anh-bac-2-a2/bai-duc-lo-tieng-anh-bac-2-a2-thi-cong-chuc-so-3-573.html</w:t>
      </w:r>
    </w:p>
    <w:p>
      <w:r>
        <w:t>https://tracnghiemcongchuc.com/de-thi-tieng-anh-cong-chuc-trinh-do-a2/page-2/</w:t>
      </w:r>
    </w:p>
    <w:p>
      <w:r>
        <w:t>https://tracnghiemcongchuc.com/de-thi-tieng-anh-cong-chuc-trinh-do-a2/page-11/</w:t>
      </w:r>
    </w:p>
    <w:p>
      <w:r>
        <w:t>https://tracnghiemcongchuc.com/banners/click/?id=12&amp;s=4b64cae09f96fe0cd6310ce798830e53</w:t>
      </w:r>
    </w:p>
    <w:p>
      <w:r>
        <w:t>https://tracnghiemcongchuc.com/users/oauth/?server=google&amp;nv_redirect=E8tB4FMrLvULA1m-LIE5hW3hUQq2M2Pqa5fe5_zLp7tn776tBZnVEaDLuI8EDdmlad_Hgq7n2ftUjXqJ57xvPvDAnnj35oJQdg93MXi7IA8%2C</w:t>
      </w:r>
    </w:p>
    <w:p>
      <w:r>
        <w:t>https://tracnghiemcongchuc.com/banners/click/?id=13&amp;s=663a6a668338cac07c0e37023399a319</w:t>
      </w:r>
    </w:p>
    <w:p>
      <w:r>
        <w:t>https://tracnghiemcongchuc.com/banners/click/?id=19&amp;s=af82b776c2a1b0dca7851ac55d7f1f96</w:t>
      </w:r>
    </w:p>
    <w:p>
      <w:r>
        <w:t>https://tracnghiemcongchuc.com/bai-duc-lo-tieng-anh-bac-2-a2/bai-duc-lo-tieng-anh-bac-2-a2-thi-cong-chuc-so-2-563.html</w:t>
      </w:r>
    </w:p>
    <w:p>
      <w:r>
        <w:t>https://tracnghiemcongchuc.com/bai-duc-lo-tieng-anh-bac-2-a2/bai-duc-lo-tieng-anh-bac-2-a2-thi-cong-chuc-so-1-free-561.html</w:t>
      </w:r>
    </w:p>
    <w:p>
      <w:r>
        <w:t>https://tracnghiemcongchuc.com/banners/click/?id=12&amp;s=b3e5128b3ea4ce36c1dba7e819d6ac50</w:t>
      </w:r>
    </w:p>
    <w:p>
      <w:r>
        <w:t>https://tracnghiemcongchuc.com/users/oauth/?server=google&amp;nv_redirect=-9TTGA3vGOk5FKV2NEwYVcMkYbTzyocqfOeH5ErsVD48t0s2L3k2HRKAntsJcUB2tSeWTpANn7EvJrBS5mekdQ%2C%2C</w:t>
      </w:r>
    </w:p>
    <w:p>
      <w:r>
        <w:t>https://tracnghiemcongchuc.com/banners/click/?id=13&amp;s=bdb5be70997e1a3b19cf298b25686263</w:t>
      </w:r>
    </w:p>
    <w:p>
      <w:r>
        <w:t>https://tracnghiemcongchuc.com/banners/click/?id=19&amp;s=96f55ca9305a12973364b15deec3230c</w:t>
      </w:r>
    </w:p>
    <w:p>
      <w:r>
        <w:t>https://tracnghiemcongchuc.com/de-thi-tieng-anh-cong-chuc-trinh-do-b1/30-cau-trac-nghiem-tieng-anh-bac-3-b1-so-17-560.html</w:t>
      </w:r>
    </w:p>
    <w:p>
      <w:r>
        <w:t>https://tracnghiemcongchuc.com/de-thi-tieng-anh-cong-chuc-trinh-do-b1/30-cau-trac-nghiem-tieng-anh-bac-3-b1-so-16-558.html</w:t>
      </w:r>
    </w:p>
    <w:p>
      <w:r>
        <w:t>https://tracnghiemcongchuc.com/de-thi-tieng-anh-cong-chuc-trinh-do-b1/page-2/</w:t>
      </w:r>
    </w:p>
    <w:p>
      <w:r>
        <w:t>https://tracnghiemcongchuc.com/de-thi-tieng-anh-cong-chuc-trinh-do-b1/page-3/</w:t>
      </w:r>
    </w:p>
    <w:p>
      <w:r>
        <w:t>https://tracnghiemcongchuc.com/de-thi-tieng-anh-cong-chuc-trinh-do-b1/page-4/</w:t>
      </w:r>
    </w:p>
    <w:p>
      <w:r>
        <w:t>https://tracnghiemcongchuc.com/banners/click/?id=12&amp;s=fab0d9533d705f1f606e17c12e3e5a15</w:t>
      </w:r>
    </w:p>
    <w:p>
      <w:r>
        <w:t>https://tracnghiemcongchuc.com/users/oauth/?server=google&amp;nv_redirect=_midQhhtXCBnyFgCYVacC7yo6XRUKjdFHsZ6yDp8B5xPhsBHSaWmTq2e2i8P6rYKzpRG10qKTozY0XQQ4PA2UUCva_fMN833c_GreQRHOfQ%2C</w:t>
      </w:r>
    </w:p>
    <w:p>
      <w:r>
        <w:t>https://tracnghiemcongchuc.com/banners/click/?id=13&amp;s=37e7ca7c5470f9eb789dd91fe7c42e58</w:t>
      </w:r>
    </w:p>
    <w:p>
      <w:r>
        <w:t>https://tracnghiemcongchuc.com/banners/click/?id=19&amp;s=52af90cff32eee3baef13ab359f1e6e5</w:t>
      </w:r>
    </w:p>
    <w:p>
      <w:r>
        <w:t>https://tracnghiemcongchuc.com/de-thi-tieng-anh-cong-chuc-trinh-do-b2-bac-4/bai-doc-hieu-tieng-anh-bac-4-b2-thi-cong-chuc-so-7-572.html</w:t>
      </w:r>
    </w:p>
    <w:p>
      <w:r>
        <w:t>https://tracnghiemcongchuc.com/de-thi-tieng-anh-cong-chuc-trinh-do-b2-bac-4/bai-doc-hieu-tieng-anh-bac-4-b2-thi-cong-chuc-so-6-571.html</w:t>
      </w:r>
    </w:p>
    <w:p>
      <w:r>
        <w:t>https://tracnghiemcongchuc.com/de-thi-tieng-anh-cong-chuc-trinh-do-b2-bac-4/bai-doc-hieu-tieng-anh-bac-4-b2-thi-cong-chuc-so-5-570.html</w:t>
      </w:r>
    </w:p>
    <w:p>
      <w:r>
        <w:t>https://tracnghiemcongchuc.com/de-thi-tieng-anh-cong-chuc-trinh-do-b2-bac-4/bai-doc-hieu-tieng-anh-bac-4-b2-thi-cong-chuc-so-4-569.html</w:t>
      </w:r>
    </w:p>
    <w:p>
      <w:r>
        <w:t>https://tracnghiemcongchuc.com/de-thi-tieng-anh-cong-chuc-trinh-do-b2-bac-4/bai-doc-hieu-tieng-anh-bac-4-b2-thi-cong-chuc-so-3-568.html</w:t>
      </w:r>
    </w:p>
    <w:p>
      <w:r>
        <w:t>https://tracnghiemcongchuc.com/de-thi-tieng-anh-cong-chuc-trinh-do-b2-bac-4/page-2/</w:t>
      </w:r>
    </w:p>
    <w:p>
      <w:r>
        <w:t>https://tracnghiemcongchuc.com/banners/click/?id=12&amp;s=6ac7f55d9574158e97c950b7c132aa88</w:t>
      </w:r>
    </w:p>
    <w:p>
      <w:r>
        <w:t>https://tracnghiemcongchuc.com/users/oauth/?server=google&amp;nv_redirect=Dng0hwxisZtxVhooSJNEPuI16Bh2pprMT4VV82lZUawZgqRF_iv9ast-2N7Czczl1RcTOJX8_DZKOerP7qHR3mVRC6OEGx847OxTk3NvFKA%2C</w:t>
      </w:r>
    </w:p>
    <w:p>
      <w:r>
        <w:t>https://tracnghiemcongchuc.com/banners/click/?id=13&amp;s=1d99ee2791ea9ffc51c8b4fabcb9a8ba</w:t>
      </w:r>
    </w:p>
    <w:p>
      <w:r>
        <w:t>https://tracnghiemcongchuc.com/banners/click/?id=19&amp;s=fdbcb2df8a7b4653e733f98efbbaea0f</w:t>
      </w:r>
    </w:p>
    <w:p>
      <w:r>
        <w:t>https://tracnghiemcongchuc.com/luat-can-bo-cong-chuc/20-cau-trac-nghiem-ve-xu-ly-ky-luat-can-bo-cong-chuc-vien-chuc-so-2-556.html</w:t>
      </w:r>
    </w:p>
    <w:p>
      <w:r>
        <w:t>https://tracnghiemcongchuc.com/kien-thuc-chung/page-2/</w:t>
      </w:r>
    </w:p>
    <w:p>
      <w:r>
        <w:t>https://tracnghiemcongchuc.com/kien-thuc-chung/page-33/</w:t>
      </w:r>
    </w:p>
    <w:p>
      <w:r>
        <w:t>https://tracnghiemcongchuc.com/banners/click/?id=12&amp;s=4c4492e39c3a7697959d321cac4eaa30</w:t>
      </w:r>
    </w:p>
    <w:p>
      <w:r>
        <w:t>https://tracnghiemcongchuc.com/users/oauth/?server=google&amp;nv_redirect=POpAgMStIZBBcn2OiI8mvcTvga2tKso9DN4kcdBC3Ws40FHGvpWEPyP8GFWxjh8O</w:t>
      </w:r>
    </w:p>
    <w:p>
      <w:r>
        <w:t>https://tracnghiemcongchuc.com/banners/click/?id=13&amp;s=5b5127273a920ec4d0d625e245e37164</w:t>
      </w:r>
    </w:p>
    <w:p>
      <w:r>
        <w:t>https://tracnghiemcongchuc.com/banners/click/?id=19&amp;s=6b5777f93cce93222763650fcc202396</w:t>
      </w:r>
    </w:p>
    <w:p>
      <w:r>
        <w:t>https://tracnghiemcongchuc.com/de-thi-thu-kien-thuc-chung-chuan/de-thi-trac-nghiem-kien-thuc-chung-so-60-244.html</w:t>
      </w:r>
    </w:p>
    <w:p>
      <w:r>
        <w:t>https://tracnghiemcongchuc.com/de-thi-thu-kien-thuc-chung-chuan/de-thi-trac-nghiem-kien-thuc-chung-so-59-230.html</w:t>
      </w:r>
    </w:p>
    <w:p>
      <w:r>
        <w:t>https://tracnghiemcongchuc.com/de-thi-thu-kien-thuc-chung-chuan/de-thi-trac-nghiem-kien-thuc-chung-so-58-225.html</w:t>
      </w:r>
    </w:p>
    <w:p>
      <w:r>
        <w:t>https://tracnghiemcongchuc.com/de-thi-thu-kien-thuc-chung-chuan/de-thi-trac-nghiem-kien-thuc-chung-so-56-free-222.html</w:t>
      </w:r>
    </w:p>
    <w:p>
      <w:r>
        <w:t>https://tracnghiemcongchuc.com/de-thi-thu-kien-thuc-chung-chuan/page-2/</w:t>
      </w:r>
    </w:p>
    <w:p>
      <w:r>
        <w:t>https://tracnghiemcongchuc.com/de-thi-thu-kien-thuc-chung-chuan/page-12/</w:t>
      </w:r>
    </w:p>
    <w:p>
      <w:r>
        <w:t>https://tracnghiemcongchuc.com/banners/click/?id=12&amp;s=73d971accfc37253e73091b6d3a76de1</w:t>
      </w:r>
    </w:p>
    <w:p>
      <w:r>
        <w:t>https://tracnghiemcongchuc.com/users/oauth/?server=google&amp;nv_redirect=RFf_jBthAJBNZJ3bE1YB_HxJKPbLUyBC2kEpxStmL4NqqJ7jAoUVldD5qGFSGQXBpFDHQIiz9XmHZdFTDAEv8eW_z2mKs9k--kyZL59Z1r0%2C</w:t>
      </w:r>
    </w:p>
    <w:p>
      <w:r>
        <w:t>https://tracnghiemcongchuc.com/banners/click/?id=13&amp;s=7cf57d1f958807ef037c5d8670ffcd38</w:t>
      </w:r>
    </w:p>
    <w:p>
      <w:r>
        <w:t>https://tracnghiemcongchuc.com/banners/click/?id=19&amp;s=321dbdad5e0b2d3c217fd3872e4e0113</w:t>
      </w:r>
    </w:p>
    <w:p>
      <w:r>
        <w:t>https://tracnghiemcongchuc.com/he-thong-chinh-tri-viet-nam-hien-phap/20-cau-trac-nghiem-he-thong-chinh-tri-to-chuc-bo-may-nha-nuoc-so-2-455.html</w:t>
      </w:r>
    </w:p>
    <w:p>
      <w:r>
        <w:t>https://tracnghiemcongchuc.com/he-thong-chinh-tri-viet-nam-hien-phap/20-cau-trac-nghiem-he-thong-chinh-tri-to-chuc-bo-may-nha-nuoc-so-1-454.html</w:t>
      </w:r>
    </w:p>
    <w:p>
      <w:r>
        <w:t>https://tracnghiemcongchuc.com/he-thong-chinh-tri-viet-nam-hien-phap/20-cau-trac-nghiem-hien-phap-2013-so-5-354.html</w:t>
      </w:r>
    </w:p>
    <w:p>
      <w:r>
        <w:t>https://tracnghiemcongchuc.com/he-thong-chinh-tri-viet-nam-hien-phap/36-cau-trac-nghiem-hien-phap-2013-so-4-295.html</w:t>
      </w:r>
    </w:p>
    <w:p>
      <w:r>
        <w:t>https://tracnghiemcongchuc.com/he-thong-chinh-tri-viet-nam-hien-phap/page-2/</w:t>
      </w:r>
    </w:p>
    <w:p>
      <w:r>
        <w:t>https://tracnghiemcongchuc.com/banners/click/?id=12&amp;s=c18cf899da9c6b438df5ffe28cc32e44</w:t>
      </w:r>
    </w:p>
    <w:p>
      <w:r>
        <w:t>https://tracnghiemcongchuc.com/users/oauth/?server=google&amp;nv_redirect=vQ1LvGuYUWBfCOE3O0g4XcL8mH9UHpXNHRCTFLb2UEZlx5WaVERHdFNWrdFPssnm00F5cSm6FkP1bUGTgwifnJvrYK2d9QTHVbRzXPfm9ws%2C</w:t>
      </w:r>
    </w:p>
    <w:p>
      <w:r>
        <w:t>https://tracnghiemcongchuc.com/banners/click/?id=13&amp;s=0948cb20c8e30af753f6470ab75d4f54</w:t>
      </w:r>
    </w:p>
    <w:p>
      <w:r>
        <w:t>https://tracnghiemcongchuc.com/banners/click/?id=19&amp;s=ab7130baebadf56e46e8387cc9535f9d</w:t>
      </w:r>
    </w:p>
    <w:p>
      <w:r>
        <w:t>https://tracnghiemcongchuc.com/luat-can-bo-cong-chuc/20-cau-trac-nghiem-luat-can-bo-cong-chuc-so-17-450.html</w:t>
      </w:r>
    </w:p>
    <w:p>
      <w:r>
        <w:t>https://tracnghiemcongchuc.com/luat-can-bo-cong-chuc/20-cau-trac-nghiem-luat-can-bo-cong-chuc-so-16-449.html</w:t>
      </w:r>
    </w:p>
    <w:p>
      <w:r>
        <w:t>https://tracnghiemcongchuc.com/luat-can-bo-cong-chuc/20-cau-trac-nghiem-luat-can-bo-cong-chuc-so-15-447.html</w:t>
      </w:r>
    </w:p>
    <w:p>
      <w:r>
        <w:t>https://tracnghiemcongchuc.com/luat-can-bo-cong-chuc/page-2/</w:t>
      </w:r>
    </w:p>
    <w:p>
      <w:r>
        <w:t>https://tracnghiemcongchuc.com/luat-can-bo-cong-chuc/page-3/</w:t>
      </w:r>
    </w:p>
    <w:p>
      <w:r>
        <w:t>https://tracnghiemcongchuc.com/luat-can-bo-cong-chuc/page-4/</w:t>
      </w:r>
    </w:p>
    <w:p>
      <w:r>
        <w:t>https://tracnghiemcongchuc.com/luat-can-bo-cong-chuc/page-5/</w:t>
      </w:r>
    </w:p>
    <w:p>
      <w:r>
        <w:t>https://tracnghiemcongchuc.com/banners/click/?id=12&amp;s=1264291efdc8dc120695453298942d21</w:t>
      </w:r>
    </w:p>
    <w:p>
      <w:r>
        <w:t>https://tracnghiemcongchuc.com/users/oauth/?server=google&amp;nv_redirect=btoWjP2Yxbph5F1KYoB3chcF4csuhsaIjY1xzOdQHzYM2zmkGzBDHX7Ico7G3K7HZdowPen4VeXN7x7PCJCU3Q%2C%2C</w:t>
      </w:r>
    </w:p>
    <w:p>
      <w:r>
        <w:t>https://tracnghiemcongchuc.com/banners/click/?id=13&amp;s=2c563d40e074ff2a4d3acc34e171618a</w:t>
      </w:r>
    </w:p>
    <w:p>
      <w:r>
        <w:t>https://tracnghiemcongchuc.com/banners/click/?id=19&amp;s=bd6bb9b8d02928f4d402826f977ce25d</w:t>
      </w:r>
    </w:p>
    <w:p>
      <w:r>
        <w:t>https://tracnghiemcongchuc.com/luat-to-chuc-chinh-phu-quoc-hoi/30-cau-trac-nghiem-luat-to-chuc-chinh-phu-sua-doi-bo-sung-so-3-free-304.html</w:t>
      </w:r>
    </w:p>
    <w:p>
      <w:r>
        <w:t>https://tracnghiemcongchuc.com/luat-to-chuc-chinh-phu-quoc-hoi/30-cau-trac-nghiem-luat-to-chuc-chinh-phu-sua-doi-bo-sung-so-2-303.html</w:t>
      </w:r>
    </w:p>
    <w:p>
      <w:r>
        <w:t>https://tracnghiemcongchuc.com/luat-to-chuc-chinh-phu-quoc-hoi/30-cau-trac-nghiem-luat-to-chuc-chinh-phu-sua-doi-bo-sung-so-1-302.html</w:t>
      </w:r>
    </w:p>
    <w:p>
      <w:r>
        <w:t>https://tracnghiemcongchuc.com/banners/click/?id=12&amp;s=3e6012c11536e8c6c180c59a417234bc</w:t>
      </w:r>
    </w:p>
    <w:p>
      <w:r>
        <w:t>https://tracnghiemcongchuc.com/users/oauth/?server=google&amp;nv_redirect=SBTHIgFe6NDP168xMw2VF9xP9d-4ATdvemsNXOHq6HvhAm4ucs5kOR7ixMJvl0m-ZIbKD5_Yg5mU5IJbdh1Tng%2C%2C</w:t>
      </w:r>
    </w:p>
    <w:p>
      <w:r>
        <w:t>https://tracnghiemcongchuc.com/banners/click/?id=13&amp;s=0101c8c1bbc4194a1b5bae9e1acdf25a</w:t>
      </w:r>
    </w:p>
    <w:p>
      <w:r>
        <w:t>https://tracnghiemcongchuc.com/banners/click/?id=19&amp;s=7bb73a2351173746e3dbb0c5bd7bdfc2</w:t>
      </w:r>
    </w:p>
    <w:p>
      <w:r>
        <w:t>https://tracnghiemcongchuc.com/luat-to-chuc-chinh-quyen-dia-phuong-2019/36-cau-trac-nghiem-luat-to-chuc-chinh-quyen-dia-phuong-so-6-350.html</w:t>
      </w:r>
    </w:p>
    <w:p>
      <w:r>
        <w:t>https://tracnghiemcongchuc.com/luat-to-chuc-chinh-quyen-dia-phuong-2019/30-cau-trac-nghiem-luat-to-chuc-chinh-quyen-dia-phuong-so-5-289.html</w:t>
      </w:r>
    </w:p>
    <w:p>
      <w:r>
        <w:t>https://tracnghiemcongchuc.com/luat-to-chuc-chinh-quyen-dia-phuong-2019/30-cau-trac-nghiem-luat-to-chuc-chinh-quyen-dia-phuong-so-4-288.html</w:t>
      </w:r>
    </w:p>
    <w:p>
      <w:r>
        <w:t>https://tracnghiemcongchuc.com/luat-to-chuc-chinh-quyen-dia-phuong-2019/30-cau-trac-nghiem-luat-to-chuc-chinh-quyen-dia-phuong-so-3-287.html</w:t>
      </w:r>
    </w:p>
    <w:p>
      <w:r>
        <w:t>https://tracnghiemcongchuc.com/luat-to-chuc-chinh-quyen-dia-phuong-2019/30-cau-trac-nghiem-luat-to-chuc-chinh-quyen-dia-phuong-so-2-286.html</w:t>
      </w:r>
    </w:p>
    <w:p>
      <w:r>
        <w:t>https://tracnghiemcongchuc.com/luat-to-chuc-chinh-quyen-dia-phuong-2019/page-2/</w:t>
      </w:r>
    </w:p>
    <w:p>
      <w:r>
        <w:t>https://tracnghiemcongchuc.com/banners/click/?id=12&amp;s=5db048437d161d1f4c70fb1c91e9f404</w:t>
      </w:r>
    </w:p>
    <w:p>
      <w:r>
        <w:t>https://tracnghiemcongchuc.com/users/oauth/?server=google&amp;nv_redirect=b228cR11j-96qFyo1Nkuii_sGfA8Biqa4N0sxg4MaPXxbUGJJGcZ12QhKZT_aPlssiJFc992G_ts7GRvd-n7fjjN2RF0j0FEmMWyY_yGLho%2C</w:t>
      </w:r>
    </w:p>
    <w:p>
      <w:r>
        <w:t>https://tracnghiemcongchuc.com/banners/click/?id=13&amp;s=3888dd7b631666f0cd82c6804a7ccdc3</w:t>
      </w:r>
    </w:p>
    <w:p>
      <w:r>
        <w:t>https://tracnghiemcongchuc.com/banners/click/?id=19&amp;s=d61be4ac016f6f343ce0c120ef10036e</w:t>
      </w:r>
    </w:p>
    <w:p>
      <w:r>
        <w:t>https://tracnghiemcongchuc.com/luat-ban-hanh-van-ban-quy-pham-phap-luat/35-cau-trac-nghiem-luat-ban-hanh-van-ban-quy-pham-phap-luat-so-5-283.html</w:t>
      </w:r>
    </w:p>
    <w:p>
      <w:r>
        <w:t>https://tracnghiemcongchuc.com/luat-ban-hanh-van-ban-quy-pham-phap-luat/30-cau-trac-nghiem-luat-ban-hanh-van-ban-quy-pham-phap-luat-so-4-282.html</w:t>
      </w:r>
    </w:p>
    <w:p>
      <w:r>
        <w:t>https://tracnghiemcongchuc.com/luat-ban-hanh-van-ban-quy-pham-phap-luat/30-cau-trac-nghiem-luat-ban-hanh-van-ban-quy-pham-phap-luat-so-3-281.html</w:t>
      </w:r>
    </w:p>
    <w:p>
      <w:r>
        <w:t>https://tracnghiemcongchuc.com/luat-ban-hanh-van-ban-quy-pham-phap-luat/30-cau-trac-nghiem-luat-ban-hanh-van-ban-quy-pham-phap-luat-so-2-free-279.html</w:t>
      </w:r>
    </w:p>
    <w:p>
      <w:r>
        <w:t>https://tracnghiemcongchuc.com/luat-ban-hanh-van-ban-quy-pham-phap-luat/30-cau-trac-nghiem-luat-ban-hanh-van-ban-quy-pham-phap-luat-so-1-278.html</w:t>
      </w:r>
    </w:p>
    <w:p>
      <w:r>
        <w:t>https://tracnghiemcongchuc.com/banners/click/?id=12&amp;s=c01398cd9a7879e129f1534dd2cea027</w:t>
      </w:r>
    </w:p>
    <w:p>
      <w:r>
        <w:t>https://tracnghiemcongchuc.com/users/oauth/?server=google&amp;nv_redirect=1Y3nPvwBYVcnxc50mT14IvO1ANmk-Yjq2eXPFnEhjo00TFYtgoJisw2iq2r6oJO9PG8i6OMRz0A2ViFdpXh2ZEdm45_zhdiebW313-hny4Y%2C</w:t>
      </w:r>
    </w:p>
    <w:p>
      <w:r>
        <w:t>https://tracnghiemcongchuc.com/banners/click/?id=13&amp;s=02067e581bfcebeabd957454303bab0a</w:t>
      </w:r>
    </w:p>
    <w:p>
      <w:r>
        <w:t>https://tracnghiemcongchuc.com/banners/click/?id=19&amp;s=473a7b3c17672a230cec82fc658386cf</w:t>
      </w:r>
    </w:p>
    <w:p>
      <w:r>
        <w:t>https://tracnghiemcongchuc.com/luat-phong-chong-tham-nhung/30-cau-trac-nghiem-luat-phong-chong-tham-nhung-so-3-292.html</w:t>
      </w:r>
    </w:p>
    <w:p>
      <w:r>
        <w:t>https://tracnghiemcongchuc.com/luat-phong-chong-tham-nhung/30-cau-trac-nghiem-luat-phong-chong-tham-nhung-so-2-291.html</w:t>
      </w:r>
    </w:p>
    <w:p>
      <w:r>
        <w:t>https://tracnghiemcongchuc.com/luat-phong-chong-tham-nhung/30-cau-trac-nghiem-luat-phong-chong-tham-nhung-so-1-free-290.html</w:t>
      </w:r>
    </w:p>
    <w:p>
      <w:r>
        <w:t>https://tracnghiemcongchuc.com/banners/click/?id=12&amp;s=9ca1daa7b623bc425220dc5232ebf832</w:t>
      </w:r>
    </w:p>
    <w:p>
      <w:r>
        <w:t>https://tracnghiemcongchuc.com/users/oauth/?server=google&amp;nv_redirect=e14LTfOP4_F1a58CN-43y7h-KHxiH2gsvZSIp4rIRY5O9ifty7ECivwcJYLkbnpH2QxP1tx216lDeHDcVxb35Q%2C%2C</w:t>
      </w:r>
    </w:p>
    <w:p>
      <w:r>
        <w:t>https://tracnghiemcongchuc.com/banners/click/?id=13&amp;s=f5f0f6fdf280537b6e6e2b314755d862</w:t>
      </w:r>
    </w:p>
    <w:p>
      <w:r>
        <w:t>https://tracnghiemcongchuc.com/banners/click/?id=19&amp;s=bb09a15cb2810583d14be7b09642c932</w:t>
      </w:r>
    </w:p>
    <w:p>
      <w:r>
        <w:t>https://tracnghiemcongchuc.com/nghi-dinh-30-2020-nd-cp-ve-cong-tac-van-thu/35-cau-trac-nghiem-nghi-dinh-30-2020-ve-cong-tac-van-thu-2-297.html</w:t>
      </w:r>
    </w:p>
    <w:p>
      <w:r>
        <w:t>https://tracnghiemcongchuc.com/nghi-dinh-30-2020-nd-cp-ve-cong-tac-van-thu/30-cau-trac-nghiem-nghi-dinh-30-2020-ve-cong-tac-van-thu-1-free-296.html</w:t>
      </w:r>
    </w:p>
    <w:p>
      <w:r>
        <w:t>https://tracnghiemcongchuc.com/banners/click/?id=12&amp;s=b1d4647a29234745079ea582b08ff232</w:t>
      </w:r>
    </w:p>
    <w:p>
      <w:r>
        <w:t>https://tracnghiemcongchuc.com/users/oauth/?server=google&amp;nv_redirect=R6aJYuT7gYBvDYpfj_pFzmM7F4Vq8vkdJFc50aFoeWwcAKbEYNdKA8CnUhRk0jtrzi0mPStsjpz0GhlU_37kH4DOn1SBHQDYHBE0_-HtQ_s%2C</w:t>
      </w:r>
    </w:p>
    <w:p>
      <w:r>
        <w:t>https://tracnghiemcongchuc.com/banners/click/?id=13&amp;s=16d84de35afec44d67aa208136bb6f58</w:t>
      </w:r>
    </w:p>
    <w:p>
      <w:r>
        <w:t>https://tracnghiemcongchuc.com/banners/click/?id=19&amp;s=1ab5298496c508eae52016da63364db7</w:t>
      </w:r>
    </w:p>
    <w:p>
      <w:r>
        <w:t>https://tracnghiemcongchuc.com/nghi-dinh-62-2020-nd-cp/20-cau-trac-nghiem-nghi-dinh-62-2020-ve-vi-tri-viec-lam-va-bien-che-cong-chuc-so-2-375.html</w:t>
      </w:r>
    </w:p>
    <w:p>
      <w:r>
        <w:t>https://tracnghiemcongchuc.com/nghi-dinh-62-2020-nd-cp/20-cau-trac-nghiem-nghi-dinh-62-2020-ve-vi-tri-viec-lam-va-bien-che-cong-chuc-so-1-374.html</w:t>
      </w:r>
    </w:p>
    <w:p>
      <w:r>
        <w:t>https://tracnghiemcongchuc.com/banners/click/?id=12&amp;s=7b7b437fabe5097479ab1b56fb84b2ed</w:t>
      </w:r>
    </w:p>
    <w:p>
      <w:r>
        <w:t>https://tracnghiemcongchuc.com/users/oauth/?server=google&amp;nv_redirect=Z_zElmhKZpYvcgBUg0-sNaWsfJqWVE1lqPe6HQGGqR50H7o83OXOUjV-WE5SmzP_wCoS3OUITLt9DUGK4_HptA%2C%2C</w:t>
      </w:r>
    </w:p>
    <w:p>
      <w:r>
        <w:t>https://tracnghiemcongchuc.com/banners/click/?id=13&amp;s=26f120aeaa2d509ef60c21a1da8306c4</w:t>
      </w:r>
    </w:p>
    <w:p>
      <w:r>
        <w:t>https://tracnghiemcongchuc.com/banners/click/?id=19&amp;s=cc4ef442accbcba6c260e010d3143ca1</w:t>
      </w:r>
    </w:p>
    <w:p>
      <w:r>
        <w:t>https://tracnghiemcongchuc.com/thong-tu-02-2021-bnv-cong-chuc-hanh-chinh-van-thu/35-cau-trac-nghiem-thong-tu-02-2021-bnv-cong-chuc-hanh-chinh-van-thu-so-6-free-502.html</w:t>
      </w:r>
    </w:p>
    <w:p>
      <w:r>
        <w:t>https://tracnghiemcongchuc.com/thong-tu-02-2021-bnv-cong-chuc-hanh-chinh-van-thu/20-cau-trac-nghiem-thong-tu-02-2021-bnv-cong-chuc-hanh-chinh-van-thu-so-5-501.html</w:t>
      </w:r>
    </w:p>
    <w:p>
      <w:r>
        <w:t>https://tracnghiemcongchuc.com/thong-tu-02-2021-bnv-cong-chuc-hanh-chinh-van-thu/20-cau-trac-nghiem-thong-tu-02-2021-bnv-cong-chuc-hanh-chinh-van-thu-so-4-500.html</w:t>
      </w:r>
    </w:p>
    <w:p>
      <w:r>
        <w:t>https://tracnghiemcongchuc.com/thong-tu-02-2021-bnv-cong-chuc-hanh-chinh-van-thu/20-cau-trac-nghiem-thong-tu-02-2021-bnv-cong-chuc-hanh-chinh-van-thu-so-3-499.html</w:t>
      </w:r>
    </w:p>
    <w:p>
      <w:r>
        <w:t>https://tracnghiemcongchuc.com/thong-tu-02-2021-bnv-cong-chuc-hanh-chinh-van-thu/20-cau-trac-nghiem-thong-tu-02-2021-bnv-cong-chuc-hanh-chinh-van-thu-so-2-498.html</w:t>
      </w:r>
    </w:p>
    <w:p>
      <w:r>
        <w:t>https://tracnghiemcongchuc.com/thong-tu-02-2021-bnv-cong-chuc-hanh-chinh-van-thu/page-2/</w:t>
      </w:r>
    </w:p>
    <w:p>
      <w:r>
        <w:t>https://tracnghiemcongchuc.com/banners/click/?id=12&amp;s=97de97b680dd0aa16aa43b9cf4c832b1</w:t>
      </w:r>
    </w:p>
    <w:p>
      <w:r>
        <w:t>https://tracnghiemcongchuc.com/users/oauth/?server=google&amp;nv_redirect=zUZRuc7f8GGOgyL8IH1E7m7cptDn_kerS9Aqt70hVxd2GddMQvXAS8lSHFgIEWml5fB7JD_s4snqXP9tZF6YT94lvLP1smw0xKPDQ7BmLA3Hn64qH0J1XV3d-GmHUw7P</w:t>
      </w:r>
    </w:p>
    <w:p>
      <w:r>
        <w:t>https://tracnghiemcongchuc.com/banners/click/?id=13&amp;s=5f335546a935ff97152964b9d7abc724</w:t>
      </w:r>
    </w:p>
    <w:p>
      <w:r>
        <w:t>https://tracnghiemcongchuc.com/banners/click/?id=19&amp;s=3b65ebb7de3149c6e254c82f75ec8968</w:t>
      </w:r>
    </w:p>
    <w:p>
      <w:r>
        <w:t>https://tracnghiemcongchuc.com/cac-co-quan-chuyen-mon-thuoc-ubnd-tinh/25-cau-trac-nghiem-co-quan-chuyen-mon-thuoc-ubnd-huyen-so-3-326.html</w:t>
      </w:r>
    </w:p>
    <w:p>
      <w:r>
        <w:t>https://tracnghiemcongchuc.com/cac-co-quan-chuyen-mon-thuoc-ubnd-tinh/20-cau-trac-nghiem-co-quan-chuyen-mon-thuoc-ubnd-huyen-so-2-325.html</w:t>
      </w:r>
    </w:p>
    <w:p>
      <w:r>
        <w:t>https://tracnghiemcongchuc.com/cac-co-quan-chuyen-mon-thuoc-ubnd-tinh/20-cau-trac-nghiem-co-quan-chuyen-mon-thuoc-ubnd-huyen-so-1-free-320.html</w:t>
      </w:r>
    </w:p>
    <w:p>
      <w:r>
        <w:t>https://tracnghiemcongchuc.com/cac-co-quan-chuyen-mon-thuoc-ubnd-tinh/30-cau-trac-nghiem-to-chuc-co-quan-chuyen-mon-thuoc-ubnd-tinh-so-3-free-301.html</w:t>
      </w:r>
    </w:p>
    <w:p>
      <w:r>
        <w:t>https://tracnghiemcongchuc.com/cac-co-quan-chuyen-mon-thuoc-ubnd-tinh/40-cau-trac-nghiem-to-chuc-co-quan-chuyen-mon-thuoc-ubnd-tinh-so-2-300.html</w:t>
      </w:r>
    </w:p>
    <w:p>
      <w:r>
        <w:t>https://tracnghiemcongchuc.com/cac-co-quan-chuyen-mon-thuoc-ubnd-tinh/page-2/</w:t>
      </w:r>
    </w:p>
    <w:p>
      <w:r>
        <w:t>https://tracnghiemcongchuc.com/banners/click/?id=12&amp;s=b10f3e44bd4b66b02f115743dd6ae358</w:t>
      </w:r>
    </w:p>
    <w:p>
      <w:r>
        <w:t>https://tracnghiemcongchuc.com/users/oauth/?server=google&amp;nv_redirect=gruwqO1w_yUEqEFnAnZ02nvFA8y2uHXEJFopy6fosPOzR5nc4H_EkXcO05HKkjQONHlk7Pu-HkyAjh3oMkgwecdIuH5KXaI8PaQwGkMEbJE%2C</w:t>
      </w:r>
    </w:p>
    <w:p>
      <w:r>
        <w:t>https://tracnghiemcongchuc.com/banners/click/?id=13&amp;s=68222269018a445e7c2010b35b8819e8</w:t>
      </w:r>
    </w:p>
    <w:p>
      <w:r>
        <w:t>https://tracnghiemcongchuc.com/banners/click/?id=19&amp;s=a66d8c05df5719ca354dc00be3e2cfa8</w:t>
      </w:r>
    </w:p>
    <w:p>
      <w:r>
        <w:t>https://tracnghiemcongchuc.com/co-cau-to-chuc-nhiem-vu-cua-bo-co-quan-ngang-bo/18-cau-trac-nghiem-chuc-nang-nhiem-vu-bo-co-quan-ngang-bo-so-5-free-334.html</w:t>
      </w:r>
    </w:p>
    <w:p>
      <w:r>
        <w:t>https://tracnghiemcongchuc.com/co-cau-to-chuc-nhiem-vu-cua-bo-co-quan-ngang-bo/20-cau-trac-nghiem-chuc-nang-nhiem-vu-bo-co-quan-ngang-bo-so-4-333.html</w:t>
      </w:r>
    </w:p>
    <w:p>
      <w:r>
        <w:t>https://tracnghiemcongchuc.com/co-cau-to-chuc-nhiem-vu-cua-bo-co-quan-ngang-bo/20-cau-trac-nghiem-chuc-nang-nhiem-vu-bo-co-quan-ngang-bo-so-3-332.html</w:t>
      </w:r>
    </w:p>
    <w:p>
      <w:r>
        <w:t>https://tracnghiemcongchuc.com/co-cau-to-chuc-nhiem-vu-cua-bo-co-quan-ngang-bo/20-cau-trac-nghiem-chuc-nang-nhiem-vu-bo-co-quan-ngang-bo-so-2-331.html</w:t>
      </w:r>
    </w:p>
    <w:p>
      <w:r>
        <w:t>https://tracnghiemcongchuc.com/co-cau-to-chuc-nhiem-vu-cua-bo-co-quan-ngang-bo/20-cau-trac-nghiem-chuc-nang-nhiem-vu-bo-co-quan-ngang-bo-so-1-330.html</w:t>
      </w:r>
    </w:p>
    <w:p>
      <w:r>
        <w:t>https://tracnghiemcongchuc.com/banners/click/?id=12&amp;s=9a0d2769f50d1cae52c662e443546980</w:t>
      </w:r>
    </w:p>
    <w:p>
      <w:r>
        <w:t>https://tracnghiemcongchuc.com/users/oauth/?server=google&amp;nv_redirect=I61OulXmMA4ku8YCe4Y45niBbsWNiKVs502Cva5WS43_s86lAv6xR6vzclT5KXcfYk4Gp787umbfsVkRsWopMovQODyKZyl3KmjNk1jbyQs%2C</w:t>
      </w:r>
    </w:p>
    <w:p>
      <w:r>
        <w:t>https://tracnghiemcongchuc.com/banners/click/?id=13&amp;s=f8b9bb2278a51521f89e4b1e33da7c01</w:t>
      </w:r>
    </w:p>
    <w:p>
      <w:r>
        <w:t>https://tracnghiemcongchuc.com/banners/click/?id=19&amp;s=90210589f20666fe96a7ce0178cf25b4</w:t>
      </w:r>
    </w:p>
    <w:p>
      <w:r>
        <w:t>https://tracnghiemcongchuc.com/nq-30c-ve-cai-cach-hanh-chinh-2011-2020/32-cau-trac-nghiem-nghi-quyet-30c-cai-cach-hanh-chinh-2011-2020-so-5-free-347.html</w:t>
      </w:r>
    </w:p>
    <w:p>
      <w:r>
        <w:t>https://tracnghiemcongchuc.com/nq-30c-ve-cai-cach-hanh-chinh-2011-2020/20-cau-trac-nghiem-nghi-quyet-30c-cai-cach-hanh-chinh-2011-2020-so-4-346.html</w:t>
      </w:r>
    </w:p>
    <w:p>
      <w:r>
        <w:t>https://tracnghiemcongchuc.com/nq-30c-ve-cai-cach-hanh-chinh-2011-2020/20-cau-trac-nghiem-nghi-quyet-30c-cai-cach-hanh-chinh-2011-2020-so-3-345.html</w:t>
      </w:r>
    </w:p>
    <w:p>
      <w:r>
        <w:t>https://tracnghiemcongchuc.com/nq-30c-ve-cai-cach-hanh-chinh-2011-2020/20-cau-trac-nghiem-nghi-quyet-30c-cai-cach-hanh-chinh-2011-2020-so-2-344.html</w:t>
      </w:r>
    </w:p>
    <w:p>
      <w:r>
        <w:t>https://tracnghiemcongchuc.com/nq-30c-ve-cai-cach-hanh-chinh-2011-2020/20-cau-trac-nghiem-nghi-quyet-30c-cai-cach-hanh-chinh-2011-2020-so-1-343.html</w:t>
      </w:r>
    </w:p>
    <w:p>
      <w:r>
        <w:t>https://tracnghiemcongchuc.com/banners/click/?id=12&amp;s=e61720717d89303f48b8e04aaf4be722</w:t>
      </w:r>
    </w:p>
    <w:p>
      <w:r>
        <w:t>https://tracnghiemcongchuc.com/users/oauth/?server=google&amp;nv_redirect=SE0UmbTz_nmq4mg3w8Cu8yuSn8BX4wnwilhTaf5cAnRuapHG17SB_jh2LZPwcpsygAXLjpNLaXn2wguJkd1FLYh9RSRHiO-IgjzxhQW_ung%2C</w:t>
      </w:r>
    </w:p>
    <w:p>
      <w:r>
        <w:t>https://tracnghiemcongchuc.com/banners/click/?id=13&amp;s=0fda7f3c1f6f6c5a5675096c4b1c87ae</w:t>
      </w:r>
    </w:p>
    <w:p>
      <w:r>
        <w:t>https://tracnghiemcongchuc.com/banners/click/?id=19&amp;s=36478572a1146024647dfa130846f6eb</w:t>
      </w:r>
    </w:p>
    <w:p>
      <w:r>
        <w:t>https://tracnghiemcongchuc.com/nd-61-2018-co-che-mot-cua-lien-thong/24-cau-trac-nghiem-nd-61-2018-co-che-mot-cua-so-4-free-366.html</w:t>
      </w:r>
    </w:p>
    <w:p>
      <w:r>
        <w:t>https://tracnghiemcongchuc.com/nd-61-2018-co-che-mot-cua-lien-thong/21-cau-trac-nghiem-nd-61-2018-co-che-mot-cua-so-3-359.html</w:t>
      </w:r>
    </w:p>
    <w:p>
      <w:r>
        <w:t>https://tracnghiemcongchuc.com/nd-61-2018-co-che-mot-cua-lien-thong/20-cau-trac-nghiem-nd-61-2018-co-che-mot-cua-so-2-358.html</w:t>
      </w:r>
    </w:p>
    <w:p>
      <w:r>
        <w:t>https://tracnghiemcongchuc.com/nd-61-2018-co-che-mot-cua-lien-thong/20-cau-trac-nghiem-nd-61-2018-co-che-mot-cua-so-1-356.html</w:t>
      </w:r>
    </w:p>
    <w:p>
      <w:r>
        <w:t>https://tracnghiemcongchuc.com/banners/click/?id=12&amp;s=97fdb1d4a63a660c9e41c03955cb1947</w:t>
      </w:r>
    </w:p>
    <w:p>
      <w:r>
        <w:t>https://tracnghiemcongchuc.com/users/oauth/?server=google&amp;nv_redirect=DAzCXYxYLCB03M7BGMLRkn2O8FPS7e49f_wUxv9gPGA2ZeGVJLx0cs3nAIhDLTu7aG4OkQv5Z1GbEFV7PPQe65ZEV7AjYs85CgeHGdoJkfE%2C</w:t>
      </w:r>
    </w:p>
    <w:p>
      <w:r>
        <w:t>https://tracnghiemcongchuc.com/banners/click/?id=13&amp;s=e298ee74c467092381ededd80e727b4a</w:t>
      </w:r>
    </w:p>
    <w:p>
      <w:r>
        <w:t>https://tracnghiemcongchuc.com/banners/click/?id=19&amp;s=401d6bade84301aec46a9e201611fe1f</w:t>
      </w:r>
    </w:p>
    <w:p>
      <w:r>
        <w:t>https://tracnghiemcongchuc.com/banners/click/?id=12&amp;s=2368ab25dac4eb66db7ff4836a48cd2c</w:t>
      </w:r>
    </w:p>
    <w:p>
      <w:r>
        <w:t>https://tracnghiemcongchuc.com/users/oauth/?server=google&amp;nv_redirect=m7iuulKxj1h71RQ3uokC6Jd5QnSNeNiBmYmzcV_sAJvnFOEoq1pI3P2EJ9s6LI2hGJwrlA1E2wmVEtACUEwEnaDvlUOy0SI_wqzmcXuv5E4%2C</w:t>
      </w:r>
    </w:p>
    <w:p>
      <w:r>
        <w:t>https://tracnghiemcongchuc.com/banners/click/?id=13&amp;s=00590399bf22217bdff72df22579e121</w:t>
      </w:r>
    </w:p>
    <w:p>
      <w:r>
        <w:t>https://tracnghiemcongchuc.com/banners/click/?id=19&amp;s=10487839f41344b9b537498d216d5638</w:t>
      </w:r>
    </w:p>
    <w:p>
      <w:r>
        <w:t>https://tracnghiemcongchuc.com/nghi-dinh-112-2011-nd-cp-cong-chuc-xa-phuong-thi-tran/26-cau-trac-nghiem-nghi-dinh-112-2011-va-34-2019-nd-cp-so-5-free-471.html</w:t>
      </w:r>
    </w:p>
    <w:p>
      <w:r>
        <w:t>https://tracnghiemcongchuc.com/nghi-dinh-112-2011-nd-cp-cong-chuc-xa-phuong-thi-tran/20-cau-trac-nghiem-nghi-dinh-112-2011-va-34-2019-nd-cp-so-4-470.html</w:t>
      </w:r>
    </w:p>
    <w:p>
      <w:r>
        <w:t>https://tracnghiemcongchuc.com/nghi-dinh-112-2011-nd-cp-cong-chuc-xa-phuong-thi-tran/20-cau-trac-nghiem-nghi-dinh-112-2011-va-34-2019-nd-cp-so-3-469.html</w:t>
      </w:r>
    </w:p>
    <w:p>
      <w:r>
        <w:t>https://tracnghiemcongchuc.com/nghi-dinh-112-2011-nd-cp-cong-chuc-xa-phuong-thi-tran/20-cau-trac-nghiem-nghi-dinh-112-2011-va-34-2019-nd-cp-so-2-468.html</w:t>
      </w:r>
    </w:p>
    <w:p>
      <w:r>
        <w:t>https://tracnghiemcongchuc.com/nghi-dinh-112-2011-nd-cp-cong-chuc-xa-phuong-thi-tran/20-cau-trac-nghiem-nghi-dinh-112-2011-va-34-2019-nd-cp-so-1-467.html</w:t>
      </w:r>
    </w:p>
    <w:p>
      <w:r>
        <w:t>https://tracnghiemcongchuc.com/banners/click/?id=12&amp;s=a4d6975ac5c120efaf65ba771e722ec8</w:t>
      </w:r>
    </w:p>
    <w:p>
      <w:r>
        <w:t>https://tracnghiemcongchuc.com/users/oauth/?server=google&amp;nv_redirect=EYT-qxMtkwBcFyWJNyNip7CjQexELoxDKypVyiYXNri4Kqr53LbDYlKtV_iE7i8NXeKRa9uh_otnOF-xLxdCIFZ9Bf4QMMeAMLLaJAf-2BvB4Gw7t9YbhpatdVopSqCU</w:t>
      </w:r>
    </w:p>
    <w:p>
      <w:r>
        <w:t>https://tracnghiemcongchuc.com/banners/click/?id=13&amp;s=e351d1183a5305b9a2f70009b26c39c4</w:t>
      </w:r>
    </w:p>
    <w:p>
      <w:r>
        <w:t>https://tracnghiemcongchuc.com/banners/click/?id=19&amp;s=22816261839d38268187948132fbd8d4</w:t>
      </w:r>
    </w:p>
    <w:p>
      <w:r>
        <w:t>https://tracnghiemcongchuc.com/thong-tu-so-13-2019-tt-bnv-cua-bo-noi-vu/20-cau-trac-nghiem-thong-tu-13-2019-tt-bnv-cong-chuc-cap-xa-so-3-free-copy-465.html</w:t>
      </w:r>
    </w:p>
    <w:p>
      <w:r>
        <w:t>https://tracnghiemcongchuc.com/thong-tu-so-13-2019-tt-bnv-cua-bo-noi-vu/20-cau-trac-nghiem-thong-tu-13-2019-tt-bnv-cong-chuc-cap-xa-so-2-463.html</w:t>
      </w:r>
    </w:p>
    <w:p>
      <w:r>
        <w:t>https://tracnghiemcongchuc.com/thong-tu-so-13-2019-tt-bnv-cua-bo-noi-vu/20-cau-trac-nghiem-thong-tu-13-2019-tt-bnv-cong-chuc-cap-xa-so-1-462.html</w:t>
      </w:r>
    </w:p>
    <w:p>
      <w:r>
        <w:t>https://tracnghiemcongchuc.com/banners/click/?id=12&amp;s=b0cdefe63c6764b98ad535e4e9727979</w:t>
      </w:r>
    </w:p>
    <w:p>
      <w:r>
        <w:t>https://tracnghiemcongchuc.com/users/oauth/?server=google&amp;nv_redirect=CMDfsaw3h4avcUjS2vABtQkThp802FnSCk9AsU22itL3qXmWoWuvoTMTYZbP15ApvSEps12ymi90p6mdG-oaPgQWCgi0inOXJ0XkAyQhcno%2C</w:t>
      </w:r>
    </w:p>
    <w:p>
      <w:r>
        <w:t>https://tracnghiemcongchuc.com/banners/click/?id=13&amp;s=172567008c6ba9a9874e91b31e79e544</w:t>
      </w:r>
    </w:p>
    <w:p>
      <w:r>
        <w:t>https://tracnghiemcongchuc.com/banners/click/?id=19&amp;s=95696505a59905c2c3174de45d4d6db5</w:t>
      </w:r>
    </w:p>
    <w:p>
      <w:r>
        <w:t>https://tracnghiemcongchuc.com/nghi-quyet-76-nq-cp-cai-cach-hanh-chinh-2021-2030/20-cau-trac-nghiem-nghi-quyet-76-nq-cp-cai-cach-hanh-chinh-2021-2030-so-5-529.html</w:t>
      </w:r>
    </w:p>
    <w:p>
      <w:r>
        <w:t>https://tracnghiemcongchuc.com/nghi-quyet-76-nq-cp-cai-cach-hanh-chinh-2021-2030/20-cau-trac-nghiem-nghi-quyet-76-nq-cp-cai-cach-hanh-chinh-2021-2030-so-4-528.html</w:t>
      </w:r>
    </w:p>
    <w:p>
      <w:r>
        <w:t>https://tracnghiemcongchuc.com/nghi-quyet-76-nq-cp-cai-cach-hanh-chinh-2021-2030/25-cau-trac-nghiem-nghi-quyet-76-nq-cp-cai-cach-hanh-chinh-2021-2030-so-3-free-512.html</w:t>
      </w:r>
    </w:p>
    <w:p>
      <w:r>
        <w:t>https://tracnghiemcongchuc.com/nghi-quyet-76-nq-cp-cai-cach-hanh-chinh-2021-2030/20-cau-trac-nghiem-nghi-quyet-76-nq-cp-cai-cach-hanh-chinh-2021-2030-so-2-511.html</w:t>
      </w:r>
    </w:p>
    <w:p>
      <w:r>
        <w:t>https://tracnghiemcongchuc.com/nghi-quyet-76-nq-cp-cai-cach-hanh-chinh-2021-2030/20-cau-trac-nghiem-nghi-quyet-76-nq-cp-cai-cach-hanh-chinh-2021-2030-so-1-510.html</w:t>
      </w:r>
    </w:p>
    <w:p>
      <w:r>
        <w:t>https://tracnghiemcongchuc.com/banners/click/?id=12&amp;s=2ebb83479cc6659b16fdd57f474c3a52</w:t>
      </w:r>
    </w:p>
    <w:p>
      <w:r>
        <w:t>https://tracnghiemcongchuc.com/users/oauth/?server=google&amp;nv_redirect=CIWMCPVXUK3B9OWL8iMF5zE_zc0jo0UhLtftrDaGzlk_2YQ8fGAoWuyirJsmq-GWINrDfnjTkj9gBsNpdt36s0sZLYBEfg93RKvoCP4srh_AWo4CBsnsz_4Sk3RR18Ua</w:t>
      </w:r>
    </w:p>
    <w:p>
      <w:r>
        <w:t>https://tracnghiemcongchuc.com/banners/click/?id=13&amp;s=3213ca0830af6870cd3106ab09d3b081</w:t>
      </w:r>
    </w:p>
    <w:p>
      <w:r>
        <w:t>https://tracnghiemcongchuc.com/banners/click/?id=19&amp;s=8b72b051561cff237889d1139aae6d31</w:t>
      </w:r>
    </w:p>
    <w:p>
      <w:r>
        <w:t>https://tracnghiemcongchuc.com/quyet-dinh-so-1847-qd-ttg-de-an-van-hoa-cong-vu/20-cau-trac-nghiem-quyet-dinh-1847-de-an-van-hoa-cong-vu-so-3-free-545.html</w:t>
      </w:r>
    </w:p>
    <w:p>
      <w:r>
        <w:t>https://tracnghiemcongchuc.com/quyet-dinh-so-1847-qd-ttg-de-an-van-hoa-cong-vu/20-cau-trac-nghiem-quyet-dinh-1847-de-an-van-hoa-cong-vu-so-2-544.html</w:t>
      </w:r>
    </w:p>
    <w:p>
      <w:r>
        <w:t>https://tracnghiemcongchuc.com/quyet-dinh-so-1847-qd-ttg-de-an-van-hoa-cong-vu/20-cau-trac-nghiem-quyet-dinh-1847-de-an-van-hoa-cong-vu-so-1-543.html</w:t>
      </w:r>
    </w:p>
    <w:p>
      <w:r>
        <w:t>https://tracnghiemcongchuc.com/banners/click/?id=12&amp;s=5cea13ca39c73a36a956535debfc41bf</w:t>
      </w:r>
    </w:p>
    <w:p>
      <w:r>
        <w:t>https://tracnghiemcongchuc.com/users/oauth/?server=google&amp;nv_redirect=3pKHstkuUDd7AjWCxN9DojNMR19HJTzG8DGs9xaswBU3-gQ8FrNf8dlY7Nk8FNXQ19y47qYAR21-MSb5ZYSOiCcK3hE59Rf1Y2ghAnzXh3M%2C</w:t>
      </w:r>
    </w:p>
    <w:p>
      <w:r>
        <w:t>https://tracnghiemcongchuc.com/banners/click/?id=13&amp;s=0b811899edc4b7a1edda4214ffc4f152</w:t>
      </w:r>
    </w:p>
    <w:p>
      <w:r>
        <w:t>https://tracnghiemcongchuc.com/banners/click/?id=19&amp;s=50252795f82d221fe47a14dc3683d3f7</w:t>
      </w:r>
    </w:p>
    <w:p>
      <w:r>
        <w:t>https://tracnghiemcongchuc.com/nghi-dinh-101-2017-dao-tao-boi-duong-can-bo-cong-chuc-vien-chuc/20-cau-trac-nghiem-nghi-dinh-101-2017-dao-tao-can-bo-cong-chuc-so-4-free-549.html</w:t>
      </w:r>
    </w:p>
    <w:p>
      <w:r>
        <w:t>https://tracnghiemcongchuc.com/nghi-dinh-101-2017-dao-tao-boi-duong-can-bo-cong-chuc-vien-chuc/20-cau-trac-nghiem-nghi-dinh-101-2017-dao-tao-can-bo-cong-chuc-so-3-548.html</w:t>
      </w:r>
    </w:p>
    <w:p>
      <w:r>
        <w:t>https://tracnghiemcongchuc.com/nghi-dinh-101-2017-dao-tao-boi-duong-can-bo-cong-chuc-vien-chuc/20-cau-trac-nghiem-nghi-dinh-101-2017-dao-tao-can-bo-cong-chuc-so-2-547.html</w:t>
      </w:r>
    </w:p>
    <w:p>
      <w:r>
        <w:t>https://tracnghiemcongchuc.com/nghi-dinh-101-2017-dao-tao-boi-duong-can-bo-cong-chuc-vien-chuc/20-cau-trac-nghiem-nghi-dinh-101-2017-dao-tao-can-bo-cong-chuc-so-1-546.html</w:t>
      </w:r>
    </w:p>
    <w:p>
      <w:r>
        <w:t>https://tracnghiemcongchuc.com/banners/click/?id=12&amp;s=d03b9a2ee8bb22a5457e8a556b09a9d1</w:t>
      </w:r>
    </w:p>
    <w:p>
      <w:r>
        <w:t>https://tracnghiemcongchuc.com/users/oauth/?server=google&amp;nv_redirect=wcekTYOzXvVDuFt2uQbyEWF9Yb6jiBgFlb4XHVFTXn2JDKYfmvwvBqd5dh6tvqLV8S6SOqk700RsutY05qCnoyHTNTHmZaqiHq9Jzbny-HSC_Xq5FeYbNKrZhAbRqw2S</w:t>
      </w:r>
    </w:p>
    <w:p>
      <w:r>
        <w:t>https://tracnghiemcongchuc.com/banners/click/?id=13&amp;s=5b1ac383e1377f29019b19ec8404446a</w:t>
      </w:r>
    </w:p>
    <w:p>
      <w:r>
        <w:t>https://tracnghiemcongchuc.com/banners/click/?id=19&amp;s=d8062e8819ec5fa2ca24fab59e3b4a9e</w:t>
      </w:r>
    </w:p>
    <w:p>
      <w:r>
        <w:t>https://tracnghiemcongchuc.com/nghi-quyet-so-25-nq-tw-ve-cong-tac-dan-van-trong-tinh-hinh-moi/20-cau-trac-nghiem-nq-25-nq-tw-doi-voi-cong-tac-dan-van-so-1-627.html</w:t>
      </w:r>
    </w:p>
    <w:p>
      <w:r>
        <w:t>https://tracnghiemcongchuc.com/kien-thuc-chung-dang-doan-the-mat-tran/page-2/</w:t>
      </w:r>
    </w:p>
    <w:p>
      <w:r>
        <w:t>https://tracnghiemcongchuc.com/kien-thuc-chung-dang-doan-the-mat-tran/page-10/</w:t>
      </w:r>
    </w:p>
    <w:p>
      <w:r>
        <w:t>https://tracnghiemcongchuc.com/banners/click/?id=12&amp;s=f4e952766d2394b49140fb9954b7444c</w:t>
      </w:r>
    </w:p>
    <w:p>
      <w:r>
        <w:t>https://tracnghiemcongchuc.com/users/oauth/?server=google&amp;nv_redirect=5l5t64qMLLOik2rQUrRmJ4R2rq3yk74C1SGsZLU6lzmu46UYKRKQFoX2eZet3LBn--hPKBM58PE-Q48kLaDGjCVNEYRcWinnf0CsS0P586s%2C</w:t>
      </w:r>
    </w:p>
    <w:p>
      <w:r>
        <w:t>https://tracnghiemcongchuc.com/banners/click/?id=13&amp;s=06086c79d690dc517d405fa229b8bfbd</w:t>
      </w:r>
    </w:p>
    <w:p>
      <w:r>
        <w:t>https://tracnghiemcongchuc.com/banners/click/?id=19&amp;s=f1b728016a8b17dfeb20214ac9265d61</w:t>
      </w:r>
    </w:p>
    <w:p>
      <w:r>
        <w:t>https://tracnghiemcongchuc.com/chi-thi-so-05-ct-tw-15-5-2016/37-cau-trac-nghiem-chi-thi-so-05-ct-tw-so-5-free-365.html</w:t>
      </w:r>
    </w:p>
    <w:p>
      <w:r>
        <w:t>https://tracnghiemcongchuc.com/chi-thi-so-05-ct-tw-15-5-2016/20-cau-trac-nghiem-chi-thi-so-05-ct-tw-so-4-364.html</w:t>
      </w:r>
    </w:p>
    <w:p>
      <w:r>
        <w:t>https://tracnghiemcongchuc.com/chi-thi-so-05-ct-tw-15-5-2016/20-cau-trac-nghiem-chi-thi-so-05-ct-tw-so-3-363.html</w:t>
      </w:r>
    </w:p>
    <w:p>
      <w:r>
        <w:t>https://tracnghiemcongchuc.com/chi-thi-so-05-ct-tw-15-5-2016/20-cau-trac-nghiem-chi-thi-so-05-ct-tw-so-2-362.html</w:t>
      </w:r>
    </w:p>
    <w:p>
      <w:r>
        <w:t>https://tracnghiemcongchuc.com/chi-thi-so-05-ct-tw-15-5-2016/20-cau-trac-nghiem-chi-thi-so-05-ct-tw-so-1-361.html</w:t>
      </w:r>
    </w:p>
    <w:p>
      <w:r>
        <w:t>https://tracnghiemcongchuc.com/banners/click/?id=12&amp;s=3bc6ec166bf416938a5e03f4cce4b390</w:t>
      </w:r>
    </w:p>
    <w:p>
      <w:r>
        <w:t>https://tracnghiemcongchuc.com/users/oauth/?server=google&amp;nv_redirect=T-bFWAe2bQ7kmiJ6eYPAVnOvqEWwPe60CvnsuWFVH1GVdtKl-6wI0c3sdbIwUvizOGlBgmaLg69xt2rx1aqtJA%2C%2C</w:t>
      </w:r>
    </w:p>
    <w:p>
      <w:r>
        <w:t>https://tracnghiemcongchuc.com/banners/click/?id=13&amp;s=7aebfaebadb34da9eeabe07e1b8bb8e4</w:t>
      </w:r>
    </w:p>
    <w:p>
      <w:r>
        <w:t>https://tracnghiemcongchuc.com/banners/click/?id=19&amp;s=c8f89b1df0363b4b28c27c3f57d163d2</w:t>
      </w:r>
    </w:p>
    <w:p>
      <w:r>
        <w:t>https://tracnghiemcongchuc.com/dieu-le-dang-cong-san-viet-nam/20-cau-trac-nghiem-dieu-le-dang-on-thi-cong-chuc-khoi-dang-doan-2021-so-6-free-342.html</w:t>
      </w:r>
    </w:p>
    <w:p>
      <w:r>
        <w:t>https://tracnghiemcongchuc.com/dieu-le-dang-cong-san-viet-nam/20-cau-trac-nghiem-dieu-le-dang-on-thi-cong-chuc-khoi-dang-doan-2021-so-5-341.html</w:t>
      </w:r>
    </w:p>
    <w:p>
      <w:r>
        <w:t>https://tracnghiemcongchuc.com/dieu-le-dang-cong-san-viet-nam/20-cau-trac-nghiem-dieu-le-dang-on-thi-cong-chuc-khoi-dang-doan-2021-so-4-340.html</w:t>
      </w:r>
    </w:p>
    <w:p>
      <w:r>
        <w:t>https://tracnghiemcongchuc.com/dieu-le-dang-cong-san-viet-nam/20-cau-trac-nghiem-dieu-le-dang-on-thi-cong-chuc-khoi-dang-doan-2021-so-3-339.html</w:t>
      </w:r>
    </w:p>
    <w:p>
      <w:r>
        <w:t>https://tracnghiemcongchuc.com/dieu-le-dang-cong-san-viet-nam/20-cau-trac-nghiem-dieu-le-dang-on-thi-cong-chuc-khoi-dang-doan-2021-so-2-328.html</w:t>
      </w:r>
    </w:p>
    <w:p>
      <w:r>
        <w:t>https://tracnghiemcongchuc.com/dieu-le-dang-cong-san-viet-nam/page-2/</w:t>
      </w:r>
    </w:p>
    <w:p>
      <w:r>
        <w:t>https://tracnghiemcongchuc.com/banners/click/?id=12&amp;s=1a3ac8a69e0c31fdc8c4a644857dc301</w:t>
      </w:r>
    </w:p>
    <w:p>
      <w:r>
        <w:t>https://tracnghiemcongchuc.com/users/oauth/?server=google&amp;nv_redirect=ZE-QIY5BQWdFoADmy8QFCcOQ8qiTtmXjZoL4hH2IAY-SC2oRSfq6_hs9Ge3EtDXbT_fWYYgDNzbLys-0tNTuaQ%2C%2C</w:t>
      </w:r>
    </w:p>
    <w:p>
      <w:r>
        <w:t>https://tracnghiemcongchuc.com/banners/click/?id=13&amp;s=40127a208c15e5c1a134e7699c141dea</w:t>
      </w:r>
    </w:p>
    <w:p>
      <w:r>
        <w:t>https://tracnghiemcongchuc.com/banners/click/?id=19&amp;s=545390c8c27f4343b64db79e03d1103f</w:t>
      </w:r>
    </w:p>
    <w:p>
      <w:r>
        <w:t>https://tracnghiemcongchuc.com/nghi-quyet-11-nq-tw-2017/21-cau-trac-nghiem-nghi-quyet-so-11-nq-tw-so-3-602.html</w:t>
      </w:r>
    </w:p>
    <w:p>
      <w:r>
        <w:t>https://tracnghiemcongchuc.com/nghi-quyet-11-nq-tw-2017/20-cau-trac-nghiem-nghi-quyet-so-11-nq-tw-so-2-601.html</w:t>
      </w:r>
    </w:p>
    <w:p>
      <w:r>
        <w:t>https://tracnghiemcongchuc.com/nghi-quyet-11-nq-tw-2017/23-cau-trac-nghiem-nghi-quyet-so-11-nq-tw-so-1-free-600.html</w:t>
      </w:r>
    </w:p>
    <w:p>
      <w:r>
        <w:t>https://tracnghiemcongchuc.com/banners/click/?id=12&amp;s=0f2a6272c0eee805ed64b4b8c5ffcbcd</w:t>
      </w:r>
    </w:p>
    <w:p>
      <w:r>
        <w:t>https://tracnghiemcongchuc.com/users/oauth/?server=google&amp;nv_redirect=QZQlIRnBYI-o-noX75I2Tw2klQQ9vAjG4cr0qFNjkMtHWyVcHzAIZjqfN2gnD18WekosUmfEaZ6j0eqY4YZXlw%2C%2C</w:t>
      </w:r>
    </w:p>
    <w:p>
      <w:r>
        <w:t>https://tracnghiemcongchuc.com/banners/click/?id=13&amp;s=f2a4fcb0bad616a78f4751fb770b9e13</w:t>
      </w:r>
    </w:p>
    <w:p>
      <w:r>
        <w:t>https://tracnghiemcongchuc.com/banners/click/?id=19&amp;s=8b3e60bd98d8f5b05c85dda122776113</w:t>
      </w:r>
    </w:p>
    <w:p>
      <w:r>
        <w:t>https://tracnghiemcongchuc.com/nghi-quyet-18-nq-tw/20-cau-trac-nghiem-nghi-quyet-18-nq-tw-so-5-free-537.html</w:t>
      </w:r>
    </w:p>
    <w:p>
      <w:r>
        <w:t>https://tracnghiemcongchuc.com/nghi-quyet-18-nq-tw/20-cau-trac-nghiem-nghi-quyet-18-nq-tw-so-4-536.html</w:t>
      </w:r>
    </w:p>
    <w:p>
      <w:r>
        <w:t>https://tracnghiemcongchuc.com/nghi-quyet-18-nq-tw/20-cau-trac-nghiem-nghi-quyet-18-nq-tw-so-3-535.html</w:t>
      </w:r>
    </w:p>
    <w:p>
      <w:r>
        <w:t>https://tracnghiemcongchuc.com/nghi-quyet-18-nq-tw/20-cau-trac-nghiem-nghi-quyet-18-nq-tw-so-2-534.html</w:t>
      </w:r>
    </w:p>
    <w:p>
      <w:r>
        <w:t>https://tracnghiemcongchuc.com/nghi-quyet-18-nq-tw/20-cau-trac-nghiem-nghi-quyet-18-nq-tw-so-1-533.html</w:t>
      </w:r>
    </w:p>
    <w:p>
      <w:r>
        <w:t>https://tracnghiemcongchuc.com/banners/click/?id=12&amp;s=21359cf62ca074c22c9f205ae42be39d</w:t>
      </w:r>
    </w:p>
    <w:p>
      <w:r>
        <w:t>https://tracnghiemcongchuc.com/users/oauth/?server=google&amp;nv_redirect=GrS7QZfHfEhc7Ow3GzA76b3D0KgNMCKuUrJ_j2Mn-Ig4WTAKAleo0pw4jGDU8wQdGKl4dgpkyB6hlv_pAxudOg%2C%2C</w:t>
      </w:r>
    </w:p>
    <w:p>
      <w:r>
        <w:t>https://tracnghiemcongchuc.com/banners/click/?id=13&amp;s=f0f27007929a13635ad0fbcc5b342575</w:t>
      </w:r>
    </w:p>
    <w:p>
      <w:r>
        <w:t>https://tracnghiemcongchuc.com/banners/click/?id=19&amp;s=3b8ea525e741b5d2405be0af4d7580f1</w:t>
      </w:r>
    </w:p>
    <w:p>
      <w:r>
        <w:t>https://tracnghiemcongchuc.com/nghi-quyet-so-19-nq-tw/16-cau-cau-trac-nghiem-nghi-quyet-so-19-nq-tw-so-8-588.html</w:t>
      </w:r>
    </w:p>
    <w:p>
      <w:r>
        <w:t>https://tracnghiemcongchuc.com/nghi-quyet-so-19-nq-tw/20-cau-cau-trac-nghiem-nghi-quyet-so-19-nq-tw-so-7-587.html</w:t>
      </w:r>
    </w:p>
    <w:p>
      <w:r>
        <w:t>https://tracnghiemcongchuc.com/nghi-quyet-so-19-nq-tw/20-cau-cau-trac-nghiem-nghi-quyet-so-19-nq-tw-so-6-586.html</w:t>
      </w:r>
    </w:p>
    <w:p>
      <w:r>
        <w:t>https://tracnghiemcongchuc.com/nghi-quyet-so-19-nq-tw/20-cau-cau-trac-nghiem-nghi-quyet-so-19-nq-tw-so-5-585.html</w:t>
      </w:r>
    </w:p>
    <w:p>
      <w:r>
        <w:t>https://tracnghiemcongchuc.com/nghi-quyet-so-19-nq-tw/20-cau-cau-trac-nghiem-nghi-quyet-so-19-nq-tw-so-4-584.html</w:t>
      </w:r>
    </w:p>
    <w:p>
      <w:r>
        <w:t>https://tracnghiemcongchuc.com/nghi-quyet-so-19-nq-tw/page-2/</w:t>
      </w:r>
    </w:p>
    <w:p>
      <w:r>
        <w:t>https://tracnghiemcongchuc.com/banners/click/?id=12&amp;s=9d69b82fe28b96bc2f5a5f46a1030494</w:t>
      </w:r>
    </w:p>
    <w:p>
      <w:r>
        <w:t>https://tracnghiemcongchuc.com/users/oauth/?server=google&amp;nv_redirect=U8rzLZQLnHx4kCLA-YRwOpbYn0Ivm8iNGxK2Y-bo05l8jbhxuXpQ9fN3WH-4KXa29TuByJeh73EckUYASs-f-Q%2C%2C</w:t>
      </w:r>
    </w:p>
    <w:p>
      <w:r>
        <w:t>https://tracnghiemcongchuc.com/banners/click/?id=13&amp;s=6d9ccf733e5eee280853eacc246a9d50</w:t>
      </w:r>
    </w:p>
    <w:p>
      <w:r>
        <w:t>https://tracnghiemcongchuc.com/banners/click/?id=19&amp;s=bddc570b5d68b35e31a66856ac76484c</w:t>
      </w:r>
    </w:p>
    <w:p>
      <w:r>
        <w:t>https://tracnghiemcongchuc.com/quy-dinh-24-qd-tw-thi-hanh-dieu-le-dang/20-cau-trac-nghiem-quy-dinh-24-qd-tw-thi-hanh-dieu-le-dang-so-4-free-541.html</w:t>
      </w:r>
    </w:p>
    <w:p>
      <w:r>
        <w:t>https://tracnghiemcongchuc.com/quy-dinh-24-qd-tw-thi-hanh-dieu-le-dang/20-cau-trac-nghiem-quy-dinh-24-qd-tw-thi-hanh-dieu-le-dang-so-3-540.html</w:t>
      </w:r>
    </w:p>
    <w:p>
      <w:r>
        <w:t>https://tracnghiemcongchuc.com/quy-dinh-24-qd-tw-thi-hanh-dieu-le-dang/20-cau-trac-nghiem-quy-dinh-24-qd-tw-thi-hanh-dieu-le-dang-so-2-539.html</w:t>
      </w:r>
    </w:p>
    <w:p>
      <w:r>
        <w:t>https://tracnghiemcongchuc.com/quy-dinh-24-qd-tw-thi-hanh-dieu-le-dang/20-cau-trac-nghiem-quy-dinh-24-qd-tw-thi-hanh-dieu-le-dang-so-1-538.html</w:t>
      </w:r>
    </w:p>
    <w:p>
      <w:r>
        <w:t>https://tracnghiemcongchuc.com/banners/click/?id=12&amp;s=9b9bd28734a6091abd0c0a57fc0d4732</w:t>
      </w:r>
    </w:p>
    <w:p>
      <w:r>
        <w:t>https://tracnghiemcongchuc.com/users/oauth/?server=google&amp;nv_redirect=Ku5KTQUKmKi5DDiRT1JwiBOPXLM4ISi5BeDoI3KIBNxOIrX0qoBHpqSNlWov1V_7h0mVZgnfAKuBdPS9RReQAoGMpbrDzFvtVkUuUtzkTE8%2C</w:t>
      </w:r>
    </w:p>
    <w:p>
      <w:r>
        <w:t>https://tracnghiemcongchuc.com/banners/click/?id=13&amp;s=2389da1c708f1c930abbabb722076dc2</w:t>
      </w:r>
    </w:p>
    <w:p>
      <w:r>
        <w:t>https://tracnghiemcongchuc.com/banners/click/?id=19&amp;s=568f34e633b3a90eb449e4b289f9a6ab</w:t>
      </w:r>
    </w:p>
    <w:p>
      <w:r>
        <w:t>https://tracnghiemcongchuc.com/huong-dan-01-hd-tw-2021-thi-hanh-dieu-le-dang/24-cau-trac-nghiem-huong-dan-01-hd-thi-hanh-dieu-le-dang-so-3-free-553.html</w:t>
      </w:r>
    </w:p>
    <w:p>
      <w:r>
        <w:t>https://tracnghiemcongchuc.com/huong-dan-01-hd-tw-2021-thi-hanh-dieu-le-dang/20-cau-trac-nghiem-huong-dan-01-hd-thi-hanh-dieu-le-dang-so-2-552.html</w:t>
      </w:r>
    </w:p>
    <w:p>
      <w:r>
        <w:t>https://tracnghiemcongchuc.com/huong-dan-01-hd-tw-2021-thi-hanh-dieu-le-dang/20-cau-trac-nghiem-huong-dan-01-hd-thi-hanh-dieu-le-dang-so-1-551.html</w:t>
      </w:r>
    </w:p>
    <w:p>
      <w:r>
        <w:t>https://tracnghiemcongchuc.com/banners/click/?id=12&amp;s=0e39745635a378e611db3fec0da25f79</w:t>
      </w:r>
    </w:p>
    <w:p>
      <w:r>
        <w:t>https://tracnghiemcongchuc.com/users/oauth/?server=google&amp;nv_redirect=v3FtTjfOuBDX9K3elLka9hYvRTUl5n3YYVJj7ddSVS7NzuxVzRIK6n52lMEBPyA7pVc8b8e1AvfmbNJQYJ2OH_hkqBNLRJm5oYyI6SrMM6E%2C</w:t>
      </w:r>
    </w:p>
    <w:p>
      <w:r>
        <w:t>https://tracnghiemcongchuc.com/banners/click/?id=13&amp;s=35db351473f943d7ca38dbe703527d4b</w:t>
      </w:r>
    </w:p>
    <w:p>
      <w:r>
        <w:t>https://tracnghiemcongchuc.com/banners/click/?id=19&amp;s=4741e668cb379b4287736af72db30da9</w:t>
      </w:r>
    </w:p>
    <w:p>
      <w:r>
        <w:t>https://tracnghiemcongchuc.com/nghi-quyet-dai-hoi-xiii-cua-dang/20-cau-trac-nghiem-nghi-quyet-dai-hoi-xiii-cua-dang-so-3-free-578.html</w:t>
      </w:r>
    </w:p>
    <w:p>
      <w:r>
        <w:t>https://tracnghiemcongchuc.com/nghi-quyet-dai-hoi-xiii-cua-dang/20-cau-trac-nghiem-nghi-quyet-dai-hoi-xiii-cua-dang-so-2-577.html</w:t>
      </w:r>
    </w:p>
    <w:p>
      <w:r>
        <w:t>https://tracnghiemcongchuc.com/nghi-quyet-dai-hoi-xiii-cua-dang/20-cau-trac-nghiem-nghi-quyet-dai-hoi-xiii-cua-dang-so-1-576.html</w:t>
      </w:r>
    </w:p>
    <w:p>
      <w:r>
        <w:t>https://tracnghiemcongchuc.com/banners/click/?id=12&amp;s=ad2fabc44c97ae9cd334f603011d0b52</w:t>
      </w:r>
    </w:p>
    <w:p>
      <w:r>
        <w:t>https://tracnghiemcongchuc.com/users/oauth/?server=google&amp;nv_redirect=dz4tKS_21PBFnzBOPK5aUyTYbK63d3-zZkLA7AvCQQ26jeJdMLvqJrjWFvoJ5hEjM2S_UdpBWe3HIipwhq77seu_NgelkAzsxGwDgxxfIiA%2C</w:t>
      </w:r>
    </w:p>
    <w:p>
      <w:r>
        <w:t>https://tracnghiemcongchuc.com/banners/click/?id=13&amp;s=a89519d0edbb88073f4cf298056364c4</w:t>
      </w:r>
    </w:p>
    <w:p>
      <w:r>
        <w:t>https://tracnghiemcongchuc.com/banners/click/?id=19&amp;s=9c773f15a9965ea6706c5083067c5a04</w:t>
      </w:r>
    </w:p>
    <w:p>
      <w:r>
        <w:t>https://tracnghiemcongchuc.com/quy-dinh-so-37-qd-tw-nhung-dieu-dang-vien-khong-duoc-lam/15-cau-trac-nghiem-nhung-dieu-dang-vien-khong-duoc-lam-free-579.html</w:t>
      </w:r>
    </w:p>
    <w:p>
      <w:r>
        <w:t>https://tracnghiemcongchuc.com/banners/click/?id=12&amp;s=8781c493a2fe871adbbec2c32fd62756</w:t>
      </w:r>
    </w:p>
    <w:p>
      <w:r>
        <w:t>https://tracnghiemcongchuc.com/users/oauth/?server=google&amp;nv_redirect=BXf9VFQjD94QGmUbEFi-hMk9MT62Qu0C0sYbaOJ2CLsLv3NYlKQSkOb8Sw8veirrJXDPivIGZxe8ZBXudVUI8N5S1GPJfpJTtjh84cuk2ugEZymy_CXqoVZ-vspKzr9G</w:t>
      </w:r>
    </w:p>
    <w:p>
      <w:r>
        <w:t>https://tracnghiemcongchuc.com/banners/click/?id=13&amp;s=6c761660c1b647750f7ac9fcfe0e7adb</w:t>
      </w:r>
    </w:p>
    <w:p>
      <w:r>
        <w:t>https://tracnghiemcongchuc.com/banners/click/?id=19&amp;s=ae63a2bb2753fad0ba828f01e1aed8b0</w:t>
      </w:r>
    </w:p>
    <w:p>
      <w:r>
        <w:t>https://tracnghiemcongchuc.com/nghi-quyet-26-nq-tw/20-cau-trac-nghiem-nghi-quyet-26-nq-tw-nam-2018-so-3-605.html</w:t>
      </w:r>
    </w:p>
    <w:p>
      <w:r>
        <w:t>https://tracnghiemcongchuc.com/nghi-quyet-26-nq-tw/20-cau-trac-nghiem-nghi-quyet-26-nq-tw-nam-2018-so-2-604.html</w:t>
      </w:r>
    </w:p>
    <w:p>
      <w:r>
        <w:t>https://tracnghiemcongchuc.com/banners/click/?id=12&amp;s=0e7ae66f858066cfd31a83b5d8e4cb8a</w:t>
      </w:r>
    </w:p>
    <w:p>
      <w:r>
        <w:t>https://tracnghiemcongchuc.com/users/oauth/?server=google&amp;nv_redirect=XAH18j62bf_XgxcD4fxF20AgBnsLW-inSNhA2pKPe4x3oDShoZY7fa9VmUNOI55Txgn-K5WWAwyADsOjPjzZ9A%2C%2C</w:t>
      </w:r>
    </w:p>
    <w:p>
      <w:r>
        <w:t>https://tracnghiemcongchuc.com/banners/click/?id=13&amp;s=2a0e7fe1fd6fe5a99581baf3cf0d5a88</w:t>
      </w:r>
    </w:p>
    <w:p>
      <w:r>
        <w:t>https://tracnghiemcongchuc.com/banners/click/?id=19&amp;s=f728ca3068cf349683773ed1bedf09e2</w:t>
      </w:r>
    </w:p>
    <w:p>
      <w:r>
        <w:t>https://tracnghiemcongchuc.com/banners/click/?id=12&amp;s=5f3aa1fbe0baee347ed4417011ad10ef</w:t>
      </w:r>
    </w:p>
    <w:p>
      <w:r>
        <w:t>https://tracnghiemcongchuc.com/users/oauth/?server=google&amp;nv_redirect=sS97vYnuF_3Oyw-Vge3XDRD7pqaL30Q8HcwbNOkjKpDdc0uEBj11v2zxgQcA_tR3kunbHMB_1rXH6JCaWN4GkvTpk0ooHgo62j0BVU4CHgE%2C</w:t>
      </w:r>
    </w:p>
    <w:p>
      <w:r>
        <w:t>https://tracnghiemcongchuc.com/banners/click/?id=13&amp;s=5a214d970dc3bca47856e6179caf7144</w:t>
      </w:r>
    </w:p>
    <w:p>
      <w:r>
        <w:t>https://tracnghiemcongchuc.com/banners/click/?id=19&amp;s=7c2b3f4b808e22370542e3bc813652b4</w:t>
      </w:r>
    </w:p>
    <w:p>
      <w:r>
        <w:t>https://tracnghiemcongchuc.com/kien-thuc-chung-kho-bac-nha-nuoc/20-cau-trac-nghiem-luat-ngan-sach-nha-nuoc-2015-so-6-318.html</w:t>
      </w:r>
    </w:p>
    <w:p>
      <w:r>
        <w:t>https://tracnghiemcongchuc.com/kien-thuc-chung-kho-bac-nha-nuoc/page-2/</w:t>
      </w:r>
    </w:p>
    <w:p>
      <w:r>
        <w:t>https://tracnghiemcongchuc.com/kien-thuc-chung-kho-bac-nha-nuoc/page-3/</w:t>
      </w:r>
    </w:p>
    <w:p>
      <w:r>
        <w:t>https://tracnghiemcongchuc.com/kien-thuc-chung-kho-bac-nha-nuoc/page-4/</w:t>
      </w:r>
    </w:p>
    <w:p>
      <w:r>
        <w:t>https://tracnghiemcongchuc.com/banners/click/?id=12&amp;s=68fe437d5d92d7269bd1f814d7c17053</w:t>
      </w:r>
    </w:p>
    <w:p>
      <w:r>
        <w:t>https://tracnghiemcongchuc.com/users/oauth/?server=google&amp;nv_redirect=dQphxpiNKBHgWkAfhIO92vahER5PocFwaae0q5VBusvugpxU4piGNAvP78H_qTlubLqJfrpTc8D0WEHWXVvrSLLysvMtaTrd5htz5jGLS3k%2C</w:t>
      </w:r>
    </w:p>
    <w:p>
      <w:r>
        <w:t>https://tracnghiemcongchuc.com/banners/click/?id=13&amp;s=e2e764f229b11ea0ffad70e11a53d3dd</w:t>
      </w:r>
    </w:p>
    <w:p>
      <w:r>
        <w:t>https://tracnghiemcongchuc.com/banners/click/?id=19&amp;s=23f46634ff3f8d9127367b2ac9d8f886</w:t>
      </w:r>
    </w:p>
    <w:p>
      <w:r>
        <w:t>https://tracnghiemcongchuc.com/quyet-dinh-so-3637-qd-ubnd-cai-cach-hanh-chinh-thanh-pho-ho-chi-minh-giai-doan-2021-2030/23-cau-trac-nghiem-quyet-dinh-3637-qd-ubnd-cchc-hcm-so-5-625.html</w:t>
      </w:r>
    </w:p>
    <w:p>
      <w:r>
        <w:t>https://tracnghiemcongchuc.com/thi-cong-chuc-tp-ho-chi-minh-2022/page-2/</w:t>
      </w:r>
    </w:p>
    <w:p>
      <w:r>
        <w:t>https://tracnghiemcongchuc.com/thi-cong-chuc-tp-ho-chi-minh-2022/page-3/</w:t>
      </w:r>
    </w:p>
    <w:p>
      <w:r>
        <w:t>https://tracnghiemcongchuc.com/thi-cong-chuc-tp-ho-chi-minh-2022/page-4/</w:t>
      </w:r>
    </w:p>
    <w:p>
      <w:r>
        <w:t>https://tracnghiemcongchuc.com/banners/click/?id=12&amp;s=31f0af8086459040133333db641cc0b5</w:t>
      </w:r>
    </w:p>
    <w:p>
      <w:r>
        <w:t>https://tracnghiemcongchuc.com/users/oauth/?server=google&amp;nv_redirect=etPqibfp9SRlsqaTa6GB_3m1YQ6_po23qGOu6kHwHn_W5JEAOAyh7L76mIA8PNx6tGTe4R1QTzGfGXttCyBS3MCERJigeoepJJ5GJcP-wDk%2C</w:t>
      </w:r>
    </w:p>
    <w:p>
      <w:r>
        <w:t>https://tracnghiemcongchuc.com/banners/click/?id=13&amp;s=bf47be593efa993e7f76800563e3ecaa</w:t>
      </w:r>
    </w:p>
    <w:p>
      <w:r>
        <w:t>https://tracnghiemcongchuc.com/banners/click/?id=19&amp;s=1a02b1cdc0543f09878b0f903868bbb6</w:t>
      </w:r>
    </w:p>
    <w:p>
      <w:r>
        <w:t>https://tracnghiemcongchuc.com/module-6-su-dung-internet-co-ban/24-cau-trac-nghiem-tin-hoc-thi-cong-chuc-chung-chi-module-6-so-1-431.html</w:t>
      </w:r>
    </w:p>
    <w:p>
      <w:r>
        <w:t>https://tracnghiemcongchuc.com/tin-hoc/page-2/</w:t>
      </w:r>
    </w:p>
    <w:p>
      <w:r>
        <w:t>https://tracnghiemcongchuc.com/tin-hoc/page-14/</w:t>
      </w:r>
    </w:p>
    <w:p>
      <w:r>
        <w:t>https://tracnghiemcongchuc.com/banners/click/?id=12&amp;s=3d46f63fca1c401cdfc79a2bbbc47b2f</w:t>
      </w:r>
    </w:p>
    <w:p>
      <w:r>
        <w:t>https://tracnghiemcongchuc.com/users/oauth/?server=google&amp;nv_redirect=n-yRcAPtXNLinAIMrnYzZojGSN-n6yG_C_hvUhivIVVg5k0QbURElQAjQVlrbm1v</w:t>
      </w:r>
    </w:p>
    <w:p>
      <w:r>
        <w:t>https://tracnghiemcongchuc.com/banners/click/?id=13&amp;s=fd389a216aad6b16efc255c53c2f1a14</w:t>
      </w:r>
    </w:p>
    <w:p>
      <w:r>
        <w:t>https://tracnghiemcongchuc.com/banners/click/?id=19&amp;s=79386117b3e6ff005646c1897f135b76</w:t>
      </w:r>
    </w:p>
    <w:p>
      <w:r>
        <w:t>https://tracnghiemcongchuc.com/100-cau-trac-nghiem-tin-hoc-thi-cong-chuc-module-1/20-cau-trac-nghiem-tin-hoc-thi-cong-chuc-chung-chi-module-1-so-5-free-385.html</w:t>
      </w:r>
    </w:p>
    <w:p>
      <w:r>
        <w:t>https://tracnghiemcongchuc.com/100-cau-trac-nghiem-tin-hoc-thi-cong-chuc-module-1/20-cau-trac-nghiem-tin-hoc-thi-cong-chuc-chung-chi-module-1-so-4-384.html</w:t>
      </w:r>
    </w:p>
    <w:p>
      <w:r>
        <w:t>https://tracnghiemcongchuc.com/100-cau-trac-nghiem-tin-hoc-thi-cong-chuc-module-1/20-cau-trac-nghiem-tin-hoc-thi-cong-chuc-chung-chi-module-1-so-3-383.html</w:t>
      </w:r>
    </w:p>
    <w:p>
      <w:r>
        <w:t>https://tracnghiemcongchuc.com/100-cau-trac-nghiem-tin-hoc-thi-cong-chuc-module-1/20-cau-trac-nghiem-tin-hoc-thi-cong-chuc-chung-chi-module-1-so-2-382.html</w:t>
      </w:r>
    </w:p>
    <w:p>
      <w:r>
        <w:t>https://tracnghiemcongchuc.com/100-cau-trac-nghiem-tin-hoc-thi-cong-chuc-module-1/20-cau-trac-nghiem-tin-hoc-thi-cong-chuc-chung-chi-module-1-so-1-380.html</w:t>
      </w:r>
    </w:p>
    <w:p>
      <w:r>
        <w:t>https://tracnghiemcongchuc.com/banners/click/?id=12&amp;s=dbe08e506745c36b764ca1a108ef1401</w:t>
      </w:r>
    </w:p>
    <w:p>
      <w:r>
        <w:t>https://tracnghiemcongchuc.com/users/oauth/?server=google&amp;nv_redirect=_jxQzrSDEPYjm06L4lc230ROnGV3Q1tEb_KjSKF5f2Nzkc3AI2r_nbuPGvCzQHM0V6PW1X0qMCnD_MdE657tIBKZcB-uOHxWNYMvylMnZGv5hfxvstkOvhCYi0zQFnm-</w:t>
      </w:r>
    </w:p>
    <w:p>
      <w:r>
        <w:t>https://tracnghiemcongchuc.com/banners/click/?id=13&amp;s=5ec05ad747e5ca939ffcffb2bc66ac46</w:t>
      </w:r>
    </w:p>
    <w:p>
      <w:r>
        <w:t>https://tracnghiemcongchuc.com/banners/click/?id=19&amp;s=1eadf173e6b6268540cb36b7299bde78</w:t>
      </w:r>
    </w:p>
    <w:p>
      <w:r>
        <w:t>https://tracnghiemcongchuc.com/module-2-su-dung-may-tinh-co-ban/20-cau-trac-nghiem-tin-hoc-thi-cong-chuc-chung-chi-module-2-so-5-free-390.html</w:t>
      </w:r>
    </w:p>
    <w:p>
      <w:r>
        <w:t>https://tracnghiemcongchuc.com/module-2-su-dung-may-tinh-co-ban/20-cau-trac-nghiem-tin-hoc-thi-cong-chuc-chung-chi-module-2-so-4-389.html</w:t>
      </w:r>
    </w:p>
    <w:p>
      <w:r>
        <w:t>https://tracnghiemcongchuc.com/module-2-su-dung-may-tinh-co-ban/20-cau-trac-nghiem-tin-hoc-thi-cong-chuc-chung-chi-module-2-so-3-388.html</w:t>
      </w:r>
    </w:p>
    <w:p>
      <w:r>
        <w:t>https://tracnghiemcongchuc.com/module-2-su-dung-may-tinh-co-ban/20-cau-trac-nghiem-tin-hoc-thi-cong-chuc-chung-chi-module-2-so-2-387.html</w:t>
      </w:r>
    </w:p>
    <w:p>
      <w:r>
        <w:t>https://tracnghiemcongchuc.com/module-2-su-dung-may-tinh-co-ban/20-cau-trac-nghiem-tin-hoc-thi-cong-chuc-chung-chi-module-2-so-1-386.html</w:t>
      </w:r>
    </w:p>
    <w:p>
      <w:r>
        <w:t>https://tracnghiemcongchuc.com/banners/click/?id=12&amp;s=bdd39c578a168155a0656e1ab041a0c8</w:t>
      </w:r>
    </w:p>
    <w:p>
      <w:r>
        <w:t>https://tracnghiemcongchuc.com/users/oauth/?server=google&amp;nv_redirect=9Dh4INWnSUagrsq8NEaiuX172u1DO_u_xHZhTiGeAp4vmzBQ-izXI5NT3QJy3CX1UaskfwOUzXzz75u7ELvKmhgxqInbDzQvi7636i1WviM%2C</w:t>
      </w:r>
    </w:p>
    <w:p>
      <w:r>
        <w:t>https://tracnghiemcongchuc.com/banners/click/?id=13&amp;s=2d48d21419d9dc6b446e4f4a2282c424</w:t>
      </w:r>
    </w:p>
    <w:p>
      <w:r>
        <w:t>https://tracnghiemcongchuc.com/banners/click/?id=19&amp;s=07475fa6f605fc45e05b96dfcebe2631</w:t>
      </w:r>
    </w:p>
    <w:p>
      <w:r>
        <w:t>https://tracnghiemcongchuc.com/module-3-xu-ly-van-ban-co-ban/20-cau-trac-nghiem-tin-hoc-thi-cong-chuc-chung-chi-module-3-so-5-403.html</w:t>
      </w:r>
    </w:p>
    <w:p>
      <w:r>
        <w:t>https://tracnghiemcongchuc.com/module-3-xu-ly-van-ban-co-ban/20-cau-trac-nghiem-tin-hoc-thi-cong-chuc-chung-chi-module-3-so-4-402.html</w:t>
      </w:r>
    </w:p>
    <w:p>
      <w:r>
        <w:t>https://tracnghiemcongchuc.com/module-3-xu-ly-van-ban-co-ban/20-cau-trac-nghiem-tin-hoc-thi-cong-chuc-chung-chi-module-3-so-3-401.html</w:t>
      </w:r>
    </w:p>
    <w:p>
      <w:r>
        <w:t>https://tracnghiemcongchuc.com/module-3-xu-ly-van-ban-co-ban/20-cau-trac-nghiem-tin-hoc-thi-cong-chuc-chung-chi-module-3-so-2-400.html</w:t>
      </w:r>
    </w:p>
    <w:p>
      <w:r>
        <w:t>https://tracnghiemcongchuc.com/module-3-xu-ly-van-ban-co-ban/20-cau-trac-nghiem-tin-hoc-thi-cong-chuc-chung-chi-module-3-so-1-399.html</w:t>
      </w:r>
    </w:p>
    <w:p>
      <w:r>
        <w:t>https://tracnghiemcongchuc.com/banners/click/?id=12&amp;s=47243a6bc34593a9d9e759b6642170a4</w:t>
      </w:r>
    </w:p>
    <w:p>
      <w:r>
        <w:t>https://tracnghiemcongchuc.com/users/oauth/?server=google&amp;nv_redirect=APep4HUSot1D1eKqKRB7vsUF364ZITvSVSS4hWYGS8iX5sCeIAUVeG2roHdviqz3IENW4p8tJJVFBPQYtLpadA%2C%2C</w:t>
      </w:r>
    </w:p>
    <w:p>
      <w:r>
        <w:t>https://tracnghiemcongchuc.com/banners/click/?id=13&amp;s=dead1cdec3ccb6513497b78864217617</w:t>
      </w:r>
    </w:p>
    <w:p>
      <w:r>
        <w:t>https://tracnghiemcongchuc.com/banners/click/?id=19&amp;s=9df9a7ba004d4da72872c35d9863af06</w:t>
      </w:r>
    </w:p>
    <w:p>
      <w:r>
        <w:t>https://tracnghiemcongchuc.com/module-4-su-dung-bang-tinh-co-ban/20-cau-trac-nghiem-tin-hoc-thi-cong-chuc-chung-chi-module-4-so-5-408.html</w:t>
      </w:r>
    </w:p>
    <w:p>
      <w:r>
        <w:t>https://tracnghiemcongchuc.com/module-4-su-dung-bang-tinh-co-ban/20-cau-trac-nghiem-tin-hoc-thi-cong-chuc-chung-chi-module-4-so-3-copy-407.html</w:t>
      </w:r>
    </w:p>
    <w:p>
      <w:r>
        <w:t>https://tracnghiemcongchuc.com/module-4-su-dung-bang-tinh-co-ban/20-cau-trac-nghiem-tin-hoc-thi-cong-chuc-chung-chi-module-4-so-3-406.html</w:t>
      </w:r>
    </w:p>
    <w:p>
      <w:r>
        <w:t>https://tracnghiemcongchuc.com/module-4-su-dung-bang-tinh-co-ban/20-cau-trac-nghiem-tin-hoc-thi-cong-chuc-chung-chi-module-4-so-1-copy-405.html</w:t>
      </w:r>
    </w:p>
    <w:p>
      <w:r>
        <w:t>https://tracnghiemcongchuc.com/banners/click/?id=12&amp;s=e182b0b69cdf88e15649e5eb8dab681c</w:t>
      </w:r>
    </w:p>
    <w:p>
      <w:r>
        <w:t>https://tracnghiemcongchuc.com/users/oauth/?server=google&amp;nv_redirect=DTyaMSs11kYwGa2y3qmILDDBjluF5Di2brYwUl17eD3UP3qMDtYubjH-VJYVCo6Kuckl_45a9G2Lw-V2mKFbh5sfU_RQTeMnlcRDLOb9jpA%2C</w:t>
      </w:r>
    </w:p>
    <w:p>
      <w:r>
        <w:t>https://tracnghiemcongchuc.com/banners/click/?id=13&amp;s=554b4f444c6c2b577fee5c36264b7cf6</w:t>
      </w:r>
    </w:p>
    <w:p>
      <w:r>
        <w:t>https://tracnghiemcongchuc.com/banners/click/?id=19&amp;s=ea559f1dd409c637904e46979fee6947</w:t>
      </w:r>
    </w:p>
    <w:p>
      <w:r>
        <w:t>https://tracnghiemcongchuc.com/module-5-su-dung-trinh-chieu-co-ban/24-cau-trac-nghiem-tin-hoc-thi-cong-chuc-chung-chi-module-5-so-5-free-430.html</w:t>
      </w:r>
    </w:p>
    <w:p>
      <w:r>
        <w:t>https://tracnghiemcongchuc.com/module-5-su-dung-trinh-chieu-co-ban/20-cau-trac-nghiem-tin-hoc-thi-cong-chuc-chung-chi-module-5-so-4-429.html</w:t>
      </w:r>
    </w:p>
    <w:p>
      <w:r>
        <w:t>https://tracnghiemcongchuc.com/module-5-su-dung-trinh-chieu-co-ban/20-cau-trac-nghiem-tin-hoc-thi-cong-chuc-chung-chi-module-5-so-3-428.html</w:t>
      </w:r>
    </w:p>
    <w:p>
      <w:r>
        <w:t>https://tracnghiemcongchuc.com/module-5-su-dung-trinh-chieu-co-ban/20-cau-trac-nghiem-tin-hoc-thi-cong-chuc-chung-chi-module-5-so-2-427.html</w:t>
      </w:r>
    </w:p>
    <w:p>
      <w:r>
        <w:t>https://tracnghiemcongchuc.com/module-5-su-dung-trinh-chieu-co-ban/20-cau-trac-nghiem-tin-hoc-thi-cong-chuc-chung-chi-module-5-so-1-426.html</w:t>
      </w:r>
    </w:p>
    <w:p>
      <w:r>
        <w:t>https://tracnghiemcongchuc.com/banners/click/?id=12&amp;s=359ad6212c34e04eb9e6c60edf291418</w:t>
      </w:r>
    </w:p>
    <w:p>
      <w:r>
        <w:t>https://tracnghiemcongchuc.com/users/oauth/?server=google&amp;nv_redirect=0EPfY_XoVSJOW9Vk_Fsl9m_z80xsavCT-QUDApXvxxhUjsAPWp8bA6FYXfNxQpTEbRGfnApcuvVQeMliPjWsXQjhxrcquLlf08m0sCNnsGU%2C</w:t>
      </w:r>
    </w:p>
    <w:p>
      <w:r>
        <w:t>https://tracnghiemcongchuc.com/banners/click/?id=13&amp;s=ddf334845a7a6c58e07894e439d5d682</w:t>
      </w:r>
    </w:p>
    <w:p>
      <w:r>
        <w:t>https://tracnghiemcongchuc.com/banners/click/?id=19&amp;s=d1a384ea3ace301292baae54dd89e8f3</w:t>
      </w:r>
    </w:p>
    <w:p>
      <w:r>
        <w:t>https://tracnghiemcongchuc.com/banners/click/?id=12&amp;s=28d5ca0902b7863111d1cabf303e776b</w:t>
      </w:r>
    </w:p>
    <w:p>
      <w:r>
        <w:t>https://tracnghiemcongchuc.com/users/oauth/?server=google&amp;nv_redirect=1erpN1VmzJ9bSP_0jfvMNRZGLHA3zhmPYtFQdsgPQBPI0_5K3V36r1BQg3x-J50_kZRDD3WtSxTzYvyrL30fI6dGH-tu6Lg8DkEeTBA7y8s%2C</w:t>
      </w:r>
    </w:p>
    <w:p>
      <w:r>
        <w:t>https://tracnghiemcongchuc.com/banners/click/?id=13&amp;s=0080419d01d42f0fd46a70fa29fd19e2</w:t>
      </w:r>
    </w:p>
    <w:p>
      <w:r>
        <w:t>https://tracnghiemcongchuc.com/banners/click/?id=19&amp;s=37b0244b7a1c90dd1b5ea60e5157c27c</w:t>
      </w:r>
    </w:p>
    <w:p>
      <w:r>
        <w:t>https://tracnghiemcongchuc.com/quan-ly-thi-truong/20-cau-trac-nghiem-nghi-dinh-thi-hanh-phap-lenh-quan-ly-thi-truong-so-2-445.html</w:t>
      </w:r>
    </w:p>
    <w:p>
      <w:r>
        <w:t>https://tracnghiemcongchuc.com/quan-ly-thi-truong/page-2/</w:t>
      </w:r>
    </w:p>
    <w:p>
      <w:r>
        <w:t>https://tracnghiemcongchuc.com/quan-ly-thi-truong/page-3/</w:t>
      </w:r>
    </w:p>
    <w:p>
      <w:r>
        <w:t>https://tracnghiemcongchuc.com/banners/click/?id=12&amp;s=3717f7e7fed4a19baae3554866c3bf2a</w:t>
      </w:r>
    </w:p>
    <w:p>
      <w:r>
        <w:t>https://tracnghiemcongchuc.com/users/oauth/?server=google&amp;nv_redirect=aSz3fiUXb3KiH3lz4FZcr-QI3sF85zdhTsKnJjCjROoyeghJDT9ckF7M0u0HBIcaQXFVbdrf1xAroUW0FWECkg%2C%2C</w:t>
      </w:r>
    </w:p>
    <w:p>
      <w:r>
        <w:t>https://tracnghiemcongchuc.com/banners/click/?id=13&amp;s=9b0b948537053fb4a7a76dbe42a36dc2</w:t>
      </w:r>
    </w:p>
    <w:p>
      <w:r>
        <w:t>https://tracnghiemcongchuc.com/banners/click/?id=19&amp;s=1deeda1845f7cec2a9865bf7d70f88b8</w:t>
      </w:r>
    </w:p>
    <w:p>
      <w:r>
        <w:t>https://tracnghiemcongchuc.com/luat-giao-duc-2019/30-cau-hoi-trac-nghiem-luat-giao-duc-2019-so-4-506.html</w:t>
      </w:r>
    </w:p>
    <w:p>
      <w:r>
        <w:t>https://tracnghiemcongchuc.com/vien-chuc/page-2/</w:t>
      </w:r>
    </w:p>
    <w:p>
      <w:r>
        <w:t>https://tracnghiemcongchuc.com/vien-chuc/page-3/</w:t>
      </w:r>
    </w:p>
    <w:p>
      <w:r>
        <w:t>https://tracnghiemcongchuc.com/vien-chuc/page-4/</w:t>
      </w:r>
    </w:p>
    <w:p>
      <w:r>
        <w:t>https://tracnghiemcongchuc.com/vien-chuc/page-5/</w:t>
      </w:r>
    </w:p>
    <w:p>
      <w:r>
        <w:t>https://tracnghiemcongchuc.com/vien-chuc/page-6/</w:t>
      </w:r>
    </w:p>
    <w:p>
      <w:r>
        <w:t>https://tracnghiemcongchuc.com/banners/click/?id=12&amp;s=be9dd5d1882dcdd74de2ba8db31a6418</w:t>
      </w:r>
    </w:p>
    <w:p>
      <w:r>
        <w:t>https://tracnghiemcongchuc.com/users/oauth/?server=google&amp;nv_redirect=NpOOGsbqF2XuZ42ux81CW_dRI3fTAdArkLZhSesbIFIltUnOsKeUL7B2-PDH2ndn</w:t>
      </w:r>
    </w:p>
    <w:p>
      <w:r>
        <w:t>https://tracnghiemcongchuc.com/banners/click/?id=13&amp;s=93402ae25d45b476a1c400fcc7a8927d</w:t>
      </w:r>
    </w:p>
    <w:p>
      <w:r>
        <w:t>https://tracnghiemcongchuc.com/banners/click/?id=19&amp;s=b281571eab9b00c2484b131d50152d68</w:t>
      </w:r>
    </w:p>
    <w:p>
      <w:r>
        <w:t>https://tracnghiemcongchuc.com/luat-giao-duc-2019/page-2/</w:t>
      </w:r>
    </w:p>
    <w:p>
      <w:r>
        <w:t>https://tracnghiemcongchuc.com/banners/click/?id=12&amp;s=0ab4a3d496cc07d1fef0487736449780</w:t>
      </w:r>
    </w:p>
    <w:p>
      <w:r>
        <w:t>https://tracnghiemcongchuc.com/users/oauth/?server=google&amp;nv_redirect=6Ie7m3Niprm95jUChn4Uif_4961Etw2hzS1po1JDkGtC5SCe9mS9_VOkBFxzRvrcnNiSaHiNZS4RTT95BSSIEw%2C%2C</w:t>
      </w:r>
    </w:p>
    <w:p>
      <w:r>
        <w:t>https://tracnghiemcongchuc.com/banners/click/?id=13&amp;s=bbf304227119b4702f817e836697e869</w:t>
      </w:r>
    </w:p>
    <w:p>
      <w:r>
        <w:t>https://tracnghiemcongchuc.com/banners/click/?id=19&amp;s=ecad257747e31581228b0b856d4629b5</w:t>
      </w:r>
    </w:p>
    <w:p>
      <w:r>
        <w:t>https://tracnghiemcongchuc.com/luat-vien-chuc-hop-nhat-2019/28-cau-trac-nghiem-luat-vien-chuc-hop-nhat-2019-so-9-free-484.html</w:t>
      </w:r>
    </w:p>
    <w:p>
      <w:r>
        <w:t>https://tracnghiemcongchuc.com/luat-vien-chuc-hop-nhat-2019/20-cau-trac-nghiem-luat-vien-chuc-hop-nhat-2019-so-8-483.html</w:t>
      </w:r>
    </w:p>
    <w:p>
      <w:r>
        <w:t>https://tracnghiemcongchuc.com/luat-vien-chuc-hop-nhat-2019/20-cau-trac-nghiem-luat-vien-chuc-hop-nhat-2019-so-7-482.html</w:t>
      </w:r>
    </w:p>
    <w:p>
      <w:r>
        <w:t>https://tracnghiemcongchuc.com/luat-vien-chuc-hop-nhat-2019/20-cau-trac-nghiem-luat-vien-chuc-hop-nhat-2019-so-6-481.html</w:t>
      </w:r>
    </w:p>
    <w:p>
      <w:r>
        <w:t>https://tracnghiemcongchuc.com/luat-vien-chuc-hop-nhat-2019/20-cau-trac-nghiem-luat-vien-chuc-hop-nhat-2019-so-5-480.html</w:t>
      </w:r>
    </w:p>
    <w:p>
      <w:r>
        <w:t>https://tracnghiemcongchuc.com/luat-vien-chuc-hop-nhat-2019/page-2/</w:t>
      </w:r>
    </w:p>
    <w:p>
      <w:r>
        <w:t>https://tracnghiemcongchuc.com/banners/click/?id=12&amp;s=5601ec94b1404450d624795efb9fe419</w:t>
      </w:r>
    </w:p>
    <w:p>
      <w:r>
        <w:t>https://tracnghiemcongchuc.com/users/oauth/?server=google&amp;nv_redirect=gdXd-T3NiXUS8XCQDI5Jfi0AE1flX85U-CnLhTZgQ30Yvg6uOdNEaKUFSy4yxVipQzRDT8SMcF-ucWpdhtYrgA%2C%2C</w:t>
      </w:r>
    </w:p>
    <w:p>
      <w:r>
        <w:t>https://tracnghiemcongchuc.com/banners/click/?id=13&amp;s=a6e28172a70430b38f3d08a364d55da3</w:t>
      </w:r>
    </w:p>
    <w:p>
      <w:r>
        <w:t>https://tracnghiemcongchuc.com/banners/click/?id=19&amp;s=269d9a1b10373736ac47d2f14c9e4949</w:t>
      </w:r>
    </w:p>
    <w:p>
      <w:r>
        <w:t>https://tracnghiemcongchuc.com/nghi-dinh-115-2020-tuyen-dung-su-dung-va-quan-ly-vien-chuc/31-cau-trac-nghiem-nghi-dinh-115-2020-quan-ly-vien-chuc-so-9-free-493.html</w:t>
      </w:r>
    </w:p>
    <w:p>
      <w:r>
        <w:t>https://tracnghiemcongchuc.com/nghi-dinh-115-2020-tuyen-dung-su-dung-va-quan-ly-vien-chuc/20-cau-trac-nghiem-nghi-dinh-115-2020-quan-ly-vien-chuc-so-8-492.html</w:t>
      </w:r>
    </w:p>
    <w:p>
      <w:r>
        <w:t>https://tracnghiemcongchuc.com/nghi-dinh-115-2020-tuyen-dung-su-dung-va-quan-ly-vien-chuc/20-cau-trac-nghiem-nghi-dinh-115-2020-quan-ly-vien-chuc-so-7-491.html</w:t>
      </w:r>
    </w:p>
    <w:p>
      <w:r>
        <w:t>https://tracnghiemcongchuc.com/nghi-dinh-115-2020-tuyen-dung-su-dung-va-quan-ly-vien-chuc/20-cau-trac-nghiem-nghi-dinh-115-2020-quan-ly-vien-chuc-so-6-490.html</w:t>
      </w:r>
    </w:p>
    <w:p>
      <w:r>
        <w:t>https://tracnghiemcongchuc.com/nghi-dinh-115-2020-tuyen-dung-su-dung-va-quan-ly-vien-chuc/20-cau-trac-nghiem-nghi-dinh-115-2020-quan-ly-vien-chuc-so-5-489.html</w:t>
      </w:r>
    </w:p>
    <w:p>
      <w:r>
        <w:t>https://tracnghiemcongchuc.com/nghi-dinh-115-2020-tuyen-dung-su-dung-va-quan-ly-vien-chuc/page-2/</w:t>
      </w:r>
    </w:p>
    <w:p>
      <w:r>
        <w:t>https://tracnghiemcongchuc.com/banners/click/?id=12&amp;s=45ebbcd95b3484a96acffb3bd12c8e7c</w:t>
      </w:r>
    </w:p>
    <w:p>
      <w:r>
        <w:t>https://tracnghiemcongchuc.com/users/oauth/?server=google&amp;nv_redirect=5wm59LxKszt2XP-lv0ypNiB9sh0Lzagu4PiSCDRy21vBqPw-uotZLzkG7I7WSosewy5tFNTL9mnOzpgMZlBuuqr1iK0-YGjWFKjH0n2jutvxX-fcDSiuMF4MTNGvIs4Z</w:t>
      </w:r>
    </w:p>
    <w:p>
      <w:r>
        <w:t>https://tracnghiemcongchuc.com/banners/click/?id=13&amp;s=4775cfb5364afc95e02ba8363c357b11</w:t>
      </w:r>
    </w:p>
    <w:p>
      <w:r>
        <w:t>https://tracnghiemcongchuc.com/banners/click/?id=19&amp;s=d3aeeabff18e675691411839608302c8</w:t>
      </w:r>
    </w:p>
    <w:p>
      <w:r>
        <w:t>https://tracnghiemcongchuc.com/tong-cuc-du-tru-nha-nuoc/20-cau-trac-nghiem-co-cau-chuc-nang-nhiem-vu-bo-tai-chinh-so-1-517.html</w:t>
      </w:r>
    </w:p>
    <w:p>
      <w:r>
        <w:t>https://tracnghiemcongchuc.com/tong-cuc-du-tru-nha-nuoc/page-2/</w:t>
      </w:r>
    </w:p>
    <w:p>
      <w:r>
        <w:t>https://tracnghiemcongchuc.com/banners/click/?id=12&amp;s=0980114691b42e20a0c06f58caf066c1</w:t>
      </w:r>
    </w:p>
    <w:p>
      <w:r>
        <w:t>https://tracnghiemcongchuc.com/users/oauth/?server=google&amp;nv_redirect=_uhEmbPkF74gZkgHpk41M8rxEkDYd1h3rRgBQAcyb-LNlhTmG8WgjwsIfwS5rjU1c7ZfOAHQLWDlNEvx5KbtFw%2C%2C</w:t>
      </w:r>
    </w:p>
    <w:p>
      <w:r>
        <w:t>https://tracnghiemcongchuc.com/banners/click/?id=13&amp;s=833005a27d633157cd40a74607524d21</w:t>
      </w:r>
    </w:p>
    <w:p>
      <w:r>
        <w:t>https://tracnghiemcongchuc.com/banners/click/?id=19&amp;s=68bab5c27d5eacdcc21f731bf7930ce1</w:t>
      </w:r>
    </w:p>
    <w:p>
      <w:r>
        <w:t>https://tracnghiemcongchuc.com/thue/20-cau-trac-nghiem-chuc-nang-nhiem-vu-phong-thuoc-cuc-thue-so-1-422.html</w:t>
      </w:r>
    </w:p>
    <w:p>
      <w:r>
        <w:t>https://tracnghiemcongchuc.com/thue/page-2/</w:t>
      </w:r>
    </w:p>
    <w:p>
      <w:r>
        <w:t>https://tracnghiemcongchuc.com/banners/click/?id=12&amp;s=dae5f926d5c0651f5e0b320430a3d352</w:t>
      </w:r>
    </w:p>
    <w:p>
      <w:r>
        <w:t>https://tracnghiemcongchuc.com/users/oauth/?server=google&amp;nv_redirect=eoRIp28-DdwoI2e7CnDmh-skGGzaJfjd3Jlm1IjlwgdHYn9rBMH7yBT3kScRaBrS</w:t>
      </w:r>
    </w:p>
    <w:p>
      <w:r>
        <w:t>https://tracnghiemcongchuc.com/banners/click/?id=13&amp;s=b1c208d2eb0b462c33010534447c3781</w:t>
      </w:r>
    </w:p>
    <w:p>
      <w:r>
        <w:t>https://tracnghiemcongchuc.com/banners/click/?id=19&amp;s=ef825e16da8d5f083b86ffc0cdbecfa9</w:t>
      </w:r>
    </w:p>
    <w:p>
      <w:r>
        <w:t>https://tracnghiemcongchuc.com/trac-nghiem-thi-cong-chuc-hai-quan/de-thi-trac-nghiem-on-thi-cong-chuc-hai-quan-so-25-257.html</w:t>
      </w:r>
    </w:p>
    <w:p>
      <w:r>
        <w:t>https://tracnghiemcongchuc.com/hai-quan/page-2/</w:t>
      </w:r>
    </w:p>
    <w:p>
      <w:r>
        <w:t>https://tracnghiemcongchuc.com/hai-quan/page-3/</w:t>
      </w:r>
    </w:p>
    <w:p>
      <w:r>
        <w:t>https://tracnghiemcongchuc.com/hai-quan/page-4/</w:t>
      </w:r>
    </w:p>
    <w:p>
      <w:r>
        <w:t>https://tracnghiemcongchuc.com/hai-quan/page-5/</w:t>
      </w:r>
    </w:p>
    <w:p>
      <w:r>
        <w:t>https://tracnghiemcongchuc.com/hai-quan/page-6/</w:t>
      </w:r>
    </w:p>
    <w:p>
      <w:r>
        <w:t>https://tracnghiemcongchuc.com/banners/click/?id=12&amp;s=e7fcc17821f595cb735a4ff5c84b0a84</w:t>
      </w:r>
    </w:p>
    <w:p>
      <w:r>
        <w:t>https://tracnghiemcongchuc.com/users/oauth/?server=google&amp;nv_redirect=Sp96egnEPZ0HjM7nNvmXPRjVcgOWhSITimJSqC6WopNnnDH_ZDzyov-2FtELwvWB</w:t>
      </w:r>
    </w:p>
    <w:p>
      <w:r>
        <w:t>https://tracnghiemcongchuc.com/banners/click/?id=19&amp;s=bc0e6a5ae78325f029c1dd89ad5a8ebb</w:t>
      </w:r>
    </w:p>
    <w:p>
      <w:r>
        <w:t>https://tracnghiemcongchuc.com/users/oauth/?server=google&amp;nv_redirect=1U_kLDfsjhL5VgltEBWqpeE_DWS9rxUdiyKxY4XmT0C0-KCtI2yxRf4qeioL0buY</w:t>
      </w:r>
    </w:p>
    <w:p>
      <w:r>
        <w:t>https://tracnghiemcongchuc.com/users/register/?nv_redirect=1U_kLDfsjhL5VgltEBWqpeE_DWS9rxUdiyKxY4XmT0C0-KCtI2yxRf4qeioL0buY</w:t>
      </w:r>
    </w:p>
    <w:p>
      <w:r>
        <w:t>https://tracnghiemcongchuc.com/users/lostpass/?nv_redirect=1U_kLDfsjhL5VgltEBWqpeE_DWS9rxUdiyKxY4XmT0C0-KCtI2yxRf4qeioL0buY</w:t>
      </w:r>
    </w:p>
    <w:p>
      <w:r>
        <w:t>https://tracnghiemcongchuc.com/banners/click/?id=12&amp;s=656a3ad5ffb0121540e98cbe9642ee4b</w:t>
      </w:r>
    </w:p>
    <w:p>
      <w:r>
        <w:t>https://tracnghiemcongchuc.com/users/oauth/?server=google&amp;nv_redirect=1U_kLDfsjhL5VgltEBWqpQpXNLtzCcEfZPBlFN7Wxd43xY6e0CjlxyLON6TaucdELi1-LFKWEUw44RN_PTeOGvKFOOWGhLn4o1x5AKWawQPPnc1ERGcLkZ411U8iFxrzjy6txONbpwZtlcf6yOLbhH7u2Ms1Imp09ZzPzCXSHhc%2C</w:t>
      </w:r>
    </w:p>
    <w:p>
      <w:r>
        <w:t>https://tracnghiemcongchuc.com/banners/click/?id=19&amp;s=884712258d980874f0136eef6b45503c</w:t>
      </w:r>
    </w:p>
    <w:p>
      <w:r>
        <w:t>https://tracnghiemcongchuc.com/users/oauth/?server=google&amp;nv_redirect=kUgVKAt7TU-XhVjBXmt47je_PIEdSuIFOUQPtY8cG-LrdX41A0gfwkRdkJwrq3nY</w:t>
      </w:r>
    </w:p>
    <w:p>
      <w:r>
        <w:t>https://tracnghiemcongchuc.com/users/register/?nv_redirect=kUgVKAt7TU-XhVjBXmt47je_PIEdSuIFOUQPtY8cG-LrdX41A0gfwkRdkJwrq3nY</w:t>
      </w:r>
    </w:p>
    <w:p>
      <w:r>
        <w:t>https://tracnghiemcongchuc.com/users/lostpass/?nv_redirect=kUgVKAt7TU-XhVjBXmt47je_PIEdSuIFOUQPtY8cG-LrdX41A0gfwkRdkJwrq3nY</w:t>
      </w:r>
    </w:p>
    <w:p>
      <w:r>
        <w:t>https://tracnghiemcongchuc.com/banners/click/?id=12&amp;s=3ce1b75641d27722fd4d15e6ef642e21</w:t>
      </w:r>
    </w:p>
    <w:p>
      <w:r>
        <w:t>https://tracnghiemcongchuc.com/users/oauth/?server=google&amp;nv_redirect=kUgVKAt7TU-XhVjBXmt47tYpenBmywix82ohmgSzqKPqLB3K2pgN0Z9YnwUXEySo1eK4sYzrmccs4nzDyG_8S04rOJOyqwhBmK5bF7pHzZnVZIQjLEDkTJjqla6M9LTqphOjatpDRqgXGotz-9Bku_M0oYus84s88mv7-H-7mPY%2C</w:t>
      </w:r>
    </w:p>
    <w:p>
      <w:r>
        <w:t>https://tracnghiemcongchuc.com/banners/click/?id=19&amp;s=9ce41e2625af4a31fdf5ca888d486be4</w:t>
      </w:r>
    </w:p>
    <w:p>
      <w:r>
        <w:t>https://tracnghiemcongchuc.com/news/tin-tuc/full-1260-cau-trac-nghiem-on-thi-cong-chuc-mon-kien-thuc-chung-2021-moi-nhat-56.html</w:t>
      </w:r>
    </w:p>
    <w:p>
      <w:r>
        <w:t>https://tracnghiemcongchuc.com/news/tin-tuc/tham-khao-de-thi-cong-chuc-tinh-chinh-thuc-nam-2021-53.html</w:t>
      </w:r>
    </w:p>
    <w:p>
      <w:r>
        <w:t>https://tracnghiemcongchuc.com/news/tin-tuc/tron-bo-100-de-thi-cong-chuc-tieng-anh-bac-2-3-4-trinh-do-a2-b1-b2-52.html</w:t>
      </w:r>
    </w:p>
    <w:p>
      <w:r>
        <w:t>https://tracnghiemcongchuc.com/news/tin-tuc/349-cau-hoi-trac-nghiem-on-thi-cong-chuc-hai-quan-2021-51.html</w:t>
      </w:r>
    </w:p>
    <w:p>
      <w:r>
        <w:t>https://tracnghiemcongchuc.com/news/tin-tuc/cap-nhat-tron-bo-tai-lieu-on-thi-cong-chuc-khoi-dang-doan-the-2021-50.html</w:t>
      </w:r>
    </w:p>
    <w:p>
      <w:r>
        <w:t>https://tracnghiemcongchuc.com/news/tin-tuc/1-toan-tap-ve-ket-qua-tuyen-dung-cong-chuc-thue-2020-2021-49.html</w:t>
      </w:r>
    </w:p>
    <w:p>
      <w:r>
        <w:t>https://tracnghiemcongchuc.com/news/tin-tuc/tron-bo-tai-lieu-on-thi-cong-chuc-kho-bac-2021-moi-nhat-46.html</w:t>
      </w:r>
    </w:p>
    <w:p>
      <w:r>
        <w:t>https://tracnghiemcongchuc.com/news/tin-tuc/thong-bao-bao-tri-he-thong-ngay-00h-07h00-ngay-27-03-2021-44.html</w:t>
      </w:r>
    </w:p>
    <w:p>
      <w:r>
        <w:t>https://tracnghiemcongchuc.com/news/tin-tuc/15-cau-hoi-tu-luan-on-thi-cong-chuc-hai-quan-vong-2-nam-2021-43.html</w:t>
      </w:r>
    </w:p>
    <w:p>
      <w:r>
        <w:t>https://tracnghiemcongchuc.com/news/tin-tuc/chia-se-kinh-nghiem-on-thi-cong-chuc-dat-99-diem-thi-vong-2-42.html</w:t>
      </w:r>
    </w:p>
    <w:p>
      <w:r>
        <w:t>https://tracnghiemcongchuc.com/news/tin-tuc/tai-lieu-on-thi-cong-chuc-hai-quan-2021-moi-nhat-41.html</w:t>
      </w:r>
    </w:p>
    <w:p>
      <w:r>
        <w:t>https://tracnghiemcongchuc.com/news/tin-tuc/hoc-phi-website-on-thi-trac-nghiem-cong-chuc-40.html</w:t>
      </w:r>
    </w:p>
    <w:p>
      <w:r>
        <w:t>https://tracnghiemcongchuc.com/news/tin-tuc/31-video-de-thi-cong-chuc-tieng-anh-co-huong-dan-giai-chi-tiet-39.html</w:t>
      </w:r>
    </w:p>
    <w:p>
      <w:r>
        <w:t>https://tracnghiemcongchuc.com/news/tin-tuc/tai-lieu-on-thi-cong-chuc-chuyen-nganh-vong-2-38.html</w:t>
      </w:r>
    </w:p>
    <w:p>
      <w:r>
        <w:t>https://tracnghiemcongchuc.com/news/tin-tuc/thong-bao-cap-nhat-de-on-thi-moi-luc-21h00-hang-ngay-36.html</w:t>
      </w:r>
    </w:p>
    <w:p>
      <w:r>
        <w:t>https://tracnghiemcongchuc.com/news/tin-tuc/5-meo-on-thi-cong-chuc-tieng-anh-diem-cao-35.html</w:t>
      </w:r>
    </w:p>
    <w:p>
      <w:r>
        <w:t>https://tracnghiemcongchuc.com/news/tin-tuc/dap-an-chuan-de-thi-cong-chuc-thue-2020-2021-34.html</w:t>
      </w:r>
    </w:p>
    <w:p>
      <w:r>
        <w:t>https://tracnghiemcongchuc.com/news/tin-tuc/huong-dan-cau-truc-de-thi-trac-nghiem-kien-thuc-chung-moi-33.html</w:t>
      </w:r>
    </w:p>
    <w:p>
      <w:r>
        <w:t>https://tracnghiemcongchuc.com/news/page-2/</w:t>
      </w:r>
    </w:p>
    <w:p>
      <w:r>
        <w:t>https://tracnghiemcongchuc.com/banners/click/?id=12&amp;s=32aeb71027f30ba36abdffdaf00fe419</w:t>
      </w:r>
    </w:p>
    <w:p>
      <w:r>
        <w:t>https://tracnghiemcongchuc.com/users/oauth/?server=google&amp;nv_redirect=uYKVVxNh5JSNyAhEPQ89Az2dpkF01HyIZnSlCQVfA4vcjpAQhzXiW8fh5kckdhyb</w:t>
      </w:r>
    </w:p>
    <w:p>
      <w:r>
        <w:t>https://tracnghiemcongchuc.com/banners/click/?id=19&amp;s=84dd54d0339eecfb482355f98d6b6f92</w:t>
      </w:r>
    </w:p>
    <w:p>
      <w:r>
        <w:t>https://tracnghiemcongchuc.com/users/oauth/?server=google&amp;nv_redirect=DL8ypgSSTsGW8FxRXb6SuJRYmi09gvJDK0UNP7Ic0ILOcjz4-1jvv9-wQ1nf0eH1</w:t>
      </w:r>
    </w:p>
    <w:p>
      <w:r>
        <w:t>https://tracnghiemcongchuc.com/users/lostpass/</w:t>
      </w:r>
    </w:p>
    <w:p>
      <w:r>
        <w:t>https://tracnghiemcongchuc.com/banners/click/?id=12&amp;s=ba06282a81954e497f5829a0b2078b65</w:t>
      </w:r>
    </w:p>
    <w:p>
      <w:r>
        <w:t>https://tracnghiemcongchuc.com/users/oauth/?server=google&amp;nv_redirect=uGds4T9BMzsBQzc3PnkW9LNyrP7W6jcpH4YjeyvTeUrnKZWJQO2DjD_XdoP6CMvc</w:t>
      </w:r>
    </w:p>
    <w:p>
      <w:r>
        <w:t>https://tracnghiemcongchuc.com/banners/click/?id=19&amp;s=b0e1eb573c09c39f659082a4e47694a0</w:t>
      </w:r>
    </w:p>
    <w:p>
      <w:r>
        <w:t>https://tracnghiemcongchuc.com/download/12/</w:t>
      </w:r>
    </w:p>
    <w:p>
      <w:r>
        <w:t>https://tracnghiemcongchuc.com/download/12/Luat-CBCC.html</w:t>
      </w:r>
    </w:p>
    <w:p>
      <w:r>
        <w:t>https://tracnghiemcongchuc.com/banners/click/?id=12&amp;s=70c25aa7961a8ccddd70d79852a51012</w:t>
      </w:r>
    </w:p>
    <w:p>
      <w:r>
        <w:t>https://tracnghiemcongchuc.com/users/oauth/?server=google&amp;nv_redirect=6R1sM7jTFzCPTHb7k4cM7v0RUlIenfdBaJcKpCr2O-jIXj1HdGSfwfzrpsPbf18x</w:t>
      </w:r>
    </w:p>
    <w:p>
      <w:r>
        <w:t>https://tracnghiemcongchuc.com/banners/click/?id=19&amp;s=656507c7e2f86585d089607b31d33d13</w:t>
      </w:r>
    </w:p>
    <w:p>
      <w:r>
        <w:t>https://tracnghiemcongchuc.com/users/login/</w:t>
      </w:r>
    </w:p>
    <w:p>
      <w:r>
        <w:t>https://tracnghiemcongchuc.com/banners/click/?id=12&amp;s=fe40bbc2711944a33f56aff3d8a33b34</w:t>
      </w:r>
    </w:p>
    <w:p>
      <w:r>
        <w:t>https://tracnghiemcongchuc.com/users/oauth/?server=google&amp;nv_redirect=q08qr5_4VFYlQe7mnI8SslqMj0hP8K0Zg6Fv5ydM9A5n8y9uuF5h8PGIwW2vLtxt</w:t>
      </w:r>
    </w:p>
    <w:p>
      <w:r>
        <w:t>https://tracnghiemcongchuc.com/banners/click/?id=13&amp;s=04717612dd81aec94ca8431fb21d31b5</w:t>
      </w:r>
    </w:p>
    <w:p>
      <w:r>
        <w:t>https://tracnghiemcongchuc.com/banners/click/?id=19&amp;s=33c1e6d249788ce90705284c9d47781b</w:t>
      </w:r>
    </w:p>
    <w:p>
      <w:r>
        <w:t>https://drive.google.com/file/d/1SJ_1WJ6wketG4CU2ga3F6Ecn_MmWwR20/view</w:t>
      </w:r>
    </w:p>
    <w:p>
      <w:r>
        <w:t>https://www.facebook.com/H%E1%BB%87-th%E1%BB%91ng-%C3%B4n-thi-tr%E1%BA%AFc-nghi%E1%BB%87m-c%C3%B4ng-ch%E1%BB%A9c-104185115009996/</w:t>
      </w:r>
    </w:p>
    <w:p>
      <w:r>
        <w:t>https://www.facebook.com/hien.pham.56884</w:t>
      </w:r>
    </w:p>
    <w:p>
      <w:r>
        <w:t>https://tracnghiemcongchuc.com/banners/click/?id=12&amp;s=4de794cfb231474402ab725e3df1a5c7</w:t>
      </w:r>
    </w:p>
    <w:p>
      <w:r>
        <w:t>https://tracnghiemcongchuc.com/users/oauth/?server=google&amp;nv_redirect=yl8A9xExXWSq8MC5siW1b8gViIlsLNrXwD9cj4__T7Lf9f69GZnpUZewtV49LsDcJ3-uUZW_-p-oAR2AdjH5Qw%2C%2C</w:t>
      </w:r>
    </w:p>
    <w:p>
      <w:r>
        <w:t>https://tracnghiemcongchuc.com/banners/click/?id=13&amp;s=efba68f08eb42931ad71b7ace3e1cb73</w:t>
      </w:r>
    </w:p>
    <w:p>
      <w:r>
        <w:t>https://tracnghiemcongchuc.com/banners/click/?id=19&amp;s=0410cb66a6292efecd3e16c9b5ebc4e1</w:t>
      </w:r>
    </w:p>
    <w:p>
      <w:r>
        <w:t>https://tracnghiemcongchuc.com/banners/click/?id=12&amp;s=257e0efb76af8f6358b888034f44efe7</w:t>
      </w:r>
    </w:p>
    <w:p>
      <w:r>
        <w:t>https://tracnghiemcongchuc.com/users/oauth/?server=google&amp;nv_redirect=H4nehoDcLMI39bpskXpdzEoyA9eDQH5qsnYYLDNUO0SUl58rM-hqYVlAbYfKeeQWioST0_RUXQ1AiGMbobDMwPradkZLDp9wulH0WMEcZ6Z9TeXxrEuvFRjHG2MQxaP7</w:t>
      </w:r>
    </w:p>
    <w:p>
      <w:r>
        <w:t>https://tracnghiemcongchuc.com/banners/click/?id=13&amp;s=b60c34fcea37af0ab727e14d0cb02645</w:t>
      </w:r>
    </w:p>
    <w:p>
      <w:r>
        <w:t>https://tracnghiemcongchuc.com/banners/click/?id=19&amp;s=0957b3fdfab57a3c94f456bac15662a6</w:t>
      </w:r>
    </w:p>
    <w:p>
      <w:r>
        <w:t>https://tracnghiemcongchuc.com/banners/click/?id=12&amp;s=ecdf995d9cc5c6b8d6e4c02b3b62f22a</w:t>
      </w:r>
    </w:p>
    <w:p>
      <w:r>
        <w:t>https://tracnghiemcongchuc.com/users/oauth/?server=google&amp;nv_redirect=VkhV3XN5Nzss8FrSbNyHHpogZ98VJ_ZIWxJRjC7Cx8ZLnwHG_DoRhYfoyv-TguLxbVIXibWRCxOMoD1z-zH9lqSMBQ4VL4mq8w6B-6T-Jtn-yzV2dGjQbn_Ai8DDRfWtBoE3FfSSBxeTG_Bdz6byCA%2C%2C</w:t>
      </w:r>
    </w:p>
    <w:p>
      <w:r>
        <w:t>https://tracnghiemcongchuc.com/banners/click/?id=13&amp;s=92c0a2f711c9bc55f6cd151351e625ed</w:t>
      </w:r>
    </w:p>
    <w:p>
      <w:r>
        <w:t>https://tracnghiemcongchuc.com/banners/click/?id=19&amp;s=2c7b7537036969d2c19ee8150dc8138b</w:t>
      </w:r>
    </w:p>
    <w:p>
      <w:r>
        <w:t>https://tracnghiemcongchuc.com/nghi-quyet-dai-hoi-tp-ho-chi-minh-lan-thu-xi/25-cau-trac-nghiem-nghi-quyet-dai-hoi-tp-ho-chi-minh-xi-so-3-608.html</w:t>
      </w:r>
    </w:p>
    <w:p>
      <w:r>
        <w:t>https://tracnghiemcongchuc.com/nghi-quyet-dai-hoi-tp-ho-chi-minh-lan-thu-xi/20-cau-trac-nghiem-nghi-quyet-dai-hoi-tp-ho-chi-minh-xi-so-2-607.html</w:t>
      </w:r>
    </w:p>
    <w:p>
      <w:r>
        <w:t>https://tracnghiemcongchuc.com/banners/click/?id=12&amp;s=b53ac6f91b7213c2df4ffe7c10932872</w:t>
      </w:r>
    </w:p>
    <w:p>
      <w:r>
        <w:t>https://tracnghiemcongchuc.com/users/oauth/?server=google&amp;nv_redirect=IX9bqbOwJIo0fJGl49of3nuGDTqp8paywJxfyQy9NDNk0GFhR7IUpMVhEXMBDk9vgjI1Bhgxk3KvI5Yx33a3Ug0hDyZY03w-42a0nE3HFRY%2C</w:t>
      </w:r>
    </w:p>
    <w:p>
      <w:r>
        <w:t>https://tracnghiemcongchuc.com/banners/click/?id=13&amp;s=b77044e9716eebeb89022a4347bfed96</w:t>
      </w:r>
    </w:p>
    <w:p>
      <w:r>
        <w:t>https://tracnghiemcongchuc.com/banners/click/?id=19&amp;s=e888f6e511cfaa55d3f4ee1d3ee54900</w:t>
      </w:r>
    </w:p>
    <w:p>
      <w:r>
        <w:t>https://tracnghiemcongchuc.com/nghi-dinh-so-33-2021-nd-cp-to-chuc-chinh-quyen-do-thi-tai-tp-hcm/25-cau-trac-nghiem-nghi-dinh-so-33-2021-nd-cp-so-3-617.html</w:t>
      </w:r>
    </w:p>
    <w:p>
      <w:r>
        <w:t>https://tracnghiemcongchuc.com/nghi-dinh-so-33-2021-nd-cp-to-chuc-chinh-quyen-do-thi-tai-tp-hcm/25-cau-trac-nghiem-nghi-dinh-so-33-2021-nd-cp-so-2-616.html</w:t>
      </w:r>
    </w:p>
    <w:p>
      <w:r>
        <w:t>https://tracnghiemcongchuc.com/nghi-dinh-so-33-2021-nd-cp-to-chuc-chinh-quyen-do-thi-tai-tp-hcm/20-cau-trac-nghiem-nghi-dinh-so-33-2021-nd-cp-so-1-615.html</w:t>
      </w:r>
    </w:p>
    <w:p>
      <w:r>
        <w:t>https://tracnghiemcongchuc.com/banners/click/?id=12&amp;s=84e852ca07cce7911bff2ff84d9621b5</w:t>
      </w:r>
    </w:p>
    <w:p>
      <w:r>
        <w:t>https://tracnghiemcongchuc.com/users/oauth/?server=google&amp;nv_redirect=gN-aasrMDO_DfT1M8hcexziVVeuXVIg4RlvYnYq-yRl0n4plQKG6J0_mpOGWLsHE74v1ib41AXJd8XbP56KThvCSBgf9EUKdmUQuxau7_imPsetLQDB0xTKR1mATqJt08npUOg9OkeLgUd10H9l-gA%2C%2C</w:t>
      </w:r>
    </w:p>
    <w:p>
      <w:r>
        <w:t>https://tracnghiemcongchuc.com/banners/click/?id=13&amp;s=58801cfd21995bf8e60f681f95abc7d5</w:t>
      </w:r>
    </w:p>
    <w:p>
      <w:r>
        <w:t>https://tracnghiemcongchuc.com/banners/click/?id=19&amp;s=e0f9a8e3a500e94091a0204ac62336b5</w:t>
      </w:r>
    </w:p>
    <w:p>
      <w:r>
        <w:t>https://tracnghiemcongchuc.com/nghi-quyet-so-131-2020-qh14/20-cau-trac-nghiem-nghi-quyet-so-131-2020-qh14-so-3-620.html</w:t>
      </w:r>
    </w:p>
    <w:p>
      <w:r>
        <w:t>https://tracnghiemcongchuc.com/nghi-quyet-so-131-2020-qh14/20-cau-trac-nghiem-nghi-quyet-so-131-2020-qh14-so-2-619.html</w:t>
      </w:r>
    </w:p>
    <w:p>
      <w:r>
        <w:t>https://tracnghiemcongchuc.com/nghi-quyet-so-131-2020-qh14/20-cau-trac-nghiem-nghi-quyet-so-131-2020-qh14-so-1-618.html</w:t>
      </w:r>
    </w:p>
    <w:p>
      <w:r>
        <w:t>https://tracnghiemcongchuc.com/banners/click/?id=12&amp;s=ed6a7837b78e4a8cde13aa6da69d2249</w:t>
      </w:r>
    </w:p>
    <w:p>
      <w:r>
        <w:t>https://tracnghiemcongchuc.com/users/oauth/?server=google&amp;nv_redirect=q9ehJEaFQ-ldoyDkLsAb_V3PA9e8xikp_TN0-f_aat14eAJjSVyOTtWI3eOXlrhHDQpk4Mfxue8Ggi4mvL-HSA%2C%2C</w:t>
      </w:r>
    </w:p>
    <w:p>
      <w:r>
        <w:t>https://tracnghiemcongchuc.com/banners/click/?id=13&amp;s=fb2b2a984c59773d72cd28316aa3b996</w:t>
      </w:r>
    </w:p>
    <w:p>
      <w:r>
        <w:t>https://tracnghiemcongchuc.com/banners/click/?id=19&amp;s=c6c5d9ec38d60b27d8c9136a64dee575</w:t>
      </w:r>
    </w:p>
    <w:p>
      <w:r>
        <w:t>https://tracnghiemcongchuc.com/quyet-dinh-so-3637-qd-ubnd-cai-cach-hanh-chinh-thanh-pho-ho-chi-minh-giai-doan-2021-2030/20-cau-trac-nghiem-quyet-dinh-3637-qd-ubnd-cchc-hcm-so-4-624.html</w:t>
      </w:r>
    </w:p>
    <w:p>
      <w:r>
        <w:t>https://tracnghiemcongchuc.com/quyet-dinh-so-3637-qd-ubnd-cai-cach-hanh-chinh-thanh-pho-ho-chi-minh-giai-doan-2021-2030/20-cau-trac-nghiem-quyet-dinh-3637-qd-ubnd-cchc-hcm-so-3-623.html</w:t>
      </w:r>
    </w:p>
    <w:p>
      <w:r>
        <w:t>https://tracnghiemcongchuc.com/quyet-dinh-so-3637-qd-ubnd-cai-cach-hanh-chinh-thanh-pho-ho-chi-minh-giai-doan-2021-2030/20-cau-trac-nghiem-quyet-dinh-3637-qd-ubnd-cchc-hcm-so-2-622.html</w:t>
      </w:r>
    </w:p>
    <w:p>
      <w:r>
        <w:t>https://tracnghiemcongchuc.com/quyet-dinh-so-3637-qd-ubnd-cai-cach-hanh-chinh-thanh-pho-ho-chi-minh-giai-doan-2021-2030/page-2/</w:t>
      </w:r>
    </w:p>
    <w:p>
      <w:r>
        <w:t>https://tracnghiemcongchuc.com/banners/click/?id=12&amp;s=53952ecc21370c710661ee327d4268d6</w:t>
      </w:r>
    </w:p>
    <w:p>
      <w:r>
        <w:t>https://tracnghiemcongchuc.com/users/oauth/?server=google&amp;nv_redirect=eO_ENqmvLlHRig_TBvsYOI4PI1IgYlaNMbtkEwrpm4ZiPCimvX1GmKLRpO2O_Z6wO5sern2TuXe6b2L-ueeQwB6ttgOIPEsSjJGfJcjmR4nlijmk0llAqCIt64rUnVqgJESc8S61kT7bCqfs01ZqkkuJsLJ7TggVpZ-4Ea3rbpw%2C</w:t>
      </w:r>
    </w:p>
    <w:p>
      <w:r>
        <w:t>https://tracnghiemcongchuc.com/banners/click/?id=13&amp;s=195c51c3bb47d6da5fa96745754de590</w:t>
      </w:r>
    </w:p>
    <w:p>
      <w:r>
        <w:t>https://tracnghiemcongchuc.com/banners/click/?id=19&amp;s=3730c8ae359e62f25c23781669d985cc</w:t>
      </w:r>
    </w:p>
    <w:p>
      <w:r>
        <w:t>https://tracnghiemcongchuc.com/banners/click/?id=12&amp;s=6fe5a09976ccdf7bc2b0cba95f5f8739</w:t>
      </w:r>
    </w:p>
    <w:p>
      <w:r>
        <w:t>https://tracnghiemcongchuc.com/users/oauth/?server=google&amp;nv_redirect=GaljUrBRCYRIwbYUphH1CLUHj7MB6-UDtEzc6VQnwYFrdPN9SoeJHZh8uTNKlW8aCjD_9KQJR7D3LyDXFqJQNtc2fD_sS1lFDFdl37tM740%2C</w:t>
      </w:r>
    </w:p>
    <w:p>
      <w:r>
        <w:t>https://tracnghiemcongchuc.com/banners/click/?id=13&amp;s=47485aca1da95b8f23d2e2e537f74c3b</w:t>
      </w:r>
    </w:p>
    <w:p>
      <w:r>
        <w:t>https://tracnghiemcongchuc.com/banners/click/?id=19&amp;s=6c7c3d0824c20ba317b14d7e6d13efcd</w:t>
      </w:r>
    </w:p>
    <w:p>
      <w:r>
        <w:t>https://tracnghiemcongchuc.com/trac-nghiem-thi-cong-chuc-hai-quan/page-2/</w:t>
      </w:r>
    </w:p>
    <w:p>
      <w:r>
        <w:t>https://tracnghiemcongchuc.com/trac-nghiem-thi-cong-chuc-hai-quan/page-3/</w:t>
      </w:r>
    </w:p>
    <w:p>
      <w:r>
        <w:t>https://tracnghiemcongchuc.com/trac-nghiem-thi-cong-chuc-hai-quan/page-4/</w:t>
      </w:r>
    </w:p>
    <w:p>
      <w:r>
        <w:t>https://tracnghiemcongchuc.com/trac-nghiem-thi-cong-chuc-hai-quan/page-5/</w:t>
      </w:r>
    </w:p>
    <w:p>
      <w:r>
        <w:t>https://tracnghiemcongchuc.com/trac-nghiem-thi-cong-chuc-hai-quan/page-6/</w:t>
      </w:r>
    </w:p>
    <w:p>
      <w:r>
        <w:t>https://tracnghiemcongchuc.com/banners/click/?id=12&amp;s=2667d63145da94d124883633b63f05ce</w:t>
      </w:r>
    </w:p>
    <w:p>
      <w:r>
        <w:t>https://tracnghiemcongchuc.com/users/oauth/?server=google&amp;nv_redirect=r8DtySmr-42wjecNr6wOWF1OJ8KiNHvdBPukzkUpLUxZz3rzRoiEW2RFQyQCr-_D9fFzqa48aVv6cJ_ftb0tMjVNcn2IRlkhROR6BLNWRs4%2C</w:t>
      </w:r>
    </w:p>
    <w:p>
      <w:r>
        <w:t>https://tracnghiemcongchuc.com/banners/click/?id=13&amp;s=82bf244f3d1fefb0709f913cfe6c1258</w:t>
      </w:r>
    </w:p>
    <w:p>
      <w:r>
        <w:t>https://tracnghiemcongchuc.com/banners/click/?id=19&amp;s=80544b9f9089216e5bf10251fd5b59a5</w:t>
      </w:r>
    </w:p>
    <w:p>
      <w:r>
        <w:t>https://tracnghiemcongchuc.com/on-thi-cong-chuc-tinh-thai-binh-2021/30-cau-trac-nghiem-tieng-anh-thi-cong-chuc-tinh-thai-binh-so-12-413.html</w:t>
      </w:r>
    </w:p>
    <w:p>
      <w:r>
        <w:t>https://tracnghiemcongchuc.com/on-thi-cong-chuc-tinh-thai-binh-2021/page-2/</w:t>
      </w:r>
    </w:p>
    <w:p>
      <w:r>
        <w:t>https://tracnghiemcongchuc.com/on-thi-cong-chuc-tinh-thai-binh-2021/page-3/</w:t>
      </w:r>
    </w:p>
    <w:p>
      <w:r>
        <w:t>https://tracnghiemcongchuc.com/on-thi-cong-chuc-tinh-thai-binh-2021/page-4/</w:t>
      </w:r>
    </w:p>
    <w:p>
      <w:r>
        <w:t>https://tracnghiemcongchuc.com/on-thi-cong-chuc-tinh-thai-binh-2021/page-5/</w:t>
      </w:r>
    </w:p>
    <w:p>
      <w:r>
        <w:t>https://tracnghiemcongchuc.com/banners/click/?id=12&amp;s=069e8ce91dcfab3accc06f5d2f9a6b12</w:t>
      </w:r>
    </w:p>
    <w:p>
      <w:r>
        <w:t>https://tracnghiemcongchuc.com/users/oauth/?server=google&amp;nv_redirect=Gz5ETptORnYFbGXtsg_0lGMRfNm7XjjGJlkpLuJ2GLHHwVnXadpCaTA_MDV4KaZ1h2OtxhWxh38_mCdeRRFaiI3OaUgVaEjFbr_e6aLKjdA%2C</w:t>
      </w:r>
    </w:p>
    <w:p>
      <w:r>
        <w:t>https://tracnghiemcongchuc.com/banners/click/?id=13&amp;s=b2dc3c2851967fd19f879c8180a5313a</w:t>
      </w:r>
    </w:p>
    <w:p>
      <w:r>
        <w:t>https://tracnghiemcongchuc.com/banners/click/?id=19&amp;s=cd36682e4fa2bc3eb35cfa6da6edd209</w:t>
      </w:r>
    </w:p>
    <w:p>
      <w:r>
        <w:t>https://tracnghiemcongchuc.com/index.php?nv=users&amp;op=login&amp;nv_redirect=bdaWsr1HceKLYrCsse1-TiQ1Jhf38MHXYhRDlBBHW6zGDqozlxQJ_8dpOWk-rk4RRcP_s0ulUYTyUUOYFyvSMa_wx_MSPE7MEbd0JwfwtHvSLqr1PRbW8cckymNIoE4rK49pWGRmNUrjo9VCzCDOUN7YFfMqhuO7loR88JMzFuA,</w:t>
      </w:r>
    </w:p>
    <w:p>
      <w:r>
        <w:t>https://tracnghiemcongchuc.com/banners/click/?id=12&amp;s=9c539eab5bf1e5a1e986f93a4135a7f9</w:t>
      </w:r>
    </w:p>
    <w:p>
      <w:r>
        <w:t>https://tracnghiemcongchuc.com/users/oauth/?server=google&amp;nv_redirect=bdaWsr1HceKLYrCsse1-TiQ1Jhf38MHXYhRDlBBHW6zGDqozlxQJ_8dpOWk-rk4RRcP_s0ulUYTyUUOYFyvSMa_wx_MSPE7MEbd0JwfwtHvSLqr1PRbW8cckymNIoE4rK49pWGRmNUrjo9VCzCDOUN7YFfMqhuO7loR88JMzFuA%2C</w:t>
      </w:r>
    </w:p>
    <w:p>
      <w:r>
        <w:t>https://tracnghiemcongchuc.com/banners/click/?id=13&amp;s=b9e679a78b2cdaf9481faabb637e7065</w:t>
      </w:r>
    </w:p>
    <w:p>
      <w:r>
        <w:t>https://tracnghiemcongchuc.com/banners/click/?id=19&amp;s=cf9e28ba6e636f93aeca120ca427576d</w:t>
      </w:r>
    </w:p>
    <w:p>
      <w:r>
        <w:t>https://tracnghiemcongchuc.com/index.php?nv=users&amp;op=login&amp;nv_redirect=puFsjnFtTI4dCn4-owVnj2JvDIMCv_z7ivaJho5Uh-Hbsj2mlzgikOErMlZ9c8nM3F8PZYM3xVatFB9vbqMhWUpSwSEK2eG1gILto8DwLtGR10IUNs_MJj46-ItulFKmVJyiRncmjvK2RASPNuw1OfI1h4Mi4rqOsrpJS_WCUAw,</w:t>
      </w:r>
    </w:p>
    <w:p>
      <w:r>
        <w:t>https://tracnghiemcongchuc.com/banners/click/?id=12&amp;s=440cb1f86a03321a333b25f05d3e9529</w:t>
      </w:r>
    </w:p>
    <w:p>
      <w:r>
        <w:t>https://tracnghiemcongchuc.com/users/oauth/?server=google&amp;nv_redirect=puFsjnFtTI4dCn4-owVnj2JvDIMCv_z7ivaJho5Uh-Hbsj2mlzgikOErMlZ9c8nM3F8PZYM3xVatFB9vbqMhWUpSwSEK2eG1gILto8DwLtGR10IUNs_MJj46-ItulFKmVJyiRncmjvK2RASPNuw1OfI1h4Mi4rqOsrpJS_WCUAw%2C</w:t>
      </w:r>
    </w:p>
    <w:p>
      <w:r>
        <w:t>https://tracnghiemcongchuc.com/banners/click/?id=13&amp;s=8bfa5627743c9f071818ad4d3d67e3e5</w:t>
      </w:r>
    </w:p>
    <w:p>
      <w:r>
        <w:t>https://tracnghiemcongchuc.com/banners/click/?id=19&amp;s=510d47e0d504bbb962c9e16252a695cb</w:t>
      </w:r>
    </w:p>
    <w:p>
      <w:r>
        <w:t>https://tracnghiemcongchuc.com/index.php?nv=users&amp;op=login&amp;nv_redirect=WTWiUWrIpN8kLWtTE-QLq4kmKWTcMXRfvBm1bvgrCDBzdN6HjRXk4Qe_VL4r1l2wwkdCuhqHLLgKNoFs3WLTKPacjl8OrwLTHbpeYxzsqnujdiNUUYg0P3B3crleWngtvav__gGfpX2lz-akXA9uptIgvhGuwipNFMd4U2Mvx0M,</w:t>
      </w:r>
    </w:p>
    <w:p>
      <w:r>
        <w:t>https://tracnghiemcongchuc.com/banners/click/?id=12&amp;s=3e0d4bfbf054f98c3839902f6fd7c997</w:t>
      </w:r>
    </w:p>
    <w:p>
      <w:r>
        <w:t>https://tracnghiemcongchuc.com/users/oauth/?server=google&amp;nv_redirect=WTWiUWrIpN8kLWtTE-QLq4kmKWTcMXRfvBm1bvgrCDBzdN6HjRXk4Qe_VL4r1l2wwkdCuhqHLLgKNoFs3WLTKPacjl8OrwLTHbpeYxzsqnujdiNUUYg0P3B3crleWngtvav__gGfpX2lz-akXA9uptIgvhGuwipNFMd4U2Mvx0M%2C</w:t>
      </w:r>
    </w:p>
    <w:p>
      <w:r>
        <w:t>https://tracnghiemcongchuc.com/banners/click/?id=13&amp;s=668c44cc764ad2cf44f37335cf58aab4</w:t>
      </w:r>
    </w:p>
    <w:p>
      <w:r>
        <w:t>https://tracnghiemcongchuc.com/banners/click/?id=19&amp;s=943a45a152f153d58729cb8a205acc5e</w:t>
      </w:r>
    </w:p>
    <w:p>
      <w:r>
        <w:t>https://tracnghiemcongchuc.com/index.php?nv=users&amp;op=login&amp;nv_redirect=VLsAok64ZvePFV946GbXAjMZUrqJwNerAquTBd16uxWiCccZaxB2iLohyJefcuouonz2m5YpHB6Ra718u6JHdJ1BE2s4PN6DryAX4nHj4AngRtN_tJo8gmdRG1_zstcUni72PaYdxYeqI78vMfYpidDbK3lgl17-XAOjkQV5W6M,</w:t>
      </w:r>
    </w:p>
    <w:p>
      <w:r>
        <w:t>https://tracnghiemcongchuc.com/banners/click/?id=12&amp;s=8dd19f78f6e3872a80b2800b9267043b</w:t>
      </w:r>
    </w:p>
    <w:p>
      <w:r>
        <w:t>https://tracnghiemcongchuc.com/users/oauth/?server=google&amp;nv_redirect=VLsAok64ZvePFV946GbXAjMZUrqJwNerAquTBd16uxWiCccZaxB2iLohyJefcuouonz2m5YpHB6Ra718u6JHdJ1BE2s4PN6DryAX4nHj4AngRtN_tJo8gmdRG1_zstcUni72PaYdxYeqI78vMfYpidDbK3lgl17-XAOjkQV5W6M%2C</w:t>
      </w:r>
    </w:p>
    <w:p>
      <w:r>
        <w:t>https://tracnghiemcongchuc.com/banners/click/?id=13&amp;s=a91f3d57dd1ff737f38944d9ab2d3edb</w:t>
      </w:r>
    </w:p>
    <w:p>
      <w:r>
        <w:t>https://tracnghiemcongchuc.com/banners/click/?id=19&amp;s=5da35b553b1aed8618a5676ec0ae2405</w:t>
      </w:r>
    </w:p>
    <w:p>
      <w:r>
        <w:t>https://tracnghiemcongchuc.com/index.php?nv=users&amp;op=login&amp;nv_redirect=GIf6RjUv16lOkBscxkcZFmu76ZAhYW_UeaiLXmy9MTJxu9GC3pIuTyFpnmodDp-aYGdCrUpOMYjzhQ0f6LBkeIePff9jYfjQQHF8Qg9SpCXo3K75t7WJbDgCwV0ux93y1d2oGG_ke8aOIIGBcHxsHc5B52t8qyEV8nEy_MWukL2A6UemaF9PTmn1uR3rGnKBOMbwVpRrb8e4ibIwlrJ8zHFnsF-5BcLETsF7aUQz9FtqrfCeJSlNPX75oTfD0sC9</w:t>
      </w:r>
    </w:p>
    <w:p>
      <w:r>
        <w:t>https://tracnghiemcongchuc.com/banners/click/?id=12&amp;s=a68201d5896df760625297d2c8d6e862</w:t>
      </w:r>
    </w:p>
    <w:p>
      <w:r>
        <w:t>https://tracnghiemcongchuc.com/users/oauth/?server=google&amp;nv_redirect=GIf6RjUv16lOkBscxkcZFmu76ZAhYW_UeaiLXmy9MTJxu9GC3pIuTyFpnmodDp-aYGdCrUpOMYjzhQ0f6LBkeIePff9jYfjQQHF8Qg9SpCXo3K75t7WJbDgCwV0ux93y1d2oGG_ke8aOIIGBcHxsHc5B52t8qyEV8nEy_MWukL2A6UemaF9PTmn1uR3rGnKBOMbwVpRrb8e4ibIwlrJ8zHFnsF-5BcLETsF7aUQz9FtqrfCeJSlNPX75oTfD0sC9</w:t>
      </w:r>
    </w:p>
    <w:p>
      <w:r>
        <w:t>https://tracnghiemcongchuc.com/banners/click/?id=13&amp;s=32d8b714211816dcbf6673775b1ca5fb</w:t>
      </w:r>
    </w:p>
    <w:p>
      <w:r>
        <w:t>https://tracnghiemcongchuc.com/banners/click/?id=19&amp;s=cb669407fdd8ca24d334a2d3e7a1955b</w:t>
      </w:r>
    </w:p>
    <w:p>
      <w:r>
        <w:t>https://tracnghiemcongchuc.com/index.php?nv=users&amp;op=login&amp;nv_redirect=QntG4YzIwrfm6F2NwHGkfCMD-rO-FTp8SefkpWF8B5IwHnX73eouT73oX965WUEyFRBtpvUmrwmxI8ywqz7khrfkwvjZZLIvqIH1xXtZVJv8pQj303Mwzo-hvwlWdO3vfAj_XTxGjrCc6impD5pem71zGBRhmVoU1VtWpJqEEh7-g3ktVe7O0u16xdl74N1FnR8ETjpyiqqu43U1lHdwFq7wkpRKU8_fhLui5qXeiCeI6ZTXnC9RD2GlBdYNDw2P</w:t>
      </w:r>
    </w:p>
    <w:p>
      <w:r>
        <w:t>https://tracnghiemcongchuc.com/banners/click/?id=12&amp;s=8594b91c0af7e60426d4d36e8eff53e2</w:t>
      </w:r>
    </w:p>
    <w:p>
      <w:r>
        <w:t>https://tracnghiemcongchuc.com/users/oauth/?server=google&amp;nv_redirect=QntG4YzIwrfm6F2NwHGkfCMD-rO-FTp8SefkpWF8B5IwHnX73eouT73oX965WUEyFRBtpvUmrwmxI8ywqz7khrfkwvjZZLIvqIH1xXtZVJv8pQj303Mwzo-hvwlWdO3vfAj_XTxGjrCc6impD5pem71zGBRhmVoU1VtWpJqEEh7-g3ktVe7O0u16xdl74N1FnR8ETjpyiqqu43U1lHdwFq7wkpRKU8_fhLui5qXeiCeI6ZTXnC9RD2GlBdYNDw2P</w:t>
      </w:r>
    </w:p>
    <w:p>
      <w:r>
        <w:t>https://tracnghiemcongchuc.com/banners/click/?id=13&amp;s=199b2e884d7232f45b79a04bca029f7a</w:t>
      </w:r>
    </w:p>
    <w:p>
      <w:r>
        <w:t>https://tracnghiemcongchuc.com/banners/click/?id=19&amp;s=3a6d5eedd60273afb509e03b0e88711c</w:t>
      </w:r>
    </w:p>
    <w:p>
      <w:r>
        <w:t>https://tracnghiemcongchuc.com/banners/click/?id=12&amp;s=19fee7d09d765d813da663d2b5032a9d</w:t>
      </w:r>
    </w:p>
    <w:p>
      <w:r>
        <w:t>https://tracnghiemcongchuc.com/users/oauth/?server=google&amp;nv_redirect=0GWPzalUjdyqV0eQxW6pb0QwX9JU_dS5moyz6xwGi2a3LtKSEPYwSimTKFZGFmCERM7u-1_WU8Osv6GIRVWds0xIOj6cTlsys_hYe4z7HIeBu3txkdCXLh2zkeQKussGVx7ROF9R5bND9ri08pceAqpx8Qo07e7zIiYKfXK7hlYL6hw6GVvxzR4g4RVq8Kq7f7_4Rr9HcIPPD54ap5LqjA0_7Rc-8rXZPgBFHcbuKf0%2C</w:t>
      </w:r>
    </w:p>
    <w:p>
      <w:r>
        <w:t>https://tracnghiemcongchuc.com/banners/click/?id=13&amp;s=201a24cca7464006d075cac9277f7ce5</w:t>
      </w:r>
    </w:p>
    <w:p>
      <w:r>
        <w:t>https://tracnghiemcongchuc.com/banners/click/?id=19&amp;s=6a97308128c53144e17d4604de896d80</w:t>
      </w:r>
    </w:p>
    <w:p>
      <w:r>
        <w:t>https://tracnghiemcongchuc.com/index.php?nv=users&amp;op=login&amp;nv_redirect=1uYo_HW9vOpU3jWs5ENEWCc30A1cUTNeQZt8JvHftw4yBfoD5MA6pXuc8LSri5Y2VoMhg9qfLgRw3NoofJdFQN4W-Gh-fu90dEB_LS-ydW1F1GD1zdb1PwckqF_v8E_r2XMaegIkTEgN_6HjCSnDDOUsGYQxc2TiGOmM8hKhs2HUUW5mFQ_U-Zsn1dsOhmO6MJjOGcgM5qHEStxgiU5CJWVTDre6NxZRvAHhXAVHRV4,</w:t>
      </w:r>
    </w:p>
    <w:p>
      <w:r>
        <w:t>https://tracnghiemcongchuc.com/banners/click/?id=12&amp;s=ec7dc5414037ffc9b81eb13d877f3380</w:t>
      </w:r>
    </w:p>
    <w:p>
      <w:r>
        <w:t>https://tracnghiemcongchuc.com/users/oauth/?server=google&amp;nv_redirect=1uYo_HW9vOpU3jWs5ENEWCc30A1cUTNeQZt8JvHftw4yBfoD5MA6pXuc8LSri5Y2VoMhg9qfLgRw3NoofJdFQN4W-Gh-fu90dEB_LS-ydW1F1GD1zdb1PwckqF_v8E_r2XMaegIkTEgN_6HjCSnDDOUsGYQxc2TiGOmM8hKhs2HUUW5mFQ_U-Zsn1dsOhmO6MJjOGcgM5qHEStxgiU5CJWVTDre6NxZRvAHhXAVHRV4%2C</w:t>
      </w:r>
    </w:p>
    <w:p>
      <w:r>
        <w:t>https://tracnghiemcongchuc.com/banners/click/?id=13&amp;s=68647355ce653c80040f0e9cfcd9606a</w:t>
      </w:r>
    </w:p>
    <w:p>
      <w:r>
        <w:t>https://tracnghiemcongchuc.com/banners/click/?id=19&amp;s=9e71b4d0b620244e85a678b9fef2d445</w:t>
      </w:r>
    </w:p>
    <w:p>
      <w:r>
        <w:t>https://tracnghiemcongchuc.com/banners/click/?id=12&amp;s=7c44e6ec97acace30e7f77b64975f729</w:t>
      </w:r>
    </w:p>
    <w:p>
      <w:r>
        <w:t>https://tracnghiemcongchuc.com/users/oauth/?server=google&amp;nv_redirect=2fU7XtihPLJR5SYMt9iL2_a0_CcaqAe5U5EZrEgsCsceXes4VeJX3Mqk1JRituqB7vMcYSMkP7FQ4vrvrKl00EFrynALyohJTAjFwvjZ4Lyyc3iUjfLc1JCs7iO2IGYQVpay_eUvYi-nEQ81aY_Z-wyRn8aUzNKZVH06v_XIsJzkJEsQuOSDRB6HmCPbnE0eZq0HC39dc4Zd_i0KpDNpPA%2C%2C</w:t>
      </w:r>
    </w:p>
    <w:p>
      <w:r>
        <w:t>https://tracnghiemcongchuc.com/banners/click/?id=13&amp;s=d996e334fa0aadc264969c2bde7adb5b</w:t>
      </w:r>
    </w:p>
    <w:p>
      <w:r>
        <w:t>https://tracnghiemcongchuc.com/banners/click/?id=19&amp;s=e7f35af14b6e5c908e734d75cbd822dc</w:t>
      </w:r>
    </w:p>
    <w:p>
      <w:r>
        <w:t>https://tracnghiemcongchuc.com/index.php?nv=users&amp;op=login&amp;nv_redirect=-TQuqaF0TdxYa5qcs9rM9XEnJAJ7-TI7hYkqK9fJA_UuC76GcSHCuwWnv2QHKfbirRvoYzf_cZI0fGeMpWDkKUZ-J-yUyrVNDDK6yhFHxHzsNcc5xSVWOJYNzt2QCKvhAsQOeQJSzt92gMQ_XEMG4EOcHS_B4SC9Cd6FpTWJIE-FmJlhYTUUhmifzCOojAGt</w:t>
      </w:r>
    </w:p>
    <w:p>
      <w:r>
        <w:t>https://tracnghiemcongchuc.com/banners/click/?id=12&amp;s=5624f791776cb2c4c1dd56e7c4e4208f</w:t>
      </w:r>
    </w:p>
    <w:p>
      <w:r>
        <w:t>https://tracnghiemcongchuc.com/users/oauth/?server=google&amp;nv_redirect=-TQuqaF0TdxYa5qcs9rM9XEnJAJ7-TI7hYkqK9fJA_UuC76GcSHCuwWnv2QHKfbirRvoYzf_cZI0fGeMpWDkKUZ-J-yUyrVNDDK6yhFHxHzsNcc5xSVWOJYNzt2QCKvhAsQOeQJSzt92gMQ_XEMG4EOcHS_B4SC9Cd6FpTWJIE-FmJlhYTUUhmifzCOojAGt</w:t>
      </w:r>
    </w:p>
    <w:p>
      <w:r>
        <w:t>https://tracnghiemcongchuc.com/banners/click/?id=13&amp;s=a21883ec68c47890a493a1201ed8d50d</w:t>
      </w:r>
    </w:p>
    <w:p>
      <w:r>
        <w:t>https://tracnghiemcongchuc.com/banners/click/?id=19&amp;s=338f9e376b402943a90392febd38cc14</w:t>
      </w:r>
    </w:p>
    <w:p>
      <w:r>
        <w:t>https://tracnghiemcongchuc.com/index.php?nv=users&amp;op=login&amp;nv_redirect=a5NyWa5DlcoJBoHfdHf3LbHoKcGVIoWMoYxWTxcW0vzKaa4hs8yOrLN0D9ePrnnA7McP_4j9L_kjOSzNyWPumWk-ic7op9GWp4dqCRkGoNPz4ZsaSMJqeqPyam11EXpiB6gudZQGaIHFlHR_FImJiMe0eN1T2dcsJ1d1KlZKP0qWHG-jtbirUfit4yVu0h4I</w:t>
      </w:r>
    </w:p>
    <w:p>
      <w:r>
        <w:t>https://tracnghiemcongchuc.com/banners/click/?id=12&amp;s=0e6ba41f7fe139c47e86e9ad66f036ac</w:t>
      </w:r>
    </w:p>
    <w:p>
      <w:r>
        <w:t>https://tracnghiemcongchuc.com/users/oauth/?server=google&amp;nv_redirect=a5NyWa5DlcoJBoHfdHf3LbHoKcGVIoWMoYxWTxcW0vzKaa4hs8yOrLN0D9ePrnnA7McP_4j9L_kjOSzNyWPumWk-ic7op9GWp4dqCRkGoNPz4ZsaSMJqeqPyam11EXpiB6gudZQGaIHFlHR_FImJiMe0eN1T2dcsJ1d1KlZKP0qWHG-jtbirUfit4yVu0h4I</w:t>
      </w:r>
    </w:p>
    <w:p>
      <w:r>
        <w:t>https://tracnghiemcongchuc.com/banners/click/?id=13&amp;s=a2ffded63d9f41875766643c1eb8f141</w:t>
      </w:r>
    </w:p>
    <w:p>
      <w:r>
        <w:t>https://tracnghiemcongchuc.com/banners/click/?id=19&amp;s=9dbeceaa366a308c2a60bb92c0d1d51f</w:t>
      </w:r>
    </w:p>
    <w:p>
      <w:r>
        <w:t>https://tracnghiemcongchuc.com/index.php?nv=users&amp;op=login&amp;nv_redirect=t9OkPySInR8LEOEFfe0Q5WaPWgivWxrgCLorSk9algbk0slp_NnaqOYCalOAI3v9VE4xrcEEIEsDOEplsMGalTbtUvvnbRXg2tkTjL07__doWg7HobWvFTp88u80h_4UwruD4JEOcmp6ZRnLBfvRvJnVcqvUkNag-XKav199PCydHMJ_C-zllngFzS-J4F7O</w:t>
      </w:r>
    </w:p>
    <w:p>
      <w:r>
        <w:t>https://tracnghiemcongchuc.com/banners/click/?id=12&amp;s=0dc0147366e5dffa63fe49cce7ad02a8</w:t>
      </w:r>
    </w:p>
    <w:p>
      <w:r>
        <w:t>https://tracnghiemcongchuc.com/users/oauth/?server=google&amp;nv_redirect=t9OkPySInR8LEOEFfe0Q5WaPWgivWxrgCLorSk9algbk0slp_NnaqOYCalOAI3v9VE4xrcEEIEsDOEplsMGalTbtUvvnbRXg2tkTjL07__doWg7HobWvFTp88u80h_4UwruD4JEOcmp6ZRnLBfvRvJnVcqvUkNag-XKav199PCydHMJ_C-zllngFzS-J4F7O</w:t>
      </w:r>
    </w:p>
    <w:p>
      <w:r>
        <w:t>https://tracnghiemcongchuc.com/banners/click/?id=13&amp;s=508105166c513bb01d737b25a42266bd</w:t>
      </w:r>
    </w:p>
    <w:p>
      <w:r>
        <w:t>https://tracnghiemcongchuc.com/banners/click/?id=19&amp;s=6b28b5c89ff5a127c6d3b8db6604aff6</w:t>
      </w:r>
    </w:p>
    <w:p>
      <w:r>
        <w:t>https://tracnghiemcongchuc.com/index.php?nv=users&amp;op=login&amp;nv_redirect=pt2cljqJLC8c9b2QhwPBWbrXtQhENzEguelZbD2ZMdgh-wq4Whq7dT-Hd9MnIs9t6JQTwuFlZp3XGO71FImd0P2jt9K4OpvLDnUNOwJZ6Di4yLTt3obIgWHE5R0FN3BABxi2oYFuObuzQeTGcW-bAPA2WmpheIohKyhEBdBZzA3lJJlFjI-mfkT2wpERWFPT</w:t>
      </w:r>
    </w:p>
    <w:p>
      <w:r>
        <w:t>https://tracnghiemcongchuc.com/banners/click/?id=12&amp;s=f5fa353a8cf9d4bf5abbe253c1070c53</w:t>
      </w:r>
    </w:p>
    <w:p>
      <w:r>
        <w:t>https://tracnghiemcongchuc.com/users/oauth/?server=google&amp;nv_redirect=pt2cljqJLC8c9b2QhwPBWbrXtQhENzEguelZbD2ZMdgh-wq4Whq7dT-Hd9MnIs9t6JQTwuFlZp3XGO71FImd0P2jt9K4OpvLDnUNOwJZ6Di4yLTt3obIgWHE5R0FN3BABxi2oYFuObuzQeTGcW-bAPA2WmpheIohKyhEBdBZzA3lJJlFjI-mfkT2wpERWFPT</w:t>
      </w:r>
    </w:p>
    <w:p>
      <w:r>
        <w:t>https://tracnghiemcongchuc.com/banners/click/?id=13&amp;s=fdaf74b8ea60ac4707b8d2bb1d1bf400</w:t>
      </w:r>
    </w:p>
    <w:p>
      <w:r>
        <w:t>https://tracnghiemcongchuc.com/banners/click/?id=19&amp;s=df554181cb5d2a80ebaeb5a33db02dc9</w:t>
      </w:r>
    </w:p>
    <w:p>
      <w:r>
        <w:t>https://tracnghiemcongchuc.com/index.php?nv=users&amp;op=login&amp;nv_redirect=ovZMVPwuRhg1ZUfK9MMj1JtGsM9qT76EJcumd4C-32f3NRZt1SUm2G8fuhevNOJ3TXRCoeWpR2w2ZsN4jU70BVjKtMpYZeEIGP7ub3kXVGcpvdNdeJnKzyXtQ_1g2SKLEnONILXN8Q7bWKOTWUx7FiXvTUbYWwz_GExgXYmAnDL1VE3y8cWeDlZKjcXD89ZY</w:t>
      </w:r>
    </w:p>
    <w:p>
      <w:r>
        <w:t>https://tracnghiemcongchuc.com/banners/click/?id=12&amp;s=a6f0e0746a7efa64239f72d8de33d20d</w:t>
      </w:r>
    </w:p>
    <w:p>
      <w:r>
        <w:t>https://tracnghiemcongchuc.com/users/oauth/?server=google&amp;nv_redirect=ovZMVPwuRhg1ZUfK9MMj1JtGsM9qT76EJcumd4C-32f3NRZt1SUm2G8fuhevNOJ3TXRCoeWpR2w2ZsN4jU70BVjKtMpYZeEIGP7ub3kXVGcpvdNdeJnKzyXtQ_1g2SKLEnONILXN8Q7bWKOTWUx7FiXvTUbYWwz_GExgXYmAnDL1VE3y8cWeDlZKjcXD89ZY</w:t>
      </w:r>
    </w:p>
    <w:p>
      <w:r>
        <w:t>https://tracnghiemcongchuc.com/banners/click/?id=13&amp;s=c18efe872b680710e619c5d32e4166fe</w:t>
      </w:r>
    </w:p>
    <w:p>
      <w:r>
        <w:t>https://tracnghiemcongchuc.com/banners/click/?id=19&amp;s=41fafdd678aa6fafbc66e9e551894d62</w:t>
      </w:r>
    </w:p>
    <w:p>
      <w:r>
        <w:t>https://tracnghiemcongchuc.com/index.php?nv=users&amp;op=login&amp;nv_redirect=hdE_Cpqxoi5OmRDBLXKHaTQomMEw2kXF-b6S2geu6CTTNWC4JaLsjegQ7ZrszdqE6rH6QjZ7UhulHs4hR9VNMGWFz2e1onu8JDgPYg3AjDlAStD_A7O9y93StuaNXvxyZX4bVZqdvmVbZouAg9hsEY9Q3Sj1rWKkbo2oG5iGD4G5pG05afusvXk5SOwaaRp2</w:t>
      </w:r>
    </w:p>
    <w:p>
      <w:r>
        <w:t>https://tracnghiemcongchuc.com/banners/click/?id=12&amp;s=9590e221d3a045db88561eef2fe778ee</w:t>
      </w:r>
    </w:p>
    <w:p>
      <w:r>
        <w:t>https://tracnghiemcongchuc.com/users/oauth/?server=google&amp;nv_redirect=hdE_Cpqxoi5OmRDBLXKHaTQomMEw2kXF-b6S2geu6CTTNWC4JaLsjegQ7ZrszdqE6rH6QjZ7UhulHs4hR9VNMGWFz2e1onu8JDgPYg3AjDlAStD_A7O9y93StuaNXvxyZX4bVZqdvmVbZouAg9hsEY9Q3Sj1rWKkbo2oG5iGD4G5pG05afusvXk5SOwaaRp2</w:t>
      </w:r>
    </w:p>
    <w:p>
      <w:r>
        <w:t>https://tracnghiemcongchuc.com/banners/click/?id=13&amp;s=cdabf277f224931f71dfe2c378f9f4d1</w:t>
      </w:r>
    </w:p>
    <w:p>
      <w:r>
        <w:t>https://tracnghiemcongchuc.com/banners/click/?id=19&amp;s=88cb3547b5adedf3977163d25faecaf9</w:t>
      </w:r>
    </w:p>
    <w:p>
      <w:r>
        <w:t>https://tracnghiemcongchuc.com/banners/click/?id=12&amp;s=daf9b2ffca6a27d1f62da93ed6409efe</w:t>
      </w:r>
    </w:p>
    <w:p>
      <w:r>
        <w:t>https://tracnghiemcongchuc.com/users/oauth/?server=google&amp;nv_redirect=XY4c4DBihrqJa3_epFEhzSgyDSWDGX-kA3GXkzXBJRA4uF3p2U6FOTyaR1i33wsNkDhfZtS-x3_gzzJadzZT4voiRQtwSt1QKtNFhmPkJyo0GRHghpyP8SjaKpxGT2Dz5RYss_iDm-rG5hFuTjsWElYsW4op30snem366W8yGjglDDAKNJX_RxLKX4c-3R7j</w:t>
      </w:r>
    </w:p>
    <w:p>
      <w:r>
        <w:t>https://tracnghiemcongchuc.com/banners/click/?id=13&amp;s=d83f532e1c251dd09fb256502f84e91a</w:t>
      </w:r>
    </w:p>
    <w:p>
      <w:r>
        <w:t>https://tracnghiemcongchuc.com/banners/click/?id=19&amp;s=453498a3eaa6cfee275440b036a77a7c</w:t>
      </w:r>
    </w:p>
    <w:p>
      <w:r>
        <w:t>https://tracnghiemcongchuc.com/kien-thuc-chung-kho-bac-nha-nuoc/20-cau-trac-nghiem-luat-ngan-sach-nha-nuoc-2015-so-5-317.html</w:t>
      </w:r>
    </w:p>
    <w:p>
      <w:r>
        <w:t>https://tracnghiemcongchuc.com/banners/click/?id=12&amp;s=61140532d09e23a44449c444954a630b</w:t>
      </w:r>
    </w:p>
    <w:p>
      <w:r>
        <w:t>https://tracnghiemcongchuc.com/users/oauth/?server=google&amp;nv_redirect=egjZtduclOtTDfzXouYTwBhscWUf9khwefKE4gxOgwgQM9npK46sp3VLAHadyiSWFEUMB8PmO182anbPob9Vtb0761iSqO-R8SdHFgCbEgo_vQC8MIXXKj4HUq1uMrV1DwGzGSrOPToOpEH-_Nozu1tDIx2BnS3BCq2-OeIjzuyKM4Wu9k7cEBxq4f1_sXj3</w:t>
      </w:r>
    </w:p>
    <w:p>
      <w:r>
        <w:t>https://tracnghiemcongchuc.com/banners/click/?id=13&amp;s=a354836afe931f452671a82ed878754f</w:t>
      </w:r>
    </w:p>
    <w:p>
      <w:r>
        <w:t>https://tracnghiemcongchuc.com/banners/click/?id=19&amp;s=bf3859de311769e583cc68418658c3d6</w:t>
      </w:r>
    </w:p>
    <w:p>
      <w:r>
        <w:t>https://tracnghiemcongchuc.com/index.php?nv=users&amp;op=login&amp;nv_redirect=knkDA5QyB5H4GRyqW0yP_mdRgu5vYcUakIY-khh47mDkqDWzjKyFLoCXWcqe3_Endm908B5uCOzGIdi0It8gl-yxwc3T5HsbkdV_OMpNIQgKyXBP99r9OJ0tkeb9SuuvYFdU7a3oc1-HIfgvJPyjkW3btESAh5IJQfcb1lDsFzKg1Wn2dCfSzl9FWhvC3yvj</w:t>
      </w:r>
    </w:p>
    <w:p>
      <w:r>
        <w:t>https://tracnghiemcongchuc.com/banners/click/?id=12&amp;s=c93e0b0c60713b8ebf3cf04fc37e9f44</w:t>
      </w:r>
    </w:p>
    <w:p>
      <w:r>
        <w:t>https://tracnghiemcongchuc.com/users/oauth/?server=google&amp;nv_redirect=knkDA5QyB5H4GRyqW0yP_mdRgu5vYcUakIY-khh47mDkqDWzjKyFLoCXWcqe3_Endm908B5uCOzGIdi0It8gl-yxwc3T5HsbkdV_OMpNIQgKyXBP99r9OJ0tkeb9SuuvYFdU7a3oc1-HIfgvJPyjkW3btESAh5IJQfcb1lDsFzKg1Wn2dCfSzl9FWhvC3yvj</w:t>
      </w:r>
    </w:p>
    <w:p>
      <w:r>
        <w:t>https://tracnghiemcongchuc.com/banners/click/?id=13&amp;s=fb05e965b6ab8dfabe1ee0a23f093c48</w:t>
      </w:r>
    </w:p>
    <w:p>
      <w:r>
        <w:t>https://tracnghiemcongchuc.com/banners/click/?id=19&amp;s=6292d957fd79aa579f3a9c05aba96d88</w:t>
      </w:r>
    </w:p>
    <w:p>
      <w:r>
        <w:t>https://tracnghiemcongchuc.com/index.php?nv=users&amp;op=login&amp;nv_redirect=Evudm3wPuBuzwLd9qMhrML2VY47zY0aGwvcTF5xunIjE85VvXblIDbGoNOWuOsyRrOn4zBH0dKMkxG8qFbrdFYl2YUf3p8W3e2-V5ri0antL12Sj02NCOmmEoKQvbx8ghMx6lCWfjYZ6f4jrGb0NZqv-4EoxrOSXFKQtPgWCQbFZXsJ6sBq4feveMOXCEt_q</w:t>
      </w:r>
    </w:p>
    <w:p>
      <w:r>
        <w:t>https://tracnghiemcongchuc.com/banners/click/?id=12&amp;s=53073cc03ce09ea7ea209d2c5db204c5</w:t>
      </w:r>
    </w:p>
    <w:p>
      <w:r>
        <w:t>https://tracnghiemcongchuc.com/users/oauth/?server=google&amp;nv_redirect=Evudm3wPuBuzwLd9qMhrML2VY47zY0aGwvcTF5xunIjE85VvXblIDbGoNOWuOsyRrOn4zBH0dKMkxG8qFbrdFYl2YUf3p8W3e2-V5ri0antL12Sj02NCOmmEoKQvbx8ghMx6lCWfjYZ6f4jrGb0NZqv-4EoxrOSXFKQtPgWCQbFZXsJ6sBq4feveMOXCEt_q</w:t>
      </w:r>
    </w:p>
    <w:p>
      <w:r>
        <w:t>https://tracnghiemcongchuc.com/banners/click/?id=13&amp;s=d64dbe8950399d99a1da8ae363a8140d</w:t>
      </w:r>
    </w:p>
    <w:p>
      <w:r>
        <w:t>https://tracnghiemcongchuc.com/banners/click/?id=19&amp;s=cbd2808f8c40d3d7c351c600295c5db7</w:t>
      </w:r>
    </w:p>
    <w:p>
      <w:r>
        <w:t>https://tracnghiemcongchuc.com/index.php?nv=users&amp;op=login&amp;nv_redirect=ANnCeAAflfp6zFecDfrxfSlaA6viC_8wwCNYwboNC7l9F8xLgPD65r-3drauKUfhzCiG5FjD2Bd7T4m5P3kr3h0zFeE-ZPkr7CDbDUVAdiKpWj-b7-5a_6HnYfHLmzcTpEKQ3jbL1yDQxooGr37nHIHv3ZQWF3VRch5xIw3bJtY,</w:t>
      </w:r>
    </w:p>
    <w:p>
      <w:r>
        <w:t>https://tracnghiemcongchuc.com/banners/click/?id=12&amp;s=1a69b57ac232fe31b71c62c4f53b69af</w:t>
      </w:r>
    </w:p>
    <w:p>
      <w:r>
        <w:t>https://tracnghiemcongchuc.com/users/oauth/?server=google&amp;nv_redirect=ANnCeAAflfp6zFecDfrxfSlaA6viC_8wwCNYwboNC7l9F8xLgPD65r-3drauKUfhzCiG5FjD2Bd7T4m5P3kr3h0zFeE-ZPkr7CDbDUVAdiKpWj-b7-5a_6HnYfHLmzcTpEKQ3jbL1yDQxooGr37nHIHv3ZQWF3VRch5xIw3bJtY%2C</w:t>
      </w:r>
    </w:p>
    <w:p>
      <w:r>
        <w:t>https://tracnghiemcongchuc.com/banners/click/?id=13&amp;s=f96ec88c1e6f4c652bf597975e1df03a</w:t>
      </w:r>
    </w:p>
    <w:p>
      <w:r>
        <w:t>https://tracnghiemcongchuc.com/banners/click/?id=19&amp;s=e538650d7734983ff84fd807c44a84e8</w:t>
      </w:r>
    </w:p>
    <w:p>
      <w:r>
        <w:t>https://tracnghiemcongchuc.com/index.php?nv=users&amp;op=login&amp;nv_redirect=EIz2aX6YZHJvEvlBoLyy5fhLxSMiYjM1saf37kMGWZQ09AGc2VdvHDpxWVu0YqwtW8lJ6-HojEfamwAa-8zjPIPBuyH1EhFs6DNS37fzFROBYCSliuZJx-3TwpV0o3-HMXC9dk6wMm8rdIwXPcfcApnvHCa1bmIsn4pXQQRX3A2ExL8sJJSDae9wUv2Lo_xVZ32pRv7928E9zDOko1Gxngpqd_02MNsO5iafoNFmq94P63Viez0DVIzd4moly227</w:t>
      </w:r>
    </w:p>
    <w:p>
      <w:r>
        <w:t>https://tracnghiemcongchuc.com/banners/click/?id=12&amp;s=a562fee438df3215d2fafb8c583157ab</w:t>
      </w:r>
    </w:p>
    <w:p>
      <w:r>
        <w:t>https://tracnghiemcongchuc.com/users/oauth/?server=google&amp;nv_redirect=EIz2aX6YZHJvEvlBoLyy5fhLxSMiYjM1saf37kMGWZQ09AGc2VdvHDpxWVu0YqwtW8lJ6-HojEfamwAa-8zjPIPBuyH1EhFs6DNS37fzFROBYCSliuZJx-3TwpV0o3-HMXC9dk6wMm8rdIwXPcfcApnvHCa1bmIsn4pXQQRX3A2ExL8sJJSDae9wUv2Lo_xVZ32pRv7928E9zDOko1Gxngpqd_02MNsO5iafoNFmq94P63Viez0DVIzd4moly227</w:t>
      </w:r>
    </w:p>
    <w:p>
      <w:r>
        <w:t>https://tracnghiemcongchuc.com/banners/click/?id=13&amp;s=350a5902c9eb80041c67923e95cca18d</w:t>
      </w:r>
    </w:p>
    <w:p>
      <w:r>
        <w:t>https://tracnghiemcongchuc.com/banners/click/?id=19&amp;s=87b77b5bbad43dbf78f4e1be17013a3c</w:t>
      </w:r>
    </w:p>
    <w:p>
      <w:r>
        <w:t>https://tracnghiemcongchuc.com/index.php?nv=users&amp;op=login&amp;nv_redirect=DYMkxIqNIQJ31RF-I1EX5qnkCUQxsd7mlBvU0GgaoDSRwR2iSb0IYdHkhZTQJ6oh-rxuCY8JjcH75QS3P0kPsd4gJPkTIVPAcgHZiXCla4821jj4vNY1e_IXLu6AVm0-QtrpsaxhSIqISgEgdBfGtxOwvCAU3-Yg7e5gLALZpeTTscveolFhtrU2ylnG37IDUeImZCy3lO86detUa1bp1A,,</w:t>
      </w:r>
    </w:p>
    <w:p>
      <w:r>
        <w:t>https://tracnghiemcongchuc.com/banners/click/?id=12&amp;s=df77cb24151310a1f173b1c2b294572c</w:t>
      </w:r>
    </w:p>
    <w:p>
      <w:r>
        <w:t>https://tracnghiemcongchuc.com/users/oauth/?server=google&amp;nv_redirect=DYMkxIqNIQJ31RF-I1EX5qnkCUQxsd7mlBvU0GgaoDSRwR2iSb0IYdHkhZTQJ6oh-rxuCY8JjcH75QS3P0kPsd4gJPkTIVPAcgHZiXCla4821jj4vNY1e_IXLu6AVm0-QtrpsaxhSIqISgEgdBfGtxOwvCAU3-Yg7e5gLALZpeTTscveolFhtrU2ylnG37IDUeImZCy3lO86detUa1bp1A%2C%2C</w:t>
      </w:r>
    </w:p>
    <w:p>
      <w:r>
        <w:t>https://tracnghiemcongchuc.com/banners/click/?id=13&amp;s=c2d64060b2872b5dc3a89702d1e38609</w:t>
      </w:r>
    </w:p>
    <w:p>
      <w:r>
        <w:t>https://tracnghiemcongchuc.com/banners/click/?id=19&amp;s=c0a98a4c12e939e18c166ceb103cb27c</w:t>
      </w:r>
    </w:p>
    <w:p>
      <w:r>
        <w:t>https://tracnghiemcongchuc.com/index.php?nv=users&amp;op=login&amp;nv_redirect=fZF-WeWng3Wz59mPUi3b8hG61-fyFohg0RQTxDth39ucrmjri3llpQN7Ve33z0xA28-SoctFuOcl48T5oB0DK11I9Dk8CVmn2aMqU39dXNDrVkxN46obgp2El2JoBgQzLmXwm3umeEuDbDTjRr9BkWQK710RyiIxS0Rr2non2KM,</w:t>
      </w:r>
    </w:p>
    <w:p>
      <w:r>
        <w:t>https://tracnghiemcongchuc.com/banners/click/?id=12&amp;s=2ed47034d82ee8622b44a783480f593e</w:t>
      </w:r>
    </w:p>
    <w:p>
      <w:r>
        <w:t>https://tracnghiemcongchuc.com/users/oauth/?server=google&amp;nv_redirect=fZF-WeWng3Wz59mPUi3b8hG61-fyFohg0RQTxDth39ucrmjri3llpQN7Ve33z0xA28-SoctFuOcl48T5oB0DK11I9Dk8CVmn2aMqU39dXNDrVkxN46obgp2El2JoBgQzLmXwm3umeEuDbDTjRr9BkWQK710RyiIxS0Rr2non2KM%2C</w:t>
      </w:r>
    </w:p>
    <w:p>
      <w:r>
        <w:t>https://tracnghiemcongchuc.com/banners/click/?id=13&amp;s=c06afa6944c4687c50cf95c80272c9cd</w:t>
      </w:r>
    </w:p>
    <w:p>
      <w:r>
        <w:t>https://tracnghiemcongchuc.com/banners/click/?id=19&amp;s=de1fbe1caa72ce8b7b43428257dec9e4</w:t>
      </w:r>
    </w:p>
    <w:p>
      <w:r>
        <w:t>https://tracnghiemcongchuc.com/index.php?nv=users&amp;op=login&amp;nv_redirect=jAsrUvnUT63_obJkOdoO4S5kkLTBSTwAP7TgYQfL1_li-OQ0BDX2itrLHWySSh22-87I6DSAorlV9Ogqy3IrZIVv2eII11LFTFztH8l-OLR3zFHjnyelFCpf0M7fsGh6m5zoJcQ464unlsZjWE45MC9NZTGUsDlxD5azQNvG_MU5STX8bN2CAPdkEGU0hjK_</w:t>
      </w:r>
    </w:p>
    <w:p>
      <w:r>
        <w:t>https://tracnghiemcongchuc.com/banners/click/?id=12&amp;s=db4f0f5d080945e8c51a05bca35ef65f</w:t>
      </w:r>
    </w:p>
    <w:p>
      <w:r>
        <w:t>https://tracnghiemcongchuc.com/users/oauth/?server=google&amp;nv_redirect=jAsrUvnUT63_obJkOdoO4S5kkLTBSTwAP7TgYQfL1_li-OQ0BDX2itrLHWySSh22-87I6DSAorlV9Ogqy3IrZIVv2eII11LFTFztH8l-OLR3zFHjnyelFCpf0M7fsGh6m5zoJcQ464unlsZjWE45MC9NZTGUsDlxD5azQNvG_MU5STX8bN2CAPdkEGU0hjK_</w:t>
      </w:r>
    </w:p>
    <w:p>
      <w:r>
        <w:t>https://tracnghiemcongchuc.com/banners/click/?id=13&amp;s=c3a0ef9059ea113592e692c98d3cdee3</w:t>
      </w:r>
    </w:p>
    <w:p>
      <w:r>
        <w:t>https://tracnghiemcongchuc.com/banners/click/?id=19&amp;s=e3a171ced380ca21f97321791557e282</w:t>
      </w:r>
    </w:p>
    <w:p>
      <w:r>
        <w:t>http://amazon.com/</w:t>
      </w:r>
    </w:p>
    <w:p>
      <w:r>
        <w:t>http://yahoo.com/</w:t>
      </w:r>
    </w:p>
    <w:p>
      <w:r>
        <w:t>http://google.com.vn/</w:t>
      </w:r>
    </w:p>
    <w:p>
      <w:r>
        <w:t>https://tracnghiemcongchuc.commailto:adm1n123@hotmail.com</w:t>
      </w:r>
    </w:p>
    <w:p>
      <w:r>
        <w:t>https://tracnghiemcongchuc.commailto:user01.hp.vn@gmail.com</w:t>
      </w:r>
    </w:p>
    <w:p>
      <w:r>
        <w:t>https://tracnghiemcongchuc.com/banners/click/?id=12&amp;s=0fc423b4b04c02b8ac74155321fd6b7f</w:t>
      </w:r>
    </w:p>
    <w:p>
      <w:r>
        <w:t>https://tracnghiemcongchuc.com/users/oauth/?server=google&amp;nv_redirect=R0zo5MsWMRcmhVsBWe4UUTYV9hW_1nr1eZBsEE-lCnG_qrP4SbisLJY7VGC04Isi3TwRAj4NfJSQK3w1i9FOf8-Lr5W8sksVfb-r6K4AE24JCm3uJULuTvOD3Evq3fF2uXs5Xi-wD3tkeo_zQCL7F5fO7xMyAsAizhkp-BCTcw-tCJh0ScG8B75ftdLkMx9n</w:t>
      </w:r>
    </w:p>
    <w:p>
      <w:r>
        <w:t>https://tracnghiemcongchuc.com/banners/click/?id=13&amp;s=1738793072fa8a7a23beb1c54561b1e4</w:t>
      </w:r>
    </w:p>
    <w:p>
      <w:r>
        <w:t>https://tracnghiemcongchuc.com/banners/click/?id=19&amp;s=0bbe9df884cb4dbf7d2928b091de5735</w:t>
      </w:r>
    </w:p>
    <w:p>
      <w:r>
        <w:t>https://tracnghiemcongchuc.com/index.php?nv=users&amp;op=login&amp;nv_redirect=17kzr2CmmK8-DN-_1iES5ZfI3Af695vPSrUV538q1cIQHq2B-hv3R-HTLn-zzuFyAMcDgqOY-4JsjPA5-cfyxRXb1rnMWLesODE56DKLQdkhy-7gpNji15rZsSfAR0k8tlZKboWwMyfEeMTnwJ1DZEpwTmGQFg5Wkq9G7l44xOKs9w_FDM4jglGvFbAEuM40</w:t>
      </w:r>
    </w:p>
    <w:p>
      <w:r>
        <w:t>https://tracnghiemcongchuc.com/banners/click/?id=12&amp;s=a28962272a010de4f6c4d6fdc9b1d388</w:t>
      </w:r>
    </w:p>
    <w:p>
      <w:r>
        <w:t>https://tracnghiemcongchuc.com/users/oauth/?server=google&amp;nv_redirect=17kzr2CmmK8-DN-_1iES5ZfI3Af695vPSrUV538q1cIQHq2B-hv3R-HTLn-zzuFyAMcDgqOY-4JsjPA5-cfyxRXb1rnMWLesODE56DKLQdkhy-7gpNji15rZsSfAR0k8tlZKboWwMyfEeMTnwJ1DZEpwTmGQFg5Wkq9G7l44xOKs9w_FDM4jglGvFbAEuM40</w:t>
      </w:r>
    </w:p>
    <w:p>
      <w:r>
        <w:t>https://tracnghiemcongchuc.com/banners/click/?id=13&amp;s=264904ec29749c195a9ecdd7e602b88d</w:t>
      </w:r>
    </w:p>
    <w:p>
      <w:r>
        <w:t>https://tracnghiemcongchuc.com/banners/click/?id=19&amp;s=8c3253b8166652b1499ff04604a5221d</w:t>
      </w:r>
    </w:p>
    <w:p>
      <w:r>
        <w:t>https://tracnghiemcongchuc.com/index.php?nv=users&amp;op=login&amp;nv_redirect=hxot8A64ZjYq-iBv-bGfnlmj8zOc15wk43HhUfLFBblNzOuwpNtC9WtUS5Y_4Ns3pIrj0BsCOggGbP7bM9QrYIZjq0AVXunn728IsEcYIpRZeXGzTCuT6XL_aoMEveLMQW--1EuJLqX69M6bk2nTAQ0eXm1DoLG0_cGlteuT0skX1ztHPEOa2QOnDFkiK0qh</w:t>
      </w:r>
    </w:p>
    <w:p>
      <w:r>
        <w:t>https://tracnghiemcongchuc.com/banners/click/?id=12&amp;s=00d0613415a7c78503d10f8dee4b650b</w:t>
      </w:r>
    </w:p>
    <w:p>
      <w:r>
        <w:t>https://tracnghiemcongchuc.com/users/oauth/?server=google&amp;nv_redirect=hxot8A64ZjYq-iBv-bGfnlmj8zOc15wk43HhUfLFBblNzOuwpNtC9WtUS5Y_4Ns3pIrj0BsCOggGbP7bM9QrYIZjq0AVXunn728IsEcYIpRZeXGzTCuT6XL_aoMEveLMQW--1EuJLqX69M6bk2nTAQ0eXm1DoLG0_cGlteuT0skX1ztHPEOa2QOnDFkiK0qh</w:t>
      </w:r>
    </w:p>
    <w:p>
      <w:r>
        <w:t>https://tracnghiemcongchuc.com/banners/click/?id=13&amp;s=30c395e3f0e668498287303fd5b89bf7</w:t>
      </w:r>
    </w:p>
    <w:p>
      <w:r>
        <w:t>https://tracnghiemcongchuc.com/banners/click/?id=19&amp;s=cd0d93c641501eea6d247d54c472a963</w:t>
      </w:r>
    </w:p>
    <w:p>
      <w:r>
        <w:t>https://tracnghiemcongchuc.com/index.php?nv=users&amp;op=login&amp;nv_redirect=nkNsc6KpvfUUBPJpEMr-PKAswbVxvMSg6QP_L4by33BoLSPXsSVlGuGzClDPmXOxPENjaO3oxPmQHY-SPd_o735rokgGsC47iHxKW0mtHt4ZQyMiJS8qZI83qnQvIV9UUPp-9WEA3OBiNOQWh0cH1YpRj1UcN_tx5eEPZa052GWC_O3oEKY3jJH8oyxLpH0K</w:t>
      </w:r>
    </w:p>
    <w:p>
      <w:r>
        <w:t>https://tracnghiemcongchuc.com/banners/click/?id=12&amp;s=efcecc808fe01b9abc7f6b0ab76850a8</w:t>
      </w:r>
    </w:p>
    <w:p>
      <w:r>
        <w:t>https://tracnghiemcongchuc.com/users/oauth/?server=google&amp;nv_redirect=nkNsc6KpvfUUBPJpEMr-PKAswbVxvMSg6QP_L4by33BoLSPXsSVlGuGzClDPmXOxPENjaO3oxPmQHY-SPd_o735rokgGsC47iHxKW0mtHt4ZQyMiJS8qZI83qnQvIV9UUPp-9WEA3OBiNOQWh0cH1YpRj1UcN_tx5eEPZa052GWC_O3oEKY3jJH8oyxLpH0K</w:t>
      </w:r>
    </w:p>
    <w:p>
      <w:r>
        <w:t>https://tracnghiemcongchuc.com/banners/click/?id=13&amp;s=4008694e2df0f54f401c6c0212aa547f</w:t>
      </w:r>
    </w:p>
    <w:p>
      <w:r>
        <w:t>https://tracnghiemcongchuc.com/banners/click/?id=19&amp;s=eeaeef2fbb0bd04e6df95da526d95ded</w:t>
      </w:r>
    </w:p>
    <w:p>
      <w:r>
        <w:t>https://tracnghiemcongchuc.com/quan-ly-thi-truong/20-cau-trac-nghiem-nghi-dinh-thi-hanh-phap-lenh-quan-ly-thi-truong-so-1-444.html</w:t>
      </w:r>
    </w:p>
    <w:p>
      <w:r>
        <w:t>https://tracnghiemcongchuc.com/banners/click/?id=12&amp;s=70175401d37c065e0b09bc5941bafee0</w:t>
      </w:r>
    </w:p>
    <w:p>
      <w:r>
        <w:t>https://tracnghiemcongchuc.com/users/oauth/?server=google&amp;nv_redirect=df5bwJGL6X9phDeWFEUcAT1ZVlFH5u-aaRCHctPllJIon5OJUsu1IoEQ7uvHJcUtqjfo9u2GqWPAye1qW6Sz0N_DT_2sQ3DUGI9WBZ5r9OEfMQYAXGLAMJtYrXg5b-Lf0CTohJ_F4kVLSr08yJ3L-sI5pBkxdU_kUlqCvdf8ZCg%2C</w:t>
      </w:r>
    </w:p>
    <w:p>
      <w:r>
        <w:t>https://tracnghiemcongchuc.com/banners/click/?id=13&amp;s=2aa8361c8146f12e3da487b1adc779b4</w:t>
      </w:r>
    </w:p>
    <w:p>
      <w:r>
        <w:t>https://tracnghiemcongchuc.com/banners/click/?id=19&amp;s=ff6b2d38db2914b6cb09c547f044dd2a</w:t>
      </w:r>
    </w:p>
    <w:p>
      <w:r>
        <w:t>https://tracnghiemcongchuc.com/index.php?nv=users&amp;op=login&amp;nv_redirect=QgrUSpfxpSu07LNZWFzGegQrmMXcVl8I0QmogwbS9tTM2YTIJY8SHgVlSAc4vUbhyaZqzfqMKW6Q3vWbFjYl4yH3wT9lRwjnY_4qwVuzFg7UYj32YYzhQPlta11DgE0ueCdgAsHK__to3LFP0W0QtI0TvGvzkdiwpkInp5dxYLk,</w:t>
      </w:r>
    </w:p>
    <w:p>
      <w:r>
        <w:t>https://tracnghiemcongchuc.com/banners/click/?id=12&amp;s=237d3e0b4a12a70aefe7f2ec3bf8d9b4</w:t>
      </w:r>
    </w:p>
    <w:p>
      <w:r>
        <w:t>https://tracnghiemcongchuc.com/users/oauth/?server=google&amp;nv_redirect=QgrUSpfxpSu07LNZWFzGegQrmMXcVl8I0QmogwbS9tTM2YTIJY8SHgVlSAc4vUbhyaZqzfqMKW6Q3vWbFjYl4yH3wT9lRwjnY_4qwVuzFg7UYj32YYzhQPlta11DgE0ueCdgAsHK__to3LFP0W0QtI0TvGvzkdiwpkInp5dxYLk%2C</w:t>
      </w:r>
    </w:p>
    <w:p>
      <w:r>
        <w:t>https://tracnghiemcongchuc.com/banners/click/?id=13&amp;s=72a2390e592a3deca2ad4fe6e4747ad9</w:t>
      </w:r>
    </w:p>
    <w:p>
      <w:r>
        <w:t>https://tracnghiemcongchuc.com/banners/click/?id=19&amp;s=2999aec0b42a461a986ee1d82ceda6f2</w:t>
      </w:r>
    </w:p>
    <w:p>
      <w:r>
        <w:t>https://tracnghiemcongchuc.com/index.php?nv=users&amp;op=login&amp;nv_redirect=xXQaMJQ8Sfta0m-ZYLcdYMZaU2g3Mr6rcMw1pZT6WReQQlIJL1rvLn5lRipQCUvnjmEyKPV33IAIiyZIzlKQCq3LLmkbQIP9CS3e1C4QS5_LYNheBvXZ0sXqfjqI0_AK0-cRTQ4ykWithmTQFcFzzGWuuCVP9muk6uxzGkwG1dE,</w:t>
      </w:r>
    </w:p>
    <w:p>
      <w:r>
        <w:t>https://tracnghiemcongchuc.com/banners/click/?id=12&amp;s=0a81ea4bc27eefce01befc5fd10a71f8</w:t>
      </w:r>
    </w:p>
    <w:p>
      <w:r>
        <w:t>https://tracnghiemcongchuc.com/users/oauth/?server=google&amp;nv_redirect=xXQaMJQ8Sfta0m-ZYLcdYMZaU2g3Mr6rcMw1pZT6WReQQlIJL1rvLn5lRipQCUvnjmEyKPV33IAIiyZIzlKQCq3LLmkbQIP9CS3e1C4QS5_LYNheBvXZ0sXqfjqI0_AK0-cRTQ4ykWithmTQFcFzzGWuuCVP9muk6uxzGkwG1dE%2C</w:t>
      </w:r>
    </w:p>
    <w:p>
      <w:r>
        <w:t>https://tracnghiemcongchuc.com/banners/click/?id=13&amp;s=5606ec94c3efa535081d390c6b90875f</w:t>
      </w:r>
    </w:p>
    <w:p>
      <w:r>
        <w:t>https://tracnghiemcongchuc.com/banners/click/?id=19&amp;s=06362a076460108c643f3954c0b241c0</w:t>
      </w:r>
    </w:p>
    <w:p>
      <w:r>
        <w:t>https://tracnghiemcongchuc.com/luat-can-bo-cong-chuc/20-cau-trac-nghiem-luat-can-bo-cong-chuc-so-14-443.html</w:t>
      </w:r>
    </w:p>
    <w:p>
      <w:r>
        <w:t>https://tracnghiemcongchuc.com/quan-ly-thi-truong/24-cau-hoi-trac-nghiem-phap-lenh-quan-ly-thi-truong-2016-so-6-free-442.html</w:t>
      </w:r>
    </w:p>
    <w:p>
      <w:r>
        <w:t>https://tracnghiemcongchuc.com/quan-ly-thi-truong/20-cau-hoi-trac-nghiem-phap-lenh-quan-ly-thi-truong-2016-so-5-441.html</w:t>
      </w:r>
    </w:p>
    <w:p>
      <w:r>
        <w:t>https://tracnghiemcongchuc.com/banners/click/?id=12&amp;s=5fb0f00519724b26cee22fe083f94477</w:t>
      </w:r>
    </w:p>
    <w:p>
      <w:r>
        <w:t>https://tracnghiemcongchuc.com/users/oauth/?server=google&amp;nv_redirect=XtIEteMtbtXPKfO_m2vO1ZssxnR44LqM-Ke6esf6ByZCrYQWusmgjocw8to7dfIJ_4GFtosG_fshgIkZZAsAnLmDtNNXoHg8ZEuZM0BXqtEYSE660ji8qcMArxr-6L7gi3chc3enKQJWIcWp0InI57pGBAHQMtDgoiJUv54vfPC7pp7Z8iDWiAhjctjdEkQc</w:t>
      </w:r>
    </w:p>
    <w:p>
      <w:r>
        <w:t>https://tracnghiemcongchuc.com/banners/click/?id=13&amp;s=7e7a09f24c97898a179374827081e5dd</w:t>
      </w:r>
    </w:p>
    <w:p>
      <w:r>
        <w:t>https://tracnghiemcongchuc.com/banners/click/?id=19&amp;s=b082ff9ddde2edb765cbc777e7a6267f</w:t>
      </w:r>
    </w:p>
    <w:p>
      <w:r>
        <w:t>https://tracnghiemcongchuc.com/index.php?nv=users&amp;op=login&amp;nv_redirect=W_cGsZwT-pdODBPDbmKpjMn1gZNtPhgsMrsfqcE5Skz171j19mQVrP2HsGPWI5FdC3nwH6kcPepYoXFtSPUxkpMm0o98FIPt1wohuvfouwFouD2A5bGAHj-OzZf6kQgzd6yLMlnZ_LxiTIWTHmWQdw,,</w:t>
      </w:r>
    </w:p>
    <w:p>
      <w:r>
        <w:t>https://tracnghiemcongchuc.com/banners/click/?id=12&amp;s=829d3e7f6e9c680ce2abc344268052de</w:t>
      </w:r>
    </w:p>
    <w:p>
      <w:r>
        <w:t>https://tracnghiemcongchuc.com/users/oauth/?server=google&amp;nv_redirect=W_cGsZwT-pdODBPDbmKpjMn1gZNtPhgsMrsfqcE5Skz171j19mQVrP2HsGPWI5FdC3nwH6kcPepYoXFtSPUxkpMm0o98FIPt1wohuvfouwFouD2A5bGAHj-OzZf6kQgzd6yLMlnZ_LxiTIWTHmWQdw%2C%2C</w:t>
      </w:r>
    </w:p>
    <w:p>
      <w:r>
        <w:t>https://tracnghiemcongchuc.com/banners/click/?id=13&amp;s=eedd48a043cb6f9cb5736574b9f06b2b</w:t>
      </w:r>
    </w:p>
    <w:p>
      <w:r>
        <w:t>https://tracnghiemcongchuc.com/banners/click/?id=19&amp;s=c7f75f9814c435e30e44a69cc29fa0db</w:t>
      </w:r>
    </w:p>
    <w:p>
      <w:r>
        <w:t>https://tracnghiemcongchuc.com/index.php?nv=users&amp;op=login&amp;nv_redirect=28shFzERe2AMvCqroGY3EVL4cl0BXhsg8Mg2amzu3g_SotGlV8wqdvf573Mj59WDhYXmh1y4Ke359S5ei5oYsRg9XY-kr8hqSVuVvd6FTfhxumge_bpRClVnpH3RUB0jL7Q9VSovh1MEI1aBsZz_cA,,</w:t>
      </w:r>
    </w:p>
    <w:p>
      <w:r>
        <w:t>https://tracnghiemcongchuc.com/banners/click/?id=12&amp;s=3e039f622e2878f07e504a0c543cd12d</w:t>
      </w:r>
    </w:p>
    <w:p>
      <w:r>
        <w:t>https://tracnghiemcongchuc.com/users/oauth/?server=google&amp;nv_redirect=28shFzERe2AMvCqroGY3EVL4cl0BXhsg8Mg2amzu3g_SotGlV8wqdvf573Mj59WDhYXmh1y4Ke359S5ei5oYsRg9XY-kr8hqSVuVvd6FTfhxumge_bpRClVnpH3RUB0jL7Q9VSovh1MEI1aBsZz_cA%2C%2C</w:t>
      </w:r>
    </w:p>
    <w:p>
      <w:r>
        <w:t>https://tracnghiemcongchuc.com/banners/click/?id=13&amp;s=58a637e07381555af67e6120a50ea997</w:t>
      </w:r>
    </w:p>
    <w:p>
      <w:r>
        <w:t>https://tracnghiemcongchuc.com/banners/click/?id=19&amp;s=da0404f3b6c8c2dbfc84f7ca79ab93b6</w:t>
      </w:r>
    </w:p>
    <w:p>
      <w:r>
        <w:t>https://tracnghiemcongchuc.com/index.php?nv=users&amp;op=login&amp;nv_redirect=-5WM4LaQBE15-LV5xo7-ZPOBowfQYZbIATAYsy9tgi0GWDEiLpUURWl4e5aEoTYfetDB4EB8K7evVZcwKa-TcMOWJm_S48khFJF9atH2ezj3_jC0qjPBF5J5lz8t09zfWox7tKigO6idJoSHyf9kvw,,</w:t>
      </w:r>
    </w:p>
    <w:p>
      <w:r>
        <w:t>https://tracnghiemcongchuc.com/banners/click/?id=12&amp;s=ae75ad0f51c7b5a08f0893a8c6f54fbd</w:t>
      </w:r>
    </w:p>
    <w:p>
      <w:r>
        <w:t>https://tracnghiemcongchuc.com/users/oauth/?server=google&amp;nv_redirect=-5WM4LaQBE15-LV5xo7-ZPOBowfQYZbIATAYsy9tgi0GWDEiLpUURWl4e5aEoTYfetDB4EB8K7evVZcwKa-TcMOWJm_S48khFJF9atH2ezj3_jC0qjPBF5J5lz8t09zfWox7tKigO6idJoSHyf9kvw%2C%2C</w:t>
      </w:r>
    </w:p>
    <w:p>
      <w:r>
        <w:t>https://tracnghiemcongchuc.com/banners/click/?id=13&amp;s=94f97129cf9f3a0aaab05ae9c5f39191</w:t>
      </w:r>
    </w:p>
    <w:p>
      <w:r>
        <w:t>https://tracnghiemcongchuc.com/banners/click/?id=19&amp;s=3e8b595574941c58456defd60e7b6f3f</w:t>
      </w:r>
    </w:p>
    <w:p>
      <w:r>
        <w:t>https://tracnghiemcongchuc.com/luat-giao-duc-2019/30-cau-hoi-trac-nghiem-luat-giao-duc-2019-so-3-505.html</w:t>
      </w:r>
    </w:p>
    <w:p>
      <w:r>
        <w:t>https://tracnghiemcongchuc.com/luat-giao-duc-2019/30-cau-hoi-trac-nghiem-luat-giao-duc-2019-so-2-504.html</w:t>
      </w:r>
    </w:p>
    <w:p>
      <w:r>
        <w:t>https://tracnghiemcongchuc.com/luat-giao-duc-2019/30-cau-hoi-trac-nghiem-luat-giao-duc-2019-so-1-503.html</w:t>
      </w:r>
    </w:p>
    <w:p>
      <w:r>
        <w:t>https://tracnghiemcongchuc.com/banners/click/?id=12&amp;s=8af3b8f0ad424675db95ff54a217e7bc</w:t>
      </w:r>
    </w:p>
    <w:p>
      <w:r>
        <w:t>https://tracnghiemcongchuc.com/users/oauth/?server=google&amp;nv_redirect=Pis5hBEkwjDczvHIzMmv7zczIW2rmW3G3d1XfX5llotGIkxFnsSMNrVXLRWNrhVMRbsmnfIEO25UGoLArX-fZaKuP8tPa2SW6F3gW8edYpbL39xvmY3uyyvx6cAftLcwjGxQ9aF3FHt1qesTGaaYcA%2C%2C</w:t>
      </w:r>
    </w:p>
    <w:p>
      <w:r>
        <w:t>https://tracnghiemcongchuc.com/banners/click/?id=13&amp;s=344e05aef6c09673c2d5924b56a1302e</w:t>
      </w:r>
    </w:p>
    <w:p>
      <w:r>
        <w:t>https://tracnghiemcongchuc.com/banners/click/?id=19&amp;s=d43810684a700d8b69e811a5b7971f63</w:t>
      </w:r>
    </w:p>
    <w:p>
      <w:r>
        <w:t>https://tracnghiemcongchuc.com/index.php?nv=users&amp;op=login&amp;nv_redirect=zE_s6edYI5w0qtmqCpjY_SBDL0PrP71ruzjZrJPxMIZFwl76BT-u44U_yRYIslmqseY6fzvksb9wsgPQDj-ooZWSkg4GOKZN8jqTe0kskCoSNGVEBZKRdo4Kq9t0WX5zn_vmpshige9RqwPLmUqh5CDVzuZVCzG4l7cOg6u6fXk,</w:t>
      </w:r>
    </w:p>
    <w:p>
      <w:r>
        <w:t>https://tracnghiemcongchuc.com/banners/click/?id=12&amp;s=90979de533e7828c195770d10009f979</w:t>
      </w:r>
    </w:p>
    <w:p>
      <w:r>
        <w:t>https://tracnghiemcongchuc.com/users/oauth/?server=google&amp;nv_redirect=zE_s6edYI5w0qtmqCpjY_SBDL0PrP71ruzjZrJPxMIZFwl76BT-u44U_yRYIslmqseY6fzvksb9wsgPQDj-ooZWSkg4GOKZN8jqTe0kskCoSNGVEBZKRdo4Kq9t0WX5zn_vmpshige9RqwPLmUqh5CDVzuZVCzG4l7cOg6u6fXk%2C</w:t>
      </w:r>
    </w:p>
    <w:p>
      <w:r>
        <w:t>https://tracnghiemcongchuc.com/banners/click/?id=13&amp;s=00ade5487c260ec358a830a4dc7e899c</w:t>
      </w:r>
    </w:p>
    <w:p>
      <w:r>
        <w:t>https://tracnghiemcongchuc.com/banners/click/?id=19&amp;s=91ac1ba797a5bdd24cf58aecdd52ce44</w:t>
      </w:r>
    </w:p>
    <w:p>
      <w:r>
        <w:t>https://tracnghiemcongchuc.com/tong-cuc-du-tru-nha-nuoc/15-cau-trac-nghiem-co-cau-to-chuc-tong-cuc-du-tru-nha-nuoc-so-3-free-515.html</w:t>
      </w:r>
    </w:p>
    <w:p>
      <w:r>
        <w:t>https://tracnghiemcongchuc.com/tong-cuc-du-tru-nha-nuoc/15-cau-trac-nghiem-co-cau-to-chuc-tong-cuc-du-tru-nha-nuoc-so-2-514.html</w:t>
      </w:r>
    </w:p>
    <w:p>
      <w:r>
        <w:t>https://tracnghiemcongchuc.com/banners/click/?id=12&amp;s=392e4b6b522ddda156eadce1fadaa6d4</w:t>
      </w:r>
    </w:p>
    <w:p>
      <w:r>
        <w:t>https://tracnghiemcongchuc.com/users/oauth/?server=google&amp;nv_redirect=BrNzgdq_hXo-BRgYkmdpcm5kn2vuMNwasMNU_-6zgefIudCU0nAsRovi9YhJjalwo86mfOqjjtLmrND3yBiFGYL3qXcBQiYmb487AOZdtthQ_RSHzcU7ECtptpdUTeWd73kpZbVU_0pW84G9Qr3M5cD4_OQhOMqbopT8NGuN2g1yYEHYCNRuVNklyWPE25RN</w:t>
      </w:r>
    </w:p>
    <w:p>
      <w:r>
        <w:t>https://tracnghiemcongchuc.com/banners/click/?id=13&amp;s=e4dead0e0130564e8ab9a92d980608cb</w:t>
      </w:r>
    </w:p>
    <w:p>
      <w:r>
        <w:t>https://tracnghiemcongchuc.com/banners/click/?id=19&amp;s=d98bb6b7bc6a63dbccc2ea00196e8d88</w:t>
      </w:r>
    </w:p>
    <w:p>
      <w:r>
        <w:t>https://tracnghiemcongchuc.com/index.php?nv=users&amp;op=login&amp;nv_redirect=JE5bRt2UK9ZGDlFCy9N9yAyfgcoQcc_fdXCp9Bqd2TqqMIh6G3kkpsjm-9Qx9DNtkEXvolGEevGMd-X6mnrkEtEIkzFJvZTI2LPFDxhxboBAq_1-H1AnhI3BqTWEJwejodrHVQle8uGMoSSjrsYg7MKdVAOnU089QX8vNSsGKlc,</w:t>
      </w:r>
    </w:p>
    <w:p>
      <w:r>
        <w:t>https://tracnghiemcongchuc.com/banners/click/?id=12&amp;s=c0959f7233af716689ee38769b5dd48d</w:t>
      </w:r>
    </w:p>
    <w:p>
      <w:r>
        <w:t>https://tracnghiemcongchuc.com/users/oauth/?server=google&amp;nv_redirect=JE5bRt2UK9ZGDlFCy9N9yAyfgcoQcc_fdXCp9Bqd2TqqMIh6G3kkpsjm-9Qx9DNtkEXvolGEevGMd-X6mnrkEtEIkzFJvZTI2LPFDxhxboBAq_1-H1AnhI3BqTWEJwejodrHVQle8uGMoSSjrsYg7MKdVAOnU089QX8vNSsGKlc%2C</w:t>
      </w:r>
    </w:p>
    <w:p>
      <w:r>
        <w:t>https://tracnghiemcongchuc.com/banners/click/?id=13&amp;s=af14b25bb8186f0d85bba4985959940f</w:t>
      </w:r>
    </w:p>
    <w:p>
      <w:r>
        <w:t>https://tracnghiemcongchuc.com/banners/click/?id=19&amp;s=00b5dbb26d4858764e228fa23d30be8d</w:t>
      </w:r>
    </w:p>
    <w:p>
      <w:r>
        <w:t>https://tracnghiemcongchuc.com/index.php?nv=users&amp;op=login&amp;nv_redirect=LPfmsozsSVhFMzoPYTQdyrZX32pcGutZ0vELTaMC51I0eOmbORu_mgCLaOV_PhoMQbsgYuMRgxpUkh2tQH3sM5LnZfY-kTaO4zh4kiB1Wgp8kNqG28qsdNbXK9NjFFQYjXrqpkfNneNC9e9PHCbjUVBmU-5oJxW6BM8U21A5FOs,</w:t>
      </w:r>
    </w:p>
    <w:p>
      <w:r>
        <w:t>https://tracnghiemcongchuc.com/banners/click/?id=12&amp;s=0870f368d87fef6ec99aeba2b8543d9a</w:t>
      </w:r>
    </w:p>
    <w:p>
      <w:r>
        <w:t>https://tracnghiemcongchuc.com/users/oauth/?server=google&amp;nv_redirect=LPfmsozsSVhFMzoPYTQdyrZX32pcGutZ0vELTaMC51I0eOmbORu_mgCLaOV_PhoMQbsgYuMRgxpUkh2tQH3sM5LnZfY-kTaO4zh4kiB1Wgp8kNqG28qsdNbXK9NjFFQYjXrqpkfNneNC9e9PHCbjUVBmU-5oJxW6BM8U21A5FOs%2C</w:t>
      </w:r>
    </w:p>
    <w:p>
      <w:r>
        <w:t>https://tracnghiemcongchuc.com/banners/click/?id=13&amp;s=ce385d5be329bd9e6dedbf85cd81ab01</w:t>
      </w:r>
    </w:p>
    <w:p>
      <w:r>
        <w:t>https://tracnghiemcongchuc.com/banners/click/?id=19&amp;s=f2bd25cc04f7a62d7b29a3f25bc8d626</w:t>
      </w:r>
    </w:p>
    <w:p>
      <w:r>
        <w:t>https://tracnghiemcongchuc.com/index.php?nv=users&amp;op=login&amp;nv_redirect=HFUx0cjlB38eW0fYOfVLr1oZWW-P9-ar_y74lpGldmbLjzjRmji5ofin4gNzVKRPcAykpzDs9VpxNew1ecLsdFogsn83wMm5alls9_YA0n6iBZIsSNJTifU8gwRwdbuWlKZJvguYYXcvOiPgKzK1yJdjqC-laRj7QHDF2UifXgk,</w:t>
      </w:r>
    </w:p>
    <w:p>
      <w:r>
        <w:t>https://tracnghiemcongchuc.com/banners/click/?id=12&amp;s=d7850acf1ab173c7a841cb07eec0ad39</w:t>
      </w:r>
    </w:p>
    <w:p>
      <w:r>
        <w:t>https://tracnghiemcongchuc.com/users/oauth/?server=google&amp;nv_redirect=HFUx0cjlB38eW0fYOfVLr1oZWW-P9-ar_y74lpGldmbLjzjRmji5ofin4gNzVKRPcAykpzDs9VpxNew1ecLsdFogsn83wMm5alls9_YA0n6iBZIsSNJTifU8gwRwdbuWlKZJvguYYXcvOiPgKzK1yJdjqC-laRj7QHDF2UifXgk%2C</w:t>
      </w:r>
    </w:p>
    <w:p>
      <w:r>
        <w:t>https://tracnghiemcongchuc.com/banners/click/?id=13&amp;s=9559f255f1f199052db76934557c63b3</w:t>
      </w:r>
    </w:p>
    <w:p>
      <w:r>
        <w:t>https://tracnghiemcongchuc.com/banners/click/?id=19&amp;s=d38d359df77986b1c2b8701fc9318469</w:t>
      </w:r>
    </w:p>
    <w:p>
      <w:r>
        <w:t>https://tracnghiemcongchuc.com/tag/xu-ly</w:t>
      </w:r>
    </w:p>
    <w:p>
      <w:r>
        <w:t>https://tracnghiemcongchuc.com/tag/su-dung</w:t>
      </w:r>
    </w:p>
    <w:p>
      <w:r>
        <w:t>https://tracnghiemcongchuc.com/tag/can-bo</w:t>
      </w:r>
    </w:p>
    <w:p>
      <w:r>
        <w:t>https://tracnghiemcongchuc.com/tag/sua-doi</w:t>
      </w:r>
    </w:p>
    <w:p>
      <w:r>
        <w:t>https://tracnghiemcongchuc.com/tag/bo-sung</w:t>
      </w:r>
    </w:p>
    <w:p>
      <w:r>
        <w:t>https://tracnghiemcongchuc.com/tag/vien-chuc</w:t>
      </w:r>
    </w:p>
    <w:p>
      <w:r>
        <w:t>https://tracnghiemcongchuc.com/tag/ban-hanh</w:t>
      </w:r>
    </w:p>
    <w:p>
      <w:r>
        <w:t>https://tracnghiemcongchuc.com/tag/pham-phap</w:t>
      </w:r>
    </w:p>
    <w:p>
      <w:r>
        <w:t>https://tracnghiemcongchuc.com/tag/nghi-dinh</w:t>
      </w:r>
    </w:p>
    <w:p>
      <w:r>
        <w:t>https://tracnghiemcongchuc.com/tag/phu-quy</w:t>
      </w:r>
    </w:p>
    <w:p>
      <w:r>
        <w:t>https://tracnghiemcongchuc.com/tag/ky-luat</w:t>
      </w:r>
    </w:p>
    <w:p>
      <w:r>
        <w:t>https://tracnghiemcongchuc.com/tag/tuyen-dung</w:t>
      </w:r>
    </w:p>
    <w:p>
      <w:r>
        <w:t>https://tracnghiemcongchuc.com/tag/quan-ly</w:t>
      </w:r>
    </w:p>
    <w:p>
      <w:r>
        <w:t>https://tracnghiemcongchuc.com/tag/danh-gia</w:t>
      </w:r>
    </w:p>
    <w:p>
      <w:r>
        <w:t>https://tracnghiemcongchuc.com/tag/cong-tac</w:t>
      </w:r>
    </w:p>
    <w:p>
      <w:r>
        <w:t>https://tracnghiemcongchuc.com/tag/he-thong</w:t>
      </w:r>
    </w:p>
    <w:p>
      <w:r>
        <w:t>https://tracnghiemcongchuc.com/tag/to-chuc</w:t>
      </w:r>
    </w:p>
    <w:p>
      <w:r>
        <w:t>https://tracnghiemcongchuc.com/tag/bo-may</w:t>
      </w:r>
    </w:p>
    <w:p>
      <w:r>
        <w:t>https://tracnghiemcongchuc.com/tag/nhiem-vu</w:t>
      </w:r>
    </w:p>
    <w:p>
      <w:r>
        <w:t>https://tracnghiemcongchuc.com/trac-nghiem-thi-cong-chuc-hai-quan/de-thi-trac-nghiem-on-thi-cong-chuc-hai-quan-so-24-256-256.html</w:t>
      </w:r>
    </w:p>
    <w:p>
      <w:r>
        <w:t>https://tracnghiemcongchuc.com/de-thi-tieng-anh-cong-chuc-trinh-do-a2/de-thi-cong-chuc-tieng-anh-a2-so-37-265.html</w:t>
      </w:r>
    </w:p>
    <w:p>
      <w:r>
        <w:t>https://tracnghiemcongchuc.com/he-thong-chinh-tri-viet-nam-hien-phap/60-cau-trac-nghiem-hien-phap-2013-so-2-264.html</w:t>
      </w:r>
    </w:p>
    <w:p>
      <w:r>
        <w:t>https://tracnghiemcongchuc.com/banners/click/?id=12&amp;s=c2698db577f25f32dcf1ba0fbecb9ef8</w:t>
      </w:r>
    </w:p>
    <w:p>
      <w:r>
        <w:t>https://tracnghiemcongchuc.com/users/oauth/?server=google&amp;nv_redirect=V2GfUZEEKYETsjN8DKhr3Av-b4hDHNCualSu-xrP-22d6uuv99T5i5rd2z0MRtauOHAhX8855-ZG9OL-X5KRqtCgOexNxHjwBuDSYDnQ9qYquVoGTZyH98v1x4wbWLkAfMCrIYhdZmAjqmozQUdh3VOLBOralhBHLOowpkYkTQJ6cwvrIczmcBGRe4rsC3Xn</w:t>
      </w:r>
    </w:p>
    <w:p>
      <w:r>
        <w:t>https://tracnghiemcongchuc.com/banners/click/?id=13&amp;s=07e0fab8b04aaf41b26a4dff5c3cd831</w:t>
      </w:r>
    </w:p>
    <w:p>
      <w:r>
        <w:t>https://tracnghiemcongchuc.com/banners/click/?id=19&amp;s=9295d1efc137b7bc9ab54209bbbb135e</w:t>
      </w:r>
    </w:p>
    <w:p>
      <w:r>
        <w:t>https://tracnghiemcongchuc.com/index.php?nv=users&amp;op=login&amp;nv_redirect=aDfBSld6_XBU4rB92YxZ8NqholGUMT1o0I4wMOHk_WPn3bTV2P7RBrGhNdrA2wSVPGsE22Mt265xH1FvZPliQ0v5cqVMWaagi9Z8y-mu6zyI-s65AyrPtOvbDDfB7hq1ZQMCPvGs17s9N330SujjBQk8TMCTdE4_ijrFFRg0f-Q,</w:t>
      </w:r>
    </w:p>
    <w:p>
      <w:r>
        <w:t>https://tracnghiemcongchuc.com/banners/click/?id=12&amp;s=51faddaaf197b9651f28b4d548fdf576</w:t>
      </w:r>
    </w:p>
    <w:p>
      <w:r>
        <w:t>https://tracnghiemcongchuc.com/users/oauth/?server=google&amp;nv_redirect=aDfBSld6_XBU4rB92YxZ8NqholGUMT1o0I4wMOHk_WPn3bTV2P7RBrGhNdrA2wSVPGsE22Mt265xH1FvZPliQ0v5cqVMWaagi9Z8y-mu6zyI-s65AyrPtOvbDDfB7hq1ZQMCPvGs17s9N330SujjBQk8TMCTdE4_ijrFFRg0f-Q%2C</w:t>
      </w:r>
    </w:p>
    <w:p>
      <w:r>
        <w:t>https://tracnghiemcongchuc.com/banners/click/?id=13&amp;s=aed2dc7b59a3f497ca63bfc194d92578</w:t>
      </w:r>
    </w:p>
    <w:p>
      <w:r>
        <w:t>https://tracnghiemcongchuc.com/banners/click/?id=19&amp;s=1a3f8d054273867bd2cb61173b346dcd</w:t>
      </w:r>
    </w:p>
    <w:p>
      <w:r>
        <w:t>https://tracnghiemcongchuc.com/index.php?nv=users&amp;op=login&amp;nv_redirect=PtqmvSRQPUMxJ2O71zucfIITPDcVed53-AoP34S7HEOvIzEBQVKXBuY9HMytMaSeZT8fZA2kU0EHaVP9hSAMtvypzPepR8qY5ipSTLHGqJvmOPsMB-bV9yJzAdB-XdH9WGoUa00FFWcLd2WmnLF4ZVUWVQvJFj7dHPHH5hwRQRg,</w:t>
      </w:r>
    </w:p>
    <w:p>
      <w:r>
        <w:t>https://tracnghiemcongchuc.com/banners/click/?id=12&amp;s=568d4ac07dc451e6085be034305c234a</w:t>
      </w:r>
    </w:p>
    <w:p>
      <w:r>
        <w:t>https://tracnghiemcongchuc.com/users/oauth/?server=google&amp;nv_redirect=PtqmvSRQPUMxJ2O71zucfIITPDcVed53-AoP34S7HEOvIzEBQVKXBuY9HMytMaSeZT8fZA2kU0EHaVP9hSAMtvypzPepR8qY5ipSTLHGqJvmOPsMB-bV9yJzAdB-XdH9WGoUa00FFWcLd2WmnLF4ZVUWVQvJFj7dHPHH5hwRQRg%2C</w:t>
      </w:r>
    </w:p>
    <w:p>
      <w:r>
        <w:t>https://tracnghiemcongchuc.com/banners/click/?id=13&amp;s=b3d8cd988ddcb42c548dd72f2adb31fa</w:t>
      </w:r>
    </w:p>
    <w:p>
      <w:r>
        <w:t>https://tracnghiemcongchuc.com/banners/click/?id=19&amp;s=093f74bfc3b58e8222861e2d389f35c9</w:t>
      </w:r>
    </w:p>
    <w:p>
      <w:r>
        <w:t>https://tracnghiemcongchuc.com/thue/16-cau-trac-nghiem-chuc-nang-nhiem-vu-co-cau-chi-cuc-thue-so-2-421.html</w:t>
      </w:r>
    </w:p>
    <w:p>
      <w:r>
        <w:t>https://tracnghiemcongchuc.com/de-thi-tieng-anh-cong-chuc-trinh-do-b2-bac-4/30-cau-trac-nghiem-tieng-anh-b2-bac-4-so-3-559.html</w:t>
      </w:r>
    </w:p>
    <w:p>
      <w:r>
        <w:t>https://tracnghiemcongchuc.com/banners/click/?id=12&amp;s=01aeb2987bfb40c28bfe686e1b5c4b36</w:t>
      </w:r>
    </w:p>
    <w:p>
      <w:r>
        <w:t>https://tracnghiemcongchuc.com/users/oauth/?server=google&amp;nv_redirect=IkZx9D9WPL6VM_D5mbYNPZckT0-Fshe0Ga69gQc0mfQMgPEbkXVp7fYoUB3qMSWG1bkHgAPBeqLh0v-8p45i10n_aS1MEFKO7sfVV3AHqTvX9zkI-PJiKkNIsNX3dMn7</w:t>
      </w:r>
    </w:p>
    <w:p>
      <w:r>
        <w:t>https://tracnghiemcongchuc.com/banners/click/?id=13&amp;s=17cca727c27c076b0026cc28451f91a0</w:t>
      </w:r>
    </w:p>
    <w:p>
      <w:r>
        <w:t>https://tracnghiemcongchuc.com/banners/click/?id=19&amp;s=9abea3d7a1bbdeb78fad81a19deda02b</w:t>
      </w:r>
    </w:p>
    <w:p>
      <w:r>
        <w:t>https://tracnghiemcongchuc.com/index.php?nv=users&amp;op=login&amp;nv_redirect=IuNyTrIbbmXSqPvAJZVYSOdrRIqmTT4nD0tiY6F77rV31ExFKGyPLo7S74n9rpcws2b8P7oIdJ_BzRVvwOxK6i-QAbRATMlUPXoeSmsRW9EQcW3OPEMkokuhh6WcAIm89zO_rW1CvIe7bJ53SvyVIyrJWX7hDFmr-pDDw0GDe4Y,</w:t>
      </w:r>
    </w:p>
    <w:p>
      <w:r>
        <w:t>https://tracnghiemcongchuc.com/banners/click/?id=12&amp;s=ec50ba7d4a195fd099c0565fdb49e12a</w:t>
      </w:r>
    </w:p>
    <w:p>
      <w:r>
        <w:t>https://tracnghiemcongchuc.com/users/oauth/?server=google&amp;nv_redirect=IuNyTrIbbmXSqPvAJZVYSOdrRIqmTT4nD0tiY6F77rV31ExFKGyPLo7S74n9rpcws2b8P7oIdJ_BzRVvwOxK6i-QAbRATMlUPXoeSmsRW9EQcW3OPEMkokuhh6WcAIm89zO_rW1CvIe7bJ53SvyVIyrJWX7hDFmr-pDDw0GDe4Y%2C</w:t>
      </w:r>
    </w:p>
    <w:p>
      <w:r>
        <w:t>https://tracnghiemcongchuc.com/banners/click/?id=13&amp;s=814bd3179be3fc51cdb69050c5987f33</w:t>
      </w:r>
    </w:p>
    <w:p>
      <w:r>
        <w:t>https://tracnghiemcongchuc.com/banners/click/?id=19&amp;s=3d186e587e792fde5a8b4f754e273e77</w:t>
      </w:r>
    </w:p>
    <w:p>
      <w:r>
        <w:t>https://tracnghiemcongchuc.com/index.php?nv=users&amp;op=login&amp;nv_redirect=mRGldepe73LQeenzbLIHvlBjYfbBXkppGSbSMnfpl1vpg-OAw60Q76lGtl2S3CydgQVsq3RQdqrJNcIws6V2J-D464vH8JC_wgNRLoFF5REbV-t2PizbpPLlGgdDfojCu_jB3zS0Gs5rLKwpseiVVA,,</w:t>
      </w:r>
    </w:p>
    <w:p>
      <w:r>
        <w:t>https://tracnghiemcongchuc.com/banners/click/?id=12&amp;s=a62e913e46e4d56627d33808654ad796</w:t>
      </w:r>
    </w:p>
    <w:p>
      <w:r>
        <w:t>https://tracnghiemcongchuc.com/users/oauth/?server=google&amp;nv_redirect=mRGldepe73LQeenzbLIHvlBjYfbBXkppGSbSMnfpl1vpg-OAw60Q76lGtl2S3CydgQVsq3RQdqrJNcIws6V2J-D464vH8JC_wgNRLoFF5REbV-t2PizbpPLlGgdDfojCu_jB3zS0Gs5rLKwpseiVVA%2C%2C</w:t>
      </w:r>
    </w:p>
    <w:p>
      <w:r>
        <w:t>https://tracnghiemcongchuc.com/banners/click/?id=13&amp;s=9e47021e1eccd89ec2010ae417c99954</w:t>
      </w:r>
    </w:p>
    <w:p>
      <w:r>
        <w:t>https://tracnghiemcongchuc.com/banners/click/?id=19&amp;s=a045de156392b2b52126abcbb6b53267</w:t>
      </w:r>
    </w:p>
    <w:p>
      <w:r>
        <w:t>https://tracnghiemcongchuc.com/index.php?nv=users&amp;op=login&amp;nv_redirect=e3MdhRH1Vd_h4gqWhqHTgAa-1m82fBP1I-tm-AsdoIzN1w0tup0OaNifO2lcW5JoTnrUECzU03K90V9MJHPM5OX4FisMBU52-2ePXEIzeUnNwmq6hsUtAEwJp9FMcwuxgsR9dX93nJkEBfXxMkiUtw,,</w:t>
      </w:r>
    </w:p>
    <w:p>
      <w:r>
        <w:t>https://tracnghiemcongchuc.com/banners/click/?id=12&amp;s=3895fe23c5af0338d3c05b3e17aec253</w:t>
      </w:r>
    </w:p>
    <w:p>
      <w:r>
        <w:t>https://tracnghiemcongchuc.com/users/oauth/?server=google&amp;nv_redirect=e3MdhRH1Vd_h4gqWhqHTgAa-1m82fBP1I-tm-AsdoIzN1w0tup0OaNifO2lcW5JoTnrUECzU03K90V9MJHPM5OX4FisMBU52-2ePXEIzeUnNwmq6hsUtAEwJp9FMcwuxgsR9dX93nJkEBfXxMkiUtw%2C%2C</w:t>
      </w:r>
    </w:p>
    <w:p>
      <w:r>
        <w:t>https://tracnghiemcongchuc.com/banners/click/?id=13&amp;s=1310939b5eb10a36e8c84cbbd7ec4924</w:t>
      </w:r>
    </w:p>
    <w:p>
      <w:r>
        <w:t>https://tracnghiemcongchuc.com/banners/click/?id=19&amp;s=2f6a7959e92d64e8c7946918a0717a27</w:t>
      </w:r>
    </w:p>
    <w:p>
      <w:r>
        <w:t>https://tracnghiemcongchuc.com/index.php?nv=users&amp;op=login&amp;nv_redirect=p5h_B4k_5UuCH0SD90kxR2Ds73ezgPjwMBTUrlpjCjTHFawTa_nQVvUVflfac_H5eOUn3kMOyTaswtTrYIVfHwgGJ4dFyl1NLxLa7zspKc2s0e_xL_4KN9AuNJiDHLKe6c_nrnj-puKYTwA0w8wxMprEDkyplR_2fSeW55b47zXPFLe8fXPL11uivECxAB_j</w:t>
      </w:r>
    </w:p>
    <w:p>
      <w:r>
        <w:t>https://tracnghiemcongchuc.com/banners/click/?id=12&amp;s=d1c95eae82d0cf637caf0688377ca259</w:t>
      </w:r>
    </w:p>
    <w:p>
      <w:r>
        <w:t>https://tracnghiemcongchuc.com/users/oauth/?server=google&amp;nv_redirect=p5h_B4k_5UuCH0SD90kxR2Ds73ezgPjwMBTUrlpjCjTHFawTa_nQVvUVflfac_H5eOUn3kMOyTaswtTrYIVfHwgGJ4dFyl1NLxLa7zspKc2s0e_xL_4KN9AuNJiDHLKe6c_nrnj-puKYTwA0w8wxMprEDkyplR_2fSeW55b47zXPFLe8fXPL11uivECxAB_j</w:t>
      </w:r>
    </w:p>
    <w:p>
      <w:r>
        <w:t>https://tracnghiemcongchuc.com/banners/click/?id=13&amp;s=66152f38320c7ac69c51f20a65824938</w:t>
      </w:r>
    </w:p>
    <w:p>
      <w:r>
        <w:t>https://tracnghiemcongchuc.com/banners/click/?id=19&amp;s=5e4d907577dc9aad8ee8f7dcaebe6db5</w:t>
      </w:r>
    </w:p>
    <w:p>
      <w:r>
        <w:t>https://tracnghiemcongchuc.com/index.php?nv=users&amp;op=login&amp;nv_redirect=RK1lsX-a5AQNHVoR4zFcgqTjOHajhphvU2-W01MOk7KVKxPUdW0ODvU5VFgy6Q4Kwb3Za7w0hKJKFWfzxSCLQKPYoIg0bG8dNhBS6yL5SNTbi7qrfj0X9Otyl6G-3iwPhy-fCHMtN3WdDsXY_gnA1tJ7YqljJjIEdnFhgwRyIyaRd_u3AiCQRl_TQ4ieTYhn</w:t>
      </w:r>
    </w:p>
    <w:p>
      <w:r>
        <w:t>https://tracnghiemcongchuc.com/banners/click/?id=12&amp;s=155b7f58bc62fdfc1bbb2b9f5ae0c3e1</w:t>
      </w:r>
    </w:p>
    <w:p>
      <w:r>
        <w:t>https://tracnghiemcongchuc.com/users/oauth/?server=google&amp;nv_redirect=RK1lsX-a5AQNHVoR4zFcgqTjOHajhphvU2-W01MOk7KVKxPUdW0ODvU5VFgy6Q4Kwb3Za7w0hKJKFWfzxSCLQKPYoIg0bG8dNhBS6yL5SNTbi7qrfj0X9Otyl6G-3iwPhy-fCHMtN3WdDsXY_gnA1tJ7YqljJjIEdnFhgwRyIyaRd_u3AiCQRl_TQ4ieTYhn</w:t>
      </w:r>
    </w:p>
    <w:p>
      <w:r>
        <w:t>https://tracnghiemcongchuc.com/banners/click/?id=13&amp;s=d0adedd783349f71845f16ff170e6a04</w:t>
      </w:r>
    </w:p>
    <w:p>
      <w:r>
        <w:t>https://tracnghiemcongchuc.com/banners/click/?id=19&amp;s=19d6e3c2e8a6746bdf375e193c80edaa</w:t>
      </w:r>
    </w:p>
    <w:p>
      <w:r>
        <w:t>https://tracnghiemcongchuc.com/index.php?nv=users&amp;op=login&amp;nv_redirect=q-cXX4rfm57iEdSj8PsQ_jzQwD-ag8uSfRb98LkRpXL0MT58OSIvTxCI2PQLTC37ECQiVbrv_gbzhXYBCAtv6kvR_bgkrdlU1RbiZxYywUJ6ASwXZcLZkfS2uYVOLHCdq-MDXuRHz-rP2Kpv0ZTkNPNAnOqvS1-RCdaTrjxwnVTHlTVNZjPqmt00g5w2G9GZ</w:t>
      </w:r>
    </w:p>
    <w:p>
      <w:r>
        <w:t>https://tracnghiemcongchuc.com/banners/click/?id=12&amp;s=6cf1b950406b44e6bfd99b005d930809</w:t>
      </w:r>
    </w:p>
    <w:p>
      <w:r>
        <w:t>https://tracnghiemcongchuc.com/users/oauth/?server=google&amp;nv_redirect=q-cXX4rfm57iEdSj8PsQ_jzQwD-ag8uSfRb98LkRpXL0MT58OSIvTxCI2PQLTC37ECQiVbrv_gbzhXYBCAtv6kvR_bgkrdlU1RbiZxYywUJ6ASwXZcLZkfS2uYVOLHCdq-MDXuRHz-rP2Kpv0ZTkNPNAnOqvS1-RCdaTrjxwnVTHlTVNZjPqmt00g5w2G9GZ</w:t>
      </w:r>
    </w:p>
    <w:p>
      <w:r>
        <w:t>https://tracnghiemcongchuc.com/banners/click/?id=13&amp;s=d4d1f34d56e260ba927087e73bfb6c3c</w:t>
      </w:r>
    </w:p>
    <w:p>
      <w:r>
        <w:t>https://tracnghiemcongchuc.com/banners/click/?id=19&amp;s=6f6fa7e1c2b3cc49577a57971b23b04e</w:t>
      </w:r>
    </w:p>
    <w:p>
      <w:r>
        <w:t>https://tracnghiemcongchuc.com/index.php?nv=users&amp;op=login&amp;nv_redirect=qzZ-ofjZqSLOfBR1tv52N6XcUgurfX1DEexOnnQv_1XRAWJSsOUsoQ_MB9u7CdNulj5fRzY9fLRye6u7nP0FtgqVGB5-5fWvFJpzWH3u1P3eMdRLUBdoaNj1ZBPHmN_lDn0sI2a09yVlTpc4K3vGSsNBisqSDf8UFfCu_E-62z8ibW1HLS44nXgSrNOSalop</w:t>
      </w:r>
    </w:p>
    <w:p>
      <w:r>
        <w:t>https://tracnghiemcongchuc.com/banners/click/?id=12&amp;s=c150af988ab2fe59faa49a4dd574bf24</w:t>
      </w:r>
    </w:p>
    <w:p>
      <w:r>
        <w:t>https://tracnghiemcongchuc.com/users/oauth/?server=google&amp;nv_redirect=qzZ-ofjZqSLOfBR1tv52N6XcUgurfX1DEexOnnQv_1XRAWJSsOUsoQ_MB9u7CdNulj5fRzY9fLRye6u7nP0FtgqVGB5-5fWvFJpzWH3u1P3eMdRLUBdoaNj1ZBPHmN_lDn0sI2a09yVlTpc4K3vGSsNBisqSDf8UFfCu_E-62z8ibW1HLS44nXgSrNOSalop</w:t>
      </w:r>
    </w:p>
    <w:p>
      <w:r>
        <w:t>https://tracnghiemcongchuc.com/news/groups/tin-moi-nhat/</w:t>
      </w:r>
    </w:p>
    <w:p>
      <w:r>
        <w:t>https://tracnghiemcongchuc.com/banners/click/?id=19&amp;s=c79865c01ce66861e379f63d1184daf0</w:t>
      </w:r>
    </w:p>
    <w:p>
      <w:r>
        <w:t>https://tracnghiemcongchuc.com/news/groups/tin-moi-nhat/page-2/</w:t>
      </w:r>
    </w:p>
    <w:p>
      <w:r>
        <w:t>https://tracnghiemcongchuc.com/banners/click/?id=12&amp;s=79be9af25aa813ebaa9cef234bc3c72b</w:t>
      </w:r>
    </w:p>
    <w:p>
      <w:r>
        <w:t>https://tracnghiemcongchuc.com/users/oauth/?server=google&amp;nv_redirect=xttLegeuAQOvaW6Sk8bmzuSOFqAxvMjsNAvV6k5tNI3yD98D9cS33y1EIJLTy7ymXWiARGeXi7v1m4eKtqHRPA%2C%2C</w:t>
      </w:r>
    </w:p>
    <w:p>
      <w:r>
        <w:t>https://tracnghiemcongchuc.com/news/tin-tuc/</w:t>
      </w:r>
    </w:p>
    <w:p>
      <w:r>
        <w:t>https://tracnghiemcongchuc.com/banners/click/?id=19&amp;s=94a95df0365e0c3b4fbea3d24be42e20</w:t>
      </w:r>
    </w:p>
    <w:p>
      <w:r>
        <w:t>https://tracnghiemcongchuc.com/news/savefile/tin-tuc/tron-bo-tai-lieu-on-thi-cong-chuc-tp-ho-chi-minh-2022-60.html</w:t>
      </w:r>
    </w:p>
    <w:p>
      <w:r>
        <w:t>https://tracnghiemcongchuc.com/news/tag/thi-công</w:t>
      </w:r>
    </w:p>
    <w:p>
      <w:r>
        <w:t>https://tracnghiemcongchuc.com/news/tag/trắc-nghiệm</w:t>
      </w:r>
    </w:p>
    <w:p>
      <w:r>
        <w:t>https://tracnghiemcongchuc.com/news/tag/câu-hỏi</w:t>
      </w:r>
    </w:p>
    <w:p>
      <w:r>
        <w:t>https://tracnghiemcongchuc.com/news/tag/chí-minh</w:t>
      </w:r>
    </w:p>
    <w:p>
      <w:r>
        <w:t>https://tracnghiemcongchuc.com/news/tag/giới-hạn</w:t>
      </w:r>
    </w:p>
    <w:p>
      <w:r>
        <w:t>https://tracnghiemcongchuc.com/news/tag/ôn-tập</w:t>
      </w:r>
    </w:p>
    <w:p>
      <w:r>
        <w:t>https://tracnghiemcongchuc.com/news/tag/nội-vụ</w:t>
      </w:r>
    </w:p>
    <w:p>
      <w:r>
        <w:t>https://tracnghiemcongchuc.com/news/tag/hướng-dẫn</w:t>
      </w:r>
    </w:p>
    <w:p>
      <w:r>
        <w:t>https://tracnghiemcongchuc.com/news/tag/thí-sinh</w:t>
      </w:r>
    </w:p>
    <w:p>
      <w:r>
        <w:t>https://tracnghiemcongchuc.com/banners/click/?id=12&amp;s=a64b565124e95c43d6ec6d91b7b25e07</w:t>
      </w:r>
    </w:p>
    <w:p>
      <w:r>
        <w:t>https://tracnghiemcongchuc.com/users/oauth/?server=google&amp;nv_redirect=aDdLtC1exe2Rwr9RDIZegP6Liumxib0_9oV6eGM-xTKWW0myc0bIj4SIyivNWLYz9folchndanj6zuHoTgGkWHNhH7e4aYbxMs1mf_DIRImCJN6ro5oduFfbWi4wgbR4ZbneIvr7pfpZIvym4CaR9A%2C%2C</w:t>
      </w:r>
    </w:p>
    <w:p>
      <w:r>
        <w:t>https://tracnghiemcongchuc.com/banners/click/?id=19&amp;s=842e4b19ae8997aba6253544086acb62</w:t>
      </w:r>
    </w:p>
    <w:p>
      <w:r>
        <w:t>https://tracnghiemcongchuc.comjavascript: void(0)</w:t>
      </w:r>
    </w:p>
    <w:p>
      <w:r>
        <w:t>https://tracnghiemcongchuc.com/news/savefile/tin-tuc/12-bai-doc-tieng-anh-on-thi-cong-chuc-thue-202-1-co-dap-an-59.html</w:t>
      </w:r>
    </w:p>
    <w:p>
      <w:r>
        <w:t>https://stfly.me/12doanvanquantrongthue</w:t>
      </w:r>
    </w:p>
    <w:p>
      <w:r>
        <w:t>https://tracnghiemcongchuc.com/news/tag/tài-chính</w:t>
      </w:r>
    </w:p>
    <w:p>
      <w:r>
        <w:t>https://tracnghiemcongchuc.com/news/tag/tuyển-tập</w:t>
      </w:r>
    </w:p>
    <w:p>
      <w:r>
        <w:t>https://tracnghiemcongchuc.com/news/tag/chọn-lọc</w:t>
      </w:r>
    </w:p>
    <w:p>
      <w:r>
        <w:t>https://tracnghiemcongchuc.com/news/tin-tuc/chinh-sach-bao-mat-quyen-rieng-tu-48.html</w:t>
      </w:r>
    </w:p>
    <w:p>
      <w:r>
        <w:t>https://tracnghiemcongchuc.com/banners/click/?id=12&amp;s=5e6f022fd9f779928cad7d48b19a863f</w:t>
      </w:r>
    </w:p>
    <w:p>
      <w:r>
        <w:t>https://tracnghiemcongchuc.com/users/oauth/?server=google&amp;nv_redirect=Dc1cxypCPU6nFz5W88GeXekjjVfQw4KXl6RkScw9PlLdzti5dZJ69WpuhnEBUHsETjbm1TxBDzXstWouvS76wZas6SDwoRpQ17dVtKp81EkIzYI4MEVbaqV8xZV6j1ldB-Y2Z9jYzuGkiNElpxfUnQ%2C%2C</w:t>
      </w:r>
    </w:p>
    <w:p>
      <w:r>
        <w:t>https://tracnghiemcongchuc.com/banners/click/?id=19&amp;s=9ae3a08ffc290de9a65c1b51004b0b3f</w:t>
      </w:r>
    </w:p>
    <w:p>
      <w:r>
        <w:t>https://tracnghiemcongchuc.com/news/savefile/tin-tuc/moi-nhat-tron-bo-tai-lieu-on-thi-cong-chuc-quan-ly-thi-truong-2021-54.html</w:t>
      </w:r>
    </w:p>
    <w:p>
      <w:r>
        <w:t>https://dms.gov.vn/tin-chi-tiet/-/chi-tiet/tong-cuc-quan-ly-thi-truong-tuyen-dung-cong-chuc-nam-2021-38053-7.html</w:t>
      </w:r>
    </w:p>
    <w:p>
      <w:r>
        <w:t>https://docs.google.com/forms/d/e/1FAIpQLSfSFCkitpl6BsycGIbXZ7J7ws_NfTZWHDOX-ByG5kfgxO6Qhg/viewform</w:t>
      </w:r>
    </w:p>
    <w:p>
      <w:r>
        <w:t>https://drive.google.com/file/d/1G7p6UTU12GtRzZv7zuF6Drdk8orf26ks/view?usp=sharing</w:t>
      </w:r>
    </w:p>
    <w:p>
      <w:r>
        <w:t>http://https//tracnghiemcongchuc.com/tieng-anh/</w:t>
      </w:r>
    </w:p>
    <w:p>
      <w:r>
        <w:t>https://www.youtube.com/watch?v=JnHj3j1c2eQ&amp;t=660s</w:t>
      </w:r>
    </w:p>
    <w:p>
      <w:r>
        <w:t>https://drive.google.com/file/d/1m50UqItAeQJqff3D_Bwdxpgq9-kM9j4l/view?usp=sharing</w:t>
      </w:r>
    </w:p>
    <w:p>
      <w:r>
        <w:t>https://drive.google.com/file/d/1KDjywQQP-s2xKrNJJE52V39aYZ0Sv_OY/view?usp=sharing</w:t>
      </w:r>
    </w:p>
    <w:p>
      <w:r>
        <w:t>https://drive.google.com/file/d/1OOP9bMY_hhNOU41wPwREPP0H6E3WNc9w/view?usp=sharing</w:t>
      </w:r>
    </w:p>
    <w:p>
      <w:r>
        <w:t>https://tracnghiemcongchuc.com/news/tag/quản-lý-thị-trường</w:t>
      </w:r>
    </w:p>
    <w:p>
      <w:r>
        <w:t>https://tracnghiemcongchuc.com/banners/click/?id=12&amp;s=e12db7651dbcb588bdfae346ab83c151</w:t>
      </w:r>
    </w:p>
    <w:p>
      <w:r>
        <w:t>https://tracnghiemcongchuc.com/users/oauth/?server=google&amp;nv_redirect=6x_qtmOiNPlNdiBW57ZpuaWpHtIavFxvgKyjPCgzkWe89NqGS2UJgFBBj7HNz1iztNVtYPJhoQDDZZiOqEvHPGNcsu5IXo7T4-9Rh7sM9nFpYvAJKseSI3A-EavW7BNqkTp9f6KMSuBg90di1isj4rj_js2LcVrlrg-b9_-t07s%2C</w:t>
      </w:r>
    </w:p>
    <w:p>
      <w:r>
        <w:t>https://tracnghiemcongchuc.com/banners/click/?id=19&amp;s=61c8b4bf3d42c9543e8be2edbd23149e</w:t>
      </w:r>
    </w:p>
    <w:p>
      <w:r>
        <w:t>https://tracnghiemcongchuc.com/news/savefile/tin-tuc/4-meo-on-thi-cong-chuc-thue-dat-200-2021-dat-90-diem-vong-2-58.html</w:t>
      </w:r>
    </w:p>
    <w:p>
      <w:r>
        <w:t>https://tracnghiemcongchuc.com/news/tag/tham-khảo</w:t>
      </w:r>
    </w:p>
    <w:p>
      <w:r>
        <w:t>https://tracnghiemcongchuc.com/news/tag/hôm-nay</w:t>
      </w:r>
    </w:p>
    <w:p>
      <w:r>
        <w:t>https://tracnghiemcongchuc.com/news/tag/chi-tiết</w:t>
      </w:r>
    </w:p>
    <w:p>
      <w:r>
        <w:t>https://tracnghiemcongchuc.com/news/tag/quá-trình</w:t>
      </w:r>
    </w:p>
    <w:p>
      <w:r>
        <w:t>https://tracnghiemcongchuc.com/news/tag/tự-học</w:t>
      </w:r>
    </w:p>
    <w:p>
      <w:r>
        <w:t>https://tracnghiemcongchuc.com/news/tag/riêng-biệt</w:t>
      </w:r>
    </w:p>
    <w:p>
      <w:r>
        <w:t>https://tracnghiemcongchuc.com/banners/click/?id=12&amp;s=0e8cd3940b131d919359ccde4dc3dfb7</w:t>
      </w:r>
    </w:p>
    <w:p>
      <w:r>
        <w:t>https://tracnghiemcongchuc.com/users/oauth/?server=google&amp;nv_redirect=cIbx6kRdL3IqyiQwUb6b5tVLeTk7wfbF0nHDRNMPhFtaxKHVuTgRjUZy7Buhsy2qkVnYs9yLvwdZG1HmEgFCqZE87Oc7iU0Vm6Tym926lndFqUDqZg6qfjPuvuo63w_b1fIz1OZTEV3q16F-jH2q3Q%2C%2C</w:t>
      </w:r>
    </w:p>
    <w:p>
      <w:r>
        <w:t>https://tracnghiemcongchuc.com/banners/click/?id=19&amp;s=104169ffca29dfc55d9e06853a283eca</w:t>
      </w:r>
    </w:p>
    <w:p>
      <w:r>
        <w:t>https://tracnghiemcongchuc.com/news/savefile/tin-tuc/1-tron-bo-tai-lieu-on-thi-cong-chuc-thue-2021-moi-nhat-57.html</w:t>
      </w:r>
    </w:p>
    <w:p>
      <w:r>
        <w:t>https://drive.google.com/file/d/1QEATTDKyilr2ivNfPzm05kqaHqdF0fTx/view?usp=sharing</w:t>
      </w:r>
    </w:p>
    <w:p>
      <w:r>
        <w:t>https://www.youtube.com/watch?v=brUcnidODeM&amp;t=7959s</w:t>
      </w:r>
    </w:p>
    <w:p>
      <w:r>
        <w:t>https://drive.google.com/file/d/1RcSvzwpRpP6vf4RM0tmiwWfFeD0IbJBk/view</w:t>
      </w:r>
    </w:p>
    <w:p>
      <w:r>
        <w:t>https://drive.google.com/file/d/1iA96c1Dz_pYNLW3PNavlFVEnK58ym-F4/view?usp=sharing</w:t>
      </w:r>
    </w:p>
    <w:p>
      <w:r>
        <w:t>https://www.youtube.com/watch?v=9iBPyAg0CPY&amp;t=460s</w:t>
      </w:r>
    </w:p>
    <w:p>
      <w:r>
        <w:t>https://tracnghiemcongchuc.com/news/tag/thuế</w:t>
      </w:r>
    </w:p>
    <w:p>
      <w:r>
        <w:t>https://tracnghiemcongchuc.com/banners/click/?id=12&amp;s=8c20d1d9d59193e3f51b2a90b9c8fd33</w:t>
      </w:r>
    </w:p>
    <w:p>
      <w:r>
        <w:t>https://tracnghiemcongchuc.com/users/oauth/?server=google&amp;nv_redirect=DUY3DuHEmFU9houCNk-6tmYbrkkqfkkAGtn0TpvwT3Knxd006DL4AVSbTqfoqHOX2ykY_BABQSiRAU9QNoVhYGKYqmFAxm9UoPMhmV7jkOGCvc3V3OHH8dcBfCf5fAOPDSABTbHHphE9ifqaCOSqMQ%2C%2C</w:t>
      </w:r>
    </w:p>
    <w:p>
      <w:r>
        <w:t>https://tracnghiemcongchuc.com/banners/click/?id=13&amp;s=79455b52955bf99d3f4b3caa74980e83</w:t>
      </w:r>
    </w:p>
    <w:p>
      <w:r>
        <w:t>https://tracnghiemcongchuc.com/banners/click/?id=19&amp;s=d21527eb1117b4b9a7afa78c19e3594b</w:t>
      </w:r>
    </w:p>
    <w:p>
      <w:r>
        <w:t>https://tracnghiemcongchuc.com/nhom-de-thi/de-thi-mien-phi/page-2/</w:t>
      </w:r>
    </w:p>
    <w:p>
      <w:r>
        <w:t>https://tracnghiemcongchuc.com/nhom-de-thi/de-thi-mien-phi/page-19/</w:t>
      </w:r>
    </w:p>
    <w:p>
      <w:r>
        <w:t>https://tracnghiemcongchuc.com/banners/click/?id=12&amp;s=c91268a9bab09d8c0b1118fea9cc73f7</w:t>
      </w:r>
    </w:p>
    <w:p>
      <w:r>
        <w:t>https://tracnghiemcongchuc.com/users/oauth/?server=google&amp;nv_redirect=-Z46rj5E97XZnT51yEZ36usytxQgs18lotT1nwvqk9MvxE7Wj7HY4g3EOAwTfL9DrI6DVh6IzxSils8iMyp9PQ%2C%2C</w:t>
      </w:r>
    </w:p>
    <w:p>
      <w:r>
        <w:t>https://tracnghiemcongchuc.com/banners/click/?id=13&amp;s=168ec866e9c269d716e273ad0603bca1</w:t>
      </w:r>
    </w:p>
    <w:p>
      <w:r>
        <w:t>https://tracnghiemcongchuc.com/banners/click/?id=19&amp;s=d48c323f7cd83f4a62259ee75610096e</w:t>
      </w:r>
    </w:p>
    <w:p>
      <w:r>
        <w:t>https://tracnghiemcongchuc.com/banners/click/?id=12&amp;s=57126acd11db7f895fe4156146d19137</w:t>
      </w:r>
    </w:p>
    <w:p>
      <w:r>
        <w:t>https://tracnghiemcongchuc.com/users/oauth/?server=google&amp;nv_redirect=ZInFxOJFyGRgRmJ9xbZMXjWQJ5rnTZTaBsu_8oPhQeg80vCRRbn1y-E7Dz2VEN1r5wVvEpmqmjP_GZZhwvO9a-KJlGWG0LCqRZIFbe2SmHAk38G_Qx2c_dkqj6LV9-33NZvGXfzedj79fAMi3_iBNXMFX4ZLl4BBz3wh1cGphKo%2C</w:t>
      </w:r>
    </w:p>
    <w:p>
      <w:r>
        <w:t>https://tracnghiemcongchuc.com/banners/click/?id=13&amp;s=c986515f6aa1a838927dffe62593762c</w:t>
      </w:r>
    </w:p>
    <w:p>
      <w:r>
        <w:t>https://tracnghiemcongchuc.com/banners/click/?id=19&amp;s=df336b5396a11f0fa38db66ee0e6d1a8</w:t>
      </w:r>
    </w:p>
    <w:p>
      <w:r>
        <w:t>https://tracnghiemcongchuc.com/nhom-de-thi/de-thi-moi/page-2/</w:t>
      </w:r>
    </w:p>
    <w:p>
      <w:r>
        <w:t>https://tracnghiemcongchuc.com/nhom-de-thi/de-thi-moi/page-20/</w:t>
      </w:r>
    </w:p>
    <w:p>
      <w:r>
        <w:t>https://tracnghiemcongchuc.com/banners/click/?id=12&amp;s=9ccb4497946a5869466d87f173a2e3a4</w:t>
      </w:r>
    </w:p>
    <w:p>
      <w:r>
        <w:t>https://tracnghiemcongchuc.com/users/oauth/?server=google&amp;nv_redirect=I0sKJL94JPb6pqam-xDl0BgqFtDjRrn7pO4jv9UjEbhBRFWK9RESC8VVk_phZPjcTGd_tyGb_1KezJU2M6-n4Q%2C%2C</w:t>
      </w:r>
    </w:p>
    <w:p>
      <w:r>
        <w:t>https://tracnghiemcongchuc.com/banners/click/?id=13&amp;s=bb426a835715adf01d34910928fbf265</w:t>
      </w:r>
    </w:p>
    <w:p>
      <w:r>
        <w:t>https://tracnghiemcongchuc.com/banners/click/?id=19&amp;s=6baa4d54b92361a27fb8b9c5beb723bc</w:t>
      </w:r>
    </w:p>
    <w:p>
      <w:r>
        <w:t>https://tracnghiemcongchuc.com/index.php?nv=users&amp;op=login&amp;nv_redirect=gwqqVhj8mCfdUap4crzRpLpTBTFA7241ZHZEmToBZd5ZHl0C-gQplSh9aZFC1Pp-3Glw9KXVxp9-KzogT33zjHTIyBgYX2eXRdmQIB1RrIq3QGMWvOu9VdDfSLFgEn6fv23nd-KuGk4LMnAfBvttr5a-1TM-5s8--ggfTK_pxf5YQ0nZ1vU6GqQJU7ExH7Zz5dInek4nxfsOEm0JCp2T5w,,</w:t>
      </w:r>
    </w:p>
    <w:p>
      <w:r>
        <w:t>https://tracnghiemcongchuc.com/banners/click/?id=12&amp;s=71666cdd8b8708782498883194ec6799</w:t>
      </w:r>
    </w:p>
    <w:p>
      <w:r>
        <w:t>https://tracnghiemcongchuc.com/users/oauth/?server=google&amp;nv_redirect=gwqqVhj8mCfdUap4crzRpLpTBTFA7241ZHZEmToBZd5ZHl0C-gQplSh9aZFC1Pp-3Glw9KXVxp9-KzogT33zjHTIyBgYX2eXRdmQIB1RrIq3QGMWvOu9VdDfSLFgEn6fv23nd-KuGk4LMnAfBvttr5a-1TM-5s8--ggfTK_pxf5YQ0nZ1vU6GqQJU7ExH7Zz5dInek4nxfsOEm0JCp2T5w%2C%2C</w:t>
      </w:r>
    </w:p>
    <w:p>
      <w:r>
        <w:t>https://tracnghiemcongchuc.com/banners/click/?id=13&amp;s=3ed0b93d1a65b15b7f3fb0b7c4f85564</w:t>
      </w:r>
    </w:p>
    <w:p>
      <w:r>
        <w:t>https://tracnghiemcongchuc.com/banners/click/?id=19&amp;s=0ef52baf8d2ca2047e38d0abe7e9c760</w:t>
      </w:r>
    </w:p>
    <w:p>
      <w:r>
        <w:t>https://tracnghiemcongchuc.com/de-thi-tieng-anh-cong-chuc-trinh-do-a2/de-thi-cong-chuc-tieng-anh-a2-bac-2-so-39-284.html</w:t>
      </w:r>
    </w:p>
    <w:p>
      <w:r>
        <w:t>https://tracnghiemcongchuc.com/de-thi-tieng-anh-cong-chuc-trinh-do-a2/de-thi-tieng-anh-cong-chuc-a2-so-21-177.html</w:t>
      </w:r>
    </w:p>
    <w:p>
      <w:r>
        <w:t>https://tracnghiemcongchuc.com/nhom-de-thi/de-thi-thu/page-2/</w:t>
      </w:r>
    </w:p>
    <w:p>
      <w:r>
        <w:t>https://tracnghiemcongchuc.com/nhom-de-thi/de-thi-thu/page-14/</w:t>
      </w:r>
    </w:p>
    <w:p>
      <w:r>
        <w:t>https://tracnghiemcongchuc.com/banners/click/?id=12&amp;s=61b6c8d08cf6a8dc512dc2e713875c47</w:t>
      </w:r>
    </w:p>
    <w:p>
      <w:r>
        <w:t>https://tracnghiemcongchuc.com/users/oauth/?server=google&amp;nv_redirect=Vj3mbf7W0nZ62f1hSM-zPWAtox7A5s_h5brrSWH-Cc8Iyf6LxQMO1rtQhkORCEXSi22mYowgw-PmeNgjH2eMRA%2C%2C</w:t>
      </w:r>
    </w:p>
    <w:p>
      <w:r>
        <w:t>https://tracnghiemcongchuc.com/banners/click/?id=13&amp;s=007d6932ffd8d1341e80ea9d21edc0c3</w:t>
      </w:r>
    </w:p>
    <w:p>
      <w:r>
        <w:t>https://tracnghiemcongchuc.com/banners/click/?id=19&amp;s=8bdae51870a2532e4e7157f2213253e0</w:t>
      </w:r>
    </w:p>
    <w:p>
      <w:r>
        <w:t>https://tracnghiemcongchuc.com/index.php?nv=users&amp;op=login&amp;nv_redirect=wuXubYZ07ufLt5r-DD5hxZhlwDPbKo7XMTW9MAQk_MyXeMjqG0rGWpETU8IVJ5IhKDY-3JcV-T779zm7NCzYxEGxBn6s-YbNclVDrqa0cycB3gd_1-_-XxfJVWqKJ8PxKkv7S7uaU6BEtvf9dCiwqOVKRNbP2BGwY_3U40TS3J0,</w:t>
      </w:r>
    </w:p>
    <w:p>
      <w:r>
        <w:t>https://tracnghiemcongchuc.com/banners/click/?id=12&amp;s=eeac2561c6d6fcf9055b516fc6e3672d</w:t>
      </w:r>
    </w:p>
    <w:p>
      <w:r>
        <w:t>https://tracnghiemcongchuc.com/users/oauth/?server=google&amp;nv_redirect=wuXubYZ07ufLt5r-DD5hxZhlwDPbKo7XMTW9MAQk_MyXeMjqG0rGWpETU8IVJ5IhKDY-3JcV-T779zm7NCzYxEGxBn6s-YbNclVDrqa0cycB3gd_1-_-XxfJVWqKJ8PxKkv7S7uaU6BEtvf9dCiwqOVKRNbP2BGwY_3U40TS3J0%2C</w:t>
      </w:r>
    </w:p>
    <w:p>
      <w:r>
        <w:t>https://tracnghiemcongchuc.com/banners/click/?id=13&amp;s=24129b427728b06707e75c4eda455ffb</w:t>
      </w:r>
    </w:p>
    <w:p>
      <w:r>
        <w:t>https://tracnghiemcongchuc.com/banners/click/?id=19&amp;s=35f32e01f7a4255d475075f373122ff7</w:t>
      </w:r>
    </w:p>
    <w:p>
      <w:r>
        <w:t>https://tracnghiemcongchuc.com/he-thong-chinh-tri-viet-nam-hien-phap/60-cau-trac-nghiem-hien-phap-2013-so-3-270.html</w:t>
      </w:r>
    </w:p>
    <w:p>
      <w:r>
        <w:t>https://tracnghiemcongchuc.com/banners/click/?id=12&amp;s=f3a2e69caa8a88424d151c5df49926cd</w:t>
      </w:r>
    </w:p>
    <w:p>
      <w:r>
        <w:t>https://tracnghiemcongchuc.com/users/oauth/?server=google&amp;nv_redirect=QSp2c_qf4AfVveLtRCLQRj3-5bSnKCN7WustHlYU0_yMOeYY0pPTUq2KBi_5V9Ejhcn6_PTbAdZWzYuHLyrTGDgqsnfJD4g-yKTFcPxkN1TY2PHTf0UDpOczlZOaagW9K2QEtrUBaCO46H-tu2qD8lZChiTeGimRwg1d5zWhMSVhTpHS9GQPOhS9QbIz3Dp2yt5i3Skm9QO7RL_PYB-Tow%2C%2C</w:t>
      </w:r>
    </w:p>
    <w:p>
      <w:r>
        <w:t>https://tracnghiemcongchuc.com/banners/click/?id=13&amp;s=b777464a893dd9437d422e2c526637d2</w:t>
      </w:r>
    </w:p>
    <w:p>
      <w:r>
        <w:t>https://tracnghiemcongchuc.com/banners/click/?id=19&amp;s=f98dd4b8aa846e5fe41b382cc43666f5</w:t>
      </w:r>
    </w:p>
    <w:p>
      <w:r>
        <w:t>https://tracnghiemcongchuc.com/nhom-de-thi/de-thi-noi-bat/page-2/</w:t>
      </w:r>
    </w:p>
    <w:p>
      <w:r>
        <w:t>https://tracnghiemcongchuc.com/nhom-de-thi/de-thi-noi-bat/page-9/</w:t>
      </w:r>
    </w:p>
    <w:p>
      <w:r>
        <w:t>https://tracnghiemcongchuc.com/banners/click/?id=12&amp;s=170823fd2d681518aa98f34b62e24389</w:t>
      </w:r>
    </w:p>
    <w:p>
      <w:r>
        <w:t>https://tracnghiemcongchuc.com/users/oauth/?server=google&amp;nv_redirect=k8jpxcdEVHf0gPjZk7kIjc3EoKWj1KHqvVXhwdFrJjBEWZeiPO7df4jFHDJXZkY4Kh6I96rxWpSciRYspmjNdQ%2C%2C</w:t>
      </w:r>
    </w:p>
    <w:p>
      <w:r>
        <w:t>https://tracnghiemcongchuc.com/banners/click/?id=13&amp;s=9bca4b70410f0e53ae8a06db2ff970f2</w:t>
      </w:r>
    </w:p>
    <w:p>
      <w:r>
        <w:t>https://tracnghiemcongchuc.com/banners/click/?id=19&amp;s=523fdf5db3e146b17cd78d4f0426a6ca</w:t>
      </w:r>
    </w:p>
    <w:p>
      <w:r>
        <w:t>https://tracnghiemcongchuc.com/de-thi-tieng-anh-cong-chuc-trinh-do-b1/30-cau-trac-nghiem-tieng-anh-bac-3-b1-so-12-522.html</w:t>
      </w:r>
    </w:p>
    <w:p>
      <w:r>
        <w:t>https://tracnghiemcongchuc.com/banners/click/?id=12&amp;s=ef2b6f79e52d4127d891755d9348b3fa</w:t>
      </w:r>
    </w:p>
    <w:p>
      <w:r>
        <w:t>https://tracnghiemcongchuc.com/users/oauth/?server=google&amp;nv_redirect=BBPEp1am51WKYID8RjqHA8P7KNKJfWg65RGpwshC7leGocrWQzVB0VXqzK1aRdnWDHNouDdXDyGrTSZgPNuvS5MUMo95qXc6Gk-zDZC0WzGXCERbPwkUm9atQjLgP0g3MYM9z8JIHk17g2CoEKTS9IWiSSXn_M4Byn1s0addEmM%2C</w:t>
      </w:r>
    </w:p>
    <w:p>
      <w:r>
        <w:t>https://tracnghiemcongchuc.com/banners/click/?id=13&amp;s=e369f38572ad8cabfb6b7d4b5021cf38</w:t>
      </w:r>
    </w:p>
    <w:p>
      <w:r>
        <w:t>https://tracnghiemcongchuc.com/banners/click/?id=19&amp;s=6b4c696001a3f3a816c120de7e2bb3b0</w:t>
      </w:r>
    </w:p>
    <w:p>
      <w:r>
        <w:t>https://tracnghiemcongchuc.com/index.php?nv=users&amp;op=login&amp;nv_redirect=FILo71SpzhukuIU12s6DeF-j9TLYn9GdyhdAXRl1oJ1A8pHm2DtKzNV45ed6HuzeHNPBkhhuU4mgKjJfsjo-Y3Eajajyjt8FIHp1trudrhXajTqb29rZbjYc360WqAYZsqL0Ix9dRLxT5mL5TjC8BdRU0GuZEdMFB5qPUOeRma0,</w:t>
      </w:r>
    </w:p>
    <w:p>
      <w:r>
        <w:t>https://tracnghiemcongchuc.com/banners/click/?id=12&amp;s=8ebf1b6c92efc79a3cd73a6d4878904f</w:t>
      </w:r>
    </w:p>
    <w:p>
      <w:r>
        <w:t>https://tracnghiemcongchuc.com/users/oauth/?server=google&amp;nv_redirect=FILo71SpzhukuIU12s6DeF-j9TLYn9GdyhdAXRl1oJ1A8pHm2DtKzNV45ed6HuzeHNPBkhhuU4mgKjJfsjo-Y3Eajajyjt8FIHp1trudrhXajTqb29rZbjYc360WqAYZsqL0Ix9dRLxT5mL5TjC8BdRU0GuZEdMFB5qPUOeRma0%2C</w:t>
      </w:r>
    </w:p>
    <w:p>
      <w:r>
        <w:t>https://tracnghiemcongchuc.com/banners/click/?id=13&amp;s=ebc95823058adfe51c0db5bf86268cfe</w:t>
      </w:r>
    </w:p>
    <w:p>
      <w:r>
        <w:t>https://tracnghiemcongchuc.com/banners/click/?id=19&amp;s=ac4b12e1131873d501f355585dcf5073</w:t>
      </w:r>
    </w:p>
    <w:p>
      <w:r>
        <w:t>https://tracnghiemcongchuc.com/banners/click/?id=12&amp;s=d143beb61337efb5d6836b851ae02407</w:t>
      </w:r>
    </w:p>
    <w:p>
      <w:r>
        <w:t>https://tracnghiemcongchuc.com/users/oauth/?server=google&amp;nv_redirect=S7YI3n7bJAuzSuvhIb7FZbvPoj3ccM8Bk6d6OyOtL5g%2C</w:t>
      </w:r>
    </w:p>
    <w:p>
      <w:r>
        <w:t>https://accounts.google.com/signin/usernamerecovery?continue=https%3A%2F%2Faccounts.google.com%2Fsignin%2Foauth%2Flegacy%2Fconsent%3Fauthuser%3Dunknown%26part%3DAJi8hAMTIlSRAgkU6Mmq51U01dkj0dEVm838tHHYcPNj9BRZb5ALYWdNkUStQI_8GrWF3SgtVbBjKLvzLJt5h80RIqosOGIyHcbpkXeyMteLWta8KJfIuR2a1LhTuDkT715q5jSTwGvlFs5VuDWLimqPM6-5-86B2z8pDywVnLdiEBZx4O-MAxypBSdhzyKf9x4e2Vzm6WFTFrMwOpARtQzCoAh-zNjqIFLcxSwK48MkhLKXUyAyYT_LXGgbhuVABKzt1VSlQ2e-5xdYA0p_44m5c1YHUF2YYROrIKbmXqQyldKa44xd04GGbmOsrloAulNcyl0Xgq4uCaP-1gklhIfsMH1ApusbSmyUMQbt_yvTBRIWCd_OvQSWo1rKCqSdew71M0iAU8lRZ1T2E8VbyztZRdrs9Zq0RB0sn21Hk2osmkMBGMaf5i0zA8aF4ORDUbUt8oRFV-TwQX9JJ4lqJ0rMtXpBtdsbieEnOIu_NAGtAYD60o4qB_Y%26as%3DS-972228639%253A1647599028346423%26client_id%3D394515649095-bl69qdv59sudbs5foib210cmqjnue80e.apps.googleusercontent.com%23&amp;oauth=1&amp;hl=vi</w:t>
      </w:r>
    </w:p>
    <w:p>
      <w:r>
        <w:t>https://accounts.google.com/AccountChooser?continue=https%3A%2F%2Faccounts.google.com%2Fsignin%2Foauth%2Flegacy%2Fconsent%3Fauthuser%3Dunknown%26part%3DAJi8hAMTIlSRAgkU6Mmq51U01dkj0dEVm838tHHYcPNj9BRZb5ALYWdNkUStQI_8GrWF3SgtVbBjKLvzLJt5h80RIqosOGIyHcbpkXeyMteLWta8KJfIuR2a1LhTuDkT715q5jSTwGvlFs5VuDWLimqPM6-5-86B2z8pDywVnLdiEBZx4O-MAxypBSdhzyKf9x4e2Vzm6WFTFrMwOpARtQzCoAh-zNjqIFLcxSwK48MkhLKXUyAyYT_LXGgbhuVABKzt1VSlQ2e-5xdYA0p_44m5c1YHUF2YYROrIKbmXqQyldKa44xd04GGbmOsrloAulNcyl0Xgq4uCaP-1gklhIfsMH1ApusbSmyUMQbt_yvTBRIWCd_OvQSWo1rKCqSdew71M0iAU8lRZ1T2E8VbyztZRdrs9Zq0RB0sn21Hk2osmkMBGMaf5i0zA8aF4ORDUbUt8oRFV-TwQX9JJ4lqJ0rMtXpBtdsbieEnOIu_NAGtAYD60o4qB_Y%26as%3DS-972228639%253A1647599028346423%26client_id%3D394515649095-bl69qdv59sudbs5foib210cmqjnue80e.apps.googleusercontent.com%23&amp;oauth=1&amp;rip=1</w:t>
      </w:r>
    </w:p>
    <w:p>
      <w:r>
        <w:t>https://accounts.google.com/SignUp?continue=https%3A%2F%2Faccounts.google.com%2Fsignin%2Foauth%2Flegacy%2Fconsent%3Fauthuser%3Dunknown%26part%3DAJi8hAMTIlSRAgkU6Mmq51U01dkj0dEVm838tHHYcPNj9BRZb5ALYWdNkUStQI_8GrWF3SgtVbBjKLvzLJt5h80RIqosOGIyHcbpkXeyMteLWta8KJfIuR2a1LhTuDkT715q5jSTwGvlFs5VuDWLimqPM6-5-86B2z8pDywVnLdiEBZx4O-MAxypBSdhzyKf9x4e2Vzm6WFTFrMwOpARtQzCoAh-zNjqIFLcxSwK48MkhLKXUyAyYT_LXGgbhuVABKzt1VSlQ2e-5xdYA0p_44m5c1YHUF2YYROrIKbmXqQyldKa44xd04GGbmOsrloAulNcyl0Xgq4uCaP-1gklhIfsMH1ApusbSmyUMQbt_yvTBRIWCd_OvQSWo1rKCqSdew71M0iAU8lRZ1T2E8VbyztZRdrs9Zq0RB0sn21Hk2osmkMBGMaf5i0zA8aF4ORDUbUt8oRFV-TwQX9JJ4lqJ0rMtXpBtdsbieEnOIu_NAGtAYD60o4qB_Y%26as%3DS-972228639%253A1647599028346423%26client_id%3D394515649095-bl69qdv59sudbs5foib210cmqjnue80e.apps.googleusercontent.com%23</w:t>
      </w:r>
    </w:p>
    <w:p>
      <w:r>
        <w:t>https://www.google.com/intl/vi/about</w:t>
      </w:r>
    </w:p>
    <w:p>
      <w:r>
        <w:t>https://accounts.google.com/TOS?loc=VN&amp;hl=vi&amp;privacy=true</w:t>
      </w:r>
    </w:p>
    <w:p>
      <w:r>
        <w:t>https://accounts.google.com/TOS?loc=VN&amp;hl=vi</w:t>
      </w:r>
    </w:p>
    <w:p>
      <w:r>
        <w:t>http://www.google.com/support/accounts?hl=vi</w:t>
      </w:r>
    </w:p>
    <w:p>
      <w:r>
        <w:t>https://tracnghiemcongchuc.com/banners/click/?id=13&amp;s=ea171d8b1c973cd12b99f2a1f0638129</w:t>
      </w:r>
    </w:p>
    <w:p>
      <w:r>
        <w:t>https://tracnghiemcongchuc.com/banners/click/?id=19&amp;s=798cb9f88666ec8f1b96c02f2b3a923b</w:t>
      </w:r>
    </w:p>
    <w:p>
      <w:r>
        <w:t>https://tracnghiemcongchuc.com/luat-can-bo-cong-chuc/luat-can-bo-cong-chuc-274.html</w:t>
      </w:r>
    </w:p>
    <w:p>
      <w:r>
        <w:t>https://tracnghiemcongchuc.com/de-thi-tieng-anh-cong-chuc-trinh-do-b2-bac-4/de-thi-cong-chuc-tieng-anh-b2-bac-4-so-2-273.html</w:t>
      </w:r>
    </w:p>
    <w:p>
      <w:r>
        <w:t>https://tracnghiemcongchuc.com/de-thi-tieng-anh-cong-chuc-trinh-do-b2-bac-4/de-thi-cong-chuc-tieng-anh-b2-bac-4-so-1-free-268.html</w:t>
      </w:r>
    </w:p>
    <w:p>
      <w:r>
        <w:t>https://tracnghiemcongchuc.com/banners/click/?id=12&amp;s=0e3103031d46370c6ab864a907d721f7</w:t>
      </w:r>
    </w:p>
    <w:p>
      <w:r>
        <w:t>https://tracnghiemcongchuc.com/users/oauth/?server=google&amp;nv_redirect=6ijeVw_eFrEfj-EPk2QPYFtUKpwltq67sosKnlVSLoxctlBlBXUoF6hlBoifMrwrV1NebGbk9ILxJ5aet3Hku_gdcH7XLrLFMfQxvq3F3RZlti4U3-WvFAfOoPwrwwHovq9ye1pMP9CZhTUEgdG-H-_oWngmrjuRa4cR8Brvnq8%2C</w:t>
      </w:r>
    </w:p>
    <w:p>
      <w:r>
        <w:t>https://tracnghiemcongchuc.com/banners/click/?id=13&amp;s=f58a202ccb03f6f992b2688f56dde261</w:t>
      </w:r>
    </w:p>
    <w:p>
      <w:r>
        <w:t>https://tracnghiemcongchuc.com/banners/click/?id=19&amp;s=db9e376a8e63a7ca55ac5e203c1588d5</w:t>
      </w:r>
    </w:p>
    <w:p>
      <w:r>
        <w:t>https://tracnghiemcongchuc.com/de-thi-tieng-anh-cong-chuc-trinh-do-a2/de-thi-cong-chuc-tieng-anh-a2-so-36-260.html</w:t>
      </w:r>
    </w:p>
    <w:p>
      <w:r>
        <w:t>https://tracnghiemcongchuc.com/luat-can-bo-cong-chuc/trac-nghiem-luat-can-bo-cong-chuc-10-259.html</w:t>
      </w:r>
    </w:p>
    <w:p>
      <w:r>
        <w:t>https://tracnghiemcongchuc.com/luat-can-bo-cong-chuc/trac-nghiem-luat-can-bo-cong-chuc-9-free-258.html</w:t>
      </w:r>
    </w:p>
    <w:p>
      <w:r>
        <w:t>https://tracnghiemcongchuc.com/banners/click/?id=12&amp;s=fd88f4a9de6b107c2a9914d8f71ebd37</w:t>
      </w:r>
    </w:p>
    <w:p>
      <w:r>
        <w:t>https://tracnghiemcongchuc.com/users/oauth/?server=google&amp;nv_redirect=OfASVytuHnhYCC27vKwTAcIPQs8PzsYilEHc8wdZcv3kkUi89BHbQ-hXDq9loQfQQ54dDaHMSxaH85BL6uJb7xuafcl34li2EACEjz4qWO4Q5xzYpLNaO2M8T55MDFRqMN1eqfCBut4_hYe2MRjjIw%2C%2C</w:t>
      </w:r>
    </w:p>
    <w:p>
      <w:r>
        <w:t>https://tracnghiemcongchuc.com/banners/click/?id=13&amp;s=9df66803d75f5b03bf6d7aeb02476b71</w:t>
      </w:r>
    </w:p>
    <w:p>
      <w:r>
        <w:t>https://tracnghiemcongchuc.com/banners/click/?id=19&amp;s=91824a9f49c24c2b4f16a65e0881568f</w:t>
      </w:r>
    </w:p>
    <w:p>
      <w:r>
        <w:t>https://thuvienphapluat.vn/van-ban/Bo-may-hanh-chinh/Van-ban-hop-nhat-22-VBHN-VPQH-2019-Luat-To-chuc-chinh-quyen-dia-phuong-439442.aspx#_ftn51</w:t>
      </w:r>
    </w:p>
    <w:p>
      <w:r>
        <w:t>https://tracnghiemcongchuc.com/de-thi-thu-kien-thuc-chung-chuan/de-thi-trac-nghiem-kien-thuc-chung-so-55-209.html</w:t>
      </w:r>
    </w:p>
    <w:p>
      <w:r>
        <w:t>https://tracnghiemcongchuc.com/de-thi-tieng-anh-cong-chuc-trinh-do-a2/de-thi-tieng-anh-cong-chuc-a2-so-29-221.html</w:t>
      </w:r>
    </w:p>
    <w:p>
      <w:r>
        <w:t>https://tracnghiemcongchuc.com/trac-nghiem-thi-cong-chuc-hai-quan/de-thi-trac-nghiem-on-thi-cong-chuc-hai-quan-so-14-220.html</w:t>
      </w:r>
    </w:p>
    <w:p>
      <w:r>
        <w:t>https://tracnghiemcongchuc.com/tin-hoc/de-thi-trac-nghiem-tin-hoc-thi-cong-chuc-de-so-37-219.html</w:t>
      </w:r>
    </w:p>
    <w:p>
      <w:r>
        <w:t>https://tracnghiemcongchuc.com/tin-hoc/de-thi-trac-nghiem-tin-hoc-thi-cong-chuc-de-so-36-218.html</w:t>
      </w:r>
    </w:p>
    <w:p>
      <w:r>
        <w:t>https://tracnghiemcongchuc.com/banners/click/?id=12&amp;s=aba52ecc169892ae8f02d5506059d3e5</w:t>
      </w:r>
    </w:p>
    <w:p>
      <w:r>
        <w:t>https://tracnghiemcongchuc.com/users/oauth/?server=google&amp;nv_redirect=LM8WRjSdoId5GI_gcF9ewosNlbBh-Pyrkq7uj_8vBNLn1sVqwxtKx0rKYCgvlMhVEEqQy-62yUhpoLWvT2h6V4rB3ZGZfjTtGYnZyUaViL9A4NQO5zYqtW0hLmaaODiwl6tfPvNuQiVCpOF4oBM-wTN_pU3RI3kN6rvtk5ZB8TA%2C</w:t>
      </w:r>
    </w:p>
    <w:p>
      <w:r>
        <w:t>https://tracnghiemcongchuc.com/banners/click/?id=13&amp;s=cfae4e501e5d6332d102b2200ffada02</w:t>
      </w:r>
    </w:p>
    <w:p>
      <w:r>
        <w:t>https://tracnghiemcongchuc.com/banners/click/?id=19&amp;s=070a709671e9c32f74739348c0282d15</w:t>
      </w:r>
    </w:p>
    <w:p>
      <w:r>
        <w:t>https://tracnghiemcongchuc.com/banners/click/?id=12&amp;s=1c2683dd1d0e852c7cde71b5c38e0f56</w:t>
      </w:r>
    </w:p>
    <w:p>
      <w:r>
        <w:t>https://tracnghiemcongchuc.com/users/oauth/?server=google&amp;nv_redirect=Hm5GYF1rrQ3ElWm72M2H1CK5feyc8xrnSxkfm9z-9Hk%2C</w:t>
      </w:r>
    </w:p>
    <w:p>
      <w:r>
        <w:t>http://www.litespeedtech.com/error-page</w:t>
      </w:r>
    </w:p>
    <w:p>
      <w:r>
        <w:t>https://tracnghiemcongchuc.comcall:+842337774455,3</w:t>
      </w:r>
    </w:p>
    <w:p>
      <w:r>
        <w:t>https://tracnghiemcongchuc.com/index.php?language=vi</w:t>
      </w:r>
    </w:p>
    <w:p>
      <w:r>
        <w:t>https://tracnghiemcongchuc.com/about/gioi-thieu-he-thong-thi-trac-nghiem-aztest.html</w:t>
      </w:r>
    </w:p>
    <w:p>
      <w:r>
        <w:t>https://tracnghiemcongchuc.com/about/Khach-hang-noi-ve-AZtest.html</w:t>
      </w:r>
    </w:p>
    <w:p>
      <w:r>
        <w:t>https://tracnghiemcongchuc.com/bang-gia.html</w:t>
      </w:r>
    </w:p>
    <w:p>
      <w:r>
        <w:t>https://tracnghiemcongchuc.com/tinh-nang-aztest.html</w:t>
      </w:r>
    </w:p>
    <w:p>
      <w:r>
        <w:t>https://tracnghiemcongchuc.com/tin-tuc/</w:t>
      </w:r>
    </w:p>
    <w:p>
      <w:r>
        <w:t>https://tracnghiemcongchuc.com/tin-tuc/thong-bao/</w:t>
      </w:r>
    </w:p>
    <w:p>
      <w:r>
        <w:t>https://tracnghiemcongchuc.com/tin-tuc/tin-giao-duc/</w:t>
      </w:r>
    </w:p>
    <w:p>
      <w:r>
        <w:t>https://tracnghiemcongchuc.com/tin-tuc/tin-doanh-nghiep/</w:t>
      </w:r>
    </w:p>
    <w:p>
      <w:r>
        <w:t>https://aztest.vn/huong-dan-su-dung.html</w:t>
      </w:r>
    </w:p>
    <w:p>
      <w:r>
        <w:t>https://aztest.vn/tai-lieu/huong-dan/huong-dan-khoi-tao-website-33.html</w:t>
      </w:r>
    </w:p>
    <w:p>
      <w:r>
        <w:t>https://aztest.vn/tai-lieu/huong-dan/huong-dan-dang-nhap-dang-xuat-quan-tri-39.html</w:t>
      </w:r>
    </w:p>
    <w:p>
      <w:r>
        <w:t>https://aztest.vn/tai-lieu/huong-dan/huong-dan-doi-mat-khau-quan-tri-41.html</w:t>
      </w:r>
    </w:p>
    <w:p>
      <w:r>
        <w:t>https://aztest.vn/tai-lieu/huong-dan/mot-so-khai-niem-thuong-dung-trong-he-thong-aztest-5.html</w:t>
      </w:r>
    </w:p>
    <w:p>
      <w:r>
        <w:t>https://aztest.vn/tai-lieu/huong-dan/huong-dan-tao-chu-de-va-xep-loai-tren-he-thong-trac-nghiem-aztest-1.html</w:t>
      </w:r>
    </w:p>
    <w:p>
      <w:r>
        <w:t>https://aztest.vn/tai-lieu/huong-dan/huong-dan-tao-de-thi-tu-ngan-hang-cau-hoi-23.html</w:t>
      </w:r>
    </w:p>
    <w:p>
      <w:r>
        <w:t>https://aztest.vn/tai-lieu/huong-dan/huong-dan-tao-de-thi-trac-nghiem-cho-nguoi-moi-su-dung-25.html</w:t>
      </w:r>
    </w:p>
    <w:p>
      <w:r>
        <w:t>https://aztest.vn/tai-lieu/huong-dan/huong-dan-tao-de-thi-tu-file-word-24.html</w:t>
      </w:r>
    </w:p>
    <w:p>
      <w:r>
        <w:t>https://aztest.vn/tai-lieu/huong-dan/huong-dan-tao-de-thi-co-chua-cong-thuc-toan-hoc-4.html</w:t>
      </w:r>
    </w:p>
    <w:p>
      <w:r>
        <w:t>https://aztest.vn/tai-lieu/huong-dan/huong-dan-thiet-lap-cau-hinh-de-thi-trong-he-thong-tao-de-trac-nghiem-aztest-27.html</w:t>
      </w:r>
    </w:p>
    <w:p>
      <w:r>
        <w:t>https://aztest.vn/tai-lieu/huong-dan/huong-dan-quy-dinh-nhom-nguoi-lam-bai-thi-18.html</w:t>
      </w:r>
    </w:p>
    <w:p>
      <w:r>
        <w:t>https://aztest.vn/tai-lieu/huong-dan/huong-dan-phan-quyen-quan-ly-website-10.html</w:t>
      </w:r>
    </w:p>
    <w:p>
      <w:r>
        <w:t>https://aztest.vn/tai-lieu/huong-dan/huong-dan-chen-hinh-anh-cho-noi-dung-trong-qua-trinh-tao-de-len-aztest-8.html</w:t>
      </w:r>
    </w:p>
    <w:p>
      <w:r>
        <w:t>https://aztest.vn/tai-lieu/huong-dan/huong-dan-chen-video-cho-noi-dung-trong-qua-trinh-tao-de-len-aztest-15.html</w:t>
      </w:r>
    </w:p>
    <w:p>
      <w:r>
        <w:t>https://aztest.vn/tai-lieu/huong-dan/huong-dan-cach-chen-cong-thuc-toan-hoc-trong-noi-dung-40.html</w:t>
      </w:r>
    </w:p>
    <w:p>
      <w:r>
        <w:t>https://aztest.vn/tai-lieu/huong-dan/huong-dan-chen-file-am-thanh-trong-noi-dung-de-thi-12.html</w:t>
      </w:r>
    </w:p>
    <w:p>
      <w:r>
        <w:t>https://aztest.vn/tai-lieu/huong-dan/huong-dan-cach-nhap-cau-hoi-tu-microsoft-word-42.html</w:t>
      </w:r>
    </w:p>
    <w:p>
      <w:r>
        <w:t>https://aztest.vn/tai-lieu/huong-dan/huong-dan-import-cau-hoi-tu-file-excel-len-aztest-17.html</w:t>
      </w:r>
    </w:p>
    <w:p>
      <w:r>
        <w:t>https://aztest.vn/tai-lieu/huong-dan/hien-thi-bang-thong-ke-thanh-vien-diem-cao-31.html</w:t>
      </w:r>
    </w:p>
    <w:p>
      <w:r>
        <w:t>https://aztest.vn/tai-lieu/huong-dan/huong-dan-xem-lai-lich-su-thi-34.html</w:t>
      </w:r>
    </w:p>
    <w:p>
      <w:r>
        <w:t>https://aztest.vn/tai-lieu/huong-dan/thay-doi-noi-dung-huong-dan-lam-bai-thi-35.html</w:t>
      </w:r>
    </w:p>
    <w:p>
      <w:r>
        <w:t>https://aztest.vn/tai-lieu/huong-dan/thiet-lap-thu-tu-hien-thi-danh-sach-cau-hoi-tren-trang-chu-36.html</w:t>
      </w:r>
    </w:p>
    <w:p>
      <w:r>
        <w:t>https://aztest.vn/tai-lieu/huong-dan/huong-dan-chen-ma-theo-doi-google-analytics-37.html</w:t>
      </w:r>
    </w:p>
    <w:p>
      <w:r>
        <w:t>https://aztest.vn/tai-lieu/huong-dan/khoa-copy-va-paste-o-khu-vuc-lam-bai-38.html</w:t>
      </w:r>
    </w:p>
    <w:p>
      <w:r>
        <w:t>https://aztest.vn/tai-lieu/huong-dan/huong-dan-thiet-lap-he-thong-website-tren-aztest-26.html</w:t>
      </w:r>
    </w:p>
    <w:p>
      <w:r>
        <w:t>https://aztest.vn/tai-lieu/huong-dan/huong-dan-chen-quang-cao-google-adsense-vao-website-22.html</w:t>
      </w:r>
    </w:p>
    <w:p>
      <w:r>
        <w:t>https://aztest.vn/tai-lieu/huong-dan/huong-dan-them-bieu-tuong-goi-dien-thoai-cho-website-21.html</w:t>
      </w:r>
    </w:p>
    <w:p>
      <w:r>
        <w:t>https://aztest.vn/tai-lieu/huong-dan/huong-dan-tao-menu-website-19.html</w:t>
      </w:r>
    </w:p>
    <w:p>
      <w:r>
        <w:t>https://aztest.vn/tai-lieu/huong-dan/huong-dan-thiet-lap-dong-dau-thong-tin-len-hinh-anhhuong-dan-thiet-lap-dong-dau-thong-tin-len-hinh-anhhuong-dan-thiet-lap-dong-dau-thong-tin-len-hinh-anh-16.html</w:t>
      </w:r>
    </w:p>
    <w:p>
      <w:r>
        <w:t>https://aztest.vn/tai-lieu/huong-dan/huong-dan-tich-hop-facebook-messenger-len-he-thong-aztest-14.html</w:t>
      </w:r>
    </w:p>
    <w:p>
      <w:r>
        <w:t>https://aztest.vn/tai-lieu/huong-dan/huong-dan-cau-hinh-giao-dien-va-block-cho-website-13.html</w:t>
      </w:r>
    </w:p>
    <w:p>
      <w:r>
        <w:t>https://aztest.vn/tai-lieu/huong-dan/huong-dan-cach-quan-ly-tai-khoan-tren-aztest-9.html</w:t>
      </w:r>
    </w:p>
    <w:p>
      <w:r>
        <w:t>https://aztest.vn/tai-lieu/huong-dan/huong-dan-tron-cau-hoi-va-dap-an-trong-mot-de-thi-7.html</w:t>
      </w:r>
    </w:p>
    <w:p>
      <w:r>
        <w:t>https://aztest.vn/tai-lieu/huong-dan/huong-dan-tron-de-va-dao-de-trong-ngan-hang-cau-hoi-6.html</w:t>
      </w:r>
    </w:p>
    <w:p>
      <w:r>
        <w:t>https://aztest.vn/tai-lieu/huong-dan/huong-dan-nhap-tai-khoan-tu-file-excel-len-aztest-2.html</w:t>
      </w:r>
    </w:p>
    <w:p>
      <w:r>
        <w:t>https://aztest.vn/tai-lieu/huong-dan/huong-dan-cai-dat-live-chat-tawk-to-len-he-thong-aztest-3.html</w:t>
      </w:r>
    </w:p>
    <w:p>
      <w:r>
        <w:t>https://aztest.vn/tai-lieu/huong-dan/huong-dan-tich-hop-ban-tin-ve-virus-covid-19-len-he-thong-aztest-11.html</w:t>
      </w:r>
    </w:p>
    <w:p>
      <w:r>
        <w:t>https://aztest.vn/huong-dan-thanh-toan.html</w:t>
      </w:r>
    </w:p>
    <w:p>
      <w:r>
        <w:t>https://aztest.vn/saas/register/goi-trial/</w:t>
      </w:r>
    </w:p>
    <w:p>
      <w:r>
        <w:t>https://www.facebook.com/aztest.vn</w:t>
      </w:r>
    </w:p>
    <w:p>
      <w:r>
        <w:t>https://www.youtube.com/channel/UC1LidJ32hyWIyOFBe1JD_rA</w:t>
      </w:r>
    </w:p>
    <w:p>
      <w:r>
        <w:t>https://aztest.vn/bang-gia/goi-trial</w:t>
      </w:r>
    </w:p>
    <w:p>
      <w:r>
        <w:t>https://aztest.vn/saas/Ca-nhan/new-05/</w:t>
      </w:r>
    </w:p>
    <w:p>
      <w:r>
        <w:t>https://aztest.vn/saas/Trung-tam/trung-tam-1/</w:t>
      </w:r>
    </w:p>
    <w:p>
      <w:r>
        <w:t>https://aztest.vn/saas/Doanh-nghiep/doanhnghiep-1/</w:t>
      </w:r>
    </w:p>
    <w:p>
      <w:r>
        <w:t>https://aztest.vn/saas/Truong-hoc/truonghoc-pb1/</w:t>
      </w:r>
    </w:p>
    <w:p>
      <w:r>
        <w:t>https://tracnghiemcongchuc.com/tin-tuc/tin-doanh-nghiep/5-phuong-phap-danh-gia-nhan-vien-pho-bien-nhat-cua-cac-nha-quan-ly-863.html</w:t>
      </w:r>
    </w:p>
    <w:p>
      <w:r>
        <w:t>https://tracnghiemcongchuc.com/tin-tuc/tin-doanh-nghiep/top-4-tinh-nang-tu-dong-cua-phan-mem-thi-trac-nghiem-truc-tuyen-aztest-862.html</w:t>
      </w:r>
    </w:p>
    <w:p>
      <w:r>
        <w:t>https://tracnghiemcongchuc.com/tin-tuc/tin-doanh-nghiep/3-cong-cu-tao-bai-thi-trac-nghiem-online-tot-nhat-cho-doanh-nghiep-861.html</w:t>
      </w:r>
    </w:p>
    <w:p>
      <w:r>
        <w:t>https://tracnghiemcongchuc.com/tin-tuc/tin-doanh-nghiep/top-10-tieu-chi-danh-gia-nhan-vien-cho-doanh-nghiep-860.html</w:t>
      </w:r>
    </w:p>
    <w:p>
      <w:r>
        <w:t>https://tracnghiemcongchuc.com/tin-tuc/tin-doanh-nghiep/aztest-phan-mem-danh-gia-nhan-vien-nam-2022-859.html</w:t>
      </w:r>
    </w:p>
    <w:p>
      <w:r>
        <w:t>https://tracnghiemcongchuc.com/tin-tuc/tin-doanh-nghiep/top-6-hinh-thuc-trac-nghiem-danh-gia-ung-vien-hieu-qua-858.html</w:t>
      </w:r>
    </w:p>
    <w:p>
      <w:r>
        <w:t>https://tracnghiemcongchuc.com/tin-tuc/tin-doanh-nghiep/cach-phong-van-ung-vien-5-buoc-quan-trong-cho-mot-cuoc-phong-van-chuyen-nghiep-857.html</w:t>
      </w:r>
    </w:p>
    <w:p>
      <w:r>
        <w:t>https://tracnghiemcongchuc.com/tin-tuc/tin-doanh-nghiep/top-5-phuong-phap-tuyen-dung-nhan-su-hieu-qua-hau-covid-856.html</w:t>
      </w:r>
    </w:p>
    <w:p>
      <w:r>
        <w:t>https://tracnghiemcongchuc.com/tin-tuc/groups//</w:t>
      </w:r>
    </w:p>
    <w:p>
      <w:r>
        <w:t>https://tracnghiemcongchuc.com/forum/</w:t>
      </w:r>
    </w:p>
    <w:p>
      <w:r>
        <w:t>https://tracnghiemcongchuc.com/huong-dan-thanh-toan.html</w:t>
      </w:r>
    </w:p>
    <w:p>
      <w:r>
        <w:t>https://tracnghiemcongchuc.com/dich-vu-web-hosting-server-18.html</w:t>
      </w:r>
    </w:p>
    <w:p>
      <w:r>
        <w:t>https://tracnghiemcongchuc.com/faq/</w:t>
      </w:r>
    </w:p>
    <w:p>
      <w:r>
        <w:t>https://tracnghiemcongchuc.com/siteterms/privacy.html</w:t>
      </w:r>
    </w:p>
    <w:p>
      <w:r>
        <w:t>https://tracnghiemcongchuc.com/siteterms/terms-and-conditions.html</w:t>
      </w:r>
    </w:p>
    <w:p>
      <w:r>
        <w:t>https://tracnghiemcongchuc.com/tai-lieu/</w:t>
      </w:r>
    </w:p>
    <w:p>
      <w:r>
        <w:t>https://tracnghiemcongchuc.com/bang-gia-ten-mien.html</w:t>
      </w:r>
    </w:p>
    <w:p>
      <w:r>
        <w:t>https://www.facebook.com/AZtest-H%E1%BB%87-th%E1%BB%91ng-t%E1%BB%95-ch%E1%BB%A9c-thi-tr%E1%BA%AFc-nghi%E1%BB%87m-tr%E1%BB%B1c-tuy%E1%BA%BFn-693366270865546/</w:t>
      </w:r>
    </w:p>
    <w:p>
      <w:r>
        <w:t>https://web.facebook.com/groups/aztest.vn/</w:t>
      </w:r>
    </w:p>
    <w:p>
      <w:r>
        <w:t>https://tracnghiemcongchuc.commailto:contact@aztest.vn</w:t>
      </w:r>
    </w:p>
    <w:p>
      <w:r>
        <w:t>http://online.gov.vn/HomePage/CustomWebsiteDisplay.aspx?DocId=38145</w:t>
      </w:r>
    </w:p>
    <w:p>
      <w:r>
        <w:t>https://tinnhiemmang.vn/danh-ba-tin-nhiem/aztestvn-1627533251</w:t>
      </w:r>
    </w:p>
    <w:p>
      <w:r>
        <w:t>http://aztest.vn</w:t>
      </w:r>
    </w:p>
    <w:p>
      <w:r>
        <w:t>https://www.facebook.com/aztest.vn/</w:t>
      </w:r>
    </w:p>
    <w:p>
      <w:r>
        <w:t>https://tracnghiemcongchuc.com/feeds/</w:t>
      </w:r>
    </w:p>
    <w:p>
      <w:r>
        <w:t>https://tracnghiemcongchuc.comtel:0233.777.4455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