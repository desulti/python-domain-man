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https://www.789.vn/</w:t>
      </w:r>
    </w:p>
    <w:p>
      <w:r>
        <w:t>https://www.789.vn#</w:t>
      </w:r>
    </w:p>
    <w:p>
      <w:r>
        <w:t>https://www.789.vn/gioi-thieu.html</w:t>
      </w:r>
    </w:p>
    <w:p>
      <w:r>
        <w:t>https://www.789.vn/hoi-dong-hoc-thuat.html</w:t>
      </w:r>
    </w:p>
    <w:p>
      <w:r>
        <w:t>https://www.789.vn/mo-hinh-thanh-cong.html</w:t>
      </w:r>
    </w:p>
    <w:p>
      <w:r>
        <w:t>https://www.789.vn/kiem-tra-danh-gia-truc-tuyen.html</w:t>
      </w:r>
    </w:p>
    <w:p>
      <w:r>
        <w:t>https://www.789.vn/khao-sat-nang-luc-ngoai-ngu.html</w:t>
      </w:r>
    </w:p>
    <w:p>
      <w:r>
        <w:t>https://www.789.vn/bang-gia.html</w:t>
      </w:r>
    </w:p>
    <w:p>
      <w:r>
        <w:t>https://www.789.vn/tin-tuc/tin-tuc-chung-17</w:t>
      </w:r>
    </w:p>
    <w:p>
      <w:r>
        <w:t>https://www.789.vn/lien-he.html</w:t>
      </w:r>
    </w:p>
    <w:p>
      <w:r>
        <w:t>https://www.789.vn/dang-nhap.html</w:t>
      </w:r>
    </w:p>
    <w:p>
      <w:r>
        <w:t>https://www.789.vn/dang-ky-tai-khoan.html</w:t>
      </w:r>
    </w:p>
    <w:p>
      <w:r>
        <w:t>https://www.789.vnjavascript:void(0)</w:t>
      </w:r>
    </w:p>
    <w:p>
      <w:r>
        <w:t>https://www.789.vn#abouts</w:t>
      </w:r>
    </w:p>
    <w:p>
      <w:r>
        <w:t>https://www.789.vn#solutions</w:t>
      </w:r>
    </w:p>
    <w:p>
      <w:r>
        <w:t>https://www.facebook.com/groups/227782402692576</w:t>
      </w:r>
    </w:p>
    <w:p>
      <w:r>
        <w:t>https://forms.gle/Pm8EVMzJ3j7v6XH38</w:t>
      </w:r>
    </w:p>
    <w:p>
      <w:r>
        <w:t>https://www.789.vn/tin-tuc/tin-tuc-chung-17/so-gd-dt-tp-hcm-cho-phep-su-dung-he-thong-kiem-tra-danh-gia-truc-tuyen-789-vn-tu-nam-hoc-2021-2022-425</w:t>
      </w:r>
    </w:p>
    <w:p>
      <w:r>
        <w:t>https://www.789.vn/tin-tuc/tin-tuc-chung-17/ke-hoach-to-chuc-thi-giua-hkii-cua-truong-thpt-tran-huu-trang-395</w:t>
      </w:r>
    </w:p>
    <w:p>
      <w:r>
        <w:t>https://www.789.vn/tin-tuc/hanh-trinh-cua-789-vn-16/hoc-sinh-thpt-gia-vien-a-ninh-binh-kiem-tra-danh-gia-truc-tuyen-tren-789-vn-376</w:t>
      </w:r>
    </w:p>
    <w:p>
      <w:r>
        <w:t>https://www.789.vn/quy-che-hoat-dong.html</w:t>
      </w:r>
    </w:p>
    <w:p>
      <w:r>
        <w:t>https://www.789.vn/chinh-sach-bao-mat.html</w:t>
      </w:r>
    </w:p>
    <w:p>
      <w:r>
        <w:t>https://www.789.vn/hinh-thuc-thanh-toan.html</w:t>
      </w:r>
    </w:p>
    <w:p>
      <w:r>
        <w:t>https://www.789.vn/doi-tra-hoan-tien.html</w:t>
      </w:r>
    </w:p>
    <w:p>
      <w:r>
        <w:t>https://www.789.vn/ru-ban-cung-hoc.html</w:t>
      </w:r>
    </w:p>
    <w:p>
      <w:r>
        <w:t>https://www.facebook.com/truonghocthongminh789.vn</w:t>
      </w:r>
    </w:p>
    <w:p>
      <w:r>
        <w:t>https://www.youtube.com/channel/UCpBjRbxqC7cxIMhqcUmc9mA/featured</w:t>
      </w:r>
    </w:p>
    <w:p>
      <w:r>
        <w:t>https://equest.vn</w:t>
      </w:r>
    </w:p>
    <w:p>
      <w:r>
        <w:t xml:space="preserve"> https://ismart.edu.vn</w:t>
      </w:r>
    </w:p>
    <w:p>
      <w:r>
        <w:t>https://www.789.vn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