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With Keyword:['VAT', 'FDI', 'Covid', 'Vietnam']</w:t>
      </w:r>
    </w:p>
    <w:p>
      <w:r>
        <w:t>Link post: https://vneconomy.vn//xuat-nhap-khau-cua-tp-hcm-tang-truong-an-tuong-trong-quy-1-2022.htm</w:t>
      </w:r>
      <w:r>
        <w:rPr>
          <w:color w:val="000000" w:themeColor="hyperlink"/>
          <w:u w:val="single"/>
        </w:rPr>
        <w:hyperlink r:id="rId9">
          <w:r>
            <w:rPr/>
            <w:t>Link!</w:t>
          </w:r>
        </w:hyperlink>
      </w:r>
    </w:p>
    <w:p>
      <w:r>
        <w:t xml:space="preserve"> 08:02 31/03/2022 Xuất nhập khẩu của TP.HCM tăng trưởng ấn tượng trong quý 1/2022   Xuân Thái -      Trong quý I năm 2022, mặc dù đại dịch Covid-19 và xung đột Nga – Ukraine có ảnh hưởng không nhỏ đến hoạt động thương mại quốc tế, tuy nhiên hoạt động xuất nhập khẩu hàng hóa của TP.HCM vẫn đạt được mức tăng trưởng ấn tượng...   Kinh tế TP.HCM phục hồi, sản xuất công nghiệp tăng. Chỉ số IIP tháng 3 tăng 25,9% so tháng 2 và tăng 5,5% so cùng kỳ 2021.  </w:t>
      </w:r>
    </w:p>
    <w:p>
      <w:r>
        <w:t xml:space="preserve"> Cùng với hoạt động xuất nhập khẩu, nhiều lĩnh vực khác như sản xuất công nghiệp, thương mại, dịch vụ, vui chơi giải trí trong quý I, đặc biệt là tháng 3/2022, theo ghi nhận của Cục Thống kê TP.HCM là, dần dần trở nên nhộn nhịp, học sinh, sinh viên các trường học đi học trực tiếp trở lại.THƯƠNG MẠI - DỊCH VỤ PHỤC HỒI VÀ TĂNG TRƯỞNGBáo cáo của Cục Thống kê TP.HCM ghi nhận, hoạt động thương mại dịch vụ của Thành phố đang trên đà phục hồi nhanh và tăng trưởng trở lại sau khi tình hình dịch Covid-19 tiếp tục được kiểm soát tốt, người dân quay trở lại thành phố làm việc, thích nghi với tình hình dịch hiện nay. Tâm lý e ngại dịch bệnh như trước đây cũng dần thay đổi.Theo nhận định của Cục Thống kê Thành phố, trong tháng 3/2022, nhiều đơn vị kinh doanh đã triển khai các chính sách kích cầu trên nhiều phương tiện điện tử, kênh mua hàng trực tuyến, trực tiếp tại cửa hàng nhằm thu hút người tiêu dùng. Tuy nhiên, tình hình căng thẳng chính trị trên thế giới, diễn biến giá cả thị trường ở một số nhóm ngành hàng như xăng dầu, sắt thép, vàng bạc, nguyên liệu sản xuất… có nhiều biến động.Tổng mức bán lẻ hàng hóa và doanh thu dịch vụ tiêu dùng tháng 3/2022 dự ước đạt 92.690 tỷ đồng, tăng 8,4% so với tháng trước và tăng 3% so với cùng kỳ. Trong đó, doanh thu bán lẻ tăng 8,3% so với tháng trước và tăng 11,7% so cùng kỳ; ngành lưu trú và ăn uống tăng 7,8% so với tháng trước và giảm 5,8% so với kỳ.TP.HCM dự báo doanh thu thương mại và dịch vụ sẽ đạt được mức tăng trưởng dương khi các hoạt động kinh doanh trên địa bàn và sức tiêu thụ của người dân có xu hướng tăng trở lại.Bên cạnh đó, ngành du lịch Việt Nam cũng như du lịch Thành phố dự báo sẽ có nhiều khởi sắc trở lại sau khi mở cửa du lịch quốc tế vào ngày 15/3, doanh thu ngành du lịch trên địa bàn trong tháng này ước tăng 3,1% so với tháng trước và tăng 1,4% so với cùng kỳ.Tính cả quý 1, tổng mức bán lẻ hàng hóa và doanh thu dịch vụ tiêu dùng đạt 266.942 tỷ đồng, giảm 4,8% so với cùng kỳ. Trong đó, mức giảm tập trung ở nhóm các ngành dịch vụ do lộ trình mở cửa hoạt động trở lại sau dịch Covid-19 diễn ra vào các tháng đầu năm 2022 như dịch vụ karaoke, vũ trường, massage, du lịch… Vì vậy, doanh thu ở các ngành này vẫn còn hạn chế trong quý 1/2022.Theo ông Nguyễn Khắc Hoàng, Cục trưởng Cục Thống kê TP.HCM, sở dĩ tính cả quý có tỷ lệ giảm, vì ngoài thu nhập và thói quen tiêu dùng của người dân đã có sự thay đổi, thì tâm lý e ngại dịch bệnh vẫn còn diễn biến phức tạp sau thời gian đầu kết thúc giãn cách, sức mua chưa đạt như kỳ vọng. Tuy nhiên, Thành phố dự báo doanh thu thương mại và dịch vụ trong quý tiếp theo sẽ đạt được mức tăng trưởng dương khi các hoạt động kinh doanh trên địa bàn và sức tiêu thụ của người dân có xu hướng tăng trở lại như hiện nay.Về doanh thu bán lẻ hàng hóa, ước tính quý 1/2022, thị trường bán lẻ hàng hóa trên địa bàn Thành phố có những tín hiệu tích cực, duy trì được mức tăng trưởng dương với doanh thu ước đạt 161.343 tỷ đồng, tăng 4,8% so với cùng kỳ. Trong khi đó, dịch vụ lưu trú và ăn uống tháng 3 ước đạt 5.764 tỷ đồng, tăng 7,8% so với tháng 02 nhưng giảm nếu tính chung cả quý.Ước tính cả quý 1, doanh thu lưu trú và ăn uống đạt 15.810 tỷ đồng, giảm 22,4% so cùng kỳ. Ghi nhận cho thấy, liên tiếp qua các tháng 1, 2, 3 của quý I/2022, doanh thu ở nhóm ngành này tháng sau đều có mức tăng khá so với tháng trước. Mặc dù chưa khôi phục được so với cùng kỳ năm 2021, nhưng với tỷ lệ tiêm chủng tại TP.HCM rất cao cũng như người dân đã thích nghi với dịch Covid-19 nên hầu như các hoạt động vui chơi, giải trí, ăn uống, lưu trú đã và đang dần khôi phục trở lại.XUẤT NHẬP KHẨU TĂNG TRƯỞNG ẤN TƯỢNGVề xuất khẩu, ước tính tháng 3/2022, tổng kim ngạch xuất khẩu hàng hoá của doanh nghiệp Thành phố tại các cửa khẩu trên cả nước đạt 4.585,5 triệu USD, tăng 42,7% so với tháng trước. Riêng xuất khẩu không tính dầu thô đạt 4.428,8 triệu USD, tăng 44,7%.Tính riêng tại Thành phố, tổng kim ngạch xuất khẩu hàng hoá của doanh nghiệp Thành phố xuất qua cảng tại TP.HCM gồm cả dầu thô, trong tháng 3/2022 đạt 3.917,7 triệu USD, tăng 40,2% so với tháng trước.Lũy kế cả quý 1, tổng kim ngạch xuất khẩu hàng hóa của doanh nghiệp TP.HCM tại các cửa khẩu trên cả nước đạt 11.878,6 triệu USD, tăng 3,5% so cùng kỳ (xuất khẩu không tính dầu thô đạt 11.427,4 triệu USD, tăng 0,9%). Tổng kim ngạch xuất khẩu hàng hoá của các doanh nghiệp Thành phố xuất qua cảng Thành phố bao gồm cả dầu thô, quý I đạt 10.315,6 triệu USD, tăng 0,2% so cùng kỳ. Khu vực kinh tế FDI chiếm tỷ trọng cao nhất: 6.522,5 triệu USD, giảm 9,9%. Kế đến là khu vực kinh tế ngoài quốc doanh đạt 3.228,7 triệu USD, tăng 16,1%. Khu vực kinh tế nhà nước có tỷ lệ thấp nhất: đạt 564,4 triệu USD, tăng 107,9%.Trong cơ cấu nhóm hàng xuất khẩu qua các cảng Thành phố trong quý 1, nhóm hàng công nghiệp có giá trị xuất khẩu cao nhất, đạt 7.432,3 triệu USD, tăng 19,1% so với cùng kỳ và chiếm tỷ trọng 75,3%; tập trung chủ yếu vào các mặt hàng: máy tính, sản phẩm điện tử và linh kiện, dệt – may, giày dép, máy móc – trang thiết bị khác. Trung Quốc vẫn là thị trường xuất khẩu lớn nhất của các doanh nghiệp Thành phố với kim ngạch xuất khẩu quý I/2022 đạt 2.523,3 triệu USD, chiếm 24,5% tỷ trọng xuất khẩu. Kế đến theo thứ tự là Hoa Kỳ, tỷ trọng 16,2%; Nhật Bản, tỷ trọng 6,8% và Hong Kong tỷ trọng 6,3%.Về nhập khẩu, tổng kim ngạch nhập khẩu của doanh nghiệp Thành phố trong tháng 3 tại các cửa khẩu trên cả nước đạt 6.765,1 triệu USD, tăng 30,6% so với tháng trước. Tổng kim ngạch nhập khẩu của doanh nghiệp Thành phố qua các cảng của Thành phố đạt 5.318,3 triệu USD, tăng 30,6% so với tháng trước.Tính chung quý 1/2022, tổng kim ngạch nhập khẩu hàng hóa của doanh nghiệp Thành phố tại các cửa khẩu trên cả nước đạt 17.382,5 triệu USD, tăng 18,4% so với cùng kỳ. Tổng kim ngạch nhập khẩu của doanh nghiệp Thành phố qua cảng Thành phố đạt 14.035,3 triệu USD, tăng 14,7% so cùng kỳ.Kim ngạch nhập khẩu của TP.HCM tăng trong tháng 3, trong quý 1 và tăng tháng sau cao hơn tháng trước trong quý 1, là do kinh tế TP.HCM phục hồi, sản xuất công nghiệp tăng. Theo đó, chỉ số sản xuất toàn ngành công nghiệp (IIP) tháng 3 ước tăng 25,9% so với tháng 02/2022 và tăng 5,5% so cùng kỳ. Tính chung cả quý 1, IIP trên địa bàn TP.HCM tăng 1,0% so cùng kỳ; trong đó, công nghiệp chế biến, chế tạo tăng 0,4%; sản xuất và phân phối điện tăng 3,3%; cung cấp nước và xử lý rác thải tăng 4,2%.Cụ thể, trong các nhóm hàng nhập khẩu của Thành phố, nhóm chiếm tỷ trọng cao nhất là nguyên nhiên vật liệu, đạt 4.199,5 triệu USD, tăng 1,4% so cùng kỳ, chiếm tỷ trọng 29,9% giá trị nhập khẩu. Kế đến là nhóm hàng máy móc, thiết bị, phụ tùng đạt 8.120,0 triệu USD, tăng 27,4%, chiếm tỷ trọng 57,9%. Đây là những nhóm hàng phục vụ sản xuất công nghiệp đang hồi phục và tăng trưởng trở lại của TP.HCM.Kim ngạch nhập khẩu của TP.HCM tăng trong tháng 3, trong quý 1 và tăng tháng sau cao hơn tháng trước trong quý I, là do kinh tế TP.HCM phục hồi, sản xuất công nghiệp tăng. Theo đó, chỉ số sản xuất toàn ngành công nghiệp (IIP) tháng 3 ước tăng 25,9% so với tháng 02/2022 và tăng 5,5% so cùng kỳ. Tính chung cả quý I, IIP trên địa bàn TP.HCM tăng 1,0% so cùng kỳ; trong đó, công nghiệp chế biến, chế tạo tăng 0,4%; sản xuất và phân phối điện tăng 3,3%; cung cấp nước và xử lý rác thải tăng 4,2%. </w:t>
      </w:r>
    </w:p>
    <w:p>
      <w:r>
        <w:t>Link post: https://vneconomy.vn//doanh-nghiep-hang-khong-tiep-tuc-xin-mien-giam-3-loai-thue-nam-2022-bo-tai-chinh-noi-gi.htm</w:t>
      </w:r>
      <w:r>
        <w:rPr>
          <w:color w:val="000000" w:themeColor="hyperlink"/>
          <w:u w:val="single"/>
        </w:rPr>
        <w:hyperlink r:id="rId10">
          <w:r>
            <w:rPr/>
            <w:t>Link!</w:t>
          </w:r>
        </w:hyperlink>
      </w:r>
    </w:p>
    <w:p>
      <w:r>
        <w:t xml:space="preserve"> 09:11 01/05/2022 Doanh nghiệp hàng không tiếp tục xin miễn, giảm 3 loại thuế năm 2022, Bộ Tài chính nói gì?   Ánh Tuyết -      Bộ Tài chính vừa phản hồi đề xuất của các hãng hàng không về việc miễn thuế thua nhập doanh nghiệp năm 2022, giảm thuế giá trị gia tăng (VAT) xuống 5% và giảm thuế nhập khẩu đối với nhiên liệu bay từ 7% xuống 0%...   Khó khăn kéo dài, một số hãng hàng không liên tục kiến nghị miễn và giảm các nghĩa vụ với ngân sách  </w:t>
      </w:r>
    </w:p>
    <w:p>
      <w:r>
        <w:t xml:space="preserve"> Năm 2020 và 2021, các hãng hàng không vừa thua lỗ do đại dịch Covid-19 kéo dài, đầu năm 2022 đến nay, giá năng lượng và nguyên liệu cơ bản tăng mạnh nên vô cùng khó khăn.Bởi vậy, một số hãng hàng không kiến nghị Bộ Tài chính miễn thuế thu nhập doanh nghiệp năm 2022, giảm thuế giá trị gia tăng (VAT) xuống 5% và tiếp tục giảm mức thuế nhập khẩu đối với nhiên liệu bay từ 7% xuống còn 0%.Trả lời các đề xuất này, mới đây, Bộ Tài chính cho biết, thời gian qua, để kịp thời hỗ trợ cho các ngành sản xuất trong nước nói chung, ngành hàng không nói riêng trước diễn biến phức tạp của dịch Covid-19, bộ nghiên cứu, báo cáo cấp có thẩm quyền và ban hành theo thẩm quyền hàng loạt chính sách thuế, phí, lệ phí, tiền thuê đất để hỗ trợ người dân, doanh nghiệp, trong đó có doanh nghiệp ngành hàng không, nhằm tháo gỡ khó khăn và thúc đẩy sản xuất kinh doanh.Năm 2020, tổng quy mô các giải pháp hỗ trợ là khoảng 129 nghìn tỷ đồng. Trong năm 2021, giá trị hỗ trợ với tổng quy mô khoảng 145 nghìn tỷ đồng, trong đó có một số giải pháp về miễn, giảm thuế lần đầu được áp dụng kể từ khi dịch Covid-19 xảy ra như giảm mức thuế VAT đối với hàng hóa, dịch vụ thuộc các ngành nghề chịu ảnh hưởng nặng nề bởi dịch Covid-19; miễn tiền chậm nộp thuế.Riêng đối với ngành hàng không, Bộ Tài chính cho hay, bộ trình Chính phủ, trình Uỷ ban thường vụ Quốc hội ban hành 3 Nghị quyết gồm: Nghị quyết số 979/2020/UBTVQH14 ngày 27/7/2020 và Nghị quyết số 1148/2020/UBTVQH14 ngày 21/12/2020 và Nghị quyết số 13/2021/UBTVQH15 ngày 31/12/2021 quy định giảm 30% đến 50% mức thuế bảo vệ môi trường đối với nhiên liệu bay.Đáng nói, năm 2022,  mức giảm thuế bảo vệ môi trường đối với nhiên liệu bay áp dụng lên đến 50%, cao hơn năm trước đó.Bộ Tài chính khẳng định, ảnh hưởng của dịch bệnh Covid-19 và sự tăng giá mặt hàng xăng, dầu gần đây tác động đến hầu hết các ngành, lĩnh vực sản xuất trong nước, không chỉ riêng ngành hàng không.Năm 2022, nhằm tiếp tục hỗ trợ kịp thời để doanh nghiệp, người dân và nền kinh tế có thể sớm phục hồi sản xuất kinh doanh, Bộ Tài chính phối hợp với Bộ Kế hoạch và Đầu tư và các bộ, ngành trình Chính phủ, trình Quốc hội thông qua Nghị quyết số 43/2022/QH15 về chính sách tài khóa, tiền tệ hỗ trợ Chương trình phục hồi và phát triển kinh tế - xã hội và Nghị quyết số 11/NQ-CP ngày 30/1/2022 của Chính phủ về Chương trình phục hồi và phát triển kinh tế - xã hội và triển khai Nghị quyết số 43/2022/QH15 của Quốc hội.Trong đó tiếp tục thực hiện các giải pháp giãn, giảm một số khoản thuế, phí, lệ phí và tiền thuê đất với quy mô khoảng 223 nghìn tỷ đồng. “Như vậy, so với nhiều ngành sản xuất khác thì đối với ngành hàng không bên cạnh được hưởng lợi từ những chính sách hỗ trợ về thuế, phí, lệ phí chung còn được áp dụng chính sách hỗ trợ về giảm mức thuế bảo vệ môi trường đối với nhiên liệu bay ngay từ khi thời điểm dịch bệnh Covid-19 bùng phát”, Bộ Tài chính cho biết.Bộ cũng cho hay, trong bối cảnh cân đối ngân sách nhà nước còn khó khăn nhưng vẫn phải đảm bảo nhiều nhiệm vụ chi quan trọng, việc đặt vấn đề bổ sung thêm các giải pháp để hỗ trợ cho ngành hàng không cần được cân nhắc, tính toán cẩn trọng, đảm bảo hài hòa lợi ích của doanh nghiệp, nhà nước.Bộ Tài chính thông tin thêm, hiện nay, theo quy định tại Nghị định số 57/2020/NĐ-CP ngày 25/5/2020 của Chính phủ quy định mức thuế suất thuế nhập khẩu ưu đãi (MFN) đối với mặt hàng xăng nhiên liệu bay là 7%.Nhiên liệu bay nhập khẩu từ một số quốc gia có ký kết Hiệp định thương mại tự do (FTA) với Việt Nam là thành viên được áp dụng mức thuế suất thuế nhập khẩu ưu đãi thấp hơn chỉ 5% trên cơ sở nguyên tắc có đi có lại, ví dụ như theo Hiệp định thương mại hàng hóa ASEAN, Hiệp định ASEAN - Trung Quốc.Bên cạnh đó, chính sách thuế thu nhập doanh nghiệp, thuế VAT đang được quy định tại Luật thuế Thu nhập doanh nghiệp và Luật thuế VAT.“Do đó, kiến nghị giảm thuế suất thuế VAT từ 10% xuống mức 5% và miễn thuế thu nhập doanh nghiệp cho các doanh nghiệp hàng không thuộc thẩm quyền quyết định của Quốc hội”, Bộ Tài chính khẳng định.Riêng đối với thuế VAT, hiện nay các doanh nghiệp hàng không cũng đang được hưởng lợi từ chính sách giảm 2% mức thuế suất thuế VAT quy định tại Nghị quyết số 43/2022/QH15 nêu trên.Ngoài ra, thực hiện Nghị quyết số 11/NQ-CP, Bộ Tài chính trình Chính phủ dự thảo Nghị định gia hạn thời hạn nộp thuế, tiền thuê đất cho một số đối tượng, trong đó có ngành hàng không.Trước đó, một số hãng hàng không từng kiến nghị Bộ Tài chính miễn thuế bảo vệ môi trường với nhiên liêu bay về mức 1.000 đồng/lít hoặc miễn 100%, áp dụng đến hết năm 2022 cũng được Bộ Tài chính phản hồi rằng, ngoài chính sách giảm thuế, phí, lệ phí chung, ngành hàng không còn được hưởng thêm một số chính sách hỗ trợ riêng. Vì vậy, trong bối cảnh khó khăn chung, các doanh nghiệp cũng cần có sự chia sẻ nhất định với nhà nước. </w:t>
      </w:r>
    </w:p>
    <w:p>
      <w:r>
        <w:t>Link post: https://vneconomy.vn//hai-bo-ra-tay-go-roi-giam-thue-vat-2.htm</w:t>
      </w:r>
      <w:r>
        <w:rPr>
          <w:color w:val="000000" w:themeColor="hyperlink"/>
          <w:u w:val="single"/>
        </w:rPr>
        <w:hyperlink r:id="rId11">
          <w:r>
            <w:rPr/>
            <w:t>Link!</w:t>
          </w:r>
        </w:hyperlink>
      </w:r>
    </w:p>
    <w:p>
      <w:r>
        <w:t xml:space="preserve"> 07:49 01/05/2022 Hai bộ ra tay gỡ rối giảm thuế VAT 2%   Ánh Tuyết -      Bộ Tài chính đề xuất bỏ quy định tách riêng hóa đơn mới được giảm thuế VAT theo Nghị định số 15 đang xin ý kiến thẩm định của Bộ Tư pháp. Trường hợp cơ sở kinh doanh bán hàng hóa, cung cấp dịch vụ áp dụng các mức thuế suất khác nhau, trên hóa đơn phải ghi rõ thuế suất hoặc mức tỷ lệ % tính thuế VAT được giảm từng loại...   Hiện hàng hóa, dịch vụ được giảm thuế VAT 2% theo Nghị định số 15 phải ghi hoá đơn riêng.  </w:t>
      </w:r>
    </w:p>
    <w:p>
      <w:r>
        <w:t xml:space="preserve"> Trong năm 2022, hàng loạt hàng hóa, dịch vụ được giảm thuế suất thuế VAT từ 10% xuống còn 8% theo Nghị định 15/2022/NĐ-CP quy định chính sách miễn, giảm thuế theo Nghị quyết số 43/2022/QH15 của Quốc hội về chính sách tài khóa, tiền tệ hỗ trợ chương trình phục hồi và phát triển kinh tế - xã hội. Tuy nhiên, quy định hiện hành yêu cầu doanh nghiệp phải lập hóa đơn riêng đối với hàng hóa, dịch vụ thuộc đối tượng giảm VAT.Chẳng hạn, cùng một đơn hàng, doanh nghiệp phải chia 2-3 hóa đơn cho mỗi loại hàng hóa được giảm thuế. Theo đó, cùng một khách hàng, thay vì lập một hóa đơn ghi nhiều thuế suất khác nhau như 5%, 8%, 10%, doanh nghiệp phải lập hóa đơn ghi thuế suất 8% riêng. Hàng loạt doanh nghiệp than phiền quy định này khiến doanh nghiệp tăng thêm chi phí.Hiện hàng hóa, dịch vụ được giảm thuế VAT phải ghi hoá đơn riêng.Trao đổi về vấn đề này, ngày 29/4, Bộ Tài chính cho biết, theo quy định tại khoản 4 Điều 1 Nghị định số 15/2022/NĐ-CP, cơ sở kinh doanh phải lập hóa đơn riêng cho hàng hóa, dịch vụ được giảm thuế VAT.“Trường hợp cơ sở kinh doanh không lập hóa đơn riêng cho hàng hóa, dịch vụ được giảm thuế VAT thì không được giảm thuế VAT”, Nghị định số 15 nêu rõ.Bộ Tài chính cho rằng, trên thực tế, trên mẫu hóa đơn của doanh nghiệp, chỉ tiêu thuế suất được thiết kế theo dạng cột nên cơ sở kinh doanh có thể lập hóa đơn cho hàng hóa, dịch vụ có nhiều thuế suất khác nhau trên cùng một hóa đơn, trong đó, có hàng hóa, dịch vụ thuộc đối tượng được giảm thuế. “Việc lập hóa đơn riêng là thuận lợi trong việc phân loại, quản lý những hóa đơn của những hàng hóa, dịch vụ được giảm thuế, tuy nhiên lại làm tăng thời gian của kế toán doanh nghiệp và chi phí sử dụng hóa đơn, nhất là các doanh nghiệp sử dụng nhiều hóa đơn trong ngày”, Bộ Tài chính nhìn nhận.Thời điểm ban hành Nghị định, cơ quan soạn thảo lo ngại rằng trường hợp nếu doanh nghiệp thấy khó khăn khi tách hóa đơn riêng cho hàng hóa, dịch vụ được giảm thuế nên không lập hóa đơn riêng cho hàng hóa, dịch vụ được giảm thuế, thì người tiêu dùng lại không được thụ hưởng lợi ích từ chính sách, ảnh hưởng trực tiếp đến quyền lợi của người tiêu dùng.Tuy nhiên, trước bất cập trên, hiện Bộ Tài chính đang đề xuất sửa đổi khoản 4 Điều 1 Nghị định 15 được gộp vào Nghị định sửa đổi, bổ sung một số điều của Nghị định số 126/2020/NĐ-CP, Nghị định số 123/2020/NĐ-CP và Nghị định số 15/2022/NĐ-CP theo thủ tục rút gọn. Hiện hồ sơ đang xin ý kiến thẩm định của Bộ Tư pháp.Theo đó, Bộ Tài chính đề xuất trường hợp cơ sở kinh doanh bán hàng hóa, cung cấp dịch vụ áp dụng các mức thuế suất khác nhau thì trên hóa đơn phải ghi rõ thuế suất hoặc mức tỷ lệ % tính thuế VAT được giảm của từng hàng hóa, dịch vụ theo quy định tại khoản 3 Điều này. Bộ Tài chính cho biết, khi thực hiện chính sách giảm thuế suất thuế VAT theo Nghị định số 15 sẽ làm giảm thu ngân sách nhà nước năm 2022 khoảng 49.400 tỷ đồng.Số tiền thuế được hỗ trợ này sẽ góp phần giúp doanh nghiệp, tổ chức và người dân vượt qua khó khăn do tác động của dịch Covid-19. Qua đó, có thể tiếp tục hoạt động, đóng góp vào kết quả khôi phục lại nền kinh tế của đất nước sau dịch bệnh và góp phần thực hiện an sinh xã hội.#box1651229540472{background-color:#b7d7b9} </w:t>
      </w:r>
    </w:p>
    <w:p>
      <w:r>
        <w:t>Link post: https://vneconomy.vn//ong-lon-vi-dien-tu-dang-ra-suc-cung-co-vi-the-tren-thi-truong.htm</w:t>
      </w:r>
      <w:r>
        <w:rPr>
          <w:color w:val="000000" w:themeColor="hyperlink"/>
          <w:u w:val="single"/>
        </w:rPr>
        <w:hyperlink r:id="rId12">
          <w:r>
            <w:rPr/>
            <w:t>Link!</w:t>
          </w:r>
        </w:hyperlink>
      </w:r>
    </w:p>
    <w:p>
      <w:r>
        <w:t xml:space="preserve"> 10:04 29/04/2022 “Ông lớn” ví điện tử đang ra sức củng cố vị thế trên thị trường   Gia Bảo -      Thị trường ví điện tử vẫn tăng trưởng nhưng với tốc độ chậm hơn, một phần có thể do những bất ổn từ Covid-19 hoặc do thị trường đang bão hòa, trong khi các ví điện tử hàng đầu như MoMo, ZaloPay hay ShopeePay cũng tiến hành tái cấu trúc trong nội bộ...   Ảnh minh họa: Thị trường ví điện tử đang chứng kiến sự ganh đua giữa các ví đương nhiệm và tân binh  </w:t>
      </w:r>
    </w:p>
    <w:p>
      <w:r>
        <w:t xml:space="preserve"> Chia sẻ với VnEconomy, Tiến sĩ Seng Kiong Kok, giảng viên Tài chính Đại học RMI, cho rằng trong bối cảnh cạnh tranh gay gắt trên "sân chơi" ví điện tử, thị trường cũng đang chứng kiến ​ảnh hưởng từ sự ganh đua giữa các ví đương nhiệm và tân binh, điển hình là việc các “ông lớn” đang ra sức củng cố vị thế của mình trên thị trường.Một xu thế đang hình thành là nhà đầu tư rót vốn thẳng vào hệ sinh thái của các doanh nghiệp chủ chốt hiện đang có mặt trên thị trường thay vì đầu tư vào doanh nghiệp mới. Trong đó phải kể đến việc MoMo gọi vốn thành công 200 triệu đô la Mỹ giữa đại dịch Covid-19.VÍ ĐIỆN TỬ CÓ THỂ THÀNH SIÊU ỨNG DỤNG Một thực tế hiện nay, các ví điện tử đều có thể phát trển và tiến tới trở thành siêu ứng dụng, ông nhìn nhận như thế nào về xu hướng phát triển này? Nếu nhìn vào tổng quan cạnh tranh hiện nay trong lĩnh vực thương mại điện tử (bao gồm thị trường ví điện tử bởi vì tính chất bổ trợ của nó), bước tiến tiếp theo rất có thể là sự ra đời của một siêu ứng dụng. Một số doanh nghiệp thương mại điện tử lớn như Lazada đang kêu gọi tăng cường tính tích hợp trên thị trường, đồng nghĩa với việc giảm rào cản giữa các nền tảng.Động lực phát triển siêu ứng dụng cũng xuất phát từ thực tế rằng các nền tảng thương mại điện tử (và ví điện tử) về cơ bản có thể thay thế hoàn hảo cho nhau, cho phép người dùng thay đổi hành vi tiêu dùng mà không gây ra hậu quả đáng kể.Tuy nhiên, cũng vì tính đồng nhất như vậy mà các ví điện tử đang phải "giữ chân" khách hàng bằng cách thiếu rạch ròi hơn, tức là khiến việc rời bỏ ứng dụng trở nên khó khăn hơn thay vì thu hút khách hàng ở lại vì tính hấp dẫn. Chẳng hạn, khách hàng không thể chuyển phần thưởng độc quyền từ ví điện tử này sang ví điện tử khác.Động lực tạo nên siêu ứng dụng cũng thể hiện ở việc hình thành các quan hệ đối tác chiến lược, đơn cử như “cú bắt tay” giữa MoMo và Gojek gần đây. Tương tự, đây cũng là kết quả từ mặt bằng cạnh tranh ngày càng gia tăng. Nhiều khả năng sẽ có thêm các thỏa thuận đối tác chiến lược giữa các nhà cung cấp ví điện tử và nền tảng đa dịch vụ theo yêu cầu.CÚ HÍCH TỪ ĐẠI DỊCH COVID-19Nhìn vào bài học thành công của các ví điện tử trong hoặc ngoài nước, đâu là những chiến lược hiệu quả và chưa hiệu quả, thưa ông?Đối với các nhà cung cấp ví điện tử, đại dịch Covid-19 là một “cú hích” rất đúng thời điểm giúp đẩy mạnh phát triển và thu hút khách hàng. Việc thay đổi thói quen tiêu dùng sang trực tuyến do giãn cách xã hội cũng như việc khuyến khích các giao dịch không tiếp xúc nhằm đảm bảo sức khỏe và vệ sinh đều là những điều kiện vô cùng thuận lợi cho các ví điện tử.Ngoài ra, nếu nhìn vào hiện trạng của một số nhà cung cấp dịch vụ ví điện tử trên thị trường, chúng ta có thể nhận ra vô số yếu tố dẫn đến thành công khác bên cạnh các yếu tố từ đại dịch. Xét về giá trị gia tăng cho người tiêu dùng chẳng hạn, chúng ta có thể thấy Apple Pay đang cho phép người dùng tích hợp và truy cập nhiều hơn vào hệ sinh thái Apple, và hầu hết các nhà cung cấp ví điện tử đều ủng hộ ý tưởng cần phải mở rộng hệ sinh thái cả vật lý và kỹ thuật số.Trong tương lai, chúng ta sẽ chứng kiến sự tích hợp nhiều hơn nữa trên các nền tảng thương mại khác nhau, khai mở thêm nhiều tiềm năng hoàn toàn mới trên nền Internet vạn vật mà hiện nay chúng ta chưa hình dung ra được. Một xu hướng gần đây là tích hợp các địa điểm kinh doanh truyền thống và định vị địa lý (geocaching) vào ví điện tử.Ví dụ, khách hàng có thể nhận giảm giá hoặc phiếu quà tặng nếu sử dụng ví điện tử trên một ứng dụng đa dịch vụ để đi du lịch (và tiêu dùng) tại một địa điểm thực tế.Điều mà các ví điện tử vẫn chưa làm tốt chính là quốc tế hóa hoạt động. Các phương thức thanh toán kỹ thuật số này vẫn còn mang nặng tính địa phương hoặc khu vực, đặc biệt là tại Việt Nam. Một cách “gỡ khó” là hỗ trợ các tài khoản ngân hàng quốc tế kết nối với ví điện tử Việt Nam và mở quyền truy cập ứng dụng cho người dùng nước ngoài. Nhóm khách hàng này bao gồm những người nước ngoài sinh sống ở Việt Nam nhưng ưa chuộng sử dụng ngân hàng nước ngoài hơn, và quan trọng hơn là khách du lịch đến Việt Nam bởi đối tượng này có thể chi tiêu rất nhiều. Tuy nhiên, việc quốc tế hóa có thể gặp trở ngại do các tiêu chuẩn pháp lý quốc tế khác nhau, đặc biệt là liên quan đến vấn đề bảo vệ người tiêu dùng. Dẫu vậy, những nỗ lực dung hòa lĩnh vực ngân hàng ở châu Âu vào đầu những năm 1980 có thể cho chúng ta bài học kinh nghiệm để giải quyết những rào cản quốc tế này.Theo ông, đâu là những thay đổi đáng chú ý trong hành lang pháp lý dành cho thị trường ví điện tử Việt Nam cũng như trong tương quan với các dịch vụ tài chính khác?Gần đây đã có một số bước tiến liên quan đến hành lang pháp lý cho thị trường ví điện tử tại Việt Nam. Tuy nhiên, vẫn cần nhiều nỗ lực để hoàn thiện các quy định pháp luật, đặc biệt là trong lĩnh vực bảo vệ dữ liệu và bảo vệ người tiêu dùng. Một số dự thảo nghị định có thể sẽ được viết thành luật và giúp mức độ bảo vệ dữ liệu tại Việt Nam trở nên phù hợp hơn với tiêu chuẩn quốc tế. Đây có thể là một bước tiến lớn trong khía cạnh quốc tế hóa các nhà cung cấp dịch vụ ví điện tử Việt Nam.Một diễn biến đáng chú ý khác là dự thảo nghị định quy định về cơ chế thử nghiệm có kiểm soát hoạt động công nghệ tài chính (fintech). Cơ chế này sẽ đem đến cho các công ty khởi nghiệp công nghệ một môi trường để tiến hành các cuộc thử nghiệm dịch vụ trực tiếp. Khu vực tư nhân sẽ có môi trường để phát triển và đổi mới các giải pháp cho cả các vấn đề bên trong và bên ngoài doanh nghiệp, đồng thời các cơ quan quản lý sẽ có môi trường để quan sát tác động của đổi mới và đưa ra điều chỉnh quy định cho phù hợp.Dự thảo nghị định đã được trình vào quý 4/2021, nên rất có thể chúng ta sẽ sớm có một nền tảng cho các công ty fintech trong và ngoài nước thử nghiệm sản phẩm dịch vụ. Từ góc độ học thuật, tôi kỳ vọng khám phá thêm về mức độ đổi mới của các sản phẩm dịch vụ fintech và Công nghiệp 4.0, cũng như cách các cơ quan quản lý bắt kịp với sự tiến bộ này.Ngoài ra, mỗi khi nói đến các dịch vụ tài chính kỹ thuật số tại Việt Nam, chúng ta không thể không nhắc đến bộ phận dân số lớn chưa sử dụng dịch vụ ngân hàng. Mặc dù tình hình đang thay đổi nhanh chóng, bộ phận dân số chưa có tài khoản ngân hàng vẫn là một cơ hội lớn cho các ví điện tử. Đáng chú ý là các tiêu chuẩn quy định giờ đây cho phép người dân bỏ qua các trung gian tài chính, có thể dùng thẻ trả trước kỹ thuật số để nạp tiền trực tiếp vào ví điện tử.Tuy nhiên, vẫn có dư địa để các ví điện tử xây dựng quan hệ đối tác chiến lược với các trung gian tài chính. Các tổ chức kinh tế như ngân hàng sẽ tiếp cận được phân khúc thị trường mà trước kia họ khó tiếp cận vì nhiều lý do khác nhau, còn các ví điện tử sẽ tận dụng được cơ sở hạ tầng của ngân hàng như mạng lưới chi nhánh, từ đó có thể mở rộng các dịch vụ bổ sung. </w:t>
      </w:r>
    </w:p>
    <w:p>
      <w:r>
        <w:t>Link post: https://vneconomy.vn//chi-tra-che-do-om-dau-cho-nguoi-nhiem-covid-19-thang-4-tang-dot-bien-do-dau.htm</w:t>
      </w:r>
      <w:r>
        <w:rPr>
          <w:color w:val="000000" w:themeColor="hyperlink"/>
          <w:u w:val="single"/>
        </w:rPr>
        <w:hyperlink r:id="rId13">
          <w:r>
            <w:rPr/>
            <w:t>Link!</w:t>
          </w:r>
        </w:hyperlink>
      </w:r>
    </w:p>
    <w:p>
      <w:r>
        <w:t xml:space="preserve"> 06:00 01/05/2022 Chi trả chế độ ốm đau cho người nhiễm Covid-19 tháng 4 tăng đột biến do đâu?   Nhật Dương -      Số lượt người được giải quyết hưởng chế độ ốm đau do Covid-19 trong tháng 4/2022 tăng 200%, số tiền chi trả tăng gần 450% so với cùng kỳ năm 2021…   Ảnh minh họa.   </w:t>
      </w:r>
    </w:p>
    <w:p>
      <w:r>
        <w:t xml:space="preserve"> Bảo hiểm xã hội Việt Nam vừa có thông tin cập nhật về tình hình chi trả chế độ ốm đau cho người nhiễm Covid-19, đặc biệt khi số lượt người hưởng tăng đột biến trong tháng 4/2022.Theo thống kê của Bảo hiểm xã hội Việt Nam, trong tháng 4/2022, toàn Ngành đã giải quyết cho 805.706 lượt người hưởng chế độ ốm đau do bị mắc Covid-19 (chiếm 92% tổng số lượt người được giải quyết hưởng chế độ ốm đau) với số tiền hơn 957 tỷ đồng.Số lượt người được giải quyết hưởng chế độ ốm đau trong tháng 4/2022 tăng 200%, số tiền chi trả tăng gần 450% so với cùng kỳ năm 2021; mức hưởng bình quân một người bị ốm đau do mắc Covid-19 trong tháng 4 là khoảng 1,2 triệu đồng; thời gian hưởng bình quân là 7 ngày.Luỹ kế 4 tháng đầu năm 2022, toàn Ngành đã giải quyết hưởng chế độ ốm đau cho 1.453.718 lượt người hưởng do mắc Covid-19 với số tiền trên 1.900 tỷ đồng.Lý giải nguyên nhân gia tăng số lượt người hưởng chế độ ốm đau do mắc Covid-19, Bảo hiểm xã hội Việt Nam cho biết, việc giải quyết hưởng chế độ ốm đau đối với người lao động trong tháng 4/2022, tăng 200% so với cùng kỳ năm trước chủ yếu là do số lượng người lao động đề nghị giải quyết chế độ do mắc Covid-19 tăng.Giữa tháng 2/2022 và tháng 3/2022 là đỉnh dịch Covid trên toàn quốc (đặc biệt là các tỉnh phía Bắc) với số người người mắc Covid-19 tăng cao kỷ lục nên số lượng người được giải quyết hưởng chế độ ốm đau do Covid-19 tháng 4 tăng vọt (cao hơn cả số lượng người được giải quyết trong quý 1).Mặt khác là do một số lượng lớn người lao động bị mắc Covid-19 điều trị tại nhà chưa được cấp các hồ sơ giấy tờ làm căn cứ hưởng bảo hiểm xã hội theo đúng quy định tại Luật Bảo hiểm xã hội và Thông tư số 56/2017/TT-BYT.Đến thời điểm tháng 4/2022, Uỷ ban nhân dân và Sở Y tế các địa phương đã có hướng dẫn Trạm y tế phường/xã cấp Giấy chứng nhận nghỉ việc hưởng bảo hiểm xã hội đối với các trường hợp này. </w:t>
      </w:r>
    </w:p>
    <w:p>
      <w:r>
        <w:t>Link post: https://vneconomy.vn//who-canh-bao-nguy-co-viem-gan-cap-tinh-nang-o-tre-nho-lien-quan-covid-19.htm</w:t>
      </w:r>
      <w:r>
        <w:rPr>
          <w:color w:val="000000" w:themeColor="hyperlink"/>
          <w:u w:val="single"/>
        </w:rPr>
        <w:hyperlink r:id="rId14">
          <w:r>
            <w:rPr/>
            <w:t>Link!</w:t>
          </w:r>
        </w:hyperlink>
      </w:r>
    </w:p>
    <w:p>
      <w:r>
        <w:t xml:space="preserve"> 12:53 17/04/2022 WHO cảnh báo nguy cơ viêm gan cấp tính nặng ở trẻ nhỏ liên quan Covid-19   Hà Lê -      Văn phòng của Tổ chức Y tế thế giới (WHO) tại châu Âu cho biết nước Anh đang chứng kiến "sự gia tăng đáng kể và đột ngột" của các trường hợp viêm gan cấp tính nặng ở trẻ nhỏ, được cho là có liên quan tới bệnh Covid-19.   Hình đồ họa của virus viêm gan. Ảnh: Medical News Today  </w:t>
      </w:r>
    </w:p>
    <w:p>
      <w:r>
        <w:t xml:space="preserve"> Theo văn phòng, 74 trường hợp ghi nhận trên toàn Vương quốc Anh. Không chỉ riêng Vương quốc Anh, nhiều trường hợp tương tự đã được ghi nhận khắp châu Âu. Tại Ireland, 5 trường hợp (bao gồm cả đã xác nhận hoặc đang nghi ngờ) đã được báo cáo.Trong khi đó, Tây Ban Nha có 3 trường hợp bệnh nhi được xác nhận mắc bệnh viêm gan cấp tính không rõ nguyên nhân (trong độ tuổi từ 22 tháng đến 13 tuổi).Các triệu chứng của những bệnh nhi trên bao gồm vàng da, tiêu chảy, nôn mửa và đau bụng. WHO cho biết cơ quan chức năng tại các quốc gia nêu trên đang điều tra những trường hợp bệnh lý này. WHO đồng thời kêu gọi các quốc gia thành viên xác định, điều tra và báo cáo về những trường hợp tương tự.Tại Mỹ, Trung tâm Kiểm soát và Phòng ngừa Dịch bệnh (CDC) cho biết đang xem xét 9 trường hợp ở Alabama. Bệnh nhân chủ yếu là trẻ dưới 10 tuổi. Sau khi làm xét nghiệm, bác sĩ nhận thấy các em không nhiễm một trong 5 virus viêm gan phổ biến là A, B C, D, E.Triệu chứng lâm sàng của những trẻ này được xác định là viêm gan cấp tính, với men gan tăng rõ rệt, thường kèm theo vàng da, đôi khi xuất hiện các vấn đề tiêu hóa.Đặc biệt, trong các trường hợp này có một số em mắc Covid-19 hoặc adenovirus - một loại virus cảm lạnh. Cơ quan An ninh Y tế Anh trước đó cũng nghi ngờ các em mắc Covid-19 hoặc một loại bệnh nhiễm trùng khác, sau đó tiến triển thành viêm gan. Hầu hết trẻ còn quá nhỏ, chưa đủ điều kiện tiêm vaccine.Theo WHO, cần phải thực hiện các phân tích về sự di truyền của virus để xác định bất kỳ mối liên hệ nào có thể xảy ra giữa các trường hợp nêu trên. Cơ quan này nêu rõ: "Một số trường hợp đã được chuyển đến các khoa chuyên về gan của trẻ em để điều trị và 6 bệnh nhi đã được ghép gan. Tính đến ngày 11/4, chưa có trường hợp nào tử vong". </w:t>
      </w:r>
    </w:p>
    <w:p>
      <w:r>
        <w:t>Link post: https://vneconomy.vn//anh-phat-hien-bien-chung-virus-moi-omicron-xe.htm</w:t>
      </w:r>
      <w:r>
        <w:rPr>
          <w:color w:val="000000" w:themeColor="hyperlink"/>
          <w:u w:val="single"/>
        </w:rPr>
        <w:hyperlink r:id="rId15">
          <w:r>
            <w:rPr/>
            <w:t>Link!</w:t>
          </w:r>
        </w:hyperlink>
      </w:r>
    </w:p>
    <w:p>
      <w:r>
        <w:t xml:space="preserve"> 15:56 07/04/2022 Anh phát hiện biến chủng virus mới Omicron XE   Phương Linh -      Vương quốc Anh vừa phát hiện một biến chủng phụ của Omicron trong bối cảnh quốc gia này đối mặt với làn sóng lây nhiễm và nhập viện mới vì Covid-19...   Tính tới ngày 26/3, Anh đã ghi nhận 4,9 triệu ca Covid-19, tương đương tỷ lệ 1:13 trong dân số - Ảnh: Getty Images  </w:t>
      </w:r>
    </w:p>
    <w:p>
      <w:r>
        <w:t xml:space="preserve"> Có tên gọi Omicron XE, biến chủng mới này đến nay đã được phát hiện ở 637 bệnh nhân trên toàn Vương quốc Anh, theo dữ liệu mới nhất từ Cơ quan An ninh Y tế Anh (UKHSA). Cơ quan này cho biết hiện chưa có đủ bằng chứng để kết luận khả năng lây lan hay mức độ gây bệnh nặng của biến chủng này.XE là sự kết hợp của biến chủng Omicron BA.1 – được phát hiện vào cuối năm 2021, và biến chủng phụ mới hơn có tên BA.2 – hiện là biến chủng chủ đạo tại Anh.Theo các nhà khoa học, XE là một dạng "tái tổ hợp", một loại biến chủng có thể xảy ra khi một người bị nhiễm hai hoặc nhiều biến chủng cùng lúc, dẫn tới sự pha trộn vật liệu di truyền của các biến chủng này trong cơ thể bệnh nhân. Các biến chủng tái tổ hợp như thế này không phải loại hiếm và đã xuất hiện vài lần kể từ khi đại dịch Covid-19 bùng phát trên toàn cầu năm 2020.Hiện chưa có nhiều dữ liệu để xác định mức độ nguy hiểm cũng như khả năng “né” vaccine của XE. Tuy nhiên, các phân tích ban đầu nhận định biến chủng này có thể lây lan nhanh hơn so với các biến chủng trước đó.Dữ liệu của UKHSA cho thấy tốc độ phát triển của XE là khoảng 9,8%, cao hơn so với BA.2, trong khi Tổ chức Y tế Thế giới (WHO) cho rằng tốc độ này là 10%. Các nhà quản lý y tế Anh cho biết đang tiếp tục theo dõi tình hình.“Loại tái tổ hợp đặc biệt này, XE, đã cho thấy tốc độ tăng trưởng bất định và chúng tôi chưa xác định được nó có lợi thế tăng trưởng thực sự hay không. Đến nay vẫn chưa có đủ bằng chứng để đưa ra kết luận về khả năng lây truyền, mức độ nghiêm trọng hoặc hiệu quả của vaccine đối với biến chủng này”, giáo sư Susan Hopkins, cố vấn y tế chính của UKHSA, cho biết.Bệnh nhân nhiễm XE đầu tiên được xác nhận ở Anh được lấy mẫu vào ngày 19/1 năm nay. Điều này có nghĩa là biến chủng này đã lây truyền trong cộng đồng được vài tháng. XE cũng đã được phát hiện ở Thái Lan.Việc này diễn ra trong bối cảnh Anh đang chứng kiến làn sóng lây nhiễm mới và số ca nhập viện tăng. Tuy nhiên, XE hiện chỉ chiếm chưa tới 1% tổng số ca nhiễm Covid được giải trình tự bộ gen ở Anh.Theo Cơ quan Thống kê Quốc gia Anh (ONS), trong tuần tính tới ngày 26/3, ước tính có khoảng 4,9 triệu người ở Anh đang nhiễm Covid-19, chiếm tỷ lệ 1:13 trong dân số nước này. Đây là con số kỷ lục kể từ khi khảo sát được bắt đầu vào tháng 4/2020. Trong khi đó, số ca nhập viện vì Covid cũng tăng hơn 7% trong tuần trước lên 16.500 người. Tại Wales, số người nhiễm trong tuần tính tới ngày 26/3 là 212.000 ca, tương đương tỷ lệ 1:14 dân số. Con số này tại Bắc Ireland là 123.000 ca và tỷ lệ 1:15. Tại Scotland, số ca nhiễm trong tuần tính tới 26/3 là 415.200 ca, tương đương tỷ lệ 1:12 trong dân số.Lấy mẫu xét nghiệm Covid tại Anh - Ảnh: Getty ImagesKể từ khi dịch bùng phát, Vương Quốc Anh ghi nhận hơn 21,5 triệu ca nhiễm Covi-19 và hơn 169.000 ca tử vong.Nhóm người cao tuổi được chứng minh là đặc biệt nhạy cảm với làn sóng dịch mới nhất, khi mà khả năng miễn dịch của họ trước virus suy yếu dần và các biện pháp hạn chế phòng dịch được nới lỏng.Theo nghiên cứu React mới nhất của Đại học Hoàng gia Anh, ước tính 8,31% người ở độ tuổi trên 55 dương tính với Covid tính tới cuối tháng 3 – gấp gần 2 lần so với tỷ lệ mắc bình quân ghi nhận được kể từ khi khảo sát được bắt đầu vào tháng 5/2020. Trong khi đó, tỷ lệ nhiễm ở trẻ em và người trưởng thành trẻ tuổi không biến động nhiều.Đây là kết quả của vòng nghiên cứu thứ 19 và cũng là vòng cuối cùng tại Anh khi mà các biện pháp hạn chế và hệ thống giám sát Covid được nới lỏng tại Anh và nhiều quốc gia khác.Chính phủ Anh cuối tuần trước thông báo kế hoạch ngừng 2 cuộc khảo sát về Covid và giảm quy mô xuống còn 1/3. Trong khi đó, Israel và Đan Mạnh, hai quốc gia hàng đầu trong về nghiên cứu và tiêm vaccine những ngày đầu của đại dịch, cũng đã giảm đáng kể việc xét nghiệm Covid.Việc giảm quy mô thu thập dữ liệu về Covid được cho là có thể gây khó khăn cho công tác dự báo về các đợt bùng dịch mới cũng như việc nghiên cứu những biến chủng mới.Điều này diễn ra trong bối cảnh Trung Quốc thông báo đã ghi nhận một biến chủng phụ mới của Omicron có tên B.A.1.1. Quốc gia đông dân nhất thế giới đang chứng kiến làn sóng bùng dịch mới khiến nhiều thành phố lớn như Thượng Hải, Thẩm Quyến bị phong tỏa.B.A.1.1 không khớp với các biến chủng virus khác từng được giải trình tự tại Trung Quốc hay các biến chủng đã được báo cáo lên cơ sở dữ liệu biến chủng toàn cầu. B.A.1.1 được phát hiện ở một bệnh nhân có triệu chứng nhẹ tại thành phố Tô Châu, phía Tây Thượng Hải. </w:t>
      </w:r>
    </w:p>
    <w:p>
      <w:r>
        <w:t>Link post: https://vneconomy.vn//dow-jones-bay-hon-900-diem-trong-phien-cuoi-thang.htm</w:t>
      </w:r>
      <w:r>
        <w:rPr>
          <w:color w:val="000000" w:themeColor="hyperlink"/>
          <w:u w:val="single"/>
        </w:rPr>
        <w:hyperlink r:id="rId16">
          <w:r>
            <w:rPr/>
            <w:t>Link!</w:t>
          </w:r>
        </w:hyperlink>
      </w:r>
    </w:p>
    <w:p>
      <w:r>
        <w:t xml:space="preserve"> 09:00 30/04/2022 Dow Jones “bay” hơn 900 điểm trong phiên cuối tháng   Bình Minh -      Thị trường đi qua một tháng u ám, khi nhà đầu tư phải đương đầu với hàng loạt trở ngại, từ việc Cục Dự trữ Liên bang Mỹ (Fed) thắt chặt chính sách tiền tệ, lãi suất tăng, lạm phát dai dẳng, và số ca nhiễm Covid-19 tăng mạnh ở Trung Quốc, cho tới cuộc chiến tranh tiếp diễn ở Ukraine...   Ảnh minh hoạ - Ảnh: WSJ.  </w:t>
      </w:r>
    </w:p>
    <w:p>
      <w:r>
        <w:t xml:space="preserve"> Thị trường chứng khoán Mỹ có thêm một phiên giảm điểm mạnh vào ngày thứ Sáu (29/4), đưa chỉ số Nasdaq hoàn tất tháng giảm điểm mạnh nhất kể từ năm 2008, khi Amazon trở thành “nạn nhân” mới nhất của xu hướng bán tháo cổ phiếu công nghệ. Giá dầu thô tăng trong tháng 4, khi mối lo thiếu hụt nguồn cung vẫn phủ bóng lên tâm trí nhà đầu tư.Lúc đóng cửa, Nasdaq sụt gần 4,2%, còn 12.334,64 điểm. Chỉ số S&amp;P 500 tụt 3,6%, còn 4.131,93 điểm. Chỉ số Dow Jones mất 939,18 điểm, tương đương giảm 2,8%, còn 32.977,21 điểm.Với phiên giảm này, cả Nasdaq và S&amp;P 500 cùng thiết lập mức đáy mới kể từ đầu năm.Thị trường đi qua một tháng u ám, khi nhà đầu tư phải đương đầu với hàng loạt trở ngại, từ việc Cục Dự trữ Liên bang Mỹ (Fed) thắt chặt chính sách tiền tệ, lãi suất tăng, lạm phát dai dẳng, và số ca nhiễm Covid-19 tăng mạnh ở Trung Quốc, cho tới cuộc chiến tranh tiếp diễn ở Ukraine.“Thị trường đang cố gắng cân bằng giữa nhiều trở ngại khác nhau”, nhà quản lý đầu tư Yung-Yu Ma của BMO Wealth Management nhận định. “Với việc Fed nâng lãi suất và tất cả những bấp bênh mà nền kinh tế toàn cầu đang đối mặt, rất khó để có thể hứng thú với việc mua cổ phiếu ở hệ số P/E phổ biến hiện nay”.Nasdaq đã giảm khoảng 13,3% trong tháng 4, đánh dấu tháng giảm tồi tệ nhất kể từ tháng 10/2008 - thời điểm khủng hoảng tài chính toàn cầu. S&amp;P 500 mất 8,8% tháng này, hoàn tất tháng giảm mạnh nhất kể từ tháng 3/2020 - thời điểm khi Covid mới trở thành đại dịch toàn cầu. Dow Jones giảm 4,9% cả tháng.Cổ phiếu công nghệ là tâm điểm của đợt bán tháo trong tháng 4 ở Phố Wall, khi lãi suất tăng lên gây bất lợi cho định giá của nhóm này. Ngoài ra, những nút thắt chuỗi cung ứng do Covid và chiến tranh cũng gây gián đoạn hoạt động của nhiều công ty công nghệ.Cổ phiếu Amazon lao dốc 14% trong phiên ngày thứ Sáu, phiên giảm mạnh nhất kể từ năm 2006, sau khi “đế chế” bán lẻ trực tuyến bất ngờ báo lỗ và đưa ra dự báo doanh thu gây thất vọng cho quý 2.“Tình hình thị trường hiện nay đang đe doạ biến sự ‘điều chỉnh’ kéo dài và gây nhiều tổn thất này thành một thứ gì đó tồi tệ hơn”, Chủ tịch Michael Shaoul của Marketfield Asset Management nhận định.“Vào tháng 3/2020, thị trường đã giảm rất mạnh, nhưng phục hồi cũng nhanh không kém. Đợt giảm hiện tại của thị trường có vẻ như sẽ gây ra thua lỗ kéo dài hơn đối với những nhà đầu tư đổ tiền mua cổ phiếu trong đợt tăng của năm 2021. Có khả năng xuất hiện tình trạng thị trường đầu cơ giá xuống (bear market) lan rộng, dần chiếm lấy cả những nhóm cổ phiếu vốn trước đây giữ vai trò trụ cột”.Hiện tại, Nasdaq đang ở trong trạng thái thị trường đầu cơ giá xuống, giảm 23,9% so với kỷ lục. S&amp;P 500 giảm 14,3%; và Dow Jones giảm 10,8%.Phiên ngày thứ Sáu khép lại một trong những tuần bận rộn nhất của mùa báo cáo kết quả kinh doanh quý 1/2021, đặc biệt đối với các cổ phiếu công nghệ. Apple giảm 3,7% vì dự báo những trở ngại về chuỗi cung ứng có thể làm suy yếu doanh thu quý 3 của hãng. Intel giảm 6,9% vì dự báo ảm đạm về kết quả kinh doanh quý 2.Đến hiện tại, khoảng một nửa số doanh nghiệp trong S&amp;P 500 đã công bố báo cáo tài chính quý 1, trong đó có khoảng 80% đạt lợi nhuận vượt dự báo – theo dữ liệu của FactSet.“Mùa báo cáo kết quả kinh doanh đến hiện tại là khả quan. Nhưng những kết quả tích cực này có vẻ đang bị che mờ bởi những mối lo lớn hơn liên quan đến lạm phát và Fed”, chuyên gia Brian Belski của BMO nhận định.Dữ liệu lạm phát công bố ngày thứ Sáu một lần nữa phản ánh môi trường khó khăn đối với giời đầu tư ở Phố Wall. Chỉ số giá tiêu dùng cá nhân lõi - một thước đo lạm phát được Fed ưa chuộng, tăng 5,2% so với cùng kỳ năm ngoái.Tuần tới, tâm điểm chú ý của nhà đầu tư sẽ là cuộc họp của Fed, báo cáo việc làm tháng 4, và loạt báo cáo tài chính từ những công ty như Pfizer, Starbucks, Uber…Từ đầu năm đến nay, S&amp;P 500 đã giảm 13,3%; Nasdaq giảm 21,2%; và Dow Jones mất 9,3% điểm số.Giá dầu thô Brent giao sau 2 tháng, loại đang được giao dịch nhiều hơn, tại thị trường London giảm 0,12 USD/thùng, đóng cửa ở 107,14 USD/thùng. Giá dầu Brent giao tháng kế tiếp tăng 1,75 USD/thùng, chốt ở 109,34 USD/thùng.Giá dầu WTI giao tháng kế tiếp tại New York giảm 0,67 USD/thùng, còn 104,69 USD/thùng.Giá cả hai loại dầu cùng tăng trong tuần này và hoàn tất tháng tăng thứ 5 liên tiếp. Cả tháng, giá dầu Brent tăng 1,3% và giá dầu WTI tăng 4,4%.Dù chịu áp lực giảm từ phong toả chống Covid-19 ở Trung Quốc, giá dầu tiếp tục được hỗ trợ bởi mối lo gián đoạn nguồn cung dầu từ Nga, khi quan hệ giữa Nga và phương Tây vẫn căng thẳng và cuộc chiến tranh Nga-Ukraine chưa có dấu hiệu sớm kết thúc. </w:t>
      </w:r>
    </w:p>
    <w:p>
      <w:r>
        <w:t>Link post: https://vneconomy.vn//covid-19-thuc-day-tu-dong-hoa-nganh-dich-vu-an-uong.htm</w:t>
      </w:r>
      <w:r>
        <w:rPr>
          <w:color w:val="000000" w:themeColor="hyperlink"/>
          <w:u w:val="single"/>
        </w:rPr>
        <w:hyperlink r:id="rId17">
          <w:r>
            <w:rPr/>
            <w:t>Link!</w:t>
          </w:r>
        </w:hyperlink>
      </w:r>
    </w:p>
    <w:p>
      <w:r>
        <w:t xml:space="preserve"> 07:00 01/05/2022 Covid-19 thúc đẩy tự động hóa ngành dịch vụ ăn uống   Tường Bách -      Với mức chi phí không quá đắt đỏ, các chủ nhà hàng tại nhiều quốc gia trên thế giới đang đua nhau sử dụng robot như một giải pháp nhằm đối phó với tình trạng thiếu hụt nhân sự nghiêm trọng, đồng thời cũng là phương án kinh doanh thích nghi với cuộc sống bình thường mới...     </w:t>
      </w:r>
    </w:p>
    <w:p>
      <w:r>
        <w:t xml:space="preserve"> Ở nhiều quốc gia, các doanh nghiệp dịch vụ đang gặp không ít khó khăn trong việc thuê nhân công để khôi phục việc kinh doanh. Bên cạnh đó, quay trở lại thị trường lao động sau thời gian dịch bệnh, nhiều nhân viên cũng không mấy mặn mà với công việc phục vụ vất vả với nhiều áp lực.NHỮNG NHÂN VIÊN PHỤC VỤ THỜI ĐẠI MỚIMột nghiên cứu trên Science Robotics vào giữa tháng 4/2022 cho thấy những công việc liên quan đến chuẩn bị thức ăn và phục vụ có nguy cơ cao sẽ bị thay thế bởi robot AI hơn là các công việc liên quan đến giáo dục hoặc chăm sóc sức khỏe.Khi xã hội e ngại và hạn chế tiếp xúc giữa người với người, thì những chú robot phục vụ đang được "trọng dụng" trong ngành ẩm thực. Một quán cà phê ở TP.HCM mới đây đã tậu về một Robot AI có xuất xứ từ Trung Quốc mang tên BellaBot. Công việc chính của con robot này là giao thức ăn, nước uống cho khách hàng. "Cảm giác vô cùng hiện đại và hướng về tương lai. Đặc biệt trong khi dịch Covid-19 còn nhiều phức tạp, cách phục vụ này cũng khá lý tưởng”, một thực khách tại quán chia sẻ.Nhà hàng Roger trong khách sạn Ameswell mới khai trương năm ngoái tại Mountain View, California (Mỹ) hiện cũng đang có hai nhân viên robot tên Servi, cao 104 cm làm việc. Hai nhân viên này do Hãng Bear Robotics tại Silicon Valley chế tạo, chịu trách nhiệm dọn dẹp chén đĩa dơ, mang vào trong bếp và đưa vào máy rửa chén. Nhân viên nhà hàng cho biết nhờ có Servi, họ đỡ cực hơn rất nhiều. Do đó, khách sạn Ameswell đang muốn triển khai robot phục vụ tiệc đứng. Những cỗ máy sẽ mang đồ khai vị và thức uống chạy đi chạy lại trong sảnh phục vụ khách.Các robot phục vụ rất tuyệt để thay thế cho các hoạt động giao thức ăn hay dọn chén đĩa tẻ nhạt.Servi không phải là những robot đầu tiên trong ngành dịch vụ nhà hàng, khách sạn tại Mỹ. Tại hạt Santa Monica, cư dân đã nhìn thấy một vài robot giao hàng chạy trên vỉa hè. Những robot này đang vận chuyển các món từ nhiều nhà hàng trong thị trấn đến các nơi đặt hàng trong bán kính 1,6 km. White Castle – chuỗi cửa hàng bánh mì kẹp thịt - đang thử nghiệm Flippy - một robot đầu bếp có thể nấu khoai tây chiên và một số loại thực phẩm khác.Ở những nơi khác trên thế giới cũng tương tự. Tại Nga, KFC đã mở một cửa hàng sử dụng hệ thống chuẩn bị gà rán hoàn toàn tự động. Nhà bếp ảo của Grab tại Hillview ở Singapore sử dụng robot để đưa các món đã hoàn tất từ nhà bếp ra cho shipper. Tại một cửa hàng Pizza mới mở ở Paris (Pháp), toàn bộ quy trình làm bánh, từ nhào bột đến đóng gói vào hộp, đều do robot đảm nhiệm. Trong căn bếp làm bằng kính trong suốt có đội ngũ nhân viên là những con robot màu bạc đa năng - có tên là Pazzi - hoàn thành tới 80 hộp bánh pizza mỗi giờ…Mặc dù công nghệ chế tạo robot thô sơ trong lĩnh vực dịch vụ đã tồn tại vài năm nay, nhưng chính Covid-19 đã thúc đẩy quá trình tự động hóa này diễn ra nhanh hơn. Cùng với chủ trương "sống chung với Covid-19" và nhu cầu “không chạm”, nhiều công ty chế tạo robot báo cáo nhu cầu đối với những nhân viên máy móc này đang tăng lên ổn định.Tuần trước, Công ty Miso Robotics có trụ sở tại California thông báo rằng họ sẽ hợp tác với Panera Bread thử nghiệm một hệ thống pha chế cà phê sử dụng trí tuệ nhân tạo có tên CookRight. Còn Công ty Keenon Robotics có trụ sở tại Thượng Hải hiện đang phát triển những robot AI được hỗ trợ với nền tảng clould của SoftBank, giúp robot có thể phát triển kỹ năng phát hiện và tránh chướng ngại vật khi giao nhận hàng.Với trị giá ước tính khoảng 800 tỷ USD, ngành dịch vụ ăn uống đang có sự trở lại chậm chạp trong năm nay. Để thúc đẩy quá trình phục hồi của ngành này, có vẻ như robot phục vụ sẽ tiếp tục được trọng dụng trong tương lai.  Một nghiên cứu của Astute Analytica cho thấy khu vực châu Á – Thái Bình Dương sẽ chiếm 27,1% sản lượng toàn cầu của robot phục vụ vào năm 2027. CÓ THỂ THAY THẾ CHO CON NGƯỜI?Tuy nhiên, theo Business Insider, chính những ông chủ nhà hàng ở Anh, Pháp hoặc Mỹ lại cho rằng tuy các robot về cơ bản khá tiện lợi nhưng chúng chưa thể thay thế hoàn toàn con người. Ở hình thái hiện tại, những robot này không phải là không có thiếu sót. Chúng không xử lý tốt ở tất cả các cài đặt. Nhiều chủ nhà hàng cho biết không thể thay thế hoàn toàn nhân viên phục vụ bằng robot, vì những cỗ máy này đôi khi bỏ sót các tín hiệu xã hội hoặc trở nên bối rối bởi đồ trang sức sáng bóng có thể gây nhiễu tín hiệu.Vì bất biến, robot cũng không dễ dàng thích nghi với môi trường mới, những tình huống không thể đoán trước hoặc sự cố hỗn loạn bất ngờ, trong khi đây là một phần trong hoạt động thường nhật của các nhà hàng đông khách. Vì vậy, mặc dù robot rất tuyệt để thay thế cho các hoạt động tẻ nhạt, mất vệ sinh hoặc nguy hiểm, nhưng chúng lại thiếu một dạng trí thông minh nhất định của con người khi cần hiểu các yêu cầu phức tạp như xử lý các tai nạn, đổ nước… Thậm chí, một số chủ nhà hàng đã phải tắt tính năng tương tác, vì robot sẽ bỏ bê công việc để “buôn chuyện” với khách.Bên cạnh đó, chúng cũng không hề rẻ. Theo CNBC, robot của Miso khiến các nhà hàng tiêu tốn khoảng 5.000 USD tiền lắp đặt và lên tới 3.000 USD/tháng để bảo trì. Còn Servi, máy phục vụ tự động của Bear Robotics, tiêu tốn khoảng 999 USD/tháng bao gồm cả cài đặt và hỗ trợ. Việc chi số tiền không nhỏ để sở hữu robot phục vụ sẽ buộc các chủ nhà hàng phải cân nhắc: liệu chúng có thể tạo ra lợi ích tương xứng với sự đầu tư?Tuy các robot về cơ bản khá tiện lợi nhưng chúng chưa thể thay thế hoàn toàn con người.Đầu bếp nổi tiếng Daniel Boulud – người đã cùng với bốn sinh viên Viện Kỹ thuật Massachusetts (MIT) phối hợp để tạo ra tay phụ bếp (kitchen hand) – cho rằng công việc của robot chỉ nên dừng ở mức độ phụ việc. “Có lẽ, phải còn rất lâu để những robot phụ bếp được trang bị thêm các thiết bị AI mới có cái lưỡi nhạy bén, cái mũi cực thính bên cạnh cánh tay làm việc không mệt mỏi”, đầu bếp Michelin nói.Ngoài ra, tuy làn sóng tự động hóa ảnh hưởng không nhỏ trong phạm vi một doanh nghiệp, cho phép họ tiết kiệm nhân công và cắt giảm lao động, nhưng tự động hóa cũng sản sinh ra những vị trí mới và nhiều ngành lại "khát" nhân lực hơn trước. Báo cáo về công việc năm 2020 của Diễn đàn Kinh tế Thế giới cho biết tới năm 2025, 85 triệu công việc có thể bị thay thế bằng tự động hóa, trong khi 97 triệu công việc mới sẽ được tạo ra.Theo Kenichi Yoshida, CEO SoftBank Robotics,  robot hóa không chỉ giúp năng suất tăng rõ rệt mà cũng giúp cải thiện dịch vụ. Bởi khi đó con người có thể tập trung hơn vào các công việc mang lại giá trị gia tăng cao bao gồm chăm sóc khách hàng, trong khi robot sẽ xử lý các công việc tầng dưới. “Kỹ sư chế tạo robot sẽ đắt hàng hơn trên thị trường lao động. Chúng tôi cũng cần kỹ sư hỗ trợ kỹ thuật cho khách hàng. Chắc chắn là một số công việc phải thay đổi hay bị thay thế, nhưng các vai trò mới, công việc mới cũng sẽ hình thành”, ông Yoshida nói.  </w:t>
      </w:r>
    </w:p>
    <w:p>
      <w:r>
        <w:t>Link post: https://vneconomy.vn//omicron-va-hien-tuong-xet-nghiem-duong-tinh-hon-mot-lan.htm</w:t>
      </w:r>
      <w:r>
        <w:rPr>
          <w:color w:val="000000" w:themeColor="hyperlink"/>
          <w:u w:val="single"/>
        </w:rPr>
        <w:hyperlink r:id="rId18">
          <w:r>
            <w:rPr/>
            <w:t>Link!</w:t>
          </w:r>
        </w:hyperlink>
      </w:r>
    </w:p>
    <w:p>
      <w:r>
        <w:t xml:space="preserve"> 09:56 03/03/2022 Omicron và hiện tượng “xét nghiệm dương tính hơn một lần”   Hoài Phương -      Khả năng miễn dịch có được sau khi mắc Covid-19 dường như kém hiệu quả hơn đối với biến thể Omicron dù nguy cơ bệnh chuyển biến nặng là thấp. Đây là cảnh báo đưa ra mới đây của giới khoa học trong bối cảnh số ca tái nhiễm gia tăng mạnh thời gian gần đây…   Ảnh minh họa.  </w:t>
      </w:r>
    </w:p>
    <w:p>
      <w:r>
        <w:t xml:space="preserve"> Tái nhiễm lần đầu tiên được đưa vào thống kê tổng quan chính thức về Covid-19 ở Anh, tính ngược trở lại thời điểm bắt đầu đại dịch. Cho đến nay, chỉ những trường hợp nhiễm lần đầu được ghi nhận, nhưng với những biến thể như Omicron tiếp tục xuất hiện, thì việc tái nhiễm sẽ trở nên phổ biến hơn. Từ đó, các quan chức y tế cũng sử dụng một định nghĩa nghiêm ngặt nhưng được khuyến nghị nên sử dụng phổ biến về tái nhiễm, để chỉ ra sự khác biệt giữa các trường hợp có hơn một lần xét nghiệm dương tính với virus SARS-CoV-2.TÁI DƯƠNG TÍNH VÀ TÁI NHIỄM: LƯU Ý KHI XÉT NGHIỆMTheo định nghĩa của WHO, tái nhiễm Covid-19 được định nghĩa là tình trạng một người đã bị nhiễm virus SARS-CoV-2, sau khi khỏi bệnh (âm tính hoàn toàn) lại nhiễm virus gây bệnh Covid-19 một lần nữa. Xét nghiệm RT-PCR thường cho kết quả CT thấp hơn 30 ít nhất 2 lần. Khi giải trình tự gene của virus, kết quả cho thấy 2 bộ gene virus ở 2 lần dương tính là khác nhau, bao gồm cả trường hợp giải mã gene ra 2 biến chủng khác nhau. Các xét nghiệm sâu hơn còn cho thấy, khi nuôi cấy, những virus này vẫn còn sống, vẫn đang hoạt động và có thể nhân lên.Nguyên nhân của trường hợp này là do sau khi khỏi bệnh hoặc sau khi tiêm đủ 2 mũi vaccine phòng ngừa Covid-19, mặc dù cơ thể đã tạo kháng thể chống lại virus gây bệnh, nhưng số lượng kháng thể ở mỗi người là khác nhau. Những người có ít kháng thể, kháng thể không đủ mạnh, bị bệnh nền, cơ địa kém, lại không tuân thủ nghiêm ngặt 5K, thì khi tiếp xúc với F0 do biến chủng mới gây ra, sẽ có nguy cơ cao bị tái nhiễm.Khi giải trình tự gene của virus, kết quả của người tái nhiễm cho thấy 2 bộ gene virus ở 2 lần dương tính là khác nhau.Trong khi đó, tái dương tính Covid-19 là tình trạng người bệnh có kết quả xét nghiệm Covid-19 âm tính – dương tính lẫn lộn nhiều lần trong vòng 90 ngày kể từ lần bị bệnh đầu tiên. Cụ thể hơn, tái dương tính là khi một người bị nhiễm virus SARS-CoV-2, sau quá trình điều trị, test nhanh cho ra kết quả âm tính, nhưng sau vài tuần lại có kết quả xét nghiệm RT-PCR dương tính (thường CT trên 30) dù không có bất kỳ triệu chứng nào của bệnh.Nguyên nhân của hiện tượng này được cho là do độ nhạy của xét nghiệm RT-PCR rất cao. Đồng thời, vì virus có thể tồn tại trong cơ thể từ vài tuần cho đến vài tháng sau khi khỏi bệnh, nên xét nghiệm này cho ra kết quả dương tính. Tuy nhiên, khi giải trình tự gene virus SARS-CoV-2 của 2 lần dương tính thì cho ra kết quả 2 bộ gene virus giống nhau. Khi đem nuôi cấy, những virus này không còn hoạt động, không có sự nhân lên. Các nhà nghiên cứu khẳng định đây chỉ là các mảnh xác virus còn sót lại.OMICRON LÀM GIA TĂNG TỶ LỆ TÁI NHIỄM?Mặc dù tỷ lệ tái nhiễm thấp hơn so với tỷ lệ tái dương tính, sự xuất hiện của các chủng mới có nguy cơ lây nhiễm nhanh khiến tỷ lệ tái nhiễm tăng lên trong thời gian gần đây. Tại New York, Hoa Kỳ, tính đến giữa tháng 2/2022 đã có khoảng 200.000 trường hợp tái nhiễm, chiếm khoảng 4% tổng số ca bị Covid-19. Con số thực tế của các ca tái nhiễm có thể còn cao hơn. Bởi nhiều trường hợp không xét nghiệm, không chẩn đoán và có thể tái mắc còn sớm hơn so với thời hạn 3 - 4 tháng kể từ lần mắc trước, nhất là ở các quốc gia mà Omicron chiếm chủ đạo.Tương tự tại Anh, hơn 650.000 người tại nước này được cho là có thể đã mắc Covid-19 tới 2 lần và phần lớn xảy ra kể từ khi biến thể Omicron được phát hiện. Theo Cơ quan An ninh Y tế Anh, một người bị coi là tái nhiễm nếu như lần mắc sau cách lần mắc trước đó ít nhất 3 tháng. Cho đến giữa tháng 11 năm ngoái, tỷ lệ tái nhiễm chỉ chiếm khoảng 1% trong tổng số các ca mắc, nhưng tỷ lệ này hiện nay là 10%.Một nghiên cứu khác được tiến hành tại Qatar và được đăng trên Tạp chí Y học New England hồi tháng này cho thấy, mặc dù miễn dịch tạo ra từ lần nhiễm bệnh trước đó có hiệu quả ngăn ngừa tới 90% đối với các biến thể Alpha, Beta hay Delta, nhưng với Omicron chỉ khoảng 56%. "Tình hình hiện nay thực sự khác biệt. Chúng ta đang nói về một loại biến thể với nhiều đặc tính tấn công hệ miễn dịch hơn", Laith Abu-Raddad, chuyên gia dịch tễ học bệnh truyền nhiễm tại trung tâm y khoa Weill Cornell Medicine-Qatar ở Doha nói.Những nghiên cứu đã chỉ ra rằng, Omicron có thể vượt qua hàng rào miễn dịch tạo ra bởi vaccine. Giờ đây, Abu-Raddad và các chuyên gia khác đang nghiên cứu xem Omicron có thể tấn công các kháng thể sản sinh từ các lần nhiễm virus SARS-CoV-2 trước đó như thế nào. "Xác định tỷ lệ tái nhiễm là điều quan trọng nhằm đánh giá làn sóng lây nhiễm và tiên lượng trước khả năng ứng phó của các bệnh viện," Catherine Bennett- nhà dịch tễ học tại ĐH Deakin ở Melbourne, Australia cho biết.Virus vẫn đang lưu hành mạnh và nhiều người vẫn dễ bị tổn thương, vì thể việc tuân thủ các quy định về phòng chống dịch vẫn rất quan trọng.Theo tờ The Times of India, nhiều dữ liệu nghiên cứu vào năm 2021 cho biết với những người hồi phục sau Covid-19, khả năng miễn dịch của họ có thể kéo dài khoảng 3 tháng đến 1 năm. Tuy nhiên, tiến sĩ S.N Aravinda, chuyên gia tư vấn - nội khoa, Bệnh viện Aster RV Bangalore (Ấn Độ), lưu ý khả năng miễn dịch có thể đã rút ngắn xuống còn 4 - 8 tuần trong thời gian gần đây.Ông Aravinda cũng nhận định, lý do chính đằng sau việc giảm khả năng miễn dịch là sự xuất hiện của các biến thể Covid-19 khác nhau. Cơ thể liên tục phát triển và thích nghi với môi trường. Khi một người được tiêm vaccine, cơ thể sẽ ghi nhớ mô hình hành vi của virus loại đó và chuẩn bị sẵn sàng để chống lại nó, đây được gọi là trí nhớ miễn dịch. Theo thời gian, trí nhớ này sẽ dần suy giảm.Trước những thông tin này, WHO đã lên tiếng cảnh báo những người từng mắc Covid-19 vẫn có thể tái nhiễm với biến chủng Omicron và nguy cơ này đang gia tăng trên toàn cầu. Tổng giám đốc Tổ chức Y tế thế giới Tedros Adhanom Ghebreyesus cho rằng, virus vẫn đang lưu hành mạnh và nhiều người vẫn dễ bị tổn thương. Vì thể việc tuân thủ các quy định về phòng chống dịch vẫn rất quan trọng.“Tôi kêu gọi mọi người cố gắng hết sức để giảm nguy cơ lây nhiễm để giúp giảm bớt áp lực cho hệ thống y tế. Bây giờ không phải là lúc để từ bỏ và vẫy cờ trắng. Chúng ta vẫn có thể giảm thiểu đáng kể tác động của làn sóng tái nhiễm hiện tại bằng cách chia sẻ và sử dụng hiệu quả các công cụ y tế cũng như thực hiện các biện pháp xã hội và sức khỏe cộng đồng đã được chứng minh hiệu quả,” Ông Tedros nói. </w:t>
      </w:r>
    </w:p>
    <w:p>
      <w:r>
        <w:t>Link post: https://vneconomy.vn//vietnam-connect-forum-2022-hoi-tu-nguon-luc-thuc-day-tang-truong-xanh-va-phat-trien-ben-vung.htm</w:t>
      </w:r>
      <w:r>
        <w:rPr>
          <w:color w:val="000000" w:themeColor="hyperlink"/>
          <w:u w:val="single"/>
        </w:rPr>
        <w:hyperlink r:id="rId19">
          <w:r>
            <w:rPr/>
            <w:t>Link!</w:t>
          </w:r>
        </w:hyperlink>
      </w:r>
    </w:p>
    <w:p>
      <w:r>
        <w:t xml:space="preserve"> 13:45 08/04/2022 Vietnam Connect Forum 2022: Hội tụ nguồn lực, thúc đẩy tăng trưởng xanh và phát triển bền vững   Tạp chí Kinh tế Việt Nam - VnEconomy     Diễn đàn Vietnam Connect Forum 2022 do Bộ Ngoại giao và Vietnam Economic Times - VnEconomy chủ trì phối hợp tổ chức vào lúc 13h30 ngày 8/4/2022, phát trực tuyến trên VnEconomy.vn và FanPage VnEconomy... </w:t>
      </w:r>
    </w:p>
    <w:p>
      <w:r>
        <w:t xml:space="preserve"> Diễn đàn Vietnam Connect năm 2022 (lần thứ 2) sẽ tập trung tăng cường kết nối giữa các địa phương với doanh nghiệp trong nước và ngoài nước, các tổ chức quốc tế thông qua cơ chế đối thoại cởi mở về cơ hội huy động nguồn lực cũng như kinh nghiệm trong và ngoài nước trong thúc đẩy tăng trưởng xanh và bền vững; từ đó tìm ra những giải pháp phù hợp để hút các nguồn lực xanh, vốn đầu tư xanh vào các ngành kinh tế, các địa phương và các khu vực doanh nghiệp.Diễn đàn Vietnam Connect 2022 gồm 2 phiên chính:- Phiên tham luận: gồm những bài phân tích về bối cảnh quốc tế, các xu hướng mới đang nổi lên về đổi mới mô hình kinh tế gắn với tăng trưởng xanh, cũng như đánh giá thực trạng tiến trình chuyển đổi xanh của Việt Nam hiện nay và thời gian tới.- Phiên thảo luận: tương tác trực tiếp với các khách mời đại diện các bộ ngành, lãnh đạo các địa phương, các hiệp hội quốc tế, các chuyên gia kinh tế và doanh nghiệp cùng tập trung đề cập, bàn thảo và hiến kế huy động và thực thi hiệu quả các nguồn lực phục vụ hoạt động chuyển đổi xanh và mục tiêu tăng trưởng xanh mà Đảng và Nhà nước đã đặt ra.Các khách mời tham gia phiên thảo luận gồm:- Ông Phạm Thiện Nghĩa, Chủ tịch UBND tỉnh Đồng Tháp;- Ông Lâm Hoàng Nghiệp, Phó Chủ tịch UBND tỉnh Sóc Trăng;- Ông Alain Cany, Chủ tịch Hiệp hội Doanh nghiệp Châu Âu (EuroCham) tại Việt Nam;- Ông John Rockhold, Chủ tịch Hiệp hội doanh nghiệp Hoa Kỳ tại Việt Nam (AmCham);- Ông Thiều Phương Nam, Tổng Giám đốc Qualcomm Việt Nam, Lào và Campuchia;- Ông Angus Liew, Tổng Giám đốc Gamuda Land Vietnam; Diễn đàn Vietnam Connect 2021Diễn đàn thường niên Vietnam Connect là sáng kiến kết hợp sứ mệnh và nhiệm vụ giữa ngoại giao kinh tế và báo chí truyền thông kinh tế nhằm thúc đẩy mạnh mẽ và nâng cao hiệu quả các hoạt động kết nối, mở rộng hợp tác, cập nhật trao đổi các xu hướng mới của thế giới, giúp các địa phương và doanh nghiệp Việt Nam hội nhập và tham gia sâu vào chuỗi giá trị toàn cầu. Đồng thời, diễn đàn cũng nhằm phát huy hiệu quả hợp tác và hỗ trợ quốc tế, thúc đẩy thực hiện thành công các mục tiêu phát triển cũng như thực thi các cam kết quốc tế, vì sự phát triển thịnh vượng của Việt Nam.Chương trình có sự tham gia của đại diện lãnh đạo Bộ Ngoại giao, lãnh đạo Ủy ban Khoa học Công nghệ và Môi trường của Quốc hội, Liên hiệp các Hội Khoa học Kỹ thuật Việt Nam, đại điện lãnh đạo các Bộ Tài chính, Bộ Tài nguyên và Môi trường, Bộ Kế hoạch và Đầu tư; cùng hơn 30 lãnh đạo các địa phương khu vực phía Nam, hơn 30 đại diện từ các đại sứ quán/lãnh sự quán và các tổ chức, hiệp hội thương mại nước ngoài tại Việt Nam; các chuyên gia kinh tế quốc tế và Việt Nam, hơn 300 CEOs các doanh nghiệp FDI và doanh nghiệp Việt Nam tham dự trực tiếp sự kiện cùng hơn 5000 đại biểu tham dự trên nền tảng VnEconomy.vn. </w:t>
      </w:r>
    </w:p>
    <w:p>
      <w:r>
        <w:t>Link post: https://vneconomy.vn//doi-thoai-chuyen-de-mo-cua-du-lich-hau-covid-nhung-van-de-nong-can-giai-quyet.htm</w:t>
      </w:r>
      <w:r>
        <w:rPr>
          <w:color w:val="000000" w:themeColor="hyperlink"/>
          <w:u w:val="single"/>
        </w:rPr>
        <w:hyperlink r:id="rId20">
          <w:r>
            <w:rPr/>
            <w:t>Link!</w:t>
          </w:r>
        </w:hyperlink>
      </w:r>
    </w:p>
    <w:p>
      <w:r>
        <w:t xml:space="preserve"> 08:59 20/03/2022 Đối thoại chuyên đề: “Mở cửa du lịch hậu Covid – Những vấn đề nóng cần giải quyết”   Tạp chí Kinh tế Việt Nam - VnEconomy     Đối thoại chuyên đề “Mở cửa du lịch hậu Covid – những vấn đề nóng cần giải quyết” do Tạp chí Kinh tế Việt Nam/VnEconomy tổ chức vào lúc 9h ngày 20/03/2022, phát trực tuyến trên VnEconomy.vn và FanPage VnEconomy...  </w:t>
      </w:r>
    </w:p>
    <w:p>
      <w:r>
        <w:t xml:space="preserve"> Ngày 15/3, Việt Nam chính thức mở cửa du lịch. Việc công bố mở cửa du lịch được xem như "rã đông" cho các doanh nghiệp, giúp họ kết nối lại với khách hàng, đối tác, chốt được tour mới.Nhưng ngay trong ngày mở cửa du lịch thì vẫn còn rất nhiều những câu hỏi, những lấn cấn được đặt ra với rất nhiều doanh nghiệp. Và để hiểu rõ hơn về vấn đề rất nóng, và đang rất được quan tâm này, Tạp chí Kinh tế Việt Nam/VnEconomy tổ chức buổi đối thoại chuyên đề “Mở cửa du lịch hậu Covid – những vấn đề nóng cần giải quyết”.Các vấn đề chính sẽ được thảo luận gồm:- Sau mở cửa, các doanh nghiệp sẽ hồi phục và đón khách như thế nào?- Tiền đâu để đầu tư khi vốn liếng đã cạn, nhiều khoản nợ chưa thể thanh toán?- Doanh nghiệp và những người làm du lịch mong muốn hỗ trợ những gì sau quãng thời gian khó khăn?- Các địa phương liệu còn tình trạng tự đưa ra các quy định để chống dịch hay không?Khách mời của Đối thoại chuyên đề bao gồm:- Ông Phạm Ngọc Thủy, Giám đốc, Sở Du lịch Quảng Ninh;- Ông Nguyễn Huy Nga nguyên Cục trưởng, Cục Y tế Dự phòng, Bộ Y tế;- Ông Nguyễn Quốc Hùng, Tổng Thư ký, Hiệp hội Ngân hàng Việt Nam;- Bà Trần Nguyện, Trưởng ban Kinh doanh, Tập đoàn Sun Group;- Ông Hoàng Anh Dũng, Giám đốc Kinh doanh Ambassador Cruise;- Ông Phùng Xuân Khánh, Giám đốc Công ty TienPhong Travel. </w:t>
      </w:r>
    </w:p>
    <w:p>
      <w:r>
        <w:t>Link post: https://vneconomy.vn//kinh-te-xa-hoi-thang-4-dat-nhieu-ket-qua-dang-mung-fdi-cao-nhat-tu-2018.htm</w:t>
      </w:r>
      <w:r>
        <w:rPr>
          <w:color w:val="000000" w:themeColor="hyperlink"/>
          <w:u w:val="single"/>
        </w:rPr>
        <w:hyperlink r:id="rId21">
          <w:r>
            <w:rPr/>
            <w:t>Link!</w:t>
          </w:r>
        </w:hyperlink>
      </w:r>
    </w:p>
    <w:p>
      <w:r>
        <w:t xml:space="preserve"> 15:17 29/04/2022 Kinh tế - xã hội tháng 4 đạt nhiều kết quả đáng mừng, FDI cao nhất từ 2018   Tiến Dũng -      Thủ tướng Phạm Minh Chính lưu ý không được chủ quan, lơ là, "không ngủ quên trên vòng nguyệt quế" mà phải tiếp tục rà soát các công việc để đi tiếp chặng đường, thực hiện thành công chương trình công tác của năm 2022...   Thủ tướng Phạm Minh Chính phát biểu tại phiên họp ngày 29/4 - Ảnh: VGP  </w:t>
      </w:r>
    </w:p>
    <w:p>
      <w:r>
        <w:t xml:space="preserve"> Chủ trì phiên họp Chính phủ thường kỳ tháng 4/2022 ngày 29/4, Thủ tướng Phạm Minh Chính nhấn mạnh, diễn biến tháng 4 có những khó khăn, thách thức như áp lực lạm phát tại các nước, nhiều nước là thị trường lớn của Việt Nam giảm tốc độ tăng trưởng, giá nguyên liệu, chi phí đầu vào tăng, tác động từ tình hình Ukraine, lũ lụt bất thường ở miền Trung…Tuy nhiên, tiếp nối đà phát triển của quý 1, tình hình kinh tế xã hội tháng 4 tiếp tục khởi sắc trên hầu hết các lĩnh vực.  Các tổ chức quốc tế như WB, IMF, ADB đánh giá tốt và dự báo tích cực về kinh tế Việt Nam.FDI ĐẠT MỨC CAO NHẤT TỪ NĂM 2018Theo báo cáo của Bộ Kế hoạch và Đầu tư, kinh tế vĩ mô tháng 4 tiếp tục được duy trì ổn định; lạm phát được kiểm soát trong bối cảnh chịu nhiều sức ép; kịp thời xử lý một số sai phạm để thị trường vốn phát triển an toàn, minh bạch, hiệu quả, bền vững.Những cân đối lớn được bảo đảm. Thu ngân sách nhà nước ước đạt 45,7% dự toán, tăng 13,3% so với cùng kỳ, với nguồn thu bền vững hơn từ hoạt động sản xuất, kinh doanh. Xuất khẩu 4 tháng tăng 16,4%, nhập khẩu tăng 15,7%, xuất siêu khoảng 2,5 tỷ USD.An ninh năng lượng, an ninh lương thực được bảo đảm, xuất khẩu hơn 2 triệu tấn gạo với giá trị cao hơn. Thị trường lao động phục hồi mạnh mẽ, cơ bản đáp ứng nhu cầu lao động phục vụ sản xuất, kinh doanh.Sản xuất công nghiệp phục hồi mạnh, tháng 4 tăng 9,4% so với cùng kỳ năm trước; tính chung 4 tháng tăng 7,5%. Trong đó, ngành chế biến, chế tạo tăng 11,3%, cao hơn tốc độ tăng 5,8% và 9,6% của cùng kỳ năm 2018 và 2019, những năm chưa có dịch Covid-19.Sản xuất nông, lâm nghiệp, thủy sản đạt kết quả tích cực; thị trường tiêu thụ sản phẩm nông sản, lâm sản, thủy sản được khơi thông, mở rộng. Sản lượng thủy sản tháng 4 ước đạt 736,4 nghìn tấn, tăng 2,6% so với cùng kỳ năm trước.Toàn cảnh phiên họp - Ảnh: VGP.Hoạt động thương mại và dịch vụ diễn ra sôi động hơn. Tổng mức bán lẻ hàng hóa và doanh thu dịch vụ tiêu dùng tăng 12,1% so cùng kỳ; tính chung 4 tháng tăng 6,5% so với cùng kỳ năm trước. Du lịch phục hồi mạnh mẽ; khách quốc tế tháng 4 gấp 5,2 lần cùng kỳ; 4 tháng tăng 184,7%.Vốn FDI thực hiện 4 tháng đạt 5,92 tỷ USD (mức cao nhất từ năm 2018 đến nay), tăng 7,6%. Số doanh nghiệp đăng ký thành lập mới tăng cao nhất từ trước tới nay với hơn 15 nghìn doanh nghiệp; trong 4 tháng số doanh nghiệp thành lập mới tăng 12,3%, doanh nghiệp trở lại hoạt động tăng 60,6%, tổng số vốn đăng ký bổ sung tăng 39,4% so cùng kỳ.Bên cạnh đó, an sinh xã hội được bảo đảm, đời sống người dân được cải thiện. Các hoạt động chăm lo đối tượng chính sách, người nghèo được triển khai tích cực, chu đáo, hiệu quả, tiết kiệm, trong đó có các gói hỗ trợ do ảnh hưởng dịch Covid-19 đạt 80.998 tỷ đồng cho 728.319 lượt người sử dụng lao động, trên 49,52 triệu lượt người lao động và các đối tượng khác.Quốc phòng, an ninh được giữ vững; trật tự an toàn xã hội nổi lên nhiều vấn đề nhưng được bảo đảm; đối ngoại được đẩy mạnh.Công tác phòng chống tham nhũng được chỉ đạo quyết liệt với sự phối hợp tương đối bài bản giữa các cơ quan trong hệ thống chính trị và có hiệu quả trên thực tế. "Chúng ta xử lý các sai phạm để phát triển, muốn phát triển được thì phải xử lý các sai phạm một cách công khai, bạch, dân chủ, bảo đảm công bằng trong sản xuất kinh doanh", Thủ tướng nhấn mạnh. "Chúng ta cũng tiếp tục tích cực xử lý các vấn đề tồn đọng của các ngân hàng yếu kém, các dự án thua lỗ. Vừa qua đã xuất hiện một số công việc mới cần xử lý mà nếu không xử lý nhanh thì sẽ gây hậu quả lớn, như Nhà máy nhiệt điện Long Phú 1 đang chậm tiến độ…".KHÔNG NGỦ QUÊN TRÊN VÒNG NGUYỆT QUẾĐánh giá tổng thể, Thủ tướng nêu rõ những kết quả đạt được trong tháng 4 là đáng mừng, tích cực, tạo niềm tin và là cơ sở để thực hiện các mục tiêu của các tháng còn lại và cả năm 2022.Tuy nhiên, người đứng đầu Chính phủ cũng quán triệt không được chủ quan, lơ là, "không ngủ quên trên vòng nguyệt quế" như căn dặn của Tổng Bí thư Nguyễn Phú Trọng, mà phải tiếp tục rà soát các công việc để đi tiếp chặng đường, thực hiện thành công chương trình công tác của năm 2022, góp phần thực hiện thắng lợi kế hoạch 5 năm.Thủ tướng lưu ý một số vấn đề tồn tại, hạn chế như kinh tế vĩ mô còn tiềm ẩn rủi ro, áp lực lạm phát lớn, nợ xấu có xu hướng tăng. Sự phục hồi chưa đồng đều, một số nơi chưa quyết liệt trong thực hiện chương trình phục hồi và phát triển kinh tế - xã hội. Giải ngân đầu tư công vẫn chậm. Vốn FDI đăng ký mới chưa cao.Cùng với đó, đời sống một bộ phận nhân dân còn khó khăn, nhất là ở vùng sâu, vùng xa. Trật tự an toàn xã hội tiềm ẩn nhiều rủi ro, nhất là an ninh mạng. Tình hình xung đột tại Ukraine tiếp tục tác động tới Việt Nam. Thị trường bất động sản, trái phiếu, bất động sản cần tiếp tục được quan tâm theo dõi.Về nhiệm vụ, giải pháp trọng tâm các tháng tới, Thủ tướng yêu cầu các Bộ trưởng, trưởng ngành, Chủ tịch UBND các địa phương phải tập trung thực hiện quyết liệt các nghị quyết, kết luận, chỉ đạo của Trung ương, Bộ Chính trị, Ban Bí thư, lãnh đạo chủ chốt, Quốc hội, Chính phủ, trong đó có Nghị quyết 01, 02, Nghị quyết 11 về chương trình phục hồi và phát triển kinh tế - xã hội, Nghị quyết 38 về chương trình phòng, chống dịch Covid-19 của Chính phủ; bám sát tình hình, chủ động giải quyết các vấn đề phát sinh theo theo chức năng, nhiệm vụ quyền hạn.Về các nhiệm vụ cụ thể, Thủ tướng yêu cầu tiếp tục nhất quán giữ vững ổn định kinh tế vĩ mô, kiểm soát lạm phát, bảo đảm các cân đối lớn, kịp thời xử lý các vấn đề nảy sinh có thể tác động tới vĩ mô.Thủ tướng trao đổi với đại biểu tham dự phiên họp - Ảnh: VGPThủ tướng giao Phó Thủ tướng Lê Minh Khái trực tiếp chỉ đạo công tác này, Thống đốc Ngân hàng Nhà nước và Bộ trưởng Tài chính phối hợp điều hành chính sách tiền tệ, tài khóa chủ động, linh hoạt.Các chính sách hỗ trợ người dân và doanh nghiệp phải triển khai nhanh, đúng, đủ, để người dân và doanh nghiệp được hưởng thụ sớm, hưởng thụ thật, góp phần cải thiện môi trường kinh doanh, đời sống vật chất và tinh thần của nhân dân. Triển khai hiệu quả chính sách hỗ trợ lãi suất cho vay đối với doanh nghiệp, hợp tác xã, hộ kinh doanh; gia hạn nộp thuế; thực hiện các giải pháp bảo đảm công khai, minh bạch cho các thị trường trái phiếu, chứng khoán, bất động sản.Tiếp tục tháo gỡ các vấn đề về thể chế, cơ chế, chính sách, kịp thời báo cáo cấp có thẩm quyền xử lý các khó khăn, vướng mắc. Thủ tướng lưu ý tinh thần "quyền lực phân cấp, nhưng nguồn lực tập trung", phát huy sự chủ động, sáng tạo của các cấp, các ngành, tăng cường giám sát, kiểm tra. Các cấp, các ngành không được lơ là, chủ quan với dịch bệnh, bám sát tình hình thực tế, tiếp tục quan tâm chỉ đạo quyết liệt công tác phòng chống dịch trong bối cảnh nền kinh tế Việt Nam có độ mở lớn, đất nước đã mở cửa, dịch bệnh vẫn diễn biến phức tạp tại nhiều nước và có nguy cơ xuất hiện biến chủng mới.Thủ tướng Phạm Minh ChínhKhẩn trương, quyết liệt hơn trong việc tập trung chỉ đạo triển khai thực hiện đồng bộ, hiệu quả các nhiệm vụ, giải pháp chủ yếu đề ra tại Chương trình phục hồi và phát triển. Thành lập Ban Chỉ đạo triển khai Chương trình phục hồi và phát triển kinh tế - xã hội do Phó Thủ tướng Lê Minh Khái làm Trưởng Ban để chỉ đạo và thúc đẩy việc thực hiện các nhiệm vụ của Chương trình, bảo đảm tiến độ, chất lượng theo các Nghị quyết của Quốc hội, Chính phủ, chỉ đạo của Thủ tướng Chính phủ.Đồng thời, thành lập Tổ công tác do Phó Thủ tướng Vũ Đức Đam làm Tổ trưởng để đôn đốc, hỗ trợ Bộ Y tế thực hiện Chương trình phục hồi và phát triển kinh tế - xã hội trong lĩnh vực y tế.Cùng với đó, thành lập 6 Tổ công tác của Thủ tướng Chính phủ do các Phó Thủ tướng Chính phủ, Bộ trưởng Bộ Kế hoạch và Đầu tư, Bộ trưởng Bộ Tài chính làm Tổ trưởng để đôn đốc, kiểm tra, thúc đẩy việc phân bổ, giải ngân vốn đầu tư công; kịp thời đề xuất Thủ tướng Chính phủ các giải pháp hiệu quả, khả thi để khắc phục triệt để các tồn tại, hạn chế trong thời gian qua.Thủ tướng yêu cầu các bộ, ngành khẩn trương hoàn thiện, trình phương án xử lý các vấn đề theo các kết luận, chỉ đạo của Chính phủ, Thủ tướng Chính phủ. Cụ thể, Bộ Tài chính trình phương án phân bổ, sử dụng nguồn tăng thu, tiết kiệm chi ngân sách nhà nước năm 2021, bảo đảm có trọng tâm, trọng điểm, phù hợp với quy định, tập trung cho các dự án hạ tầng giao thông của chương trình phục hồi và phát triển. Bộ Kế hoạch và Đầu tư trình  phân bổ số vốn còn lại của kế hoạch đầu tư công trung hạn giai đoạn 2021 – 2025.Cùng với đó, rà soát, tháo gỡ các rào cản, vướng mắc cản trở hoạt động sản xuất, kinh doanh, khơi thông điểm nghẽn về huy động, sử dụng nguồn lực trong nền kinh tế; đẩy nhanh lộ trình cắt giảm, đơn giản hóa thủ tục hành chính, cải thiện môi trường đầu tư kinh doanh.Theo dõi chặt chẽ thị trường, giá cả hàng hóa, bảo đảm cân đối cung-cầu, điều hành, bình ổn giá phù hợp; bảo đảm cung ứng, lưu thông hàng hóa, cân đối về điện, xăng dầu, chủ động phương án sản xuất, vận hành hệ thống điện, đáp ứng nhu cầu tiêu thụ trong mùa cao điểm nắng nóng sắp tới, rà soát, hoàn thiện quy hoạch điện VIII trên cơ sở lợi ích quốc gia, dân tọc là trên hết, trước hết.Theo dõi sát tình hình thiên tai, mưa lũ để có giải pháp ứng phó phù hợp; có biện pháp kiểm soát và ngăn chặn dịch tả lợn Châu Phi, thúc đẩy mạnh việc nghiên cứu và sản xuất vaccine dịch tả lợn Châu Phi.Theo dõi sát diễn biến kinh tế thế giới, nhất là tình hình lạm phát, giá cả các mặt hàng nhiên liệu và vật tư chiến lược, phân tích, dự báo, xây dựng trước các kịch bản phù hợp, phương án ứng phó kịp thời để điều hành sản xuất trong nước, cân đối cung cầu và bình ổn giá. Thực hiện quyết liệt, linh hoạt, phối hợp chặt chẽ điều hành, bảo đảm thống nhất, xuyên suốt, đồng bộ từ Trung ương đến cơ sở; xử lý nghiêm các sai phạm, không để thao túng, lũng đoạn thị trường.Ngoài ra, Thủ tướng cũng yêu cầu triển khai hiệu quả mở cửa lại hoạt động du lịch trong điều kiện bình thường mới, bảo đảm an ninh, an toàn, nâng cao chất lượng dịch vụ phục vụ khách du lịch, nhất là trong dịp nghỉ lễ 30/4, 01/5, đẩy nhanh tốc độ phục hồi du lịch. Các thủ tục phải bảo đảm thông thoáng cho du khách nhưng kiểm soát được dịch bệnh.Về công tác phòng chống dịch, Thủ tướng giao Phó Thủ tướng Vũ Đức Đam tiếp tục trực tiếp chỉ đạo Bộ Y tế và các địa phương triển khai chương trình tiêm chủng vaccine để đạt được mục tiêu Chính phủ đã đề ra, bảo đảm an toàn, khoa học, hiệu quả, phù hợp tình hình."Các cấp, các ngành không được lơ là, chủ quan với dịch bệnh, bám sát tình hình thực tế, tiếp tục quan tâm chỉ đạo quyết liệt công tác phòng chống dịch trong bối cảnh nền kinh tế Việt Nam có độ mở lớn, đất nước đã mở cửa, dịch bệnh vẫn diễn biến phức tạp tại nhiều nước và có nguy cơ xuất hiện biến chủng mới", người đứng đầu Chính phủ quán triệt. </w:t>
      </w:r>
    </w:p>
    <w:p>
      <w:r>
        <w:t>Link post: https://vneconomy.vn//thu-hut-fdi-4-thang-von-dieu-chinh-va-gop-von-mua-co-phan-cua-nha-dau-tu-ngoai-tang-manh.htm</w:t>
      </w:r>
      <w:r>
        <w:rPr>
          <w:color w:val="000000" w:themeColor="hyperlink"/>
          <w:u w:val="single"/>
        </w:rPr>
        <w:hyperlink r:id="rId22">
          <w:r>
            <w:rPr/>
            <w:t>Link!</w:t>
          </w:r>
        </w:hyperlink>
      </w:r>
    </w:p>
    <w:p>
      <w:r>
        <w:t xml:space="preserve"> 19:55 28/04/2022 Thu hút FDI 4 tháng: Vốn điều chỉnh và góp vốn mua cổ phần của nhà đầu tư ngoại tăng mạnh   Vy Vy -      Trái ngược với xu hướng giảm vốn đăng ký mới, vốn đầu tư tăng thêm và góp vốn mua cổ phần của nhà đầu tư nước ngoài tăng mạnh trong những 4 đầu năm…   Trong khi vốn đăng ký mới giảm 56,3% thì vốn điều chỉnh và góp vốn mua cổ phần lại tăng mạnh, lần lượt là 92,5% và 74,5%.  </w:t>
      </w:r>
    </w:p>
    <w:p>
      <w:r>
        <w:t xml:space="preserve"> Số liệu của Bộ Kế hoạch và Đầu tư cho thấy, tính đến ngày 20/4/2022, tổng vốn đăng ký cấp mới, điều chỉnh và góp vốn mua cổ phần, mua phần vốn góp của nhà đầu tư nước ngoài đạt trên 10,8 tỷ USD, giảm 11,7% so với cùng kỳ năm 2021.Đáng chú ý, mặc dù vốn đăng ký mới giảm mạnh tới 56,3%, nhưng vốn điều chỉnh và góp vốn mua cổ phần lại tăng mạnh, lần lượt là 92,5% và 74,5%.Cụ thể, có 454 dự án mới được cấp giấy chứng nhận đăng ký đầu tư (tăng 0,7% so với cùng kỳ) với tổng vốn đăng ký đạt gần 3,7 tỷ USD (giảm 56,3% so với cùng kỳ); có 323 lượt dự án đăng ký điều chỉnh vốn đầu tư (tăng 22,8% so với cùng kỳ), tổng vốn đăng ký tăng thêm đạt gần 5,29 tỷ USD (tăng 92,5% so với cùng kỳ); và có 1.026 lượt góp vốn mua cổ phần của nhà đầu tư nước ngoài (bằng 89,1% so với cùng kỳ), tổng giá trị vốn góp đạt trên gần 1,83 tỷ USD (tăng 74,5 so với cùng kỳ).Theo Bộ Kế hoạch và Đầu tư, các nhà đầu tư nước ngoài đã đầu tư vào 18 ngành trong tổng số 21 ngành kinh tế quốc dân. Trong đó, ngành công nghiệp chế biến, chế tạo dẫn đầu với tổng vốn đầu tư đạt gần 6,2 tỷ USD, chiếm 57,2% tổng vốn đầu tư đăng ký. Tiếp đến là kinh doanh bất động sản với tổng vốn đầu tư trên 2,8 tỷ USD, chiếm 26,1% tổng vốn đầu tư đăng ký; ngành bán buôn, bán lẻ; hoạt động chuyên môn khoa học công nghệ với tổng vốn đăng ký đạt lần lượt là gần 667,8 triệu USD và gần 357,5 triệu USD.Tính đến 20/4, đã có 72 quốc gia và vùng lãnh thổ có đầu tư tại Việt Nam. Trong đó, Singapore dẫn đầu với tổng vốn đầu tư trên 3,1 tỷ USD, chiếm 28,8% tổng vốn đầu tư vào Việt Nam, giảm 35,8% so với cùng kỳ 2021; Hàn Quốc đứng thứ hai với trên 1,82 tỷ USD, chiếm 16,9% tổng vốn đầu tư, tăng 53,9% so với cùng kỳ.Với dự án Lego có quy mô lớn, tổng vốn đầu tư trên 1,3 tỷ USD; Đan Mạch tiếp tục đứng thứ ba với tổng vốn đầu tư đăng ký gần trên 1,32 tỷ USD, chiếm 12,2% tổng vốn đầu tư.Tuy nhiên, theo số lượng dự án, Hàn Quốc vẫn là đối tác có nhiều nhà đầu tư quan tâm và đưa ra các quyết định đầu tư mới cũng như mở rộng dự án đầu tư và góp vốn mua cổ phần nhất trong 4 tháng năm 2022 (chiếm 18,7% số dự án mới, 33,7% số lượt điều chỉnh và 37,3% số lượt góp vốn mua cổ phần).Về địa phương, các nhà đầu tư nước ngoài đã đầu tư vào 44 tỉnh, thành phố. Bình Dương dẫn đầu với tổng vốn đầu tư đăng ký gần 2,35 tỷ USD, chiếm 21,7% tổng vốn đầu tư đăng ký và gấp hơn 4,9 lần so với cùng kỳ năm 2021. Bắc Ninh đứng thứ hai với tổng vốn đầu tư gần 1,57 tỷ USD, chiếm 14,5% tổng vốn. Thành phố Hồ Chí Minh vượt lên xếp thứ ba với tổng vốn đầu tư đăng ký gần 1,28 tỷ USD, chiếm 11,8% tổng vốn và tăng 12,2% so với cùng kỳ năm 2021.Về vốn thực hiện, theo Bộ Kế hoạch và Đầu tư, các nhà đầu tư nước ngoài đã giải đạt 5,92 tỷ USD, tăng 7,6% so với cùng kỳ năm 2021. </w:t>
      </w:r>
    </w:p>
    <w:p>
      <w:r>
        <w:t>Link post: https://vneconomy.vn//ket-noi-thong-tin-ho-tro-kieu-bao-dau-tu-ve-nuoc.htm</w:t>
      </w:r>
      <w:r>
        <w:rPr>
          <w:color w:val="000000" w:themeColor="hyperlink"/>
          <w:u w:val="single"/>
        </w:rPr>
        <w:hyperlink r:id="rId23">
          <w:r>
            <w:rPr/>
            <w:t>Link!</w:t>
          </w:r>
        </w:hyperlink>
      </w:r>
    </w:p>
    <w:p>
      <w:r>
        <w:t xml:space="preserve"> 15:00 14/02/2022 Kết nối thông tin, hỗ trợ kiều bào đầu tư về nước   Anh Nhi -      Lượng kiều hối được chuyển về nước trong vài năm trở lại đây đạt khoảng 17-18 tỷ USD/năm, cao hơn vốn FDI giải ngân...  </w:t>
      </w:r>
    </w:p>
    <w:p>
      <w:r>
        <w:t xml:space="preserve"> Ông Nguyễn Phú Bình, nguyên Thứ trưởng Bộ Ngoại giao, Chủ tịch Hội liên lạc với người Việt Nam ở nước ngoài.17-18 tỷ USD là lượng kiều hối mà kiều bào chuyển về Việt Nam mỗi năm. Con số này đang tăng lên giữa lúc Covid-19 diễn biến phức tạp và nhu cầu vốn đầu tư của Việt Nam gia tăng. Vì vậy, việc đẩy mạnh kết nối và hỗ trợ kiều bào tìm kiếm dự án đầu tư tiềm năng, tháo gỡ những vướng mắc liên quan tới thủ tục hành chính, quy định pháp luật… sẽ giúp gia tăng nguồn vốn này trong tương lai...Xung quanh câu chuyện này, Tạp chí Kinh tế Việt Nam/VnEconomy đã có cuộc trao đổi với ông Nguyễn Phú Bình, nguyên Thứ trưởng Bộ Ngoại giao, Chủ tịch Hội liên lạc với người Việt Nam ở nước ngoài.Trong vài năm trở lại đây, lượng kiều hối chuyển về Việt Nam luôn ở mức cao. Ông đánh giá thế nào về tín hiệu này?Theo thống kê của nhiều tổ chức quốc tế và cơ quan quản lý Việt Nam, trong vài năm trở lại đây, lượng kiều hối chuyển về Việt Nam dao động từ 17-18 tỷ USD/năm. Với mức này, lượng kiều hối của Việt Nam đứng thứ 3 trong khu vực Đông Á - Thái Bình Dương và xếp thứ 8 thế giới.Ngoài ra, kiều hối hiện nay cũng tương đương với mức giải ngân vốn đầu tư trực tiếp nước ngoài. Trong bối cảnh nền kinh tế gặp nhiều khó khăn sau 2 năm chống chịu với sự tàn phá của đại dịch Covid-19, nguồn vốn này đặc biệt có ý nghĩa cho sự phục hồi bởi đây là nguồn “tiền tươi, thóc thật”, có thể đưa ngay vào cuộc sống cũng như các hoạt động kinh tế khác như đầu tư, sản xuất, kinh doanh...Tuy nhiên, kiều hối về Việt Nam rất phân tán, và khó đánh giá hiệu quả. Có những khoản kiều hối dùng để giúp đỡ, hỗ trợ gia đình nhưng cũng có những khoản kiều hối rất lớn dùng để đầu tư, mua bán bất động sản…Hiện nay, với nguồn tiền nhàn rỗi khá lớn, người Việt Nam ở nước ngoài có nhu cầu đầu tư về nước. Vì vậy, chúng ta cần có những chính sách và cách thức tăng cường thu hút nguồn kiều hối một cách hiệu quả để đưa nguồn vốn này đóng góp vào sự phát triển chung của cả nền kinh tế. Theo đó, cần có hỗ trợ cho bà con kiều bào tháo gỡ những khó khăn, vướng mắc trong đầu tư, kinh doanh như hỗ trợ về pháp luật, tư vấn chính sách và đặc biệt là có cơ chế đảm bảo cho việc rút tiền một cách thuận lợi và hợp pháp của kiều bào…Theo ông, đâu là những vướng mắc, trở ngại mà doanh nghiệp kiều bào đang phải đối mặt khi đầu tư về Việt Nam?Những khó khăn và vướng mắc mà các doanh nghiệp kiều bào đang phải đối mặt là muôn hình muôn vẻ. Điều này có một phần là do nền hành chính của chúng ta chưa thực sự được toàn diện và đầy đủ. Hơn nữa, quy định pháp luật bao giờ cũng chậm hơn so với thực tế nên nhiều vấn đề “bị tắc” nhiều tháng, thậm chí nhiều năm. Tuy nhiên, lãnh đạo địa phương hay bộ ngành nào quan tâm, những khó khăn, vướng mắc sẽ nhanh chóng được giải quyết, tháo gỡ.Vì vậy, mới đây, Diễn đàn hỗ trợ đầu tư cho người Việt Nam ở nước ngoài (INVESFOV) đã chính thức được ra mắt dưới sự bảo trợ của Ủy ban Mặt trặn Tổ quốc Việt Nam và Ủy ban Nhà nước về người Việt Nam ở nước ngoài (Bộ Ngoại giao).Diễn đàn nhằm phục vụ cho các cá nhân, tổ chức và doanh nghiệp người Việt Nam ở nước ngoài, cá nhân, tổ chức và doanh nghiệp nước ngoài và trong nước hợp tác với người Việt Nam ở nước ngoài thực hiện đầu tư ở Việt Nam.Theo đó, Diễn đàn hướng tới việc hỗ trợ thúc đẩy các hoạt động đầu tư, thương mại hoặc tiếp nhận thông tin, hợp tác thực hiện dự án đã có; tạo lập môi trường trao đổi, cung cấp thông tin, tương tác, đàm phán, thỏa thuận hợp tác; tổ chức sự kiện; góp phần định hướng và xác định mô hình, dự án đầu tư; phát hiện và xử lý vướng mắc.Việc kết nối và hỗ trợ tháo gỡ vướng mắc từ Diễn đàn nhằm từng bước hút vốn của bà con vào những dự án chính thống, dự án tốt và hiệu quả; đồng thời tránh làm nản lòng bà con kiều bào do thiếu thông tin về pháp luật.Diễn đàn hỗ trợ đầu tư cho người Việt Nam ở nước ngoài (INVESFOV) mới ra mắt không lâu. Vậy thời gian tới, Diễn đàn này sẽ tập trung vào hoạt động nào để thúc đẩy hoạt động đầu tư của kiều bào về Việt Nam, thưa ông?Trong quá trình xây dựng Diễn đàn, ngoài sự bảo trợ từ Bộ Ngoại giao, Mặt trận Tổ quốc, chúng tôi còn nhận được sự hỗ trợ tích cực từ các cơ quan chức năng, thực thi pháp luật như Bộ Kế hoạch và Đầu tư, Bộ Công Thương, Bộ Tài chính, Bộ Khoa học và Công nghệ… Vì vậy, chúng tôi tự tin có thể kết nối kiều bào tới những dự án tiềm năng cũng như những thông tin về chính sách pháp luật một cách chính thống nhất.Tuy nhiên, Diễn đàn mới chính thức ra mắt nên chúng tôi chủ trương không làm ồ ạt mà làm từng bước, vừa làm vừa điều chỉnh để phù hợp với nhu cầu đầu tư của kiều bào cũng như hệ thống pháp luật của Việt Nam. Trước mắt, trong năm 2022, chúng tôi sẽ khởi động những dự án có tiềm năng thành công để tạo bước đi thận trọng và vững chắc.Theo hướng này, sau Tết Nguyên đán, chúng tôi sẽ đưa thông tin dự án có nhu cầu gọi vốn lên website để bà con kiều bào có thể chủ động tìm hiểu thông tin. Hiện nay, rất nhiều địa phương có nhu cầu gọi vốn đầu tư nhất là khi kiều hối là nguồn “tiền tươi, thóc thật”, có thể đưa ngay vào nền kinh tế trong khi nguồn vốn FDI đăng ký cũng phải mất một khoảng thời gian nhất định để hoàn tất thủ tục mới có thể giải ngân được.Giai đoạn này, chúng tôi sẽ thực hiện kết nối Diễn đàn với các Chương trình của cơ quan nhà nước, các địa phương, các dự án đầu tư trong nước để thu hút, tạo điều kiện cho các doanh nghiệp khởi nghiệp, kiến tạo, thực hiện và hợp tác thực hiện, tham gia các dự án đầu tư, thương mại thúc đẩy phát triển kinh tế và hoạt động đối mới sáng tạo tại Việt Nam.Năm 2023, chúng tôi sẽ hoàn thiện Diễn đàn ở cấp độ cao, trở thành trung tâm thu thập và xử lý thông tin giúp cho các nhà đầu tư trong nước và nước ngoài hợp tác thành công. Hy vọng tình hình sẽ khởi sắc hơn.Hiện nay có rất nhiều kênh kết nối đầu tư với kiều bào. Vậy, Diễn đàn sẽ kết nối kiều bào với các dự án, địa phương và bộ ngành như thế nào và sẽ hỗ trợ kiều bào tháo gỡ vướng mắc ra sao, thưa ông?Chúng tôi có website, có phần mềm quản lý để liên kết giữa cơ quan, tổ chức, doanh nghiệp với kiều bào. Nói nôm na, đó sẽ là những gian hàng để đón người mua là những kiều bào với người Việt trong nước. Đặc biệt, chúng tôi sẽ có cơ chế tập hợp nguồn vốn nhỏ lẻ của kiều bào để đầu tư vào các dự án hay loại hình trái phiếu hợp lý…Ngoài ra, chúng tôi cũng liên kết với các cơ quan như luật sư, tư vấn tài chính… để tư vấn, kết nối, hỗ trợ tháo gỡ vướng mắc, khó khăn, khiếu nại… cho kiều bào khi đầu tư về Việt Nam.Một điều tôi muốn nhấn mạnh, dù có rất nhiều kênh kết nối hay hỗ trợ kiều bào đầu tư về Việt Nam nhưng kênh hỗ trợ của chúng tôi là một kênh chính thống với sự hỗ trợ từ Bộ Ngoại giao, Đại sứ quán Việt Nam ở nước ngoài cũng như các hội người Việt Nam ở nước ngoài… Đây là mạng lưới thông tin đa dạng, rất hữu ích cho việc xác lập các cơ hội kết nối đầu tư, kinh doanh. Vấn đề hiện nay là tận dụng như thế nào để có thể hiện thực hóa cơ hội đầu tư và kinh doanh trong tương lai. </w:t>
      </w:r>
    </w:p>
    <w:p>
      <w:r>
        <w:t>Link post: https://vneconomy.vn//gan-55-doanh-nghiep-nhat-ban-tai-viet-nam-co-lai-trong-nam-2021.htm</w:t>
      </w:r>
      <w:r>
        <w:rPr>
          <w:color w:val="000000" w:themeColor="hyperlink"/>
          <w:u w:val="single"/>
        </w:rPr>
        <w:hyperlink r:id="rId24">
          <w:r>
            <w:rPr/>
            <w:t>Link!</w:t>
          </w:r>
        </w:hyperlink>
      </w:r>
    </w:p>
    <w:p>
      <w:r>
        <w:t xml:space="preserve"> 18:34 19/01/2022 Gần 55% doanh nghiệp Nhật Bản tại Việt Nam có lãi trong năm 2021   Anh Nhi -      Dù nền kinh tế chịu nhiều hệ lụy từ những ảnh hưởng nghiêm trọng của đợt dịch Covid-19 thứ tư, tỷ lệ doanh nghiệp Nhật Bản tại Việt Nam dự báo có lãi trong năm 2021 vẫn tăng 4,7 điểm so với năm 2020, lên mức 54,3%...   Hơn 55% doanh nghiệp Nhật Bản vẫn muốn mở rộng hoạt động sản xuất kinh doanh tại Việt Nam 1-2 năm tới (cao nhất khu vực ASEAN).  </w:t>
      </w:r>
    </w:p>
    <w:p>
      <w:r>
        <w:t xml:space="preserve"> Tổ chức Xúc tiến Thương mại Nhật Bản (Jetro) vừa công bố báo cáo khảo sát từ 4.600 doanh nghiệp Nhật Bản hoạt động tại gần 20 thị trường châu Á – Thái Bình Dương, trong đó có 700 doanh nghiệp ở Việt Nam.Kết quả khảo sát cho thấy, tại Việt Nam, tỷ lệ doanh nghiệp dự báo có lãi trong năm 2021 là 54,3%, tăng 4,7 điểm so với năm trước. Trong khi tỷ lệ doanh nghiệp bị lỗ là 28,6%, giảm 1,5 điểm so với năm trước.Mặc dù “nhích khẽ” so với năm 2021, song do ảnh hưởng của đợt dịch Covid-19 thứ tư nên việc phục hồi của doanh nghiệp Nhật Bản tại Việt Nam vẫn chậm hơn so với các nước trong khu vực. Đặc biệt, tại miền Nam và miền Trung, có hơn 40% doanh nghiệp có lợi nhuận kinh doanh bị suy giảm do phải đóng cửa nhà máy.Dù từng có lo ngại các doanh nghiệp sẽ bị ảnh hưởng nặng nề do thời gian giãn cách xã hội nghiêm ngặt và kéo dài song theo ông Takeo Nakajima, Trưởng đại diện văn phòng Jetro Hà Nội, hơn 55% doanh nghiệp Nhật Bản vẫn muốn mở rộng hoạt động sản xuất kinh doanh tại Việt Nam 1-2 năm tới (cao nhất khu vực ASEAN); 42,5% doanh nghiệp dự kiến duy trì ở quy mô hiện tại và chỉ có 1,9% doanh nghiệp muốn thu hẹp hoạt động và chưa đến 0,3% doanh nghiệp có ý định chuyển sang quốc gia khác.“Lợi thế lớn nhất khiến Việt Nam luôn trong top các nước được doanh nghiệp Nhật mở rộng hoạt động là nhờ quy mô thị trường và tiềm năng tăng trưởng. Ngoài ra là sự ổn định chính trị - xã hội, chất lượng nhân công cao là những yếu tố nổi bật của Việt Nam so với các quốc gia khác”, ông Takeo cho biết.Đánh giá về triển vọng trong thời gian tới, đại diện Jetro Hà Nội khá lạc quan về dòng vốn đầu tư của Nhật Bản. Đặc biệt, trong chuyến thăm Nhật Bản tháng 11/2021 của Thủ tướng Phạm Minh Chính, đã có nhiều thỏa thuận hợp tác giữa doanh nghiệp Việt Nam và Nhật Bản trị giá hàng tỷ USD được ký kết. Đây sẽ là tiền đề quan trọng cho những dự án đầu tư mới của Nhật Bản tại Việt Nam.Chia sẻ về kế hoạch dịch chuyển chuỗi sản xuất sang Việt Nam, ông Takeo cho biết, 39 doanh nghiệp Nhật Bản nằm trong danh sách các công ty được nhận hỗ trợ từ Chính phủ trong việc đa dạng chuỗi cung ứng đang trong quá trình đẩy mạnh đầu tư trang thiết bị, dịch chuyển dây chuyển sản xuất sang Việt Nam.“Tuy nhiên, việc dịch chuyển này mới ở giai đoạn đầu tư ban đầu và các công ty này đều đã có mặt tại hiện nay”, Trưởng đại diện Jetro Hà Nội nói.Trong những năm gần đây, doanh nghiệp Nhật ngày càng đánh giá cao về hệ thống pháp luật minh bạch và thủ tục hành chính của Việt Nam. Nhưng điểm số về vấn đề này giảm mạnh trong hai năm 2020 và 2021, theo Jetro có thể do tác động từ các quyết sách chống dịch.“Chúng tôi hiểu đó là những giải pháp ngắn hạn để chống dịch. Về dài hạn, doanh nghiệp kỳ vọng có sự cải thiện hơn nữa trong phòng chống dịch. Ngoài ra, những vấn đề về cung ứng lao động sau đại dịch, tăng lương và áp lực lạm phát gia tăng cũng là những vấn đề khiến doanh nghiệp Nhật Bản lo ngại trong năm 2022”, ông Takeo Nakajima nhấn mạnh. </w:t>
      </w:r>
    </w:p>
    <w:p>
      <w:r>
        <w:t>Link post: https://vneconomy.vn//vi-sao-dau-tu-australia-vao-viet-nam-con-khiem-ton.htm</w:t>
      </w:r>
      <w:r>
        <w:rPr>
          <w:color w:val="000000" w:themeColor="hyperlink"/>
          <w:u w:val="single"/>
        </w:rPr>
        <w:hyperlink r:id="rId25">
          <w:r>
            <w:rPr/>
            <w:t>Link!</w:t>
          </w:r>
        </w:hyperlink>
      </w:r>
    </w:p>
    <w:p>
      <w:r>
        <w:t xml:space="preserve"> 06:00 28/12/2021 Vì sao đầu tư Australia vào Việt Nam còn khiêm tốn?   Song Hà -      Australia là một trong số các quốc gia có đầu tư trực tiếp ra nước ngoài (FDI) lớn, đứng thứ 15 thế giới năm 2020. Tuy nhiên, đầu tư của nước này vào Việt Nam còn khá khiêm tốn...   Vốn FDI của Australia chỉ chiếm 0,5% tổng giá trị FDI tại Việt Nam  </w:t>
      </w:r>
    </w:p>
    <w:p>
      <w:r>
        <w:t xml:space="preserve"> Theo số liệu của Cục Đầu tư nước ngoài (Bộ Kế hoạch và Đầu tư), lũy kế đến tháng 11/2021, Australia có 545 dự án đầu tư tại Việt Nam với tổng vốn là 1,94 tỷ USD.Báo cáo “Đầu tư trực tiếp của Australia tại Việt Nam: Đánh giá hiệu quả thực tế và những giải pháp chính sách” do nhóm nghiên cứu là các cựu sinh viên Australia thực hiện với sự hỗ trợ của Quỹ cựu sinh viên Australia thuộc Chương trình Aus4Skills cho biết: hiện vốn FDI của Australia chỉ chiếm 0,5% tổng giá trị FDI tại Việt Nam và đứng thứ 19 trong danh sách các nền kinh tế có đầu tư FDI lớn nhất vào nước ta.MÔI TRƯỜNG ĐẦU TƯ CÒN MỘT SỐ HẠN CHẾTính trung bình các dự án của Australia vào Việt Nam có giá trị tương đối nhỏ, chỉ khoảng 3,56 triệu USD với 1 dự án. Giá trị này nhỏ so với giá trị trung bình của các dự án đầu tư FDI vào Việt Nam.Một phát hiện nữa, các dòng đầu tư mới của FDI từ Australia vào Việt Nam chỉ tương đương với các dòng vốn điều chỉnh. So với tình hình đầu tư chung của FDI tại Việt Nam thì các dòng đầu tư mới đều tăng gấp 2-3 lần so với các nguồn vốn điều chỉnh. Con số này cho thấy dường như thị trường Việt Nam vẫn chưa thực sự thu hút đối với các nhà đầu tư mới của Australia trong thời gian qua. Xóa các rào cản để "khơi thông" nguồn vốn FDI từ Australia vào Việt NamTuy còn rất khiêm tốn, nhiều nhận định cho rằng, đầu tư trực tiếp từ Australia vào Việt Nam dự báo sẽ có nhiều cơ hội tăng trưởng trong thời gian tới trong bối cảnh hội nhập Hiệp định Đối tác Toàn diện và Tiến bộ xuyên Thái Bình Dương (CPTPP) và Hiệp định Đối tác Kinh tế toàn diện khu vực (RCEP).Các doanh nghiệp Australia đánh giá cao thị trường có nhiều yếu tố thuận lợi: chính trị ổn định, nguồn lao động dồi dào, giá cả phải chăng, khả năng kiểm soát các yếu tố bất ngờ tương đối tốt, mức độ mở cửa của nền kinh tế lớn (thông qua các FTA)... Tuy nhiên, khảo sát cũng chỉ ra môi trường đầu tư của Việt Nam vẫn còn một số hạn chế.Thay mặt nhóm nghiên cứu, bà Phùng Thị Lan Phương, Trung tâm WTO và Hội nhập (thuộc Phòng Thương mại và Công nghiệp Việt Nam - VCCI), chia sẻ: các nhà đầu tư Australia phản ánh các vấn đề về tham nhũng, quan liêu ở một số cơ quan, cấp chính quyền địa phương vẫn còn. Bên cạnh đó, hệ thống thuế còn nhiều bất cập, thiếu nguồn lao động có trình độ cao. Những yếu kém trong thực thi pháp luật, những hành vi cạnh tranh không lành mạnh trên thị trường... vẫn diễn ra.Các kết quả nghiên cứu khác cũng cho thấy kết quả tương tự. Trong đó, điều tra CPI năm 2020 cũng cho thấy các doanh nghiệp Australia phản ánh thủ tục hành chính còn nhiều phiền hà. Trong đó các thủ tục hành chính mà các doanh nghiệp Australia đầu tư vào Việt Nam còn quan ngại liên quan tới thủ tục thuế, phí, bảo vệ môi trường, phòng cháy chữa cháy, bảo hiểm xã hội...Cụ thể, trong nhiều năm qua nhà đầu tư Australia lo ngại nhiều về thủ tục bảo vệ môi trường. Họ coi đây như hạn chế lớn nhất, gây cản trở đầu tư của họ tại Việt Nam. Thời gian qua, nhiều doanh nghiệp Australia đầu tư vào nông nghiệp Việt Nam - lĩnh vực có nhiều thủ tục đầu tư liên quan tới nguồn nước, nguồn đất, môi trường… Đây là các thủ tục mà các FDI Australia gặp nhiều trong thời gian qua.Vấn đề thứ hai làm họ quan ngại là phải bỏ ra các loại chi phí không chính thức trong thúc đẩy các thủ tục hành chính, đất đai, thanh kiểm tra.Một trong những hạn chế khác của môi trường đầu tư Việt Nam được các doanh nghiệp Australia phản ánh, đó là khó khăn trong tuyển dụng lao động chất lượng cao, kỹ năng cao. Đa số đều cho rằng việc tìm kiếm lao động phổ thông thì tương đối dễ dàng và đó là thế mạnh của Việt Nam, nhưng lao động ở vị trí cao cấp hơn thì lại rất khó khăn.THAY ĐỔI ĐỂ TỪ “CÂN NHẮC” THÀNH “LỰA CHỌN”Mặc dù vậy, điểm sáng trong báo cáo là mức độ liên kết giữa doanh nghiệp Australia với các đối tác Việt Nam cao hơn so với các FDI khu vực khác. Đặc biệt, 50% đầu vào các dự án FDI Australia sử dụng các đối tác nội địa là các cá nhân, doanh nghiệp Việt Nam. Yếu tố chính khiến họ lựa chọn đầu tư vào các doanh nghiệp Việt Nam là do giá cả cạnh tranh, thuận tiện hơn khi mua hàng so với các nguồn khác. Song họ chưa đánh giá cao về chất lượng, cách thức kinh doanh của các đối tác nội địa. Để doanh nghiệp Australia lựa chọn đầu tư, Việt Nam cần cải cách toàn diện khu vực công, thường xuyên rà soát quy định pháp luật trong nước, thực hiện đầy đủ các cam kết quốc tế về đầu tư, tạo môi trường kinh doanh bình đẳng, minh bạch cho các nhà đầu tư nước ngoài bao gồm nhà đầu tư Australia.Nghiên cứu cũng cho thấy tác động của Covid-19 khiến lợi nhuận của 32% FDI Australia tại Việt Nam giảm so với giai đoạn trước đó, trong đó có 20% doanh nghiệp có lợi nhuận giảm trên 10%; 12% có mức giảm lợi nhuận từ 5-10%. Nhưng so với tình hình chung của các FDI Australia ở các khu vực khác, thì mức giảm lợi nhuận của các FDI Australia ở Việt Nam nhỏ hơn. 25% doanh nghiệp Australia cũng có kế hoạch mở rộng sản xuất kinh doanh tại Việt Nam nhưng tương đối thận trọng, thấp hơn so với các đối tác FDI khác tại Việt Nam.Lý giải vì sao mức đầu tư của Australia vào Việt Nam còn dè dặt, ông Simon Pugh, Chủ tịch Phòng Thương mại Australia tại Việt Nam, cho rằng nhiều doanh nghiệp Australia còn thiếu thông tin về Việt Nam. Do vậy, cần thúc đẩy đầu tư từ Australia vào Việt Nam thông qua hình thức tiếp cận toàn diện hơn giữa cấp chính phủ hai quốc gia và khu vực tư nhân, như giới thiệu cơ hội đầu tư vào Việt Nam, marketing về đầu tư tại Việt Nam.Bên cạnh đó, Việt Nam cần có lộ trình đầu tư đơn giản. Nên thông qua VCCI hay các cơ quan chính phủ để xây dựng quy trình từng bước đơn giản để hướng dẫn hoạt động đầu tư.Theo TS Uwe Kaufmann, Giảng viên cao cấp Viện Kinh doanh Australia (AIB), khảo sát các FDI Australia tại Việt Nam cho thấy 48% doanh nghiệp Australia đánh giá Việt Nam rất tiềm năng và họ sẽ cân nhắc đầu tư trong thời gian tới.Họ cho rằng để doanh nghiệp Australia lựa chọn đầu tư, Việt Nam cần cải cách toàn diện khu vực công, thường xuyên rà soát quy định pháp luật trong nước, thực hiện đầy đủ các cam kết quốc tế về đầu tư, tạo môi trường kinh doanh bình đẳng, minh bạch cho các nhà đầu tư nước ngoài bao gồm nhà đầu tư Australia.Đồng thời thực thi các cam kết đã đạt được trong các hiệp định thương mại. Cả hai hiệp định đều có các chương quy định về đầu tư, các chương về đầu tư tuân theo thông lệ tốt nhất của các hiệp định thương mại thế hệ mới, các chương về đầu tư cung cấp nền tảng pháp lý vững chắc nhằm tạo thêm cơ hội cho các nhà đầu tư Australia. Điều quan trọng là những nền tảng và thông lệ tốt nhất đó đang được triển khai.“Việt Nam cần đánh giá thường xuyên các luật và quy định với các câu hỏi: Chúng có đạt được mục đích không? Chúng có tuân theo thông lệ quốc tế tốt nhất không? Chúng có tạo thuận lợi cho kinh doanh và đầu tư không? Mặt khác, Việt Nam cần cung cấp thông tin cập nhật, dễ dàng tiếp cận về luật, quy định và cơ hội cho các nhà đầu tư”, TS Uwe Kaufmann khuyến nghị.Ông Nguyễn Anh Dương, Trưởng Ban Nghiên cứu tổng hợp, Viện Nghiên cứu và Quản lý kinh tế Trung ương (CIEM), cho rằng Việt Nam nên tham khảo và học hỏi kinh nghiệm quốc tế trong các chính sách thu hút và hoạt động xúc tiến đầu tư nước ngoài.Chẳng hạn trong bối cảnh dịch bệnh toàn cầu, Việt Nam có thể tăng cường thu hút đầu tư trong lĩnh vực y tế và công nghệ số, đẩy mạnh chuyển đổi số trong xúc tiến đầu tư, đồng thời nghiên cứu cách tiếp cận mở phù hợp với nhà đầu tư nước ngoài...Còn về phía Chính phủ, theo bà Phương, Chính phủ cần tập trung một số nhóm giải pháp như đẩy mạnh cải cách hành chính; tăng cường kiểm soát tham nhũng; nâng cao chất lượng nguồn lao động; thúc đẩy các hoạt động thông tin, xúc tiến đầu tư; tăng cường đối thoại với các nhà đầu tư nước ngoài; hỗ trợ kết nối với các đối tác nội địa.Các nhà đầu tư Australia cần chủ động tăng cường tìm kiếm thông tin về Việt Nam, môi trường kinh doanh tại Việt Nam; tăng cường liên kết để nâng cao hiệu quả vận động chính sách; gia tăng kết nối với các đối tác nội địa hơn nữa.#box1640625112662{background-color:#a1cea5} </w:t>
      </w:r>
    </w:p>
    <w:p>
      <w:r>
        <w:t>Link post: https://vneconomy.vn//thay-ao-truoc-nam-2025-vietnam-airlines-du-dinh-phat-hanh-trai-phieu-ban-bot-tau-bay.htm</w:t>
      </w:r>
      <w:r>
        <w:rPr>
          <w:color w:val="000000" w:themeColor="hyperlink"/>
          <w:u w:val="single"/>
        </w:rPr>
        <w:hyperlink r:id="rId26">
          <w:r>
            <w:rPr/>
            <w:t>Link!</w:t>
          </w:r>
        </w:hyperlink>
      </w:r>
    </w:p>
    <w:p>
      <w:r>
        <w:t xml:space="preserve"> 14:46 14/12/2021 "Thay áo" trước năm 2025, Vietnam Airlines dự định phát hành trái phiếu, bán bớt tàu bay   Ánh Tuyết -      Tái cơ cấu toàn diện giai đoạn 2021-2025 được kỳ vọng là giải pháp giúp Vietnam Airlines phục hồi và sẵn sàng bứt phá. Trong 7 nhóm giải pháp, trọng tâm là tái cơ cấu nguồn vốn thông qua phát hành cổ phiếu để tăng vốn điều lệ, phát hành trái phiếu, bán bớt tàu bay dư thừa...   Vietnam Airlines tố chức Đại hội cổ đông bất thường năm 2021, để đẩy mạnh tái cơ cấu giai đoạn 2021 - 2025.  </w:t>
      </w:r>
    </w:p>
    <w:p>
      <w:r>
        <w:t xml:space="preserve"> Ngày 14/12, tại Hà Nội, Tổng công ty Hàng không Việt Nam - Vietnam Airlines (mã chứng khoán: HVN-HOSE) tổ chức Đại hội cổ đông bất thường năm 2021 để xin ý kiến cổ đông về một số nội dung, nổi bật là phương án tái cơ cấu tổng thể doanh nghiệp giai đoạn 2021 - 2025 trên mọi lĩnh vực hoạt động.PHỤC HỒI NĂNG LỰC TÀI CHÍNH, GIẢM TỐI ĐA LỖ LUỸ KẾÔng Đặng Ngọc Hoà, Chủ tịch Hội đồng quản trị Vietnam Airlines khẳng định, đại dịch Covid-19 làm thay đổi toàn bộ kế hoạch khai thác và hoạt động sản xuất kinh doanh của Tổng công ty, làm tiềm lực tài chính của công ty mẹ bị suy giảm, các cân đối tài chính bị thay đổi đột ngột theo chiều hướng tiêu cực. "Những thiệt hại do dịch bệnh Covid-19 gây ra cùng những biến động không ngừng của môi trường kinh doanh là yêu cầu cấp bách đòi hỏi Tổng công ty phải thực hiện tái cơ cấu mạnh mẽ, toàn diện, đồng bộ trên mọi lĩnh vực và được thực hiện có lộ trình, triển khai trên toàn hệ thống từ công ty mẹ đến các doanh nghiệp thành viên".Ông Đặng Ngọc Hoà, Chủ tịch Hội đồng quản trị Vietnam Airlines.Tại Đại hội, các cổ đông của Viettam Airlines thảo luận và nhất trí thông qua những định hướng lớn trong Đề án tái cơ cấu Tống công ty Hàng không Việt Nam giai đoạn 2021-2025, sửa đổi ngành nghề kinh doanh và điều lệ Tống công ty và phương án kiện toàn Hội đồng quản trị và Ban kiếm soát.Trong đó, phương án tái cơ cấu tổng thể doanh nghiệp là nội dung thu hút sự quan tâm lớn của các cổ đông, được kỳ vọng là giải pháp trọng tâm giúp Vietnam Airlines nâng cao hiệu quả hoạt động, tăng cường năng lực tài chính, dần phục hồi và sẵn sàng nguồn lực phát triển sau khi dịch bệnh được kiểm soát.Cụ thế, phương án tái cơ cấu được Vietnam Airlines xây dựng tổng thể trên tất cả các lĩnh vực, bao gồm 7 nhóm giải pháp.Ông Trần Thanh Hiền, Kế toán trưởng Vietnam Airlines cho biết, phương án tái cơ cấu của Tổng công ty đặt ra rất nhiều mục tiêu để Vietnam Airlines tiếp tục phát triển bền vững trong tương lai nhưng điểm nhấn là tái cơ cấu để phục hồi năng lực tài chính.Về vốn chủ sở hữu, hết quý 2/2021 Vietnam Airlines âm vốn chủ sở hữu trên 2.700 tỷ và với sự hỗ trợ từ gói 12.000 tỷ đồng, vốn của Vietnam Airlines hiện nay được bổ sung và trong báo cáo quý 3/2021 Vietnam Airlines con số dương. Tuy nhiên, ông Hiền khẳng định, gói 12.000 tỷ đồng chỉ giúp giải quyết những vấn đề của năm 2020, không giải quyết những khó khăn sau đó.Vì vậy, Vietnam Airlines đặt mục tiêu tái cơ cấu nguồn vốn thông qua phát hành thêm cổ phiếu để tăng vốn điều lệ, huy động vốn từ bên ngoài, phát hành trái phiếu...Vietnam Airlines hiện chưa quyết định phương án phát hành trái phiếu ra công chúng hay riêng lẻ, trong nước hay quốc tế nhưng định hướng là sẽ phát hành trái phiếu để nguồn vốn ổn định, với thời gian đủ dài để đảm bảo phục hồi.Về phương án cụ thể, hiện Vietnam Airlines đang làm việc với các đối tác, tư vấn để xây dựng một phương án phát hành trái phiếu tốt nhất và phù hợp với tình hình tài chính của Việt Nam hiện nay.Trong quý 3/2021 vừa qua, Vietnam Airlines chào bán thành công hơn 796,1 triệu cổ phiếu cho cổ đông hiện hữu và thu về hơn 7.961 tỷ đồng bổ sung vốn điều lệ. Theo kế hoạch, việc chuyển giao cổ phiếu phát hành thêm cho cổ đông thực hiện thành công quyền mua sẽ được thực hiện trong quý 4/2021 năm nay.Sau đợt phát hành, vốn điều lệ của hãng tăng lên 22.143 tỷ đồng. Trong đó, tỷ lệ sở hữu của các cổ đông lớn nhất là Ủy ban Quản lý vốn Nhà nước tại doanh nghiệp nắm 55,2%, Tổng công ty Đầu tư Kinh doanh vốn Nhà nước - SCIC nắm 31,14% và Tập đoàn ANA sở hữu 5,62%.Đồng thời, hãng ký kết hợp đồng vay vốn 4.000 tỷ đồng với các ngân hàng thương mại. Nhờ được bổ sung nguồn vốn, Vietnam Airlines giải tỏa phần nào áp lực dòng tiền, cải thiện khả năng thanh toán, đồng thời có thêm cơ hội để vượt qua khó khăn và tạo đà phát triển trong tương lai.TÀU BAY DƯ THỪA, CẦN TÁI CƠ CẤU ĐỘI BAYBên cạnh đó, giải pháp lớn để Vietnam Airlines tái cơ cấu trước năm 2025 phải kể đến tái cơ cấu đội bay. Tổng Giám đốc Lê Hồng Hà cho biết, hiện tại Vietnam Airlines đang có 104 máy bay, vừa bán được 2 tàu bay.Với các kịch bản phục hồi khác nhau, ông Hà đánh giá đội tàu bay của Vietnam Airlines dư cả về máy bay thân rộng cũng như máy bay thân hẹp. Dự kiến năm 2022 vẫn còn dư khoảng 8 tàu bay thân rộng, khoảng 20 tàu bay thân hẹp.Vì vậy, trong đợt tái cơ cấu toàn diện này, hãng sẽ đàm phán giãn, hoãn các khoản thanh toán, giảm tiền thuê tàu bay, đẩy lùi lịch nhận các tàu bay mới. Tái cơ cấu tài sản thông qua thanh lý các tàu bay cũ, bán và thuê lại tàu bay.Bên cạnh đó, tái cơ cấu danh mục đầu tư và các doanh nghiệp thành viên thông qua chuyển nhượng vốn, cổ phần hóa, bán một số danh mục đầu tư để tập trung vào lĩnh vực kinh doanh chính. Tái cơ cấu danh mục đất và tài sản trên đất.Ngoài ra, để nâng cao hiệu quả hoạt động, Tổng công ty cũng triển khai tái cơ cấu tổ chức theo hướng tinh gọn, giảm tầng nấc trung gian và tái cơ cấu đổi mới quản trị doanh nghiệp thông qua đổi mới năng lực quản trị, đẩy mạnh ứng dụng công nghệ thông tin và chuyển đối số.Các nhóm giải pháp trên đã và đang được Vietnam Airlines thực hiện một cách đồng bộ, đến nay ghi nhận một số kết quả tích cực.Bằng nỗ lực tự thân, năm 2020 Vietnam Airlines cắt giảm được 5.129 tỷ đồng, trong đó chi phí nhân công là 1.775 tỷ đồng và dự kiến cắt giảm, tiết kiệm khoảng 6.000 tỷ đồng trong năm 2021.Kết quả này có được chủ yếu nhờ việc linh hoạt tổ chức lại sản xuất phù hợp với diễn biến thị trường; tái cơ cấu lao động; đàm phán giảm giá, giãn, hoãn các khoản thanh toán; tái cơ cấu các khoản vay; bán tàu bay cũ;...Bên cạnh cắt giảm chỉ phí, Vietnam Airlines cũng không ngừng tìm kiếm cơ hội gia tăng doanh thu thông qua thực hiện các chuyến bay hồi hương, chở chuyên gia, tăng cường vận chuyển hàng hóa,...Trước dự báo của các tổ chức trong nước và quốc tế về hoạt động vận tải hàng không năm 2022, Vietnam Airlines xây dựng các kịch bản khác nhau để điều hành sản xuất kinh doanh, phát triển mạng bay và đội bay phù hợp.Đồng thời tiếp tục đẩy mạnh vận tải hàng hóa để tăng doanh thu, thực hiện tái cơ cấu và cắt giảm chỉ phí để cải thiện các cân đối tài chính, nhanh chóng phục hồi và bứt phá giai đoạn hậu Covid-19. </w:t>
      </w:r>
    </w:p>
    <w:p>
      <w:r>
        <w:t>Link post: https://vneconomy.vn//thu-tuong-pham-minh-chinh-cac-doanh-nghiep-viet-nhat-dang-dung-truoc-co-hoi-lon.htm</w:t>
      </w:r>
      <w:r>
        <w:rPr>
          <w:color w:val="000000" w:themeColor="hyperlink"/>
          <w:u w:val="single"/>
        </w:rPr>
        <w:hyperlink r:id="rId27">
          <w:r>
            <w:rPr/>
            <w:t>Link!</w:t>
          </w:r>
        </w:hyperlink>
      </w:r>
    </w:p>
    <w:p>
      <w:r>
        <w:t xml:space="preserve"> 18:41 23/11/2021 Thủ tướng Phạm Minh Chính: Các doanh nghiệp Việt – Nhật đang đứng trước cơ hội lớn   Phúc Minh -      Thủ tướng Chính phủ Phạm Minh Chính nhận định, các doanh nghiệp Việt Nam và Nhật Bản đang đứng trước cơ hội hợp tác lớn với sự phát triển rất tốt đẹp của quan hệ hai nước. Nhật Bản là nước cung cấp ODA lớn nhất cho Việt Nam, đối tác lớn thứ 2 về vốn FDI…   Thủ tướng Phạm Minh Chính phát biểu tại hội nghị - Ảnh: VGP.   </w:t>
      </w:r>
    </w:p>
    <w:p>
      <w:r>
        <w:t xml:space="preserve"> Chiều ngày 23/11, tiếp tục chương trình chuyến thăm chính thức Nhật Bản, Thủ tướng Phạm Minh Chính tham dự Hội nghị hợp tác địa phương Việt Nam - Nhật Bản do chính quyền tỉnh Tochigi, Bộ Kế hoạch và Đầu tư và Đại sứ quán Việt Nam tại Nhật Bản phối hợp tổ chức.Tham dự hội nghị được tổ chức tại tỉnh Tochigi có đại diện 10 địa phương của Việt Nam, các doanh nghiệp hàng đầu của tỉnh Tochigi, các doanh nghiệp Việt Nam.Ông Fukuda Tomikazu, Thống đốc tỉnh Tochigi cho biết, tỉnh Tochigi có thế mạnh về kinh tế với thu nhập bình quân đầu người đứng thứ 3 trong các địa phương tại Nhật Bản, ngành công nghiệp chế tạo chiếm vị trí chủ lực trong nền kinh tế của địa phương.Tại hội nghị, đại diện doanh nghiệp của tỉnh Tochighi đã giới thiệu về thế mạnh trong các lĩnh vực như nông nghiệp công nghệ cao, công nghiệp chế biến chế tạo, điện tử... Đây đều là những lĩnh vực mà Việt Nam đặc biệt ưu tiên thu hút đầu tư trong thời gian tới và doanh nghiệp hai bên sẽ còn rất nhiều dư địa để hợp tác phát triển. Các doanh nghiệp đánh giá cao môi trường đầu tư, kinh doanh ngày càng được cải thiện của Việt Nam.Phát biểu tại Hội nghị, Thủ tướng Chính phủ Phạm Minh Chính bày tỏ ấn tượng về sự phát triển trình độ cao của tỉnh Tochigi theo hướng hiện đại, bền vững, chú trọng phát triển hài hòa giữa kinh tế, xã hội và môi trường, cân bằng giữa các lĩnh vực công nghiệp, nông nghiệp, khoa học công nghệ và du lịch.Đặc biệt có khu du lịch Nikko rất nổi tiếng được UNESCO công nhận và nhiều danh lam thắng cảnh du lịch, nhiều đặc sản nông nghiệp… Quan hệ giữa địa phương hai nước là một trụ cột hợp tác quan trọng, đóng góp hiệu quả trong hợp tác giữa hai nước. Hội nghị hợp tác địa phương Việt Nam - Nhật Bản chiều ngày 23/11 có sự tham gia của đại diện 10 tỉnh, thành phố tiêu biểu đến từ 3 miền Bắc, Trung, Nam của Việt Nam. Hiện đã có 22 doanh nghiệp của Tochigi đang đầu tư tại Việt Nam, cộng đồng người Việt Nam tại tỉnh hiện là cộng đồng người nước ngoài lớn nhất tại tỉnh Tochigi với 8.000 người.Thủ tướng nêu rõ, các doanh nghiệp Việt Nam và Nhật Bản đang đứng trước cơ hội hợp tác lớn với sự phát triển rất tốt đẹp của quan hệ Việt Nam - Nhật Bản. Nhật Bản là nước cung cấp ODA lớn nhất cho Việt Nam (khoảng 27 tỷ USD), đối tác lớn thứ 2 về vốn FDI (lũy kế đạt 64 tỷ USD), đối tác thứ 3 về khách du lịch (khách du lịch Nhật tới Việt Nam đạt gần 1 triệu lượt khách trong năm 2019), đối tác thương mại lớn thứ 4 (kim ngạch hai chiều đạt khoảng 40 tỷ USD/năm).Thủ tướng nhấn mạnh, các lợi thế của Việt Nam trong thu hút đầu tư như sự ổn định chính trị; việc triển khai mạnh mẽ các khâu đột phá chiến lược về hoàn thiện thể chế, cải cách hành chính, nâng cao chất lượng nguồn nhân lực và phát triển hạ tầng.Con người Việt Nam càng trong khó khăn lại càng đoàn kết, thống nhất, năng động, sáng tạo để vượt qua mọi thách thức, đồng thời luôn thân thiện, mến khách. Thủ tướng cũng đánh giá cao các doanh nghiệp Nhật Bản đầu tư lâu dài, luôn chia sẻ, đồng hành với Việt Nam trong những thời khắc khó khăn do dịch bệnh, thiên tai, bão lũ, những biến động kinh tế toàn cầu…Thủ tướng mong muốn tỉnh Tochigi tiếp tục thiết lập quan hệ, thúc đẩy hợp tác với nhiều địa phương của Việt Nam. Ảnh - VGP. Thủ tướng khẳng định, Chính phủ Việt Nam luôn thấu hiểu, hết sức chia sẻ và có những giải pháp để cùng các doanh nghiệp giải quyết những khó khăn, thách thức, trong đó có những khó khăn nhất thời do đợt bùng phát dịch bệnh Covid-19 vừa qua. Đồng thời, mong muốn trong thời gian tới, tỉnh Tochigi tiếp tục thiết lập quan hệ, thúc đẩy hợp tác với nhiều địa phương của Việt Nam.Chính phủ Việt Nam rất coi trọng và sẽ tạo điều kiện thuận lợi tối đa để tỉnh tăng cường hợp tác với các địa phương của Việt Nam, nhất là trong lĩnh vực đầu tư, thương mại, lao động, giao lưu nhân dân, du lịch…Thủ tướng cũng nhấn mạnh, Chính phủ Việt Nam cam kết sẽ luôn đồng hành và tạo mọi điều kiện thuận lợi để các các doanh nghiệp tỉnh Tochigi nói riêng và Nhật Bản nói chung tiến hành đầu tư thành công, bền vững, lâu dài ở Việt Nam, nhất là trong các lĩnh vực như chuyển đổi số, phát triển hạ tầng, đào tạo nguồn nhân lực, đổi mới sáng tạo, phát triển bền vững, ứng phó biến đổi khí hậu…“Mong các bạn tới Việt Nam để tận mắt chứng kiến những sự thật mà tôi vừa nói. Quan trọng nhất là chúng ta có niềm tin, sự hiểu biết và sự tôn trọng lẫn nhau để hợp tác trên tinh thần lợi ích hài hòa, rủi ro chia sẻ”, Thủ tướng phát biểu. </w:t>
      </w:r>
    </w:p>
    <w:p>
      <w:r>
        <w:t>Link post: https://vneconomy.vn//mo-duong-bay-thang-viet-my-thuc-day-kim-ngach-xuat-nhap-khau-chinh-phuc-moc-ky-luc-100-ty-usd.htm</w:t>
      </w:r>
      <w:r>
        <w:rPr>
          <w:color w:val="000000" w:themeColor="hyperlink"/>
          <w:u w:val="single"/>
        </w:rPr>
        <w:hyperlink r:id="rId28">
          <w:r>
            <w:rPr/>
            <w:t>Link!</w:t>
          </w:r>
        </w:hyperlink>
      </w:r>
    </w:p>
    <w:p>
      <w:r>
        <w:t xml:space="preserve"> 23:55 16/11/2021 Mở đường bay thẳng Việt - Mỹ, thúc đẩy kim ngạch xuất nhập khẩu chinh phục mốc kỷ lục 100 tỷ USD   Ánh Tuyết -      Với đường bay thẳng thường lệ đầu tiên do hãng hàng không Việt Nam khai thác, kỳ vọng cơ hội đầu tư thương mại giữa Việt Nam và Hoa Kỳ sẽ rộng mở, kim ngạch thương mại hai chiều giữa hai quốc gia cán mốc 100 tỷ USD ngay trong năm 2021...    Vietnam Airlines chính thức đón nhận chứng chỉ cấp phép khai thác thường lệ các chuyến bay thẳng thương mại không điểm dừng giữa Việt Nam và Mỹ.   </w:t>
      </w:r>
    </w:p>
    <w:p>
      <w:r>
        <w:t xml:space="preserve"> Chiều ngày 16/11, Vietnam Airlines chính thức đón nhận chứng chỉ cấp phép khai thác thường lệ các chuyến bay thẳng thương mại không điểm dừng giữa Việt Nam và Mỹ. Cũng trong khuôn khổ chương trình, Vietnam Airlines phối hợp với Phòng Thương mại và Công nghiệp Việt Nam (VCCI) tổ chức Diễn đàn “Thúc đẩy giao thương Việt Nam - Hoa Kỳ trong hoàn cảnh mới”, nhằm thúc đẩy hợp tác giao thương giữa Việt Nam và Hoa Kỳ.THƯƠNG MẠI VIỆT - MỸ TĂNG TRƯỞNG 200 LẦNTheo ông Hoàng Quang Phòng, Phó Chủ tịch VCCI, kể từ khi Việt Nam và Hoa Kỳ bình thường hóa quan hệ và chính thức thiết lập quan hệ ngoại giao đến nay, hai quốc gia trở thành đối tác toàn diện từ chính trị, ngoại giao, kinh tế đến giáo dục, khoa học - công nghệ... Nhờ vậy, hợp tác thương mại giữa hai nước có những bước phát triển đáng ghi nhận. Trong suốt hơn 25 năm hai nước thiết lập quan hệ ngoại giao, kim ngạch thương mại song phương giữa Việt Nam và Hoa Kỳ liên tục tăng trưởng. Đáng chú ý, kim ngạch thương mại hai chiều giữa Việt Nam và Hoa Kỳ tăng khoảng 200 lần, từ mức 451 triệu USD năm 1995, vượt mốc 90 tỷ USD, đạt 90,8 tỷ USD vào năm 2020, bất chấp đại dịch Covid-19 kéo dài và diễn biến phức tạp khiến chuỗi cung ứng bị đứt gãy.Tính chung trong giai đoạn 5 năm vừa qua, kim ngạch xuất khẩu của Việt Nam sang Hoa Kỳ tăng 230%, trong khi xuất khẩu từ Hoa Kỳ vào Việt Nam cũng tăng trưởng tới hơn 175%. Hiện Việt Nam trở thành đối tác thương mại lớn thứ 10 của Hoa Kỳ, trong khi Hoa Kỳ cũng là đối tác thương mại lớn nhất Việt Nam.Về đầu tư, dù chịu tác động của đại dịch Covid–19 khiến kinh tế toàn cầu chao đảo, chuỗi cung ứng toàn cầu liên tiếp bị đứt gãy nhưng nhiều doanh nghiệp Hoa Kỳ có xu hướng đẩy mạnh đàm phán để đầu tư vào các dự án tại Việt Nam trong nhiều lĩnh vực, như chế tạo – chế biến, năng lượng sạch, hàng không, y tế, dược phẩm... Đây là tín hiệu tích cực trong việc thu hút nguồn vốn FDI từ Mỹ vào Việt Nam.Hiện Hoa Kỳ là nhà đầu tư nước ngoài lớn thứ 11 tại Việt Nam với hình thức đầu tư đa dạng, với dự án đăng ký tại 43/63 tỉnh thành. Sau thời gian dài hoạt động hiệu quả, nhiều tập đoàn lớn của Hoa Kỳ mong muốn mở rộng quy mô đầu tư, giúp Việt Nam từng bước tạo dựng chỗ đứng trong chuỗi cung ứng khu vực và toàn cầu. Ông Nguyễn Thắng Vượng, đại diện Vụ Thị trường châu Âu - châu Mỹ, Bộ Công Thương.“Bất chấp tác động tiêu cực đại dịch Covid-19, năm 2021, kim ngạch thương mại trao đổi hai chiều hai nước sẽ đạt kỷ lục 100 tỷ USD. Thời gian tới, chính sách cần phải duy trì sự ổn định, để doanh nghiệp yên tâm làm ăn, yên tâm xuất khẩu. Hiện Hoa Kỳ trở thành thị trường xuất khẩu số 1 của Việt Nam”.Theo đánh giá của ông Nguyễn Thắng Vượng, đại diện Vụ Thị trường châu Âu - châu Mỹ, Bộ Công Thương, với sự chuyển hướng chính sách của chính quyền dưới thời Tổng thống Joe Biden lựa chọn ưu tiên, hợp tác với khu vực Ấn Độ Dương, Thái Bình Dương, Việt Nam với vị trí địa chính trị thuận tiện, rất có thể trở thành đối tác quan trọng nhất.Đồng thời, trở thành địa điểm thu hút dòng đầu tư từ Hoa Kỳ vào lĩnh vực trọng tâm như năng lượng, hàng không, hạ tầng…Là một trong những mặt hàng xuất khẩu chủ lực, năm 2020, xuất khẩu giày dép của Việt Nam đạt 1,233 tỷ đôi, xếp thứ hai thế giới chỉ sau Trung Quốc.Bà Phan Thị Thanh Xuân, Phó Chủ tịch kiêm Tổng thư ký Hiệp hội Da - Giày - Túi xách Việt Nam cho biết, cứ 1 người Mỹ tiêu thụ khoảng 6 đôi giày dép/năm thì 1,3 đôi giày dép xuất xứ từ Việt Nam.Trong những năm qua, Mỹ là thị trường nhập khẩu nhiều nhất mặt hàng giày dép các loại của Việt Nam. Xuất khẩu sang thị trường này chiếm tới hơn 1/3 tổng kim ngạch xuất khẩu của toàn ngành.Tuy nhiên, bà Xuân lưu ý, đơn hàng của khách hàng Mỹ lớn, yêu cầu tính trách nhiệm xã hội cao, đáp ứng các chứng chỉ nên chỉ doanh nghiệp đủ năng lực mới đáp ứng được nhu cầu trong khi quy mô doanh nghiệp Việt Nam chủ yếu vừa và nhỏ. Bên cạnh đó, người Mỹ chỉ tiêu dùng sản phẩm có thương hiệu, vì vậy, doanh nghiệp Việt phải tham gia vào chuỗi cung ứng lớn như Nike, Skechers...“Cần hỗ trợ doanh nghiệp nâng cao năng lực, xây dựng chuỗi cung ứng, hệ thống logistics, mở đường bay thẳng Việt Nam – Hoa Kỳ là giải pháp tốt thúc đầy giao thương giữa hai quốc gia. Khi đó, cơ hội thúc đẩy vào thị trường Mỹ sẽ rất lớn”, bà Xuân đánh giá. HÃNG HÀNG KHÔNG VIỆT ĐẦU TIÊN MỞ ĐƯỜNG BAY THẲNG THƯỜNG LỆÔng Lê Hồng Hà. Tổng Giám đốc Vietnam Airlines cho hay, hãng nắm rõ tầm quan trọng của việc mở đường bay đến Mỹ. “Để mở được đường bay này là một hành trình dài và nhiều gian nan, song việc khai thông, duy trì và khai thác hiệu quả đường bay tiếp tục là một nhiệm vụ mà Vietnam Airlines ưu tiên hàng đầu”, ông Hà nhấn mạnh. Vietnam Airlines trở thành hãng hàng không đầu tiên và duy nhất hiện tại của Việt Nam được cấp phép bay thẳng thường lệ đến Mỹ. Dự kiến chuyến bay đầu tiên sẽ cất cánh vào ngày 28/11 tới đây.Với thế mạnh đường bay thẳng, đại diện Vietnam Airlines cho biết, sẽ rút ngắn đáng kể thời gian bay, tiết kiệm 3-10 tiếng do không còn phiền phức phát sinh tại điểm trung chuyển.Về hành khách, dự kiến lưu lượng khách giữa Việt Nam và Mỹ năm 2022 đạt 1 triệu lượt.Về hàng hoá, đại diện Vietnam Airlines cho hay, các nguồn hàng trọng điểm khai thác gồm hàng linh kiện điện tử, sản phẩm điện tử có giá trị cao, hàng nặng để tối ưu hóa tải trọng chuyến bay.Bên cạnh đó là hàng may mặc có trọng lượng và kích thước nhỏ gọn, có hiệu quả chất xếp cao về mặt vị trí và có thể chất cabin khi chuyến bay cho phép khai thác cabin.Trước đó, Vietnam Airlines bắt tay nghiên cứu thị trường hàng không Việt - Mỹ ngay từ khi hãng mới thành lập. Cách đây đúng 20 năm, văn phòng đại diện của Vietnam Airlines được mở tại San Francisco để bước đầu thiết lập hệ thống bán, tiếp cận các nguồn khách hàng và đặt nền móng cho quá trình xây dựng đường bay thẳng giữa hai nước.Sau thời gian dài chuẩn bị rất nhiều thủ tục và nguồn lực, từ các yếu tố liên quan đến pháp lý, các quy định, quy chế về an ninh, an toàn cho đến công tác phát triển đội tàu bay, huấn luyện đào tạo đội ngũ nhân viên, đến nay, Vietnam Airlines vượt qua mọi nội dung kiểm tra và đánh giá khắt khe nhất của phía Mỹ để được chấp thuận khai thác đường bay thẳng thường lệ giữa Việt Nam và Mỹ.Hiện tại, Vietnam Airlines xây dựng kế hoạch thực hiện các chuyến bay thẳng thương mại thường lệ đầu tiên giữa Việt Nam và Mỹ.Dự kiến, chuyến bay chiều đi sẽ khởi hành vào tối 28/11 với hành trình từ TP. Hồ Chí Minh đến San Francisco kéo dài 13 tiếng 50 phút. Chuyến bay chiều về xuất phát từ San Francisco vào đêm 29/11 (giờ địa phương) và hạ cánh tại TP. Hồ Chí Minh vào sáng 01/12, với thời gian bay khoảng 16 tiếng 40 phút. Các chuyến bay sẽ được khai thác bằng tàu bay thân rộng Boeing 787-9 Dreamliner.Từ tháng 12/2021, Vietnam Airlines sẽ khai thác thường lệ đường bay thẳng giữa TP. Hồ Chí Minh và San Francisco với tần suất 2 chuyến/tuần. Hãng sẽ tăng lên 7 chuyến/tuần sau khi dịch bệnh được kiểm soát và Chính phủ Việt Nam cho phép mở lại các đường bay quốc tế thường lệ. Trong tương lai, “chắc chắn sẽ tiếp tục mở rộng điểm đến trên đường bay giữa Việt Nam và Mỹ để duy trì chiến lược phủ rộng mạng bay, cũng như đáp ứng nhu cầu giao thương, đi lại của người dân hai nước”, ông Hà nhấn mạnh. Trước đó, vào ngày 04/11/2021, Cục Hàng không Liên bang Mỹ (FAA) thông báo cấp phép cho Vietnam Airlines khai thác thường lệ các chuyến bay thẳng chở khách, hàng hóa giữa Việt Nam và Mỹ. FAA là cơ quan cấp phép cuối cùng của nhà chức trách Mỹ và chứng chỉ này là điều kiện tiên quyết về pháp lý để Vietnam Airlines được phép khai thác thường lệ đường bay Mỹ.Chứng chỉ của FAA có hiệu lực không giới hạn về thời gian và cho phép Vietnam Airlines chủ động xây dựng tần suất, triển khai kế hoạch khai thác theo nhu cầu của hãng. Đây là điểm khác biệt quan trọng so với giấy phép mà Mỹ đã từng cấp cho các hãng hàng không Việt Nam trước đó để bay đến Mỹ dưới hình thức thuê chuyến kèm theo các điều kiện hạn chế về số lượng chuyến bay, thời gian và tần suất khai thác.#box1637081644375{background-color:#baf2bf} </w:t>
      </w:r>
    </w:p>
    <w:p>
      <w:r>
        <w:t>Link post: https://vneconomy.vn//ninh-thuan-tang-toc-ho-tro-doanh-nghiep-doi-moi-mo-hinh-kinh-doanh-thich-ung-boi-canh-moi.htm</w:t>
      </w:r>
      <w:r>
        <w:rPr>
          <w:color w:val="000000" w:themeColor="hyperlink"/>
          <w:u w:val="single"/>
        </w:rPr>
        <w:hyperlink r:id="rId29">
          <w:r>
            <w:rPr/>
            <w:t>Link!</w:t>
          </w:r>
        </w:hyperlink>
      </w:r>
    </w:p>
    <w:p>
      <w:r>
        <w:t xml:space="preserve"> 06:00 22/04/2022 Ninh Thuận tăng tốc hỗ trợ doanh nghiệp đổi mới mô hình kinh doanh thích ứng “bối cảnh mới”   Vy Vy -      Để hỗ trợ doanh nghiệp vượt qua ảnh hưởng nặng nề của đại dịch Covid-19 và thích ứng với bối cảnh mới, Ninh Thuận chủ trương đẩy mạnh hỗ trợ doanh nghiệp chuyển dần các hoạt động sản xuất kinh doanh truyền thống sang các phương thức dựa trên nền tảng số…   Toàn cảnh Hội nghị “Chuyển đổi số cho doanh nghiệp nhỏ và vừa tỉnh Ninh Thuận: Cơ hội, thách thức và Giải pháp”.  </w:t>
      </w:r>
    </w:p>
    <w:p>
      <w:r>
        <w:t xml:space="preserve"> Ngày 21/4, tại Ninh Thuận, UBND tỉnh Ninh Thuận, Cục Phát triển doanh nghiệp (Bộ Kế hoạch và Đầu tư) và USAID LinkSME đã phối hợp tổ chức Hội nghị “Chuyển đổi số cho doanh nghiệp nhỏ và vừa tỉnh Ninh Thuận: Cơ hội, thách thức và Giải pháp”.Trong bối cảnh nền kinh tế số ngày càng phát triển tại Việt Nam cũng như trên toàn thế giới, đòi hỏi các tổ chức, doanh nghiệp và mô hình truyền thống phải có sự thay đổi mạnh mẽ để tiếp tục tồn tại và phát triển, đặc biệt trong bối cảnh đại dịch Covid-19 hoành hành như hiện nay.Tuy nhiên, chuyển đổi số là một nội dung tương đối mới đối với doanh nghiệp Việt Nam, do đó, ngày 24/3/2022, UBND tỉnh Ninh Thuận đã ban hành Quyết định 330/QĐ-UBND ban hành Chương trình hỗ trợ doanh nghiệp chuyển đổi số trên địa bàn tỉnh giai đoạn 2022-2025.Hiện nay, trên địa bàn tỉnh có gần 4.000 doanh nghiệp đang hoạt động với hơn 97% doanh nghiệp ở quy mô nhỏ và vừa. Đại dịch Covid-19 diễn biến phức tạp trong 2 năm qua đã khiến các doanh nghiệp chịu ảnh hưởng nặng nề.Đặc biệt, các doanh nghiệp của tỉnh với sức cạnh tranh còn thấp càng trở nên khó khăn hơn, nhu cầu chuyển đổi số trở nên cấp thiết để các doanh nghiệp đổi mới mô hình, chuyển dần các hoạt động sản xuất kinh doanh truyền thống sang các phương thức dựa trên các nền tảng số nhằm chủ động mở rộng thị trường, cắt giảm chi phí, nâng cao hiệu quả hoạt động, tăng khả năng cạnh tranh, thích ứng với bối cảnh mới.Bà Bùi Thu Thủy, Phó Cục trưởng Cục Phát triển doanh nghiệp, Bộ Kế hoạch và Đầu tư chia sẻ về Chương trình Hỗ trợ doanh nghiệp chuyển đổi số giai đoạn 2021-2025 của Bộ Kế hoạch và Đầu tư.Tuy nhiên, kết quả khảo sát gần đây của Cục Phát triển doanh nghiệp, Bộ Kế hoạch và Đầu tư tại Báo cáo Thường niên chuyển đổi số doanh nghiệp 2021 cho thấy, hạn chế về chi phí đầu tư, thay đổi thói quen, tập quán người lao động hay thiếu nhân lực để triển khai chuyển đổi số là những rào cản chính mà doanh nghiệp đang gặp phải trong tiến trình chuyển đổi số.Vì vậy, Hội nghị được tổ chức lần này nhằm nâng cao nhận thức về tầm quan trọng và xu hướng tất yếu của chuyển đổi số, chia sẻ kinh nghiệm triển khai và kết nối các giải pháp, các hoạt động hỗ trợ chuyển đổi số cho cộng đồng doanh nghiệp, hợp tác xã, hộ kinh doanh trên địa bàn tỉnh Ninh Thuận.Tại Hội nghị, các doanh nghiệp còn được các chuyên gia tư vấn 1-1 giải quyết những vấn đề cụ thể, kết nối với nhiều giải pháp ưu đãi từ các doanh nghiệp công nghệ trong nước và quốc tế đồng hành cùng Chương trình Hỗ trợ doanh nghiệp chuyển đổi số giai đoạn 2021-2025 của Bộ Kế hoạch và Đầu tư như VNPT, Cloudify, Freshdi, Amazon Global Selling.Hội nghị cho thấy hành động cụ thể và thiết thực của Bộ Kế hoạch và Đầu tư, UBND tỉnh Ninh Thuận và USAID trong nỗ lực thúc đẩy chuyển đổi số trong các doanh nghiệp. </w:t>
      </w:r>
    </w:p>
    <w:p>
      <w:r>
        <w:t>Link post: https://vneconomy.vn//khach-den-con-dao-khong-phai-xet-nghiem-covid-19.htm</w:t>
      </w:r>
      <w:r>
        <w:rPr>
          <w:color w:val="000000" w:themeColor="hyperlink"/>
          <w:u w:val="single"/>
        </w:rPr>
        <w:hyperlink r:id="rId30">
          <w:r>
            <w:rPr/>
            <w:t>Link!</w:t>
          </w:r>
        </w:hyperlink>
      </w:r>
    </w:p>
    <w:p>
      <w:r>
        <w:t xml:space="preserve"> 10:32 17/04/2022 Khách đến Côn Đảo không phải xét nghiệm Covid-19   Dũng Hiếu -      Tất cả người dân đến huyện Côn Đảo không phải trình giấy xét nghiệm âm tính với virus SARS-CoV-2 còn hiệu lực và không phải thực hiện xét nghiệm Covid-19…   Người dân đến huyện Côn Đảo không phải trình giấy xét nghiệm âm tính với virus SARS-CoV-2 và không phải xét nghiệm Covid-19  </w:t>
      </w:r>
    </w:p>
    <w:p>
      <w:r>
        <w:t xml:space="preserve"> Uỷ ban nhân dân huyện Côn Đảo, Bà Rịa-Vũng Tàu cho biết, từ ngày 14/4, tất cả người dân đến huyện Côn Đảo không phải trình giấy xét nghiệm âm tính với virus SARS-CoV-2 còn hiệu lực hoặc phải thực hiện xét nghiệm Covid-19 nữa.Công văn gửi các cơ sở kinh doanh dịch vụ du lịch trên địa bàn, UBND huyện Côn Đảo đã xác định cấp độ dịch của Côn Đảo hiện là "cấp độ 1" và đề nghị các cơ sở kinh doanh dịch vụ áp dụng phương án kinh doanh, đón tiếp khách theo cấp độ trên.Trước đó, du khách đến Côn Đảo phản ánh khi đặt khách sạn để lưu trú hoặc lên đi tàu cao tốc buộc phải có giấy xét nghiệm âm tính SAR-CoV-2. Đối với khách đi máy bay ra Côn Đảo, đến nghỉ ngơi tại các cơ sở lưu trú cũng buộc phải có giấy xét nghiệm âm tính mới được lưu trú hoặc kiểm tra nhanh Covid-19 tại khách sạn, nơi lưu trú.Các thủ tục này đã làm cho các khách sạn, cơ sở lưu trú, du khách gặp bất tiện và bức xúc. Từ phản ánh của doanh nghiệp và du khách, chính quyền huyện Côn Đảo đã thông báo du khách đến địa phương này không cần có giấy xét nghiệm âm tính SAR-CoV-2. Theo huyện Côn Đảo, từ ngày 22/12, địa phương đã ban hành kế hoạch triển khai thích ứng an toàn, linh hoạt, kiểm soát hiệu quả dịch Covid-19. Tuy nhiên đến nay, cấp độ dịch của địa phương là cấp 1 và tỷ lệ tiêm vaccine đã đạt miễn dịch cộng đồng nên mọi hoạt động trở lại bình thường mới.Huyện Côn Đảo cách Vũng Tàu 185 km, cách TP HCM 230 km, cách cửa sông Hậu (Cần Thơ) hơn 80 km. Côn Đảo có bờ biển dài 200 km, nhiều bãi tắm như Đất Dốc, Bãi Cạnh, Đầm Trầu, Hòn Cau, Hòn Tre...Hòn đảo lớn nhất trong quần đảo này là Côn Lôn hay Côn Đảo, rộng hơn 51 km2. Sử Việt trước thế kỷ 20 thường gọi nơi này là đảo Côn Lôn hoặc Côn Nôn, tên gọi cũ trong các văn bản tiếng Anh và tiếng Pháp là Poulo Condor. Năm 1977, Quốc hội quyết định tên gọi chính thức là Côn Đảo.Trước đây, Côn Đảo có hệ thống nhà tù Pháp, Mỹ với nhiều trại giam lớn như Phú Hải, Phú Sơn, Phú Tường, Phú Bình, chuồng cọp, chuồng bò cùng khu nhà chúa Đảo. Côn Đảo còn có khu nghĩa trang Hàng Dương, nơi chôn cất 20.000 tù nhân, chủ yếu là chiến sĩ cách mạng trong hai thời kỳ kháng chiến.Năm 2012, nhà tù Côn Đảo được xếp hạng di tích quốc gia đặc biệt. </w:t>
      </w:r>
    </w:p>
    <w:p>
      <w:r>
        <w:t>Link post: https://vneconomy.vn//giam-thue-vat-xuong-8-doanh-nghiep-roi-nhu-canh-he-khach-hang-thiet-thoi.htm</w:t>
      </w:r>
      <w:r>
        <w:rPr>
          <w:color w:val="000000" w:themeColor="hyperlink"/>
          <w:u w:val="single"/>
        </w:rPr>
        <w:hyperlink r:id="rId31">
          <w:r>
            <w:rPr/>
            <w:t>Link!</w:t>
          </w:r>
        </w:hyperlink>
      </w:r>
    </w:p>
    <w:p>
      <w:r>
        <w:t xml:space="preserve"> 14:00 14/02/2022 Giảm thuế VAT xuống 8%: Doanh nghiệp “rối như canh hẹ”, khách hàng thiệt thòi   Ánh Tuyết -      Nghị định số 15 quy định giảm 2% thuế suất thuế giá trị gia tăng (VAT) xuống còn 8% còn nhiều lấn cấn trong quá trình thực thi khiến nhiều doanh nghiệp “rối như canh hẹ” khi áp dụng, người tiêu dùng khó được thụ hưởng, dẫn đến chính sách phục hồi không đạt như kỳ vọng...   Còn nhiều doanh nghiệp "mập mờ" thông tin hay chưa nắm được quy định giảm thuế VAT khi thanh toán cho người tiêu dùng.  </w:t>
      </w:r>
    </w:p>
    <w:p>
      <w:r>
        <w:t xml:space="preserve"> Nghị định số 15/2022/NĐ-CP ngày 28/1 quy định chính sách miễn, giảm thuế theo Nghị quyết số 43/2022/QH15 của Quốc hội về chính sách tài khoá, tiền tệ hỗ trợ Chương trình phục hồi và phát triển kinh tế - xã hội, trong đó, điểm nhấn là chính sách giảm 2% thuế suất thuế VAT trong năm 2022, áp dụng đối với các nhóm hàng hóa, dịch vụ đang áp dụng mức thuế suất thuế VAT 10%, áp dụng từ ngày 1/2 ngày 1/2/2022 (Mùng 1 Tết Nguyên đán 2022) đến hết 31/12/2022.Tuy nhiên, Chính phủ không quy định giảm thuế VAT đồng loạt xuống còn 8% với tất cả các loại hàng hoá, dịch vụ mà đưa ra danh mục loại trừ hàng chục trang, với những hàng hóa, dịch vụ thuộc diện không được giảm, vẫn giữ nguyên mức thuế suất 10%, được quy định chi tiết trong 3 phụ lục đi kèm Nghị định 15.LOẠN NHƯ "ONG VỠ TỔ"Trao đổi với phóng viên VnEconomy, ông Phạm Quốc Việt, Giám đốc Công ty TNHH MACT Việt Nam, hoạt động trong lĩnh vực tư vấn thuế, kế toán và pháp lý thừa nhận, do Nghị định 15 mới có hiệu lực từ 1/2 nên trong quá trình thực hiện, doanh nghiệp đang gặp phải hàng loạt vấn đề.Ông Việt chỉ rõ, một là, một số doanh nghiệp không nắm rõ mặt hàng kinh doanh có thuộc danh mục hàng hóa dịch vụ không được giảm thuế VAT hay không.Cụ thể, các doanh nghiệp gặp vướng mắc và khó khăn trong việc tra cứu mã ngành kinh doanh và mã HS code khi nhập khẩu hàng hóa, nguyên vật liệu.Hai là, một số trường hợp dễ gây hiểu lầm trong vấn đề áp dụng thuế suất VAT đối với nguyên vật liệu đầu vào và sản phẩm đầu ra tại các doanh nghiệp sản xuất.Đặc biệt, đội ngũ kế toán các doanh nghiệp than khó trong quá trình áp dụng Nghị định.Cụ thể, “nguyên vật liệu nhập khẩu của doanh nghiệp mình không được giảm thuế VAT, sản phẩm của doanh nghiệp không thuộc Phụ lục không được giảm thuế VAT thì sản phẩm của doanh nghiệp có được hưởng giảm thuế VAT hay không? Lý do là Nghị định 15 quy định việc giảm thuế áp dụng thống nhất từ khâu nhập khẩu, sản xuất, gia công, kinh doanh thương mại”, ông Việt phân tích.Hay đối với các hàng hóa được bàn giao và dịch vụ được hoàn thành trước thời điểm Nghị định 15/2022/NĐ-CP có hiệu lực (1/2/2022) nhưng chưa được xuất hóa đơn, do đối soát công nợ sau ngày 1/2/2022, do nghỉ lễ Tết hoặc các lý do khách quan khác, thì hàng hóa, dịch vụ đó có được giảm thuế VAT xuống 8% hay không? Cũng theo ghi nhận VnEconomy, hàng loạt kế toán than phiền việc rà soát, đối chiếu, kiểm tra hàng hóa, dịch vụ của doanh nghiệp liệu nằm trong danh mục hay không như “đánh đố”. Những câu hỏi liên quan đến việc áp dụng thuế suất mới vẫn đang nóng hổi trên các diễn đàn.Chẳng hạn, công ty kinh doanh dịch vụ photo, khi xuất hoá đơn có được giảm 2% VAT không vì đầu vào mực in chịu thuế suất VAT 10% mà giấy thì 8%.Hoặc bia rượu khi bán thương mại thì giữ nguyên 10% nhưng vẫn chai bia đó mà phục vụ khách trên bàn ăn thì lại thành dịch vụ ăn uống hưởng thuế suất 8%...Chị Nguyễn Thị Thanh Duyên, kế toán một doanh nghiệp xây dựng cũng có chung thắc mắc, hợp đồng ký năm 2021 trở về trước, thuế suất VAT 10%, sang năm 2022 mới quyết toán thì có được tính thuế 8% không?Hàng bán tháng 01/2022 nhưng chưa xuất hóa đơn nhưng giao dịch đã hoàn thành, khách đã trả tiền với thuế VAT 10% nhưng xuất hóa đơn trong tháng 2 thì được xuất 10% được không?Vì vậy, dù Nghị định 15 thực thi được gần nửa tháng, tuy nhiên, nhiều kế toán “hoa mắt” dò danh mục nhưng vẫn hoang mang, không biết chính xác hàng hoá của doanh nghiệp thuộc diện được giảm thuế suất còn 8% hay vẫn áp dụng mức 10% như cũ. Đặc biệt, với những doanh nghiệp có hàng nghìn mặt hàng, khi tra cứu phụ lục của Nghị định 15 không khác gì “ma trận”.Ngoài ra, điều 4, Nghị định 15 cũng quy định, cơ sở kinh doanh phải lập hóa đơn riêng cho hàng hóa, dịch vụ được giảm thuế VAT. Trường hợp cơ sở kinh doanh không lập hóa đơn riêng cho hàng hóa, dịch vụ được giảm thuế VAT thì không được giảm thuế VAT. Như vậy, nếu doanh nghiệp chỉ bán 2 mặt hàng nhưng cũng phải xuất 2 hoá đơn.DOANH NGHIỆP XOAY SỞ RA SAO?Vì vậy, trong lúc chờ cơ quan thuế có hướng dẫn chi tiết hơn trong những trường hợp cụ thể thì nhiều ý kiến cho rằng “xuất thừa hơn thiếu”, tức là với những trường hợp không rõ ràng, sẽ áp dụng mức thuế suất 10%.Trên thực tế, xuất hiện không ít tình huống khó giải quyết khi nhiều kế toán xuất hóa đơn là 10% nhưng sau đó mới phát hiện là doanh nghiệp được giảm thuế còn 8%.Theo phản ánh của doanh nghiệp và người dân, nhiều cán bộ thuế cơ sở chưa nắm rõ về quy định. Sau khi hỏi cán bộ thuế, chỉ nhận được câu trả lời doanh nghiệp phải tự xác định theo tình hình thực tế và đọc hiểu rõ Nghị định 15, tự kê khai, tự nộp mà không hướng dẫn gì thêm và lưu ý, nếu doanh nghiệp áp sai mức thuế sẽ bị phạt.Theo Công điện số 02 do Tổng cục Thuế vừa ban hành, nếu mặt hàng thuộc diện được giảm thuế nhưng không xuất hoá đơn giảm sẽ bị xử lý nghiêm, khiến hàng loạt kế toán bày tỏ sự lo lắng. Thậm chí, có đơn vị chưa dám phát hành hoá đơn nào.Bên cạnh đó, hàng loạt doanh nghiệp đồng loạt áp dụng mức thuế VAT mới và thông báo đến khách hàng, người tiêu dùng, tuy nhiên, chưa kịp cập nhật thay đổi mức thuế suất do cần thêm vài ngày để điều chỉnh hệ thống sang biểu thuế mới. Theo phản ánh của doanh nghiệp và người dân, nhiều cán bộ thuế cơ sở chưa nắm rõ về quy định. Sau khi hỏi cán bộ thuế, chỉ nhận được câu trả lời doanh nghiệp phải tự xác định theo tình hình thực tế và đọc hiểu rõ Nghị định 15, tự kê khai, tự nộp mà không hướng dẫn gì thêm và lưu ý, nếu doanh nghiệp áp sai mức thuế sẽ bị phạt.Grab vừa ra thông báo thời gian áp dụng giảm mức thuế suất thuế VAT theo quy định của Nghị quyết 43 và Nghị định 15 sẽ chính thức có hiệu lực với các dịch vụ GrabCar, GrabCar Protect, GrabCar Plus, GrabCar Economy, GrabCar Rent, GrabBike từ ngày 1/2.Tuy nhiên, do thời gian áp dụng diễn ra trong kỳ nghỉ Tết Nguyên đán 2022, Grab thông báo trên trang chủ ứng dụng này sẽ bắt đầu cập nhật thay đổi mức thuế suất thuế VAT áp dụng theo Nghị định 15 và Nghị quyết 43 từ ngày 15/2.Trong khi đó, với các dịch vụ giao nhận như GrabExpress, GrabFood, GrabMart, GrabKitchen… hiện chưa áp dụng chính sách giảm thuế VAT. Phía Grab cho hay đang chờ hướng dẫn chính thức từ cơ quan quản lý.Bên cạnh đó, còn nhiều doanh nghiệp "mập mờ" thông tin hay chưa nắm được quy định giảm thuế VAT khi thanh toán cho người tiêu dùng.Cụ thể, trên hóa đơn bán hàng mà Lotteria, chuỗi nhà hàng thức ăn nhanh trực thuộc tập đoàn Lotte, địa chỉ tại tầng B1, 7 - 9 Nguyễn Văn Linh, Long Biên, Hà Nội xuất cho khách hàng, chỉ thể hiện “giá đã bao gồm thuế VAT” nên khách hàng không biết có được giảm thuế VAT không và số tiền giảm là bao nhiêu.ĐẨY MẠNH THỰC THI ĐỂ NGƯỜI DÂN ĐƯỢC THỤ HƯỞNGTrước những khó khăn trong quá trình áp dụng Nghị định số 15, bà Phạm Thị Minh Hiền, Phó Vụ trưởng Vụ Chính sách, Tổng cục Thuế lý giải, do thời gian ban hành Nghị định sát với thời gian nghỉ lễ dịp Tết Nguyên đán Nhâm Dần dẫn đến nội dung của Nghị định chưa được người dân, doanh nghiệp tiếp nhận một cách đầy đủ.Chính vì vậy, Tổng cục Thuế vừa ban hành công điện yêu cầu các Cục trưởng Cục Thuế chỉ đạo các phòng, các chi cục thuế đẩy mạnh hơn nữa việc tuyên truyền, phổ biến cho người dân, doanh nghiệp trên địa bàn quản lý.Đồng thời, bám sát địa bàn, người nộp thuế để hướng dẫn, hỗ trợ, kiểm tra, giám sát việc thực hiện chủ trương, chính sách của Quốc hội, Chính phủ, đặc biệt là các doanh nghiệp, tổ chức, hộ, cá nhân kinh doanh các nhóm hàng hóa, dịch vụ thuộc diện giảm thuế VAT trên địa bàn để thực hiện đúng quy định về giảm 2% thuế suất thuế VAT trong năm 2022 theo quy định. Theo đó, thông tin để người mua biết được quyền lợi và thụ hưởng lợi ích của việc giảm thuế VAT.Bà Phạm Thị Minh Hiền cho biết thêm, mục đích lớn nhất của Nghị định 15 là giảm thuế VAT để giảm giá hàng hóa, kích cầu tiêu dùng.Do đó, các bộ và ủy ban nhân dân tỉnh, thành phố trực thuộc trung ương chỉ đạo các cơ quan liên quan triển khai tuyên truyền, hướng dẫn, kiểm tra, giám sát để người tiêu dùng hiểu và được thụ hưởng lợi ích từ việc giảm thuế VAT.Trong đó, tập trung các giải pháp ổn định cung cầu hàng hóa, dịch vụ thuộc đối tượng giảm thuế VAT nhằm giữ bình ổn mặt bằng giá cả thị trường (giá chưa có thuế VAT) từ ngày 1/2/2022 đến hết ngày 31/12/2022 cơ bản ổn định so với thời điểm trước ngày 1/2/2022.Cũng theo Luật sư Nguyễn Đức Hùng, Công ty Luật TNHH TGS, Đoàn luật sư Thành phố Hà Nội, chính sách giảm thuế giá trị gia tăng là chính sách hỗ trợ của Nhà nước đối với người dân do ảnh hưởng của dịch bệnh Covid-19. Do đó, Tổng cục Thuế vừa ra Công điện số 02 yêu cầu giảm sát chặt chẽ việc thực hiện chính sách này. Trường hợp cố tình vi phạm sẽ bị xử lý nghiêm theo quy định của pháp luật Bà Phạm Thị Minh Hiền Phó Vụ trưởng Vụ Chính sách, Tổng cục Thuế."Trong quá trình triển khai thực hiện Nghị quyết, Nghị định, trên tinh thần tạo thuận lợi cho doanh nghiệp, tổ chức, người dân, cơ quan thuế các cấp sẽ kiểm tra, giám sát về giá bán hàng hóa, dịch vụ của các doanh nghiệp, tổ chức trên địa bàn. Trường hợp phát hiện các hiện tượng lợi dụng chính sách của Nhà nước để tăng giá bán của các hàng hóa, dịch vụ được giảm thuế VAT, cơ quan thuế sẽ tham mưu các biện pháp xử lý với cơ quan có thẩm quyền”.  Ông Phạm Quốc Việt Giám đốc Công ty TNHH MACT Việt Nam."Không thể phủ nhận rằng chính sách này sẽ giúp đỡ các doanh nghiệp, người dân giảm bớt một phần khó khăn về kinh tế và đồng thời cũng tạo đà phục hồi trước ảnh hưởng của đại dịch Covid-19. Để việc đưa chính sách vào thực tế để thực thi hiệu quả hơn, thiết nghĩ cơ quan thuế sắp tới nên ban hành Thông tư hướng dẫn Nghị định 15/2022.Ngoài ra, cán bộ thuế cũng có những chương trình cập nhật chính sách thuế, giải đáp cụ thể các trường hợp của doanh nghiệp. Bên cạnh đó, với sự đồng hành của các công ty tư vấn, những người có kiến thức chuyên sâu và kinh nghiệm thực tế, sẽ là một trong những giải pháp cho các doanh nghiệp, hộ kinh doanh trong quá trình thực hiện chính sách mới một cách hiệu quả”. #box1644763733100{background-color:#b1cdb4}#box1644763971734{background-color:#adc7b0} </w:t>
      </w:r>
    </w:p>
    <w:p>
      <w:r>
        <w:t>Link post: https://vneconomy.vn//dong-tien-quay-lai-quy-dao-sau-thoi-ky-lac-nhip.htm</w:t>
      </w:r>
      <w:r>
        <w:rPr>
          <w:color w:val="000000" w:themeColor="hyperlink"/>
          <w:u w:val="single"/>
        </w:rPr>
        <w:hyperlink r:id="rId32">
          <w:r>
            <w:rPr/>
            <w:t>Link!</w:t>
          </w:r>
        </w:hyperlink>
      </w:r>
    </w:p>
    <w:p>
      <w:r>
        <w:t xml:space="preserve"> 07:00 26/04/2022 Dòng tiền quay lại quỹ đạo sau thời kỳ lạc nhịp   Đào Vũ -      Sau gần 2 năm lang thang ở các thị trường tài sản có nhiều rủi ro bởi Covid-19, dòng tiền trong nước đang quay lại quỹ đạo vốn có. Trong đó, tiền gửi cư dân vào hệ thống ngân hàng tăng nhanh, còn doanh nghiệp cũng rút dần tiền gửi để đưa vào hoạt động sản xuất kinh doanh. Giới chuyên gia cho rằng, đây là tín hiệu rõ ràng nhất cho sự hồi phục của nền kinh tế....     </w:t>
      </w:r>
    </w:p>
    <w:p>
      <w:r>
        <w:t xml:space="preserve"> Số liệu mới nhất từ Ngân hàng Nhà nước cho thấy, trong tháng 2/2022, tiền gửi cư dân tăng hơn 56.000 tỷ đồng. Mức tăng này trong tháng 1/2022 là 103.000 tỷ đồng. Như vậy, chỉ trong 2 tháng đầu năm 2022, người dân đã gửi ròng khoảng 159.000 tỷ đồng vào hệ thống ngân hàng, lớn hơn số liệu của cả năm 2021.NHIỀU ÁP LỰC KHIẾN LÃI SUẤT NGÂN HÀNG TĂNGTrước đó, tăng trưởng của tiền gửi cư dân đã có hai năm giảm tốc. Cụ thể, năm 2021, số dư tiền gửi của người dân vào hệ thống ngân hàng chỉ tăng 158.600 tỷ đồng, chưa bằng một nửa so với số tăng thêm trong năm 2020. Tương tự, năm 2020, tăng trưởng số dư tiền gửi của người dân cũng giảm gần một nửa so với giai đoạn 2018-2019.Thời điểm năm 2019 và đầu năm 2020, Ngân hàng Nhà nước liên tiếp mua vào lượng ngoại tệ rất lớn để củng cố dự trữ ngoại hối. Lượng cung VND đối ứng được đẩy ra thị trường giúp thanh khoản hệ thống ở trạng thái dồi dào.Vì vậy, mặc dù tốc độ tăng trưởng tiền gửi của cư dân bắt đầu giảm tốc từ năm 2020, nhưng thanh khoản hệ thống ngân hàng luôn ổn định ở mặt bằng thấp, lãi suất VND liên ngân hàng qua đêm dưới 1%/năm.Lượng tiền đối ứng trên dần được thị trường trung hòa. Khi tăng trưởng tín dụng bứt tốc mạnh mẽ, thanh khoản hệ thống lập tức phản ứng theo chiều hướng căng thẳng. Từ cuối năm 2021 đến nay, kênh hỗ trợ vốn của Ngân hàng Nhà nước trên thị trường mở (OMO) đã được nhiều thành viên sử dụng. Đồng thời, lãi suất VND liên ngân hàng kỳ hạn qua đêm thường xuyên trên 2%/năm.Để tránh rủi ro không đáng có liên quan đến thanh khoản, nhiều ngân hàng đã chủ động tăng lãi suất huy động. Theo đó, mặt bằng lãi suất huy động từ giữa năm 2021 đến nay đã tăng khoảng 0,3-0,5 điểm phần trăm.Theo Công ty Chứng khoán Vietcombank (VCBS), có ba lý do chính khiến thanh khoản hệ thống khó dồi dào trở lại và lãi suất liên ngân hàng sẽ duy trì xung quanh mặt bằng hiện tại.Thứ nhất, trên thế giới, các ngân hàng trung ương, điển hình là Fed hay BOE, vẫn đang trong quá trình trung hòa dần chính sách tiền tệ nới lỏng. Hơn nữa, các quan điểm mạnh mẽ của Fed một lần nữa lại được củng cố trong biên bản họp tháng 3.Thứ hai, trong quý 1/2022, dư nợ tín dụng tăng 5,04%, cao hơn nhiều so với mức tăng 2,16% của quý 1/2021, cho thấy nhu cầu tín dụng cao trong giai đoạn phục hồi kinh tế sau dịch.Thứ ba, áp lực từ lạm phát cũng như lạm phát kỳ vọng tăng theo các diễn biến cập nhật từ thị trường thế giới.Vì vậy, VCBS đánh giá, mức độ biến động của lãi suất huy động sẽ tiếp tục phụ thuộc nhiều vào độ dồi dào của dòng vốn trên thị trường liên ngân hàng. Cùng với đó, tốc độ tăng trưởng tín dụng và diễn biến lạm phát trong các quý tới cũng sẽ là yếu tố ảnh hưởng đến mức độ tăng của lãi suất huy động.“Với áp lực lạm phát tiếp tục hiện hữu trong các tháng tiếp theo, cùng với nhu cầu tăng trưởng tín dụng cao hơn trong giai đoạn phục hồi kinh tế, lãi suất huy động còn có thể tiếp tục tăng khoảng 0,5-1,0 điểm phần trăm trong cả năm 2022”, nhóm nghiên cứu dự báo.CÁC KÊNH ĐẦU TƯ "NGUỘI" DẦNVừa qua, tại thị trường trái phiếu, Ủy ban Chứng khoán Nhà nước (SSC) đã công bố hủy bỏ 9 đợt chào bán trái phiếu từ tháng 7/2021 đến tháng 3/2022 với tổng trị giá 10.030 tỷ đồng của các công ty thuộc Tập đoàn Tân Hoàng Minh, bao gồm Công ty Ngôi Sao Việt, Công ty Cung điện Mùa đông, Công ty Soleil.Đồng thời, Cơ quan cảnh sát điều tra Bộ Công an ra quyết định khởi tố bị can, thực hiện lệnh bắt tạm giam ông Đỗ Anh Dũng, Chủ tịch Hội đồng quản trị kiêm Tổng giám đốc Tập đoàn Tân Hoàng Minh để điều tra về tội lừa đảo chiếm đoạt tài sản.Việc hủy kết quả phát hành trái phiếu Tân Hoàng Minh trong ngắn hạn sẽ tác động đa chiều đến khả năng huy động vốn của nhóm doanh nghiệp cùng ngành trên khi nhà đầu tư sẽ có góc nhìn chọn lọc kỹ càng hơn rất nhiều về điều khoản đi kèm của sản phẩm trái phiếu doanh nghiệp bất động sản.Giới chuyên môn cho rằng, khi nhà đầu tư e dè ở kênh trái phiếu doanh nghiệp thì dòng tiền sẽ chạy sang thị trường chứng khoán. Tuy nhiên, thị trường chứng khoán cũng xuất hiện nhiều vụ việc liên quan đến pháp lý.Gần đây nhất, Cơ quan Cảnh sát điều tra Bộ Công an đã ra Quyết định khởi tố bị can, Lệnh bắt bị can để tạm giam, Lệnh khám xét đối với bốn cá nhân về tội “Thao túng thị trường chứng khoán” gồm Chủ tịch Louis Holdings Đỗ Thành Nhân và Tổng giám đốc Chứng khoán Trí Việt.Trước đó, cơ quan này cũng cho biết đang tiến hành điều tra vụ “Thao túng thị trường chứng khoán”, xảy ra tại Công ty CP Tập đoàn FLC, Công ty CP Chứng khoán BOS và các công ty có liên quan.Sau các vụ việc trên, trong vòng một tháng, chỉ số VN-Index đã giảm tới 124 điểm và trở về vùng giá cách đây nửa năm. Kéo theo áp lực bán tháo lan từ nhóm cổ phiếu vốn hoá nhỏ, có tính đầu cơ sang các cổ phiếu vốn hóa vừa và lớn. Thanh khoản thị trường cũng giảm mạnh so với thời điểm cuối năm 2021.Nhìn chung, kênh đầu tư chứng khoán và trái phiếu doanh nghiệp đã cho thấy dấu hiệu chững lại khi hàng loạt các vụ việc sai phạm đang được Chính phủ gấp rút làm rõ.Tại diễn biến khác, mặc dù chưa có vụ việc nào liên quan đến pháp lý được công bố nhưng sau một thời gian tăng nóng 30 - 50%, tình hình giao dịch bất động sản tại một số nơi cũng đang có dấu hiệu chững lại, khó tìm người mua.DÒNG TIỀN QUAY LẠI QUỸ ĐẠO THÔNG THƯỜNGVới việc lãi suất huy động tăng nhanh và các kênh đầu tư như chứng khoán, trái phiếu doanh nghiệp, bất động sản… bị chững lại, dòng tiền đã chuyển hướng về nơi an toàn là ngân hàng. Số liệu từ Ngân hàng Nhà nước cho thấy, chỉ trong 2 tháng đầu năm 2022, người dân đã gửi ròng vào hệ thống ngân hàng 159.000 tỷ đồng.Đáng chú ý, trong khi người dân gửi ròng thì các doanh nghiệp lại có xu hướng rút dần tiền gửi để đưa vào hoạt động sản xuất kinh doanh. Luỹ kế 2 tháng đầu năm, tổ chức doanh nghiệp đã rút ròng khoảng 8.800 tỷ đồng.Theo TS. Nguyễn Trí Hiếu, chuyên gia tài chính, dù ít nhưng số liệu cuối tháng 2/2022 vẫn phát đi những tín hiệu cho thấy tiền gửi tại ngân hàng đang quay trở về quỹ đạo thông thường, chấm dứt 2 năm lạc nhịp trước đó.Cụ thể, dòng tiền nhàn rỗi của cư dân quay nhanh chóng trở lại hệ thống ngân hàng. Bởi lẽ, gửi tiết kiệm là kênh đầu tư có mức sinh lời tốt do mức lãi suất tiền gửi vẫn đang thực dương khá lớn so với lạm phát. Ngoài ra, nhiều chương trình ưu đãi được các ngân hàng đẩy mạnh nhằm tăng tỷ lệ tiền gửi không kỳ hạn (CASA) cũng giúp cho tiền nhàn rỗi của cư dân tăng mạnh hơn.“Đặc biệt, những nguy cơ bong bóng từ thị trường chứng khoán, thị trường bất động sản hiện nay đang gia tăng rủi ro cho nhà đầu tư. Tất nhiên, tùy khẩu vị rủi ro của từng đối tượng khách hàng nhưng có thể thấy tiền gửi vẫn sẽ có vị trí nhất định, chưa kể đây là kênh tích lũy, mà đã là tích lũy thì sẽ theo xu hướng tăng”, ông Hiếu nói.Trái lại, tiền gửi của doanh nghiệp sẽ được rút dần ra để đưa vào hoạt động sản xuất kinh doanh khi nền kinh tế Việt Nam tiếp tục hồi phục, chứ không còn để quá nhiều tại ngân hàng. Hoạt động rút ròng này sẽ phải vận động dần dần chứ không thể lập tức rút ngay một khoản tiền lớn.“Biến động của dòng tiền chảy vào ngân hàng cho thấy loạt động thái từ phía nhà quản lý ngăn lĩnh vực rủi ro tăng nóng đã có hiệu quả. Đồng thời, doanh nghiệp đã chú trọng hơn vào hoạt động sản xuất kinh doanh. Tất cả những điều này đều thể hiện nền kinh tế Việt Nam đang hồi phục mạnh mẽ và hướng tới sự phát triển bền vững”, ông Hiếu nhấn mạnh. </w:t>
      </w:r>
    </w:p>
    <w:p>
      <w:r>
        <w:t>Link post: https://vneconomy.vn//tang-hang-loat-sac-thue-den-nam-2030-bo-sung-thu-thue-voi-nha-o.htm</w:t>
      </w:r>
      <w:r>
        <w:rPr>
          <w:color w:val="000000" w:themeColor="hyperlink"/>
          <w:u w:val="single"/>
        </w:rPr>
        <w:hyperlink r:id="rId33">
          <w:r>
            <w:rPr/>
            <w:t>Link!</w:t>
          </w:r>
        </w:hyperlink>
      </w:r>
    </w:p>
    <w:p>
      <w:r>
        <w:t xml:space="preserve"> 06:15 26/04/2022 Tăng hàng loạt sắc thuế đến năm 2030, bổ sung thu thuế với nhà ở   Ánh Tuyết -      Trong Chiến lược cải cách hệ thống thuế đến năm 2030, sẽ tăng theo lộ trình một số loại thuế: VAT, thuế tiêu thụ đặc biệt đối với các mặt hàng thuốc lá, bia, rượu. Đáng chú ý, sẽ tăng mức điều tiết đối với đất và bổ sung thu thuế đối với nhà...   Ảnh minh họa  </w:t>
      </w:r>
    </w:p>
    <w:p>
      <w:r>
        <w:t xml:space="preserve"> Phó Thủ tướng Chính phủ Lê Minh Khái vừa ký Quyết định số 508/QĐ-TTg phê duyệt Chiến lược cải cách hệ thống thuế đến năm 2030.Liên quan đến cải cách chính sách thuế, Quyết định số 508 nêu rõ, việc hoàn thiện đồng bộ hệ thống chính sách thuế của Việt Nam phù hợp với các tiêu chuẩn của hệ thống thuế theo thông lệ quốc tế, đồng thời đáp ứng yêu cầu về nguồn lực để thực hiện Chiến lược phát triển kinh tế - xã hội 10 năm 2021 – 2030.Các sắc thuế, phí, lệ phí chủ yếu bao gồm thuế giá trị gia tăng; thuế tiêu thụ đặc biệt; thuế xuất khẩu, thuế nhập khẩu; thuế thu nhập doanh nghiệp; thuế thu nhập cá nhân; thuế tài nguyên; thuế sử dụng đất nông nghiệp; thuế sử dụng đất phi nông nghiệp; thuế bảo vệ môi trường; các khoản phí, lệ phí và thu khác thuộc ngân sách nhà nước.Về quy mô thu ngân sách từ thuế, phí, bảo đảm duy trì tỷ lệ huy động vào ngân sách nhà nước từ thuế, phí ở mức ổn định, hợp lý và phù hợp với Chiến lược phát triển kinh tế - xã hội từng giai đoạn 5 năm 2021 - 2025 và 2026 – 2030. Giai đoạn đầu tập trung hỗ trợ doanh nghiệp, người dân khắc phục khó khăn, phục hồi sản xuất, kinh doanh do ảnh hưởng tiêu cực của dịch bệnh Covid-19.Đến năm 2025, tỷ lệ huy động vào ngân sách nhà nước bình quân không thấp hơn 16% GDP, trong đó, tỷ lệ huy động từ thuế, phí khoảng 13 - 14% GDP; tỷ trọng thu nội địa trong tổng thu ngân sách nhà nước phấn đấu đến năm 2025 đạt khoảng 85 - 86%.Đến năm 2030, tỷ lệ huy động vào ngân sách nhà nước khoảng 16 - 17% GDP, trong đó, tỷ lệ huy động từ thuế, phí khoảng 14 - 15% GDP; tỷ trọng thu nội địa trong tổng thu ngân sách nhà nước phấn đấu đến năm 2030 đạt khoảng 86 - 87%.TĂNG THUẾ THEO LỘ TRÌNH, BỔ SUNG THU THUẾ NHÀĐề cập đến giải pháp thực hiện Chiến lược cải cách hệ thống thuế đến năm 2030, về cải cách chính sách thuế, Quyết định số 508 chỉ rõ một số loại thuế sẽ tăng theo lộ trình và được bổ sung mới.Theo đó, đối với các loại thuế liên quan đến tài sản, bao gồm cả thuế sử dụng đất nông nghiệp và thuế sử dụng đất phi nông nghiệp, tiếp tục thực hiện miễn thuế sử dụng đất nông nghiệp đến hết năm 2025 để góp phần thực hiện chủ trương, quan điểm của Đảng và Nhà nước về phát triển nông nghiệp, nông thôn.Tổng kết, đánh giá tổng thể tình hình thực hiện chính sách thuế sử dụng đất phi nông nghiệp.Đồng thời, xây dựng chính sách thuế theo hướng đơn giản, dễ hiểu, dễ xác định rõ đối tượng chịu thuế tài sản, số thuế phải nộp, đồng bộ với quy định của pháp luật về đất đai và quy định của pháp luật có liên quan.Với thuế giá trị gia tăng, tiến tới cơ bản áp dụng một mức thuế suất.Cụ thể, mở rộng cơ sở thuế thông qua giảm nhóm hàng hóa dịch vụ không chịu thuế giá trị gia tăng và nhóm hàng hóa, dịch vụ thuộc đối tượng áp dụng thuế suất 5%; tiến tới cơ bản áp dụng một mức thuế suất.Nghiên cứu tăng thuế suất thuế giá trị gia tăng theo lộ trình.Rà soát điều chỉnh ngưỡng doanh thu áp dụng phương pháp khấu trừ cho phù hợp với thực tế. Nghiên cứu áp dụng thống nhất phương pháp tính thuế theo tỷ lệ % trên doanh thu đối với người nộp thuế có doanh thu dưới ngưỡng hoặc không đủ điều kiện áp dụng phương pháp khấu trừ.Bên cạnh đó, hoàn thiện các quy định liên quan đến thuế giá trị gia tăng đối với hàng hóa và dịch vụ xuất khẩu, đảm bảo phản ánh đúng bản chất và phù hợp thông lệ quốc tế. Nghiên cứu sửa đổi, bổ sung các quy định về khấu trừ thuế, hoàn thuế giá trị gia tăng theo hướng đơn giản, minh bạch và đồng bộ với các quy định của pháp luật có liên quan.Đối với thuế tiêu thụ đặc biệt, rà soát, nghiên cứu sửa đổi, bổ sung đối tượng chịu thuế tiêu thụ đặc biệt để điều tiết tiêu dùng phù hợp với sự dịch chuyển về xu hướng tiêu dùng trong xã hội và định hướng của Đảng và Nhà nước về bảo vệ sức khỏe nhân dân và bảo vệ môi trường.Xây dựng lộ trình điều chỉnh tăng thuế đối với các mặt hàng thuốc lá, bia, rượu để hạn chế sản xuất, tiêu dùng và thực hiện các cam kết quốc tế.Rà soát điều chỉnh mức thuế tiêu thụ đặc biệt một số mặt hàng để phù hợp với điều kiện kinh tế - xã hội giai đoạn 2021 – 2030. Nghiên cứu áp dụng kết hợp giữa thuế suất theo tỷ lệ và mức thuế tuyệt đối đối với một số hàng hóa, dịch vụ chịu thuế tiêu thụ đặc biệt.Đối với thuế bảo vệ môi trường, nghiên cứu mở rộng đối tượng chịu thuế bảo vệ môi trường đối với hàng hóa gây ô nhiễm môi trường.Nghiên cứu để điều chỉnh khung và mức thuế bảo vệ môi trường nhằm đảm bảo chính sách thuế bảo vệ môi trường là một công cụ kinh tế quan trọng góp phần hạn chế việc nhập khẩu, sản xuất và sử dụng hàng hóa gây ô nhiễm môi trường.ƯU ĐÃI THUẾ VỚI NHIỀU ĐỐI TƯỢNGĐối với thuế xuất khẩu, thuế nhập khẩu, tiếp tục thu gọn số lượng mức thuế suất để đơn giản biểu thuế nhập khẩu, phấn đấu đến năm 2025 số lượng mức thuế suất thuế nhập khẩu giảm từ 32 mức hiện nay xuống còn khoảng 25 mức vào năm 2025 và 20 mức vào năm 2030.Nghiên cứu sửa đổi, bổ sung chính sách thuế xuất khẩu, thuế nhập khẩu để thúc đẩy xuất khẩu, khuyến khích gia tăng giá trị nội địa, hạn chế xuất khẩu tài nguyên, khoáng sản thô.Đối với thuế xuất khẩu, thuế nhập khẩu, tiếp tục thu gọn số lượng mức thuế suất để đơn giản biểu thuế nhập khẩuCó chính sách ưu đãi phù hợp để thúc đẩy phát triển các ngành công nghiệp mũi nhọn, công nghiệp hỗ trợ và các lĩnh vực ưu tiên, đảm bảo phù hợp với các định hướng phát triển kinh tế - xã hội của đất nước trong từng thời kỳ và các cam kết quốc tế.Nghiên cứu sửa đổi các quy định về hàng hóa xuất khẩu tại chỗ, nhập khẩu tại chỗ và các quy định liên quan đến khu phi thuế quan, đảm bảo đồng bộ với quy định của pháp luật có liên quan, hạn chế gian lận thương mại, trốn thuế.Đối với thuế thu nhập doanh nghiệp, Quyết định số 508 đề nghị, rà soát để sửa đổi hoặc bãi bỏ ưu đãi miễn, giảm thuế không còn phù hợp với yêu cầu phát triển, yêu cầu hội nhập quốc tế.Hạn chế tối đa việc lồng ghép chính sách xã hội với chính sách miễn, giảm thuế, đảm bảo tính trung lập của thuế để áp dụng ổn định trong trung và dài hạn. Thực hiện ưu đãi thuế thu nhập doanh nghiệp đối với doanh nghiệp nhỏ và siêu nhỏ, đồng thời, chuyển trọng điểm chính sách thu hút đầu tư nước ngoài từ số lượng sang chất lượng, khuyến khích sự tham gia của các thành phần kinh tế trong đầu tư vào những ngành, nghề mũi nhọn và những địa bàn cần khuyến khích đầu tư.Mở rộng cơ sở thuế phù hợp bối cảnh kinh tế - xã hội của đất nước và thông lệ quốc tế; thực hiện các tiêu chuẩn phòng, chống chuyển giá, chống xói mòn nguồn thu theo thông lệ quốc tế.Đối với thuế thu nhập cá nhân, rà soát bổ sung đối tượng chịu thuế.Nghiên cứu sửa đổi, bổ sung theo hướng điều chỉnh số lượng và các mức thuế suất phù hợp với thu nhập chịu thuế phù hợp với bản chất của từng loại thu nhập, tạo điều kiện đơn giản trong quyết toán thuế thu nhập cá nhân cho cả người nộp thuế và cơ quan quản lý thuế, ngăn chặn các hành vi trốn, tránh thuế.Nghiên cứu sửa đổi, bổ sung quy định về miễn, giảm thuế phù hợp với bối cảnh kinh tế - xã hội của đất nước trong từng giai đoạn và thông lệ quốc tế.Đối với thuế tài nguyên, nghiên cứu sửa đổi quy định, giá tính thuế tài nguyên, sản lượng tài nguyên tính thuế.Sửa đổi khung thuế, mức thuế và miễn, giảm thuế tài nguyên theo hướng minh bạch, rõ ràng, đảm bảo chính sách thuế tài nguyên tiếp tục là công cụ hữu hiệu để góp phần quản lý, bảo vệ tài nguyên, khuyến khích sử dụng tài nguyên tiết kiệm, hiệu quả, khuyến khích chế biến sâu, nâng cao giá trị tài nguyên.Ngoài ra, đối với phí, lệ phí và thu khác thuộc ngân sách nhà nước, rà soát, hoàn thiện hệ thống pháp luật phí và lệ phí theo hướng khai thác hiệu quả nguồn thu phí, lệ phí từ tài sản, tài nguyên, bảo vệ môi trường.Thực hiện lộ trình tăng mức thu phí nhằm từng bước tính đủ chi phí trong mức thu phí.Đẩy nhanh tiến độ chuyển đổi từ phí sang thực hiện giá dịch vụ sự nghiệp công, khuyến khích thúc đẩy xã hội hóa cung cấp dịch vụ công.Tăng cường thực hiện cải cách thủ tục hành chính, cung cấp dịch vụ công trực tuyến để tiếp tục cải thiện môi trường kinh doanh, giải phóng nguồn lực của xã hội và góp phần nâng cao năng lực cạnh tranh quốc gia.Đồng thời đảm bảo phù hợp với chủ trương tổ chức, sắp xếp lại bộ máy cơ quan nhà nước, đơn vị sự nghiệp."Nghiên cứu xây dựng khoản thu hoặc thuế đối với các hoạt động, hình thức kinh doanh mới phù hợp với thực tế phát triển, đảm bảo quyền thu thuế, đánh thuế của Việt Nam phù hợp với bối cảnh kinh tế - xã hội trong từng giai đoạn và theo thông lệ quốc tế",  Chiến lược cải cách hệ thống thuế đến năm 2030 nêu rõ.Bên cạnh đó, rà soát, hoàn thiện chính sách về thu khác thuộc ngân sách nhà nước bảo đảm phù hợp với thực tế và đồng bộ với pháp luật chuyên ngành. </w:t>
      </w:r>
    </w:p>
    <w:p>
      <w:r>
        <w:t>Link post: https://vneconomy.vn//bo-tai-chinh-nhan-ban-giao-cong-thong-tin-dien-tu-quy-vaccine-phong-covid-19.htm</w:t>
      </w:r>
      <w:r>
        <w:rPr>
          <w:color w:val="000000" w:themeColor="hyperlink"/>
          <w:u w:val="single"/>
        </w:rPr>
        <w:hyperlink r:id="rId34">
          <w:r>
            <w:rPr/>
            <w:t>Link!</w:t>
          </w:r>
        </w:hyperlink>
      </w:r>
    </w:p>
    <w:p>
      <w:r>
        <w:t xml:space="preserve"> 16:36 23/03/2022 Bộ Tài chính nhận bàn giao Cổng thông tin điện tử Quỹ Vaccine phòng Covid-19   Trâm Anh -      Theo Bộ Tài chính, đến nay, số thu của Quỹ Vaccine đạt 8.954,6 tỷ đồng, số chi là 7.672,2 tỷ đồng...   Danh sách tổ chức, cá nhân, doanh nghiệp ủng hộ Quỹ Vaccine phòng chống Covid-19 đều được liệt kê chi tiết.  </w:t>
      </w:r>
    </w:p>
    <w:p>
      <w:r>
        <w:t xml:space="preserve"> Tại Trụ sở Kho bạc Nhà nước, Ban Quản lý Quỹ Vaccine phòng Covid-19 vừa tiếp nhận Cổng thông tin điện tử Quỹ Vaccine phòng Covid-19 từ Tập đoàn Sovico. Theo đó, ngày 26/5/2021, Thủ tướng Chính phủ ban hành Quyết định số 779/QĐ-TTg về việc thành lập Quỹ Vaccine phòng Covid-19.Trên cơ sở này, Bộ trưởng Bộ Tài chính ban hành Quyết định số 1062/QĐ-BTC ngày 27/5/2021 về việc thành lập Ban Quản lý Quỹ Vaccine phòng Covid-19 để quản lý và thực hiện các nhiệm vụ của Quỹ.Tập đoàn Sovico đề xuất với Ban Quản lý Quỹ Vaccine phòng Covid-19 về việc tài trợ xây dựng Cổng thông tin điện tử Quỹ Vaccine phòng Covid-19.Theo Bộ trưởng Hồ Đức Phớc, kể từ khi đầu mùa dịch, Chính phủ có chủ trương mua 150 triệu liều vaccine với kinh phí khoảng 25.000 tỷ đồng. Khi đó, ngân sách chỉ có thể cân đối được 14.000 tỷ đồng, bởi vậy, Chính phủ đã thành lập Quỹ Vaccine để tập hợp nguồn lực từ xã hội cùng chung tay đẩy lùi đại dịch. Bộ trưởng Bộ Tài chính Hồ Đức Phớc phát biểu tại lễ bàn giao.Xuất phát từ ý tưởng thành lập Cổng Thông tin điện tử nói trên, chỉ trong một thời gian ngắn, Bộ Thông tin và Truyền thông phối hợp chặt chẽ với Kho bạc Nhà nước, trực tiếp là Ban Quản lý Quỹ Vaccine phòng Covid-19 và doanh nghiệp đã đưa cổng thông tin đi vào vận hành. Nhờ đó, đã bổ sung nguồn đóng góp tài chính rất lớn từ các nhà hảo tâm trong và ngoài nước vào Quỹ để mua vaccine tiêm chủng cho người dân. "Đến nay, Việt Nam trở thành 1 trong 6 quốc gia có tỷ lệ tiêm chủng Vaccine cho người dân nhiều nhất thế giới. Mọi hoạt động kinh tế, xã hội đã và đang từng bước trở về trạng thái bình thường", ông Hồ Đức Phớc nói.Ông Nguyễn Quang Vinh, Phó Tổng Giám đốc Kho bạc Nhà nước, Giám đốc Quỹ Vaccine phòng Covid-19 cho biết thêm, cổng thông tin điện tử được thiết kế với 2 tùy chọn ngôn ngữ là tiếng Việt và tiếng Anh, trực quan, dễ sử dụng cho người tài trợ. "Đây là cổng thanh toán trực tuyến để các tổ chức, cá nhân trong và ngoài nước đều có thể dễ dàng ủng hộ tiền, tài trợ vào Quỹ thông qua tài khoản tại các ngân hàng, thẻ và ví điện tử bằng VNĐ và các loại ngoại tệ quy đổi khác", ông Vinh cho biết.Cổng thông tin điện tử còn cung cấp tiện ích cho phép cá nhân, tổ chức quyên góp có thể chọn cụ thể vùng, miền, tổ chức, ngân hàng nhận ủng hộ và cung cấp giấy chứng nhận nhà tài trợ trực tuyến cho các nhà tài trợ ngay sau khi hoàn thành quyên góp.Cổng thông tin điện tử Quỹ Vaccine phòng Covid-19 còn giúp báo cáo, thống kê và cung cấp thông tin đầy đủ về hoạt động của Quỹ.Thông qua website www.quyvacxinCOVID19.gov.vn, các hoạt động của Quỹ được công khai, minh bạch trong tất cả các giai đoạn, từ khâu vận động, ủng hộ đến sử dụng quỹ.Ngoài ra, cổng thông tin điện tử còn kịp thời cập nhật các sự kiện, hoạt động về Quỹ Vaccine phòng Covid-19, các thông tin diễn biến phòng chống dịch Covid-19 tại Việt Nam, thông tin liên quan đến vaccine phòng Covid-19.Qua đó, mang lại thông tin kịp thời cho toàn dân về hoạt động của Quỹ Vaccine phòng Covid-19 nói riêng và kết quả vận động toàn dân tham gia công tác phòng, chống dịch Covid-19 nói chung. Theo số liệu của Ban Quản lý Quỹ Vaccine phòng Covid-19, tính đến cuối ngày 21/3, tổng số nguồn thu được tập trung vào tài khoản của quỹ bằng VNĐ và bằng ngoại tệ quy đổi là 8.954,6 tỷ đồng, bao gồm lãi tiền gửi ngân hàng 62,3 tỷ đồng.Số chi từ Quỹ là 7.672,2 tỷ đồng, trong đó chi mua và sử dụng vaccine 7.667,6 tỷ đồng, chi hỗ trợ nghiên cứu thử nghiệm vaccine 4,6 tỷ đồng. Tổng số cá nhân và tổ chức ủng hộ bằng tiền trực tiếp vào quỹ là 602.552 lượt tổ chức và cá nhân.#box1648022450252{background-color:#c2d6c4} </w:t>
      </w:r>
    </w:p>
    <w:p>
      <w:r>
        <w:t>Link post: https://vneconomy.vn//dien-dan-chuyen-doi-so-viet-nam-se-to-chuc-o-quy-mo-khu-vuc.htm</w:t>
      </w:r>
      <w:r>
        <w:rPr>
          <w:color w:val="000000" w:themeColor="hyperlink"/>
          <w:u w:val="single"/>
        </w:rPr>
        <w:hyperlink r:id="rId35">
          <w:r>
            <w:rPr/>
            <w:t>Link!</w:t>
          </w:r>
        </w:hyperlink>
      </w:r>
    </w:p>
    <w:p>
      <w:r>
        <w:t xml:space="preserve"> 09:10 15/04/2022 Diễn đàn chuyển đổi số Việt Nam sẽ tổ chức ở quy mô khu vực   Đỗ Phong -      Diễn đàn chuyển đổi số Việt Nam năm 2022 sẽ được mở rộng quy mô khu vực nhằm tập hợp được nhiều nhất các nguồn lực có thể từ khối nhà nước, khối tư nhân đến khối các tổ chức quốc tế, từ doanh nhân, đội ngũ công nghệ thông tin đến các chuyên gia, từ kinh nghiệm đến nguồn lực tài chính để tăng tốc chuyển đổi số…   Diễn đàn Cấp cao Chuyển đổi số Việt Nam- Châu Á 2022 (Vietnam- ASIA DX Summit 2022) lần đầu tiên được tổ chức ở quy mô khu vực.  </w:t>
      </w:r>
    </w:p>
    <w:p>
      <w:r>
        <w:t xml:space="preserve"> Ngày 14/4/2022, Hiệp hội Phần mềm và Dịch vụ công nghệ thông tin Việt Nam (VINASA) cho biết, Diễn đàn Cấp cao Chuyển đổi số Việt Nam- Châu Á 2022 (Vietnam- ASIA DX Summit 2022) với chủ đề “Hợp lực Chuyển đổi số” sẽ diễn ra vào 2 ngày 24 và 25/5 tại Hà Nội.Diễn đàn do VINASA phối hợp cùng Bộ Thông tin và Truyền thông tổ chức năm nay sẽ được mở rộng quy mô khu vực với dự kiến có các phiên chuyên đề chuyên sâu của tổ chức doanh nghiệp từ các nước trong khu vực như: Singapore, Hàn Quốc, Đài Loan- Trung Quốc và Nhật Bản…Thông tin về những điểm nhấn khác biệt của diễn đàn năm nay, đại diện VINASA cho biết, năm 2022, Diễn đàn sẽ lần đầu tiên được tổ chức ở quy mô khu vực với 5 hoạt động, 22 phiên hội thảo, dự kiến thu hút 3.000 đại biểu khách mời tham dự trực tiếp và trên 10.000 đại biểu theo dõi trực tuyến. Ngoài đưa những kinh nghiệm chuyển đổi số quốc tế đến với các cơ quan tổ chức Việt Nam, diễn đàn mong muốn thúc đẩy kết nối hợp tác phát triển giữa các doanh nghiệp công nghệ số trong nước và quốc tế.Các chuyên gia sẽ giới thiệu kinh nghiệm, giải pháp chuyển đổi số từ các tổ chức, doanh nghiệp của các nền kinh tế đã có những thành tự chuyển đổi số nhất định như: Đài Loan- Trung Quốc, Nhật Bản, Singapore, Hàn Quốc… Ngoài đưa những kinh nghiệm chuyển đổi số quốc tế đến với các cơ quan tổ chức Việt Nam, diễn đàn mong muốn thúc đẩy kết nối hợp tác phát triển giữa các doanh nghiệp công nghệ số trong nước và quốc tế. Về đào tạo phổ biến Chuyển đổi số, một trong những nhiệm vụ trong tâm của Ủy ban Chuyển đổi Số Quốc gia năm 2022 là phổ biến nâng cao nhận thức về chuyển đổi số, và phổ cập chuyển đổi số trong doanh nghiệp đặc biệt là SMEs và sản xuất. Trong năm 2021, VINASA đã hoàn thiện Khung hướng dẫn Chuyển đổi cho các doanh nghiệp SMEs thuộc 26 ngành, và cho các doanh nghiệp sản xuất công nghiệp.Hiện tại, VINASA đã và đang hợp tác với các địa phương để đào tạo, phổ biến các Bộ Khung hướng dẫn này. Tại Diễn đàn 2022, VINASA sẽ tổ chức  3 chương trình đào tạo: Chuyển đổi số doanh nghiệp SMEs; Chuyển đổi số cho doanh nghiệp sản xuất và Chương trình nâng cao nhận thức chuyển đổi số cho lãnh đạo doanh nghiệp, tổ chức.Về phát triển doanh nghiệp số, ngoài 3 trụ cột chuyển đổi số quốc gia (Chính phủ số, kinh tế số, xã hội số), lần đầu tiên diễn đàn sẽ thêm 1 chuyên đề lớn phát triển doanh nghiệp số với 5 phiên chuyên sâu về: Nền tảng Cloud và hạ tầng dữ liệu cho doanh nghiệp số; Nguồn nhân lực cho doanh nghiệp số; Phát triển Startup số và Chuyển đổi số doanh nghiệp SMEs; Chuyển đổi số doanh nghiệp sản xuất. Theo các chuyên gia, việc thúc đẩy phát triển các doanh nghiệp số sẽ tạo ra lực lượng tiên phong, các điển hình dẫn dắt sẽ giúp tăng tốc tiến trình chuyển đổi số.Ông Nguyễn Văn Khoa, Chủ tịch VINASA kỳ vọng qua Diễn đàn sẽ tập hợp được nhiều nhất các nguồn lực có thể từ khối nhà nước, khối tư nhân đến khối các tổ chức quốc tế, từ doanh nhân, đội ngũ công nghệ đến các chuyên gia, từ kinh nghiệm đến nguồn lực tài chính để tăng tốc chuyển đổi số. Theo ông Khoa, các nguồn lực và đặc biệt là các doanh nghiệp công nghệ số cần hợp tác, liên kết cùng nhau, phân định rõ vai trò để tạo ra những hệ sinh thái số hoàn chỉnh, phù hợp với các tổ chức, doanh nghiệp Việt Nam.Được biết, VINASA vừa thành lập 2 ủy ban chuyên trách để thực hiện nhiệm vụ chiến lược này trong giai đoạn 2022- 2025 gồm: Ủy ban Phát triển Chính phủ số, và Ủy ban Chuyển đổi số cho doanh nghiệp. </w:t>
      </w:r>
    </w:p>
    <w:p>
      <w:r>
        <w:t>Link post: https://vneconomy.vn//von-fdi-vao-startup-xanh-ngay-mot-nhieu.htm</w:t>
      </w:r>
      <w:r>
        <w:rPr>
          <w:color w:val="000000" w:themeColor="hyperlink"/>
          <w:u w:val="single"/>
        </w:rPr>
        <w:hyperlink r:id="rId36">
          <w:r>
            <w:rPr/>
            <w:t>Link!</w:t>
          </w:r>
        </w:hyperlink>
      </w:r>
    </w:p>
    <w:p>
      <w:r>
        <w:t xml:space="preserve"> 11:00 08/04/2022 Vốn FDI vào startup xanh ngày một nhiều   Hoàng An -      Startup xanh – doanh nghiệp khởi nghiệp đổi mới sáng tạo trong lĩnh vực kinh tế xanh, tăng trưởng xanh tại Việt Nam, đang đứng trước nhiều cơ hội để phát triển khi các dòng vốn đầu tư nước ngoài (FDI) ưu tiên chảy về lĩnh vực này ngày một nhiều...   Vốn FDI hứa hẹn chảy vào startup xanh ngày một nhiều  </w:t>
      </w:r>
    </w:p>
    <w:p>
      <w:r>
        <w:t xml:space="preserve"> Trên thực tế, môi trường, kinh tế xanh, tăng trưởng xanh đã và đang trở thành xu hướng được ưu tiên đầu tư với các nhà đầu tư toàn cầu. Dẫn “Khảo sát các nhà đầu tư toàn cầu của PWC”, bà Nguyễn Phương Linh, Viện trưởng Viện Nghiên cứu quản lý phát triển bền vững (MSD) – United Way Việt Nam, Trưởng làng Thách thức và Sáng tạo xã hội – Techfest khẳng định, các nhà đầu tư toàn cầu đang quan tâm và ưu tiên hàng đầu cho đầu tư vào các doanh nghiệp tập trung vào ESG (môi trường, xã hội và quản trị tổ chức). Theo đó, hơn 75% nhà đầu tư toàn cầu khẳng định cân nhắc về tiềm năng hoặc ra các quyết định đầu tư cho các doanh nghiệp tập trung vào ESG và coi đó là một phần cốt lõi của chiến lược phát triển doanh nghiệp. Báo cáo cũng chỉ ra các doanh nghiệp tập trung vào ESG hay nói cách khác là các doanh nghiệp, các startup xanh đang là trọng tâm, xu hướng được ưu tiên đầu tư với các nhà đầu tư toàn cầu. Điều này đương nhiên dẫn đến sự biến chuyển trong “xu hướng xanh” của startup và doanh nghiệp. NHIỀU CƠ HỘI PHÁT TRIỂN, GỌI VỐNTại Việt Nam, khái niệm “startup xanh” vẫn còn mới mẻ nhưng bắt đầu có những sự chuyển dịch tích cực. Dù chưa có số liệu thống kê hay đánh giá cụ thể về dòng vốn nước ngoài đổ vào startup xanh tại Việt Nam nhưng với xu hướng toàn cầu, bà Linh đánh giá dòng vốn này đang tăng lên đáng kể, bao gồm cả các nhà đầu tư nước ngoài mới xuất hiện tại Việt Nam hoặc thêm các tiêu chí đánh giá về độ “xanh” của doanh nghiệp trong quyết định đầu tư. “Ở một số trường hợp, kể cả khi tiềm năng của các doanh nghiệp khởi nghiệp chưa đạt mức tối đa, nhưng khi niềm đam mê của các nhà sáng lập đủ lớn, đủ “đốt cháy” thì có thể thu phục nhà đầu tư".Ông Nguyễn Francis Tuấn Anh, Cố vấn đối tác chiến lược của Cục Phát triển thị trường và doanh nghiệp khoa học và công nghệ, Bộ Khoa học và Công nghệ.Cũng giống như bất kỳ các startup nào, các startup xanh cũng phải loay hoay trong tiến trình thành lập, tăng trưởng, quản lý, gọi vốn. “Nhưng riêng về gọi vốn, các startup xanh, khác với các startup khác, có lợi thế tiếp cận được thêm các nguồn tài trợ bền vững từ các chính phủ, các quỹ phát triển, các đại sứ quán, các tổ chức quốc tế trong và ngoài nước và các chương trình trách nhiệm xã hội của doanh nghiệp, tập đoàn”, bà Linh nêu quan điểm.Theo ông Nguyễn Francis Tuấn Anh, Cố vấn đối tác chiến lược của Cục Phát triển thị trường và doanh nghiệp khoa học và công nghệ, Bộ Khoa học và Công nghệ, có một thực trạng mà nhiều người chưa biết rằng Việt Nam nằm trong top 4 quốc gia có rác thải nhựa ra đại dương xanh nhiều nhất.Tại COP26, Việt Nam đã có những cam kết mạnh mẽ cùng gần 150 quốc gia cam kết đưa mức phát thải ròng về “0” vào giữa thế kỷ. “Điều này đồng nghĩa với việc có nhiều lý do khách quan chứ không phải chủ quan nữa để các startup đã và đang thành lập giải quyết bài toán kinh tế xanh, tăng trưởng xanh”, ông Tuấn Anh cho biết. STARTUP XANH CẦN LÀM GÌ ĐỂ THU HÚT NHÀ ĐẦU TƯ? Trên thực tế, theo các nhà quan sát, nguồn vốn từ các tổ chức quốc tế hay tổ chức phi chính phủ (NGO) đang đổ về để giúp Việt Nam có thể giải quyết các bài toán về kinh tế xanh, tăng trưởng xanh. “Tuy nhiên, để thu phục các nhà đầu tư nước ngoài, dù với quỹ có lợi nhuận hay phi lợi nhuận không hề dễ”, ông Tuấn Anh nhấn mạnh.Với Việt Nam, kinh tế xanh, tăng trưởng xanh dường như mới đang chỉ bắt đầu nhưng trên thế giới, nhiều quốc gia đã quan tâm và thực hiện từ rất lâu. “Bài học đầu tiên mà các công ty khởi nghiệp Việt Nam nên học là đi ra thế giới xem họ đã làm gì và họ đang giải quyết các bài toán đó như thế nào”, ông Tuấn Anh gợi ý. Để thành công trong lĩnh vực này, ông Tuấn Anh cho rằng các doanh nghiệp cần có công nghệ, dù là “Made in Vietnam” đi nữa thì phải được chấp nhận và dùng trên khắp thế giới. Còn nếu tư duy chỉ là Made in Vietnam thì doanh nghiệp sẽ không thể thành công. “Việt Nam cần tạo ra một môi trường cạnh tranh lành mạnh cho các doanh nghiệp tư nhân trong lĩnh vực kinh tế xanh, năng lượng xanh, xử lý rác thải ra môi trường có thể bước chân vào".Theo ông Tuấn Anh, các nhà đầu tư sẽ cần phải thấy được những nhà sáng lập thực sự có đam mê, nhiệt huyết các bài toán về kinh tế xanh, kinh tế tuần hoàn, năng lượng xanh. “Ở một số trường hợp, kể cả khi tiềm năng của các doanh nghiệp khởi nghiệp chưa đạt mức tối đa, nhưng khi niềm đam mê của các nhà sáng lập đủ lớn, đủ “đốt cháy” thì có thể thu phục nhà đầu tư. Tuy nhiên, chỉ có niềm đam mê thôi là chưa đủ. Các nhà sáng lập cũng cần có kiến thức vững vàng trong lĩnh vực này và có uy tín cũng như khả năng mang lại hiệu quả kinh doanh cho dự án của họ. “Tôi rất tâm đắc bốn chữ T mà một nhà lãnh đạo Việt Nam từng nói, “Tâm, Tầm, Tiếng, Tiền”. Bốn chữ T này hoàn toàn có thể áp dụng cho các công ty khởi nghiệp, nếu họ muốn thành công và có thể thu hút các nhà đầu tư dù là có lợi nhuận hay phi lợi nhuận”, ông Tuấn Anh nhấn mạnh.Trong bối cảnh Covid-19, các thách thức của môi trường càng rõ nét hơn, với các vấn đề về đói nghèo và bất bình đẳng gia tăng, thì việc giải được bài toán “nỗi đau” của xã hội, doanh nghiệp hay chính phủ chắc chắn là vấn đề ưu tiên và là nhu cầu hàng đầu của thị trường.Diễn đàn Kinh tế Thế giới cũng đã đưa ra 10 xu hướng công nghệ phát triển mạnh đáp ứng các nhu cầu của khách hàng, đặc biệt, trong đó nêu bật các xu hướng công nghệ về giáo dục, chăm sóc sức khỏe, tiếp cận cho cả các nhóm dễ bị tổn thương như trẻ em, người già, người nghèo, người khuyết tật, dễ bị bỏ lại phía sau, thúc đẩy chuỗi cung ứng.“Chắc chắn đây là cơ hội thúc đẩy các xu hướng công nghệ, khởi nghiệp sáng tạo xã hội vì bền vững, tạo ra “cổ tức kép”, vừa giải bài toán kinh tế - lợi nhuận, vừa phát triển xã hội”, bà Linh nói và nhấn mạnh rằng doanh nghiệp nào nắm bắt được cơ hội, xu hướng và đi đầu, dẫn dắt sự thay đổi sẽ có cơ hội phát triển và mở rộng quy mô vượt bậc trong giai đoạn này. NHỮNG KHUYẾN NGHỊ VỀ CHÍNH SÁCHTuy nhiên, để các doanh nghiệp khởi nghiệp trong lĩnh vực tăng trưởng xanh, tăng trưởng bền vững có thể thành công, những hỗ trợ đến từ chính sách là vô cùng quan trọng. “Việt Nam cần tạo ra một môi trường cạnh tranh lành mạnh cho các doanh nghiệp tư nhân trong lĩnh vực kinh tế xanh, năng lượng xanh, xử lý rác thải ra môi trường có thể bước chân vào.Ở môi trường đó, sẽ không có sự phân biệt đối xử giữa các doanh nghiệp có mối quan hệ với khối nhà nước hay doanh nghiệp tư nhân. Và các doanh nghiệp dù là tư nhân, nhưng hội đủ các yếu tố để thành công ở các quốc gia khác như có đủ tâm, đủ tầm, đủ uy tín và kế hoạch tài chính hiệu quả sẽ có thể phát triển mạnh mẽ ở Việt Nam”, ông Tuấn Anh nói.Hệ sinh thái xanh được xây dựng sẽ thu hút các làn sóng đầu tư xanh. Theo bà Linh, trong hệ sinh thái này, Chính phủ đóng vai trò rất quan trọng trong việc xây dựng các chính sách hỗ trợ startup xanh như khung pháp lý, các chính sách ưu đãi, tài trợ, giảm thiểu các dịch vụ hành chính và quan liêu, xây dựng các chương trình trao đổi và hợp tác quốc tế, tạo điều kiện cho các nhà đầu tư nước ngoài đầu tư vào các startup xanh tại Việt Nam.“Đối với các tổ chức hỗ trợ khởi nghiệp, tôi nghĩ việc hỗ trợ startup xanh ngay từ đầu trong chiến lược phát triển tổ chức là vô cùng cần thiết để họ có nhận thức, kiến thức và kỹ năng phát triển đường dài”, bà Linh nói. Trong khi đó, các startup xanh cũng cần nghiên cứu xu hướng, đưa ra chiến lược phù hợp, kết nối với các tổ chức xã hội làm về phát triển bền vững sẽ là một lợi thế để họ có thể phát triển đúng đắn ngay từ đầu. “Khi startup đi đúng xu hướng hay tạo xu hướng, dẫn dắt thay đổi, mọi người, trong đó có các nhà đầu tư, hệ sinh thái sẽ đi theo để hỗ trợ startup”, bà Linh khẳng định.Trong vai trò là đại diện Chương trình Shinhan Square Bridge Việt Nam, bà Linh dẫn chứng, đây được coi là chương trình/ quỹ ươm mầm của Tập đoàn tài chính Shinhan dành cho cho các doanh nghiệp khởi nghiệp xanh tại Hàn Quốc. Đây cũng là “cái nôi”, góp phần tạo nên các kỳ lân tại Hàn Quốc. Chương trình quan niệm đầu tư vào doanh nghiệp xanh là đầu tư đường dài. Theo đó, startup và doanh nghiệp không phải chờ đợi lớn mới có trách nhiệm mà đầu tư vào trách nhiệm xanh để lớn và bền vững. Với sự thành công vang dội tại Hàn Quốc và tạo nên các kỳ lân về công nghệ xanh, từ năm 2021, chương trình Shinhan Square Bridge cũng đã được Viện MSD – United Way Việt Nam mang tới Việt Nam, tìm kiếm và đang bắt đầu hỗ trợ các startup xanh tại Việt Nam, xây dựng hệ sinh thái xanh.“Bên cạnh Shinhan Square Bridge, cũng có các nhà đầu tư nước ngoài khác tập trung vào các startup xanh mà tôi tin trong thời gian sắp tới, giống như tại các quốc gia khác, tại Việt Nam sẽ có làn sóng đầu tư xanh. Ngoài ra, với các nhà đầu tư lớn hiện tại, tôi tin rằng theo xu hướng toàn cầu, các tiêu chí xanh cũng sẽ nằm trong danh mục ra quyết định đầu tư của các nhà đầu tư không chỉ quốc tế mà cả Việt Nam”, bà Linh chia sẻ. </w:t>
      </w:r>
    </w:p>
    <w:p>
      <w:r>
        <w:t>Link post: https://vneconomy.vn//san-xuat-cong-nghiep-thang-4-tang-9-4-cung-ky-nganh-cao-su-va-nhua-giam-manh.htm</w:t>
      </w:r>
      <w:r>
        <w:rPr>
          <w:color w:val="000000" w:themeColor="hyperlink"/>
          <w:u w:val="single"/>
        </w:rPr>
        <w:hyperlink r:id="rId37">
          <w:r>
            <w:rPr/>
            <w:t>Link!</w:t>
          </w:r>
        </w:hyperlink>
      </w:r>
    </w:p>
    <w:p>
      <w:r>
        <w:t xml:space="preserve"> 10:01 29/04/2022 Sản xuất công nghiệp tháng 4 tăng 9,4% cùng kỳ, ngành cao su và nhựa giảm mạnh   Mạnh Đức -      Dịch Covid-19 đã được kiểm soát, các doanh nghiệp chủ động hơn về lao động và kế hoạch sản xuất kinh doanh, khắc phục khó khăn để phục hồi, mở rộng sản xuất, nhờ đó sản xuất công nghiệp trong tháng 4/2022 vẫn đạt mức tăng trưởng 2% so với tháng trước và tăng 9,4% so với cùng kỳ năm trước…   Nhiều ngành sản xuất trọng điểm có chỉ số tăng trưởng cao.  </w:t>
      </w:r>
    </w:p>
    <w:p>
      <w:r>
        <w:t xml:space="preserve"> Theo số liệu Tổng cục Thống kê công bố sáng 29/4, Chỉ số sản xuất toàn ngành công nghiệp (IIP) tháng 4/2022 ước tính tăng 2% so với tháng trước  và tăng 9,4% so với cùng kỳ năm trước.Trong đó, so với cùng kỳ năm trước, ngành chế biến, chế tạo tăng 11,3% (cao hơn tốc độ tăng 5,8% và 9,6% của cùng kỳ năm 2018 và 2019, những năm chưa có dịch Covid-19); sản xuất và phân phối điện tăng 2,8%; ngành khai khoáng tăng 2,3%; cung cấp nước, hoạt động quản lý và xử lý rác thải, nước thải tăng 0,4%.Tính chung 4 tháng đầu năm 2022, IIP ước tính tăng 7,5% so với cùng kỳ năm trước (cùng kỳ năm 2021 tăng 9,5%).Ngành chế biến, chế tạo đạt mức tăng trưởng cao nhất với 8,3% (cùng kỳ năm 2021 tăng 12,1%), đóng góp 6,5 điểm phần trăm vào mức tăng chung; ngành sản xuất và phân phối điện tăng 6,6%, đóng góp 0,6 điểm phần trăm; ngành khai khoáng tăng 2,6%, đóng góp 0,4 điểm phần trăm; ngành cung cấp nước, hoạt động quản lý và xử lý rác thải, nước thải tăng 1,1%, đóng góp 0,02 điểm phần trăm trong mức tăng chung.Tốc độ tăng/giảm chỉ số IIP 4 tháng đầu năm các năm 2018-2022 so với cùng kỳ năm trước của một số ngành công nghiệp trọng điểmTrong 4 tháng qua, chỉ số sản xuất của một số ngành trọng điểm cấp II tăng cao so với cùng kỳ năm trước và có mức tăng cao hơn cùng kỳ năm 2019 (năm chưa có dịch Covid-19), gồm: trang phục tăng 20,1% (cùng kỳ năm 2019 tăng 7,9%); thiết bị điện tăng 19,1% (cùng kỳ năm 2019 tăng 9,2%); máy móc, thiết bị chưa được phân vào đâu tăng 13,2% (cùng kỳ năm 2019 tăng 10,9%).Sản phẩm từ kim loại đúc sẵn (trừ máy móc thiết bị) tăng 12,8% (cùng kỳ năm 2019 tăng 3,9%), da và các sản phẩm liên quan tăng 12,8% (cùng kỳ năm 2019 tăng 8,3%); thuốc, hóa dược và dược liệu tăng 11,1% (cùng kỳ năm 2019 giảm 3,4%).In, sao chép bản ghi các loại tăng 10,6% (cùng kỳ năm 2019 tăng 13,1%); sản xuất sản phẩm điện tử, máy vi tính và sản phẩm quang học tăng 9,8% (cùng kỳ năm 2019 tăng 2,4%); sản xuất giấy và sản phẩm từ giấy tăng 9,7% (cùng kỳ năm 2019 tăng 8,8%).Ở chiều ngược lại, IIP của một số ngành sản xuất giảm là sản phẩm từ cao su và plastic giảm 12,9%; sửa chữa, bảo dưỡng và lắp đặt máy móc, thiết bị giảm 11,5%; than cốc, sản phẩm dầu mỏ tinh chế giảm 8,3%; khai khoáng khác giảm 4%; thoát nước và xử lý nước thải giảm 3,3%; khai thác dầu thô và khí đốt tự nhiên giảm 1,7%.Trong 4 tháng đầu năm 2022 so với cùng kỳ năm trước, chỉ số sản xuất công tăng ở 61 địa phương và giảm ở 02 địa phương trên cả nước.Tốc độ tăng/giảm IIP 4 tháng đầu năm 2022 so với cùng kỳ năm trước của một số địa phương (%)Một số sản phẩm công nghiệp chủ lực trong 4 tháng đầu năm 2022 tăng cao so với cùng kỳ năm trước, gồm: Bột ngọt và linh kiện điện thoại cùng tăng 21,5%; thép thanh, thép góc tăng 15,2%; vải dệt từ sợi tự nhiên tăng 13,5%; phân u rê tăng 13,2%; Alumin tăng 12,7%; quần áo mặc thường tăng 12,3%; ô tô tăng 12%; thủy hải sản chế biến tăng 11,3%; sữa tươi tăng 9,7%; thép cán tăng 9,6%; than sạch tăng 9,3%.Ngược lại, một số sản phẩm giảm so với cùng kỳ năm trước là tivi giảm 18,9%; điện thoại di động giảm 9,9%; xăng, dầu giảm 9,7%; vải dệt từ sợi nhân tạo giảm 9,1%; thức ăn cho thủy sản giảm 8,4%; sắt, thép thô giảm 5,8%; sơn hóa học giảm 2,6%; khí đốt thiên nhiên dạng khí giảm 2,1%; dầu mỏ thô khai thác giảm 1,1%.Số liệu báo cáo của Tổng cục Thống kê cũng cho thấy, số lao động đang làm việc trong các doanh nghiệp công nghiệp tại thời điểm 01/4/2022 tăng 1,3% so với cùng thời điểm tháng trước và tăng 3,9% so với cùng thời điểm năm trước.Trong đó, lao động khu vực doanh nghiệp Nhà nước tăng 0,2% và giảm 3,9%; doanh nghiệp ngoài Nhà nước tăng 1,1% và giảm 2,4%; doanh nghiệp có vốn đầu tư nước ngoài tăng 1,5% và tăng 5,3%.Theo ngành hoạt động, số lao động đang làm việc trong các doanh nghiệp ngành khai khoáng tăng 0,3% so với cùng thời điểm tháng trước và giảm 1,8% so với cùng thời điểm năm trước; ngành chế biến, chế tạo tăng 1,4% và tăng 4,3%; ngành sản xuất và phân phối điện, khí đốt, nước nóng, hơi nước và điều hòa không khí không đổi và tăng 0,7%; ngành cung cấp nước, hoạt động quản lý và xử lý rác thải, nước thải không đổi và tăng 1,8%. </w:t>
      </w:r>
    </w:p>
    <w:p>
      <w:r>
        <w:t>Link post: https://vneconomy.vn//an-tuong-xuat-khau-quy-dau-nam-2022.htm</w:t>
      </w:r>
      <w:r>
        <w:rPr>
          <w:color w:val="000000" w:themeColor="hyperlink"/>
          <w:u w:val="single"/>
        </w:rPr>
        <w:hyperlink r:id="rId38">
          <w:r>
            <w:rPr/>
            <w:t>Link!</w:t>
          </w:r>
        </w:hyperlink>
      </w:r>
    </w:p>
    <w:p>
      <w:r>
        <w:t xml:space="preserve"> 06:00 13/04/2022 Ấn tượng xuất khẩu quý đầu năm 2022   Huyền Vy -      Hoạt động xuất, nhập khẩu 3 tháng đầu năm 2022 tiếp tục phục hồi mạnh mẽ. Đáng chú ý, xuất khẩu sang các thị trường trọng điểm tăng mạnh trong bối cảnh sản xuất, thương mại tiếp tục phải đối mặt với nhiều khó khăn do dịch Covid-19, chi phí vận chuyển tăng cao,... đã cho thấy vị trí quan trọng của “mắt xích” Việt Nam trong chuỗi cung ứng toàn cầu...   Trong quý 1/2022 có 15 mặt hàng đạt kim ngạch xuất khẩu trên 1 tỷ USD, chiếm 80% tổng kim ngạch xuất khẩu.  </w:t>
      </w:r>
    </w:p>
    <w:p>
      <w:r>
        <w:t xml:space="preserve"> Theo số liệu của Tổng cục Thống kê, trong tháng 3/2022, tổng kim ngạch xuất, nhập khẩu hàng hóa ước đạt 66,73 tỷ USD, tăng 36,8% so với tháng trước và tăng 14,7% so với cùng kỳ năm trước.Tính chung quý 1/2022, tổng kim ngạch xuất, nhập khẩu hàng hóa đạt 176,35 tỷ USD, tăng 14,4% so với cùng kỳ năm trước, trong đó xuất khẩu tăng 12,9%, nhập khẩu tăng 15,9%.15 MẶT HÀNG XUẤT KHẨU ĐẠT KIM NGẠCH TRÊN 1 TỶ USDTrong tháng 3/2022, kim ngạch xuất khẩu hàng hóa ước đạt 34,06 tỷ USD, tăng 45,5% so với tháng trước và so với cùng kỳ năm trước tăng 14,8%. Kết quả này đã đưa tổng kim ngạch xuất khẩu trong quý 1/2022 đạt con số 88,58 tỷ USD, tăng 12,9% so với cùng kỳ năm trước.Trong đó, khu vực kinh tế trong nước đạt 23,27 tỷ USD, tăng 22%, chiếm 26,3% tổng kim ngạch xuất khẩu; khu vực có vốn đầu tư nước ngoài (kể cả dầu thô) đạt 65,31 tỷ USD, tăng 10%, chiếm 73,7% tổng kim ngạch xuất khẩu.Đáng chú ý, trong quý 1/2022 có tới 15 mặt hàng đạt kim ngạch xuất khẩu trên 1 tỷ USD, chiếm 80% tổng kim ngạch xuất khẩu (có 5 mặt hàng xuất khẩu trên 5 tỷ USD, chiếm 57,9%).Về cơ cấu nhóm hàng xuất khẩu quý 1/2022, nhóm hàng nhiên liệu và khoáng sản chiếm 1,4%, tăng 0,5 điểm phần trăm so với cùng kỳ năm trước; nhóm hàng công nghiệp chế biến chiếm 89%, giảm 0,9 điểm phần trăm; nhóm hàng nông sản, lâm sản chiếm 6,9%, giảm 0,1 điểm phần trăm; nhóm hàng thủy sản chiếm 2,7%, tăng 0,5 điểm phần trăm.Từ chiều ngược lại, kim ngạch nhập khẩu hàng hóa tháng 3/2022 ước đạt 32,67 tỷ USD, tăng 28,7% so với tháng trước và so với cùng kỳ năm trước tăng 14,6%.Tính chung quý 1/2022, kim ngạch nhập khẩu hàng hóa ước đạt 87,77 tỷ USD, tăng 15,9% so với cùng kỳ năm trước, trong đó khu vực kinh tế trong nước đạt 29,43 tỷ USD, tăng 13,7%; khu vực có vốn đầu tư nước ngoài đạt 58,34 tỷ USD, tăng 17,1%.Trong quý 1/2022, có 16 mặt hàng nhập khẩu đạt trị giá trên 1 tỷ USD, chiếm tỷ trọng 76,1% tổng kim ngạch nhập khẩu.Về cơ cấu nhóm hàng nhập khẩu quý 1/2022, trong khi nhóm hàng vật phẩm tiêu dùng chiếm 6,2%, thì nhóm hàng tư liệu sản xuất chiếm tới 93,8% trong tổng kim ngạch nhập khẩu.Con số này phản ánh Việt Nam nhập nguyên, vật liệu, thiết bị về để sản xuất chiếm gần như tuyệt đối, nhưng đây là dấu hiệu đáng mừng cho thấy hoạt động sản xuất sẽ sôi động trở lại thời gian tới, tạo điều kiện cho xuất khẩu hàng hóa.Về thị trường xuất, nhập khẩu hàng hóa quý 1/2022, Hoa Kỳ là thị trường xuất khẩu lớn nhất của Việt Nam với kim ngạch ước đạt 25,2 tỷ USD. Trung Quốc là thị trường nhập khẩu lớn nhất của Việt Nam với kim ngạch ước đạt 27,6 tỷ USD.Quý 1/2022 xuất siêu sang EU ước đạt 7 tỷ USD, tăng 24,5% so với cùng kỳ năm trước; nhập siêu từ Trung Quốc 14,3 tỷ USD, tăng 21%; nhập siêu từ Hàn Quốc 10,4 tỷ USD, tăng 39,1%; nhập siêu từ ASEAN 3,3 tỷ USD, giảm 6,6%; nhập siêu từ Nhật Bản 434 triệu USD, tăng 23,1%.Đáng chú ý, trong quý 1/2022, con số xuất siêu sang EU ước đạt 7 tỷ USD là tín hiệu tích cực cho thấy Hiệp định Thương mại tự do Việt Nam – EU (EVFTA) tiếp tục được tận dụng hiệu quả.Với kết quả trên, cán cân thương mại thực hiện tháng 3/2022 ước tính xuất siêu 1,39 tỷ USD. Tính chung quý 1/2022, xuất siêu 810 triệu USD (cùng kỳ năm trước xuất siêu 2,76 tỷ USD). Trong đó, khu vực kinh tế trong nước nhập siêu 6,16 tỷ USD; khu vực có vốn đầu tư nước ngoài (kể cả dầu thô) xuất siêu 6,97 tỷ USD.CHỦ ĐỘNG ỨNG PHÓ VỚI CÁC RỦI ROPhân tích sâu hơn về từng nhóm hàng xuất khẩu, Thứ trưởng Bộ Công Thương Đỗ Thắng Hải cho biết kim ngạch xuất khẩu nhóm nông, lâm, thủy sản quý 1/2022 ước đạt 7,27 tỷ USD, tăng 19,7% so với cùng kỳ năm trước, chiếm 8,2% tổng kim ngạch xuất khẩu.Điểm nổi bật trong xuất khẩu nhóm hàng nông, lâm, thủy sản là xuất khẩu thủy sản trong tháng 3/2022 ước tính đạt 900 triệu USD, tăng tới 41% so với tháng 2/2022 và tăng 22,4% so với cùng kỳ năm trước.Do vậy, tính chung trong quý 1/2022, xuất khẩu thủy sản cả nước ước tính đạt 2,4 tỷ USD, tăng 38,7% so với cùng kỳ năm trước; trong đó cá tra và tôm là mặt hàng xuất khẩu tăng mạnh nhất.Xuất khẩu nhóm hàng thủy sản trong quý 1/2022tăng trưởng mạnh so với cùng kỳ.“Nguyên nhân chủ yếu là các thị trường hiện đều có nhu cầu rất cao đối với thủy sản Việt Nam. Tình hình xung đột Nga - Ukraine mặc dù tác động nhỏ đến xuất khẩu thủy sản của Việt Nam sang thị trường Nga và Ukraine (Nga chiếm 2%, Ukraine chiếm 0,3%), nhưng lại có tác động lớn đến xuất khẩu cá ngừ của Việt Nam khi hai thị trường này là 2 trong số 20 thị trường nhập khẩu nhiều nhất cá ngừ của Việt Nam”, Thứ trưởng Đỗ Thắng Hải thông tin.Trong quý 1/2022, kim ngạch xuất khẩu nhóm hàng công nghiệp chế biến tiếp tục đóng góp quan trọng vào tốc độ tăng trưởng chung của hoạt động xuất khẩu với kim ngạch đạt 76,18 tỷ USD, tăng 11,6% so với quý 1/2021 và chiếm 86% trong tổng kim ngạch xuất khẩu chung.Theo đó, kim ngạch xuất khẩu hầu hết các mặt hàng trong nhóm đều tăng trưởng cao hơn so với quý 1/2021; trong đó, điện thoại và linh kiện có giá trị xuất khẩu lớn nhất, đạt 14,23 tỷ USD, chiếm 16% tổng kim ngạch xuất khẩu, giảm 0,9% so với cùng kỳ năm trước.Xuất khẩu điện thoại và linh kiện dẫn đầu trong nhóm hàng trên 5 tỷ USD.Bộ Công Thương dự báo, trong thời gian tới, xuất khẩu được kỳ vọng sẽ tiếp tục khởi sắc nhờ vào các yếu tố.Thứ nhất, sự phục hồi của nền kinh tế thế giới và việc triển khai các Hiệp định Thương mại tự do (FTA) của Việt Nam được thực thi một cách đầy đủ với thuế quan ưu đãi hơn cùng với những cam kết về tạo thuận lợi giảm thiểu các rào cản.Thứ hai, làn sóng chuyển dịch đầu tư để tái cơ cấu chuỗi cung ứng của các tập đoàn nước ngoài với quy mô sản xuất lớn và mạng lưới khách hàng rộng khắp sẽ là động lực mới cho hoạt động xuất nhập khẩu.Thứ ba, gói phục hồi kinh tế với các chính sách hỗ trợ bao gồm cả thuế, phí sẽ giúp cộng đồng doanh nghiệp, đặc biệt là những ngành chịu ảnh hưởng nặng nề bởi dịch bệnh nhanh chóng phục hồi hoạt động sản xuất, kinh doanh.Tuy nhiên, theo nhận định của một số chuyên gia, hoạt động xuất, nhập khẩu hàng hóa, đặc biệt là xuất khẩu của Việt Nam sẽ phải đối mặt với tình trạng chi phí sản xuất tăng cao do giá xăng dầu tăng cao.Bên cạnh đó, chi phí logistics vẫn neo ở mức cao từ cuối năm 2021 đến nay tiếp tục gây đội chi phí giá thành cho doanh nghiệp. Chưa kể, những căng thẳng trên thị trường thế giới do xung đột Nga – Ukraine đã và đang ảnh hưởng trực tiếp đến kinh tế thế giới nói chung, hoạt động xuất nhập khẩu của nước ta nói riêng.Trước những vấn đề này, Bộ Công Thương cho biết sẽ tập trung hỗ trợ các doanh nghiệp về thông tin thị trường, xúc tiến xuất khẩu, tận dụng các cam kết trong các FTA đã ký kết và thông qua các chuỗi giá trị toàn cầu để tìm kiếm thị trường mới.Đồng thời, theo dõi sát những biến động của tình hình quốc tế, chủ động đánh giá tác động của các sự kiện đó đến sản xuất và xuất, nhập khẩu của Việt Nam để kịp thời có sự điều chỉnh, ứng phó thích hợp, tăng cường công tác thông tin, hỗ trợ cho các hiệp hội, doanh nghiệp.Bên cạnh đó, sẽ tiến hành rà soát, đánh giá nhu cầu trong nước đối với các mặt hàng chiến lược như: phân bón, xăng dầu, than,... để có biện pháp điều hành phù hợp hoạt động xuất, nhập khẩu, tận dụng được cơ hội về giá để xuất khẩu và đảm bảo nguồn cung đủ cho nhu cầu tiêu dùng, sản xuất trong nước, đặc biệt trong trường hợp giá cả nguyên, vật liệu tăng quá cao. </w:t>
      </w:r>
    </w:p>
    <w:p>
      <w:r>
        <w:t>Link post: https://vneconomy.vn//bo-truong-nguyen-hong-dien-hop-khan-ve-cac-van-de-nong-cua-nganh-nang-luong.htm</w:t>
      </w:r>
      <w:r>
        <w:rPr>
          <w:color w:val="000000" w:themeColor="hyperlink"/>
          <w:u w:val="single"/>
        </w:rPr>
        <w:hyperlink r:id="rId39">
          <w:r>
            <w:rPr/>
            <w:t>Link!</w:t>
          </w:r>
        </w:hyperlink>
      </w:r>
    </w:p>
    <w:p>
      <w:r>
        <w:t xml:space="preserve"> 02:23 02/04/2022 Bộ trưởng Nguyễn Hồng Diên họp khẩn về các vấn đề “nóng” của ngành năng lượng   Mạnh Đức -      Diễn biến tình hình thế giới, đặc biệt là thời kỳ hậu Covid-19, vấn đề cạnh tranh thương mại, xung đột vũ trang xảy ra một số nơi… làm đứt gãy nguồn cung về năng lượng nói chung, gây khó khăn cho quá trình mua bán, thanh toán của các vật tư chiến lược, bao gồm xăng dầu, khí đốt và than…   Bộ Công Thương đã thành lập 3 đoàn kiểm tra để tiếp tục rà soát, giám sát các vấn đề liên quan đến phát triển điện mặt trời mái nhà.  </w:t>
      </w:r>
    </w:p>
    <w:p>
      <w:r>
        <w:t xml:space="preserve"> Ngày 1/4/2022, Bộ trưởng Bộ Công Thương Nguyễn Hồng Diên chủ trì các cuộc họp quan trọng về các vấn đề “nóng” của ngành, bao gồm bảo đảm nguồn cung ứng than cho điện, cung ứng điện cho sản xuất, sinh hoạt, phục hồi kinh tế và xử lý một số vấn đề liên quan đến điện mặt trời áp mái.NĂM 2022 KHÔNG THIẾU ĐIỆNTrong buổi sáng, Bộ trưởng đã chủ trì cuộc họp khẩn với 3 tập đoàn lớn, gồm Tập đoàn Điện lực Việt Nam (EVN), Tập đoàn Dầu khí Việt Nam (PVN), Tập đoàn Than - Khoáng sản Việt Nam (TKV) và các đơn vị chức năng Cục Điện lực và Năng lượng tái tạo, Cục Điều tiết điện lực, Vụ Dầu khí và Than, Vụ Kế hoạch để chỉ đạo thực hiện các giải pháp cấp bách nhằm bảo đảm cung ứng đủ điện năm 2022 và cung ứng đủ than cho sản xuất điện.Theo báo cáo của EVN, do tình hình cung cấp than cho sản xuất điện của TKV và Tổng công ty Đông Bắc chưa đủ theo Hợp đồng mua bán than đã ký, nên dự báo có thể thiếu hụt khoảng 3.000 MW nhiệt điện than trong năm 2022.Bộ trưởng Nguyễn Hồng Diên họp khẩn về các vấn đề “nóng” của ngành năng lượng ngày 1/4/2022. Tại buổi làm việc, đại diện các Tập đoàn đã báo cáo với Bộ trưởng Bộ Công Thương về việc có thể huy động bổ sung khoảng 3.700 MW để bù đắp vào sản lượng nhiệt điện than thiếu hụt.Trong đó:nguồn năng lượng tái tạo khoảng 1.000 MW, nguồn thủy điện khoảng 300 MW, nguồn điện khí khoảng 1.200 MW, nguồn nhiệt điện than khoảng 1.200 MW. Như vậy, có thể khẳng định năm 2022 không thiếu điện để phục vụ sản xuất và sinh hoạt theo Kế hoạch huy động và vận hành hệ thống điện quốc gia đã được Bộ Công Thương phê duyệt.Ghi nhận cố gắng của các Tập đoàn trong việc đảm bảo cung cấp điện và cung cấp than cho sản xuất điện các tháng đầu năm 2022, song Bộ trưởng Nguyễn Hồng Diên cho rằng diễn biến mới của tình hình thế giới cũng như khu vực đang cho thấy các vấn đề tồn tại, khó khăn cần được giải quyết.Theo đó, Bộ trưởng yêu cầu các tập đoàn thực hiện ngay các giải pháp nhằm huy động bổ sung sản lượng phát điện từ các nguồn bổ sung.Các đơn vị sản xuất than (TKV và Tổng công ty Đông Bắc), khí (PVN) nâng cao năng lực sản xuất nhiên liệu sơ cấp trong nước; tăng cường ký kết các hợp đồng mua bán than, khí với các đối tác truyền thống và các đối tác mới.Nâng cao trách nhiệm trong việc hợp tác với các đối tác trong và ngoài nước để bảo đảm huy động tối đa các nguồn điện. Trung tâm điều độ Hệ thống điện quốc gia và các đơn vị truyển tải phải đặt vào trạng thái luôn sẵn sàng để thực hiện được các mục tiêu này.Giải quyết ngay những vướng mắc trong Hợp đồng mua bán nhiên liệu sơ cấp, mua bán điện giữa các Bên.Về dài hạn, Bộ trưởng yêu cầu các Tập đoàn phối hợp chặt chẽ để báo cáo Ủy ban Quản lý vốn nhà nước tại doanh nghiệp, Bộ Tài chính và cấp có thẩm quyền giải quyết dứt điểm các vấn đề liên quan đến giá điện, giá nhiên liệu sơ cấp, vướng mắc trong thanh quyết toán liên quan đến sản xuất điện.HUY ĐỘNG THAN TỪ NGUỒN NHẬP KHẨUChiều cùng ngày 01/4/2022, Bộ trưởng Nguyễn Hồng Diên đã tiếp và làm việc với Đại sứ Australia tại Việt Nam Robyn Mudie về kế hoạch nhập khẩu than giúp Việt Nam giữ vững an ninh năng lượng và bảo vệ môi trường. Trong đó, Bộ trưởng đã đề nghị phía Australia cân đối sản lượng than trong nước để cung cấp cho phía Việt Nam.Bộ trưởng Nguyễn Hồng Diên đề nghị Australia cung ứng cho Việt Nam mỗi năm 5 triệu tấn than.Bộ trưởng Nguyễn Hồng Diên cho biết hiện nay nhu cầu tiêu thụ than trên thế giới đang tăng nhanh trong giai đoạn phục hồi kinh tế hậu đại dịch Covid-19. Nhu cầu tăng nhanh, đứt gãy chuỗi vận tải xảy ra cục bộ ở nhiều nơi đã gây ra nhiều khó khăn đối với hoạt động cung ứng than cho sản xuất điện ở nhiều nước trên thế giới.Đánh giá cao năng lực khai thác và xuất khẩu than đá của Australia (lên tới hơn 200 triệu tấn than/năm với giá trị xuất khẩu khoảng gần 40 tỷ USD/năm), Bộ trưởng Nguyễn Hồng Diên đề nghị Đại sứ Australia hỗ trợ kết nối các nhà cung cấp của Australia với các Tổng Công ty nhà nước của Việt Nam như Tập đoàn Công nghiệp Than và Khoáng sản Việt Nam, Tổng Công ty Đông Bắc, Tập đoàn Điện lực Việt Nam để cung ứng mỗi năm khoảng 5 triệu tấn than cho sản xuất điện ở Việt Nam.Bộ trưởng đề nghị Đại sứ hỗ trợ thúc đẩy để tổ chức ngay cuộc họp giữa doanh nghiệp và cơ quan quản lý hai Bên để sớm thống nhất các hợp đồng mua bán than, đưa các chuyến hàng than đá từ Australia về Việt Nam ngay trong tháng 4 này.Bên cạnh việc cung cấp khối lượng than ổn định, chất lượng tốt, Bộ trưởng cũng lưu ý và đề nghị phía Australia xem xét, cung ứng than cho Việt Nam với giá hợp lý để có giá thành sản xuất điện ở mức phù hợp, đảm bảo mục tiêu đủ điện cho sản xuất và mục tiêu đảm bảo an sinh xã hội của Việt Nam.Đại sứ Robyn Mudie khẳng định phía Australia có đủ năng lực sản xuất, khai thác, chế biến, công nghệ, cơ sở hạ tầng để cung cấp than cho Việt Nam. Đại sứ cho biết sẽ ngay lập tức chuyển yêu cầu của Bộ trưởng Nguyễn Hồng Diên về nước và tổ chức ngay cuộc họp giữa cơ quan quản lý, các doanh nghiệp cung cấp, nhập khẩu than của hai nước như phía Việt Nam đề nghị.Theo kế hoạch, sáng ngày 2/4/2022, Bộ trưởng Nguyễn Hồng Diên sẽ có cuộc làm việc với Đại sứ Cộng hòa Nam Phi liên quan đến vấn đề nguồn cung ứng than cho điện.THÀNH LẬP BA ĐOÀN KIỂM TRA CÁC DỰ ÁN ĐIỆN MẶT TRỜI ÁP MÁICũng ngay trong chiều 1/4, Bộ trưởng Nguyễn Hồng Diên chủ trì cuộc họp khẩn với các đơn vị liên quan về các vấn đề điện mặt trời áp mái.Theo báo cáo của Cục Điện lực và Năng lượng tái tạo, ngày 9/2/2021, Thủ tướng Chính phủ có Văn bản số 185/TTg-CN yêu cầu Bộ Công Thương, Ủy ban nhân dân các tỉnh, thành phố trực thuộc Trung ương (UBND các tỉnh) và EVN rà soát các vấn đề liên quan đến phát triển điện mặt trời.Thực hiện chỉ đạo của Thủ tướng Chính phủ tại Văn bản 185, ngày 5/3/2021, Bộ Công Thương đã Ban hành Quyết định số 795/QĐ-BCT về việc kiểm tra phát triển điện mặt trời. Tại Quyết định này, Bộ Công Thương dự kiến tổ chức các đoàn kiểm tra chia thành 2 đợt.Đợt một được thực hiện ngay tại thời điểm ngày 5/3/2021 và tiến hành kiểm tra đối với 10 tỉnh, thành phố có tổng công suất lắp đặt điện mặt trời mái nhà lớn. Đợt kiểm tra thứ 2 dự kiến sẽ thực hiện vào thời điểm tháng 5 và tháng 6 năm 2021.Tuy nhiên, do tình hình dịch bệnh Covid diễn biến phức tạp nên kế hoạch kiểm tra đợt 2 đã tạm dừng để thực hiện tinh thần chỉ đạo của Chính phủ tại Nghị quyết số 105/NQ-CP về hỗ trợ doanh nghiệp, hợp tác xã, hộ kinh doanh trong bối cảnh dịch Covid-19.Theo đó Chính phủ có chỉ đạo tạm dừng, giãn, hoãn các cuộc kiểm tra, thanh tra doanh nghiệp, hợp tác xã, hộ kinh doanh chưa cần thiết đã có trong kế hoạch năm 2021 và tổ chức thực hiện vào thời gian phù hợp sau khi dịch Covid-19 được kiểm soát.Tuy nhiên, trong thời gian này, Bộ Công Thương tiếp tục có các văn bản đôn đốc các tỉnh kiểm tra tình hình phát triển điện mặt trời theo tinh thần chỉ đạo của Thủ tướng Chính phủ.Cụ thể, ngày 07/6/2021, Bộ Công Thương có Văn bản số 3259/BCT-ĐL gửi UBND các tỉnh, thành phố trực thuộc Trung ương để kiểm tra, rà soát các vấn đề liên quan đến phát triển điện mặt trời trên địa bàn; Ngày 13/7/2021, Bộ Công Thương tiếp tục có Văn bản số 4135/BCT-ĐL gửi UBND các tỉnh, thành phố trực thuộc Trung ương để đôn đốc các tỉnh báo cáo về điện mặt trời theo văn bản 3259/BCT-ĐL.Sau khi nghe báo cáo từ Cục Điện lực và Năng lượng tái tạo, ý kiến phát biểu của các đơn vị chuyên môn, Bộ trưởng Nguyễn Hồng Diên cho rằng bối cảnh dịch diễn biến phức tạp, việc tạm dừng kiểm tra là lý do bất khả kháng.Tuy nhiên, hiện tại, dịch Covid-19 đã cơ bản được kiểm soát, việc đi lại giữa các địa phương được nới lỏng, công tác kiểm tra, giám sát đợt 2 đã có thể thực hiện được. “Đây là vấn đề quan trọng cần được tập trung xử lý, không thể chậm trễ, kéo dài”, Bộ trưởng Nguyễn Hồng Diên nhấn mạnh.Ngay sau cuộc họp, Bộ Công Thương đã thành lập 03 đoàn kiểm tra để tiếp tục thực hiện công việc rà soát, giám sát các vấn đề liên quan đến phát triển điện mặt trời mái nhà, với thành phần đoàn tham gia gồm Cục Điện lực và Năng lượng tái tạo, Cục Điều tiết Điện lực, Thanh tra Bộ Công Thương, Vụ Pháp chế, Sở Công Thương địa phương và Điện lực các địa phương. Thời gian kiểm tra bắt đầu từ ngày 01/4 đến hết ngày 10/4/2022.Đồng thời, Bộ Công Thương cũng có văn bản gửi UBND các tỉnh, thành phố trực thuộc Trung ương căn cứ Quyết định số 13/2020/QĐ-TTg ngày 6/4/2020 của Thủ tướng Chính phủ và các quy định khác của pháp luật khẩn trương rà soát về phát triển điện mặt trời, nhất là điện mặt trời mái nhà theo đúng thẩm quyền.Trên cơ sở kết quả kiểm tra của Bộ Công Thương, báo cáo của các tỉnh, thành, địa phương, Bộ Công Thương sẽ tổng hợp, đánh giá kết quả tích cực và những tồn tại trong quá trình xây dựng và thực hiện chính sách; trách nhiệm của các cơ quan, đơn vị liên quan; đề xuất giải pháp thực hiện trong thời gian tới và báo cáo Thủ tướng Chính phủ. </w:t>
      </w:r>
    </w:p>
    <w:p>
      <w:r>
        <w:t>Link post: https://vneconomy.vn//doanh-nghiep-ca-tra-viet-nam-tim-kiem-co-hoi-o-hoi-cho-thuy-san-toan-cau.htm</w:t>
      </w:r>
      <w:r>
        <w:rPr>
          <w:color w:val="000000" w:themeColor="hyperlink"/>
          <w:u w:val="single"/>
        </w:rPr>
        <w:hyperlink r:id="rId40">
          <w:r>
            <w:rPr/>
            <w:t>Link!</w:t>
          </w:r>
        </w:hyperlink>
      </w:r>
    </w:p>
    <w:p>
      <w:r>
        <w:t xml:space="preserve"> 19:42 26/04/2022 Doanh nghiệp cá tra Việt Nam tìm kiếm cơ hội ở Hội chợ thủy sản toàn cầu         Cuối tháng 4/2022, 28 doanh nghiệp thủy sản, trong đó có 9 doanh nghiệp xuất khẩu cá tra Việt Nam sẽ tham dự Hội chợ Thủy sản toàn cầu 2022 tại Barcelona để tìm kiếm cơ hội mới sau 3 năm gián đoạn giao thương vì Covid-19...   Doanh nghiệp cá tra Việt Nam hy vọng sẽ tìm kiếm được nhiều cơ hội tại Hội chợ Thủy sản toàn cầu 2022  </w:t>
      </w:r>
    </w:p>
    <w:p>
      <w:r>
        <w:t xml:space="preserve"> Hội chợ Thủy sản toàn cầu là cơ hội để các doanh nghiệp cá tra gặp gỡ trực tiếp khách hàng từ các nước trên thế giới và châu Âu sau hơn 3 năm Covid-19 làm gián đoạn hoạt động thương mại thủy sản.Theo Hiệp hội chế biến và xuất khẩu thủy sản Việt Nam (Vasep), cho tới nay, Tây Ban Nha vẫn là nước dẫn đầu Châu Âu về sản xuất, tiêu thụ, xuất nhập khẩu thủy sản đông lạnh. Đây cũng là cửa ngõ và “chợ cá lớn” kết nối nhiều thị trường trong khu vực này.Quý 1/2022, sau hơn 3 năm xuất khẩu cá tra sang thị trường này ảm đạm, giá trị xuất khẩu đã tăng 67,5%, đạt gần 4,9 triệu USD. Cho tới nay, Tây Ban Nha là thị trường xuất khẩu lớn thứ 4 tại EU của các doanh nghiệp cá tra Việt Nam.Ba tháng đầu năm nay, có khoảng 20 doanh nghiệp cá tra Việt Nam xuất khẩu đi thị trường Tây Ban Nha, trong đó lớn nhất là Công ty CP C.P Việt Nam (tại Bến Tre); Navico và Vinh Hoan Corp.Vào tháng trước, Tây Ban Nha đã đề xuất các biện pháp trừng phạt với Nga sau khi chiến sự tại Ukraine, như không nhập khẩu cá thịt trắng từ Nga, cấm tàu cá Nga cập cảng Tây Ban Nha và các cảng của các nước thành viên EU.Mặt trái của động thái “làm khó sản phẩm cá thịt trắng” của Tây Ban Nha với Nga cũng vấp phải nhiều khó khăn cho chính doanh nghiệp nước này vì nhiều lao động người Nga và Tây Ban Nha đang làm việc trên một số tàu đánh bắt cá tuyết ở vùng biển Nga phải dỡ hàng bên ngoài Tây Ban Nha và EU.Ngành khai thác cá thịt trắng của EU cũng đang đối mặt với các khó khăn khác như: giá dầu nhiên liệu tăng hơn 7% cộng với mức tăng hơn 100% trong hai năm do đại dịch; thiếu container chở hàng do tàu biển phải vận chuyển vòng ngoài chiến sự.Tây Ban Nha là trung tâm nghề cá của Châu Âu, là “chợ đầu mối” lớn ở khu vực này nên hoạt động giao thương sản phẩm hải sản như: mực, bạch tuộc, tôm, cua… (thuộc HS 0307 và 0306) rất tấp nập. Nước này cũng là nước xuất khẩu và nhập khẩu số lượng rất lớn sản phẩm thủy sản của khu vực này.Hiện nay, các nhà nhập khẩu cá thịt trắng của Tây Ban Nha và EU đang gặp khó khăn do lạm phát, giá thủy sản, thực phẩm tăng. Nguồn cung sản phẩm cá tuyết (Cod) và cá minh thái Alaska pollock từ Nga bị thiếu hụt. Do đó, tại Hội chợ thủy sản toàn cầu 2022 tới tại Barcelona, các doanh nghiệp cá tra Việt Nam rất có thể sẽ kí thêm được đơn hàng xuất khẩu vào Tây Ban Nha, EU. </w:t>
      </w:r>
    </w:p>
    <w:p>
      <w:r>
        <w:t>Link post: https://vneconomy.vn//nhap-sieu-1-61-ty-usd-trong-nua-dau-thang-4-2022.htm</w:t>
      </w:r>
      <w:r>
        <w:rPr>
          <w:color w:val="000000" w:themeColor="hyperlink"/>
          <w:u w:val="single"/>
        </w:rPr>
        <w:hyperlink r:id="rId41">
          <w:r>
            <w:rPr/>
            <w:t>Link!</w:t>
          </w:r>
        </w:hyperlink>
      </w:r>
    </w:p>
    <w:p>
      <w:r>
        <w:t xml:space="preserve"> 06:50 22/04/2022 Nhập siêu 1,61 tỷ USD trong nửa đầu tháng 4/2022   Mạnh Đức -      Trong kỳ 1 tháng 4/2022, xuất khẩu hàng hóa đạt 15,28 tỷ USD và nhập khẩu đạt 16,89 tỷ USD. Với kết quả này, cán cân thương mại thâm hụt 1,61 tỷ USD…   Tổng trị giá xuất nhập khẩu của doanh nghiệp FDI từ đầu năm đến ngày 15/4/2022 đạt 145,04 tỷ USD, tăng 14,2% so với cùng kỳ.  </w:t>
      </w:r>
    </w:p>
    <w:p>
      <w:r>
        <w:t xml:space="preserve"> Theo số liệu thống kê sơ bộ mới nhất của Tổng cục Hải quan, trong kỳ 1 tháng 4/2022 (từ ngày 01/4 đến ngày 15/4/2022), tổng trị giá xuất nhập khẩu hàng hóa của Việt Nam đạt 32,17 tỷ USD, giảm 12,3% (tương ứng giảm gần 4,5 tỷ USD) so với kết quả thực hiện trong nửa cuối tháng 3/2022. Kết quả đạt được trong nửa đầu tháng 4/2022 đã đưa tổng trị giá xuất nhập khẩu của cả nước đến hết ngày 15/4/2022 đạt 208,83 tỷ USD, tăng 15,4%, tương ứng tăng 27,85 tỷ USD về số tuyệt đối so với cùng kỳ năm 2021.Trong đó, tổng trị giá xuất nhập khẩu của doanh nghiệp có vốn đầu tư trực tiếp nước ngoài (FDI) đạt 145,04 tỷ USD, tăng 14,2% (tương ứng tăng tới 18,03 tỷ USD). Xuất nhập khẩu khởi sắc nhưng không thể chủ quanTrong kỳ 1 tháng 4/2022, cán cân thương mại hàng hóa thâm hụt 1,61 tỷ USD. Tính từ đầu năm đến hết ngày 15/4/2022, cán cân thương mại hàng hóa thâm hụt 144 triệu USD.Cụ thể, về xuất khẩu, trong kỳ 1 tháng 4/2022, tổng trị giá hàng hoá xuất khẩu của Việt Nam đạt gần 15,28 tỷ USD, giảm 20,9% (tương ứng giảm 4,04 tỷ USD về số tuyệt đối) so với kỳ 2 tháng 3/2022.Một số nhóm hàng có trị giá xuất khẩu giảm, gồm: máy vi tính, sản phẩm điện tử và linh kiện giảm 1,27 tỷ USD (tương ứng giảm 41,8%); điện thoại các loại và linh kiện giảm 1,02 tỷ USD (tương ứng giảm 27,2%); máy móc, thiết bị, dụng cụ và phụ tùng khác giảm 281 triệu USD (tương ứng giảm 14%).Như vậy, tính đến hết 15/4/2022, tổng trị giá xuất khẩu của Việt Nam đạt 104,34 tỷ USD, tăng 14,4% tương ứng tăng 13,15 tỷ USD so với cùng kỳ năm 2021.Trong đó, một số nhóm hàng tăng mạnh như: dệt may tăng 1,72 tỷ USD (tương ứng tăng 20,4%) tiếp tục là nhóm hàng tăng lớn nhất trong các nhóm hàng chủ lực xuất khẩu.Tiếp theo là điện thoại các loại và linh kiện tăng 1,42 tỷ USD (tương ứng tăng 8,8%); máy vi tính, sản phẩm điện tử và linh kiện tăng 1,19 tỷ USD (tương ứng tăng 8,6%); máy móc thiết bị dung cụ và phụ tùng khác tăng 1,09 tỷ USD, (tương ứng tăng 10,3%).Trị giá xuất khẩu của một số nhóm hàng lớn lũy kế từ 01/01/2022 đến 15/4/2022 và cùng kỳ năm 2021. Nguồn: Tổng cục Hải quan.Số liệu thống kê của Tổng cục Hải quan cũng cho thấy, trị giá xuất khẩu hàng hóa của các doanh nghiệp có vốn đầu tư trực tiếp nước ngoài (FDI) trong kỳ 1 tháng 4/2022 đạt gần 11 tỷ USD, giảm 24,5% tương ứng giảm 3,56 tỷ USD so với kỳ 2 tháng 3/2022.Tính đến hết ngày 15/4/2022, tổng trị giá xuất khẩu hàng hóa của nhóm các doanh nghiệp này đạt 76,29 tỷ USD, tăng 11,7%, tương ứng tăng 8 tỷ USD so với cùng kỳ năm trước, chiếm 73,1% tổng trị giá xuất khẩu của cả nước.Từ chiều ngược lại, tổng trị giá hàng hoá nhập khẩu của Việt Nam trong kỳ 1 tháng 4/2022 đạt 16,89 tỷ USD, giảm 2,6% (tương ứng giảm 458 triệu USD về số tuyệt đối) so với kết quả thực hiện trong nửa cuối tháng 3/2022.Trị giá nhập khẩu hàng hóa trong kỳ 1 tháng 4/2022 giảm so với kỳ 2 tháng 3/2022 chủ yếu ở một số nhóm hàng  sau: máy vi tính, sản phẩm điện tử và linh kiện giảm 373 triệu USD (tương ứng giảm 8,8%); xăng dầu giảm 281 triệu USD (tương ứng giảm 36,3%); sắt thép các loại giảm 144 triệu USD (tương ứng giảm 23,5%).Như vậy, tính đến hết 15/4/2022, tổng trị giá nhập khẩu của cả nước đạt 104,48 tỷ USD, tăng 16,4% (tương ứng tăng 14,7 tỷ USD) so với cùng kỳ năm 2021.Trong đó, một số nhóm hàng tăng mạnh là máy vi tính sản phẩm điện tử và linh kiện tăng 6,18 tỷ USD (tương ứng tăng 31,9%); xăng dầu các loại tăng 1,7 tỷ USD (tương ứng tăng 138,7%); điện thoại các loại và linh kiện tăng 1,07 tỷ USD (tương ứng tăng 19,5%); than các loại tăng 1,05 tỷ USD (tương ứng tăng 114,2%).Trị giá nhập khẩu của một số nhóm hàng lớn lũy kế từ 01/01/2022 đến 15/4/2022 và cùng kỳ năm 2021. Nguồn: Tổng cục Hải quan.Trong kỳ này, trị giá nhập khẩu hàng hóa của các doanh nghiệp FDI đạt 11,14 tỷ USD, tăng nhẹ 0,4% (tương ứng tăng 43 triệu USD) so với kỳ 2 tháng 3/2022.Tính đến hết ngày 15/4/2022, tổng trị giá nhập khẩu của nhóm các doanh nghiệp này đạt 68,74 tỷ USD, tăng 17,1% (tương ứng tăng hơn 10 tỷ USD) so với cùng kỳ năm 2021, chiếm 65,8% tổng trị giá nhập khẩu của cả nước.#box1650569997140{background-color:#4fe85c} </w:t>
      </w:r>
    </w:p>
    <w:p>
      <w:r>
        <w:t>Link post: https://vneconomy.vn//viet-nam-thai-lan-huong-toi-thuong-mai-can-bang-giai-doan-hau-covid.htm</w:t>
      </w:r>
      <w:r>
        <w:rPr>
          <w:color w:val="000000" w:themeColor="hyperlink"/>
          <w:u w:val="single"/>
        </w:rPr>
        <w:hyperlink r:id="rId42">
          <w:r>
            <w:rPr/>
            <w:t>Link!</w:t>
          </w:r>
        </w:hyperlink>
      </w:r>
    </w:p>
    <w:p>
      <w:r>
        <w:t xml:space="preserve"> 16:22 21/04/2022 Việt Nam – Thái Lan hướng tới thương mại cân bằng giai đoạn hậu Covid   Vũ Khuê -      Cán cân thương mại giữa Việt Nam và Thái Lan trong những năm qua luôn ở trạng thái không cân bằng với mức thâm hụt nghiêng về phía Việt Nam, do đó hai bên đang hướng tới các giải pháp phát triển thương mại theo hướng cân bằng hơn, cùng có lợi…   Trái cây Việt Nam đã tìm được chỗ đứng ở thị trường Thái Lan.  </w:t>
      </w:r>
    </w:p>
    <w:p>
      <w:r>
        <w:t xml:space="preserve"> Thái Lan là một trong những đối tác có kim ngạch xuất, nhập khẩu lớn với tổng giá trị trao đổi thương mại luôn nằm trong số 10 quốc gia có quan hệ thương mại lớn nhất với Việt Nam.TẠO THUẬN LỢI THƯƠNG MẠITheo số liệu thống kê của Trung tâm Thương mại quốc tế (ITC), kim ngạch thương mại của Việt Nam với Thái Lan tăng gấp 7 lần, từ 2,31 tỷ USD năm 2004 lên đến 16,58 tỷ USD năm 2020, tốc độ tăng trưởng trung bình đạt hơn 11%/năm.Năm 2021, kim ngạch xuất nhập khẩu giữa Việt Nam và Thái Lan đạt gần 19 tỷ USD, tăng 17,9% so với năm 2020. Đây là mức kim ngạch cao nhất từ trước tới nay. 3 tháng đầu năm 2022, kim ngạch xuất nhập khẩu giữa hai nước đạt gần 5 tỷ USD, tăng 7,4%.Tuy nhiên, cán cân thương mại giữa Việt Nam và Thái Lan trong những năm qua luôn ở trạng thái không cân bằng với mức thâm hụt nghiêng về phía Việt Nam. Mức thâm hụt trong quan hệ thương mại Việt Nam - Thái Lan ngày càng lớn, tăng từ 1,43 tỷ USD năm 2004 lên 7,11 tỷ USD năm 2018 và 5,54 tỷ USD năm 2020.Nhóm các mặt hàng Việt Nam xuất khẩu chủ yếu sang thị trường Thái Lan bao gồm điện thoại, máy móc thiết bị dụng cụ và phụ tùng, sắt thép các loại, máy vi tính, sản phẩm điện tử và linh kiện… Các doanh nghiệp Việt Nam chủ yếu nhập khẩu những mặt hàng từ Thái Lan, như: máy móc thiết bị dụng cụ và phụ tùng, nguyên liệu, hàng điện gia dụng và linh kiện.Để đạt mục tiêu kim ngạch thương mại song phương 25 tỷ USD như Thủ tướng hai nước đã đặt ra, tại Kỳ họp lần thứ 4 Uỷ ban Hỗn hợp Thương mại Việt Nam – Thái Lan tổ chức ngày 20/4/2022 tại Băng Cốc (đoàn Việt Nam do Bộ trưởng Bộ Công Thương Nguyễn Hồng Diên dẫn đầu) hai bên đã thống nhất một số định hướng, giải pháp, kế hoạch hoạt động cụ thể cho quan hệ hợp tác giữa hai nước trong giai đoạn hậu Covid.Phiên họp toàn thể Kỳ họp lần thứ tư Ủy ban Thương mại hỗn hợp Việt Nam – Thái Lan.Đó là tiếp tục phối hợp chặt chẽ hơn trong việc tạo môi trường thuận lợi cho hoạt động xuất nhập khẩu của các doanh nghiệp. Trong khi đó cần phải chú ý hơn tới các giải pháp phát triển thương mại theo hướng cân bằng hơn, cùng có lợi.Với một số biện pháp cụ thể như: giảm tối đa việc áp dụng và tìm phương hướng giải quyết các rào cản thương mại không cần thiết nhằm đảm bảo sự vận hành bình thường của các chuỗi cung ứng. Thiết lập kênh trao đổi thông tin giữa các cơ quan phụ trách lĩnh vực phòng vệ thương mại.Đồng thời, phối hợp tổ chức các hoạt động xúc tiến thương mại tại Thái Lan và Việt Nam, khuyến khích các tập đoàn bán lẻ của Thái Lan làm cầu nối đưa hàng hoá Việt Nam đến với người tiêu dùng Thái Lan và người tiêu dùng tại các nước mà Thái Lan có đầu tư phát triển hệ thống phân phối.Hai bên khuyến khích các đơn vị phụ trách thương mại điện tử tăng cường hợp tác trong lĩnh vực này, trong đó có việc trao đổi kinh nghiệm xây dựng hệ sinh thái xúc tiến thương mại số.Phía Việt Nam đã đề nghị Thái Lan trao đổi, chia sẻ thông tin về cơ chế, chính sách, thủ tục nhập khẩu của Thái Lan. Dỡ bỏ những quy định không cần thiết đối với các mặt hàng Việt Nam quan tâm, trong đó có mặt hàng sắt thép, đường, sữa, sắn lát... Đơn giản hóa các thủ tục xuất nhập cảnh đối với tàu hàng Việt Nam ghé cảng Thái Lan.MỞ RỘNG THỊ TRƯỜNG TRÁI CÂYĐặc biệt trong lĩnh vực nông nghiệp, hai bên cam kết tiếp tục phối hợp để mở rộng tiếp cận thị trường đối với các sản phẩm trái cây tươi, đẩy nhanh quy trình phân tích nguy cơ dịch hại, nhấn mạnh tầm quan trọng của Bản ghi nhớ hợp tác trong việc áp dụng các biện pháp vệ sinh dịch tễ và kiểm dịch động thực vật (SPS) ký năm 2004 và trao đổi khả năng ký lại Bản ghi nhớ.Thái Lan cho biết đã cấp phép nhập khẩu cho 4 loại hạt là hạt ớt chuông, cà, khoai tây và ngô nhập khẩu vào Thái Lan, bên cạnh 5 loại trái cây đã được cấp phép từ trước (thanh long ruột trắng, thanh long ruột đỏ, vải, nhãn, xoài).Để đẩy mạnh hợp tác thương mại, hai bên nhất trí tăng cường sự phối hợp trong việc triển khai Hiệp định Tạo thuận lợi cho vận tải qua biên giới ở tiểu vùng Mê Công (GMS CBTA).Đồng thời phối hợp cùng Lào trong việc thiết lập các tuyến xe khách kết nối các địa phương giữa ba nước, phối hợp cùng Campuchia phát triển tuyến đường vận tải biển từ phía Đông Thái Lan qua phía Nam Campuchia và Việt Nam, khuyến khích hợp tác phát triển dịch vụ vận tải hai chiều giữa hai nước.Nhằm khắc phục những tác động của dịch Covid-19 đối với các nền kinh tế khu vực, hai bên nhất trí tăng cường phối hợp trong việc thực thi và nâng cấp Hiệp định thương mại hàng hoá ASEAN và các Hiệp định thương mại tự do ASEAN+.Tập trung vào thực hiện các biện pháp tạo thuận lợi thương mại, giải quyết hàng rào phi thuế quan, tăng cường minh bạch... nhằm bảo đảm dòng chảy hàng hoá không bị gián đoạn, củng cố thương mại nội khối ASEAN và chuỗi cung ứng khu vực, đóng góp cho phục hồi kinh tế của khu vực sau đại dịch.Việt Nam cũng đề nghị Thái Lan tạo điều kiện thuận lợi cho việc thành lập Hiệp hội Doanh nghiệp Việt Nam tại Thái Lan, để làm cầu nối hỗ trợ các doanh nghiệp, nhà đầu tư Việt Nam hoạt động, kinh doanh tại Thái Lan. </w:t>
      </w:r>
    </w:p>
    <w:p>
      <w:r>
        <w:t>Link post: https://vneconomy.vn//xuat-khau-gap-kho-o-nuoc-ngoai-doanh-nghiep-biet-hoi-ai.htm</w:t>
      </w:r>
      <w:r>
        <w:rPr>
          <w:color w:val="000000" w:themeColor="hyperlink"/>
          <w:u w:val="single"/>
        </w:rPr>
        <w:hyperlink r:id="rId43">
          <w:r>
            <w:rPr/>
            <w:t>Link!</w:t>
          </w:r>
        </w:hyperlink>
      </w:r>
    </w:p>
    <w:p>
      <w:r>
        <w:t xml:space="preserve"> 07:00 18/04/2022 Xuất khẩu gặp khó ở nước ngoài: Doanh nghiệp biết hỏi ai?   Song Hà -      Dịch Covid-19 vẫn chưa chấm dứt, xung đột giữa Nga – Ukraine diễn biến phứctạp khiến doanh nghiệp Việt Nam xuất khẩu gặp khó khi mở rộng thị trường. Bài toán xúc tiến thương mại của các ngành hàng đặt gánh nặng lên vai các thương vụ Việt Nam tại nước ngoài...   Đại sứ giới thiệu hàng Việt tại Tuần hàng Việt Nam tại Pháp  </w:t>
      </w:r>
    </w:p>
    <w:p>
      <w:r>
        <w:t xml:space="preserve"> Thứ trưởng Bộ Công Thương Đỗ Thắng Hải cho rằng Việt Nam phụ thuộc nhiều vào ngoại thương, đặc biệt là xuất khẩu đóng vai trò quan trọng trong phát triển kinh tế đất nước, do đó việc xúc tiến thương mại ngoại thương cần được chú trọng.SĂN KIẾM CÁC NHÀ MUA LỚNÔng Đặng Phúc Nguyên, Tổng thư ký Hiệp hội Rau quả Việt Nam (VINAFRUIT), nhận định do dịch bệnh nên việc tham gia các chương trình xúc tiến thương mại năm 2020 và 2021 gặp khó khăn không thể thực hiện trực tiếp đã hạn chế khả năng tìm kiếm, mở rộng thị trường của doanh nghiệp nước ta.Năm 2022, việc Chính phủ thực hiện chủ trương mở cửa kinh tế và các chuyến bay thương mại quốc tế sẽ góp phần giúp doanh nghiệp xuất khẩu rau quả được tiếp xúc trực tiếp với các đối tác tiềm năng ở các nước, giúp doanh nghiệp có nhiều cơ hội mở rộng thị phần xuất khẩu.Song, theo đại diện VINAFRUIT, khi Chính phủ đẩy nhanh việc cấp hộ chiếu vaccine giúp công tác xin visa được thuận lợi nhanh chóng. Hiệp hội cũng đề nghị thương vụ quan tâm tổ chức các hội nghị, hội thảo tại hội chợ hay tại sứ quán để doanh nghiệp Việt Nam tham gia xúc tiến thương mại (XTTM) có dịp gặp gỡ các doanh nghiệp đối tác nước ngoài hoặc chính quyền nước sở tại để kết nối giao thương các mặt hàng rau quả của Việt Nam.Đối với một số thị trường và khu vực trọng điểm của xuất khẩu rau quả Việt Nam như thị trường Mỹ, Hiệp hội đề nghị thương vụ cần tìm kiếm các doanh nghiệp Mỹ có khả năng tiêu thụ các mặt hàng rau quả tươi Việt Nam đã được phép xuất khẩu sang Mỹ, cùng các mặt hàng chế biến để kết nối với các doanh nghiệp Việt Nam có khả năng cung ứng thích hợp.Đối với thị trường EU, ông Nguyên đề xuất các thương vụ ở EU cần nhấn mạnh vai trò thông tin, kết nối, tìm kiếm doanh nghiệp EU có khả năng để giới thiệu cho các doanh nghiệp trong nước tiếp xúc, tiến tới làm ăn mua bán rau quả tươi và chế biến lâu dài.Riêng với thị trường rộng lớn Trung Quốc, thương vụ cần nỗ lực quảng bá các mặt hàng chủ lực của Việt Nam tại thị trường này góp phần xây dựng thương hiệu quốc gia, thúc đẩy thương mại giữa các doanh nghiệp Việt Nam và các công ty, tập đoàn lớn của Trung Quốc nhằm góp phần tăng tỷ lệ xuất khẩu chính ngạch.Hiện mặt hàng hồ tiêu Việt Nam đã có mặt trên 110 thị trường thế giới, đứng đầu là thị trương EU, châu Mỹ, Trung Đông… Năng lực sản xuất hồ tiêu của Việt Nam đạt khoảng 200.000 tấn năm 2021.Bà Hoàng Thị Liên, Chủ tịch Hiệp hội Hồ tiêu Việt Nam, cũng đồng tình khẳng định, thương vụ kết nối với nhà mua lớn, những nhà bán buôn có tiềm năng, các siêu thị để thuyết phục họ quan tâm tới hồ tiêu Việt Nam hơn nữa.CẬP NHẬT KỊP THỜI CÁC THAY ĐỔI HÀNG RÀO KỸ THUẬTBên cạnh việc tìm kiếm các đối tác tiềm năng, các hiệp hội đều nhấn mạnh, vấn đề hàng rào kỹ thuật cũng cần được cập nhật thường xuyên để doanh nghiệp xuất khẩu có giải pháp ứng phó kịp thời.Đơn cử như các thay đổi trong hàng rào kỹ thuật của Mỹ cũng như kiểm dịch thực vật đối với sản phẩm rau quả Việt Nam xuất sang thị trường này.Với thị trường Trung Quốc, theo ông Nguyên, cần thúc đẩy sớm ký kết các Nghị định thư về kiểm dịch thực vật đối với 8 mặt hàng rau quả Việt Nam xuất khẩu chính ngạch để giảm tỷ lệ kiểm tra của Trung Quốc. Thúc đẩy góp phần mở cửa thị trường thêm cho một số mặt hàng rau quả của nước ta như sầu riêng, chanh dây, chanh không hạt, bưởi, na dai…Đồng thời, thông tin kịp thời các thay đổi (nếu có) trong các quy định về kiểm tra vệ sinh an toàn thực phẩm, vấn đề kiểm tra kiểm dịch thực vật của Trung Quốc, các chủ trương xuất nhập khẩu mới áp dụng… tránh cho doanh nghiệp Việt Nam bị thiệt hại do bất ngờ, bị động như tình trạng ùn tắc xe container ở biên giới trước đây và hiện nay.Về thị trường EU, kịp thời thông báo cho nhà xuất khẩu biết sớm các thay đổi về dư lượng MRL của các sản phẩm rau quả nhập khẩu của EU. Thương vụ làm việc với các cơ quan hải quan EU giảm bớt tỷ lệ lấy mẫu kiểm tra MRL đối với rau quả Việt Nam như thanh long, xoài.. giúp doanh nghiệp sớm giải phóng hàng tránh tăng chi phí lưu kho bãi.Đặc biệt, hỗ trợ doanh nghiệp Việt Nam trong các tranh chấp thương mại hay xâm phạm bản quyền thương hiệu nếu có.Nhấn mạnh thách thức với ngành thép trong thời gian tới khá lớn, đó là nguồn cung thép dư thừa toàn cầu; xu hướng bảo hộ gia tăng trên thế giới, trong đó có ngành sản xuất thép, ông Đinh Quốc Thái, Tổng Thư ký, Hiệp hội Thép Việt Nam (VSA) lo ngại, nguy cơ đối mặt các vụ việc liên quan đến phòng vệ thương mại đối với sản phẩm thép xuất khẩu của Việt Nam tại các quốc gia nhập khẩu. Trong thời gian kể từ 2004 – 3/2022, số vụ nước ngoài kiện thép xuất khẩu của Việt Nam là 66 vụ việc.Mỹ là thị trường quan trọng ở cả hai chiều của ngành gỗ. Mỹ cũng là thị trường lớn nhất của ngành gỗ Việt Nam, chiếm 64% tổng kim ngạch xuất khẩu gỗ của Việt Nam, nhưng Việt Nam cũng là nước tiêu thụ nguyên liệu gỗ nhập khẩu từ Mỹ đứng thứ hai sau Trung Quốc.Do đó ông Ngô Sỹ Hoài, Phó Chủ tịch kiêm Tổng Thư ký Hiệp hội Gỗ và Lâm sản Việt Nam (VIFORES), đề nghị Thương vụ Việt Nam tại Mỹ cảnh báo sớm các biện pháp phòng vệ thương mại tại thị trường này để doanh nghiệp trong nước chuẩn bị hồ sơ đầy đủ và đối phó hiệu quả với các biện pháp điều tra.ĐẨY MẠNH QUẢNG BÁ THƯƠNG HIỆU VIỆTNgoài ra, vấn đề xây dựng thương hiệu sản phẩm Việt tại thị trường nước ngoài cũng vô cùng quan trọng với doanh nghiệp. Theo ông Nguyên, các thương vụ nước ngoài cần quảng bá, xây dựng, tư vấn bảo vệ thương hiệu quốc gia cho các sản phẩm nông sản rau quả Việt Nam cũng như của doanh nghiệp tránh bị xâm phạm, như vụ gạo ST-25 vừa qua.Ông Hoài mong muốn thương vụ Việt Nam tại nước ngoài truyền tải thông điệp Việt Nam đang trở thành trung tâm chế biến và xuất khẩu sản phẩm gỗ hàng đầu thế giới.Ngành gỗ Việt Nam tham vọng trong 3 năm tới sẽ vươn lên trở thành một trong những trung tâm chế biến và sản xuất sản phẩm gỗ lớn trên thế giới. Đồng thời kiên quyết phát triển ngành công nghiệp gỗ bền vững với nguồn nguyên liệu sạch, hợp pháp.Với thị trường Nhật Bản, Việt Nam xuất khẩu nhiều dăm gỗ, viên nén gỗ sinh khối, ván gỗ nhân tạo… Tất cả những sản phẩm này các doanh nghiệp gỗ Việt Nam đang nỗ lực đáp ứng lượng gỗ sạch. Nhưng đâu đó vẫn còn nghi ngại, hiểu sai cho rằng Việt Nam không đảm bảo gỗ sạch vì thế thời gian qua bị ách tắc một vài chuyến tàu viên nén gỗ sinh khối.Hiệp hội Gỗ sẵn sàng cung cấp tài liệu chứng minh Việt Nam chỉ sử dụng nguyên liệu gỗ từ rừng trồng, với nguồn cung ứng nguyên liệu sạch, tin cậy để sản xuất chế biến sang thị trường Nhật.Sản lượng sản xuất thép thô của Việt Nam đứng đầu khu vực Đông Nam Á và đứng thứ 12 trên thế giới. Hiện Asean là thị trường xuất khẩu thép truyền thống và lớn nhất của Việt Nam với 26,8%, tiếp đến là Trung Quốc, EU, Mỹ, Đài Loan (TQ).Vì thế ông Thái mong muốn các thương vụ tham gia kết nối nhu cầu nước bạn về sản phẩm thép với Hiệp hội Thép Việt Nam và các doanh nghiệp sản xuất xuất khẩu thép trong nước có uy tín.Cần tổ chức đối thoại thường niên để tạo điều kiện cho hiệp hội và doanh nghiệp giao lưu với các doanh nghiệp phía bạn. Hỗ trợ doanh nghiệp thép quảng bá sản phẩm thông qua catalogue hoặc đưa các đoàn xúc tiến thương mại của Việt Nam ra nước ngoài để tìm hiểu, mở rộng thị trường. Cung cấp và cập nhật thông tin về các quy định, quy trình xuất nhập khẩu ưu đãi; thủ tục xuất khẩu của các thị trường tiềm năng thường niên…Ông Vũ Bá Phú, Cục trưởng Cục Xúc tiến thương mại (Bộ Công Thương), khẳng định ngay các tham tán Việt Nam tại nước ngoài cũng không nghĩ năng lực sản xuất của ngành thép Việt Nam đã lớn như hiện nay.Vì thế, theo ông Phú, các công sứ nước ngoài cần hỗ trợ tổ chức các đoàn doanh nghiệp nước ngoài vào Việt Nam để thăm quan thực địa tại các cơ sở sản xuất chế biến thép trong nước.Bởi chỉ có “nhìn tận mắt, sờ tận tay” mới giúp khách hàng nước ngoài hiểu rõ về ngành thép Việt Nam. Ngược lại, các doanh nghiệp và Hiệp hội Thép cần cung cấp các tài liệu truyền thông cho các tham tán để các đối tác hiểu hơn về ngành thép Việt Nam. </w:t>
      </w:r>
    </w:p>
    <w:p>
      <w:r>
        <w:t>Link post: https://vneconomy.vn//khoi-nghiep-trong-bao-covid-19.htm</w:t>
      </w:r>
      <w:r>
        <w:rPr>
          <w:color w:val="000000" w:themeColor="hyperlink"/>
          <w:u w:val="single"/>
        </w:rPr>
        <w:hyperlink r:id="rId44">
          <w:r>
            <w:rPr/>
            <w:t>Link!</w:t>
          </w:r>
        </w:hyperlink>
      </w:r>
    </w:p>
    <w:p>
      <w:r>
        <w:t xml:space="preserve"> 06:00 16/03/2022 Khởi nghiệp trong “bão” Covid-19   Châu Anh -      Khởi nghiệp trong đại dịch đòi hỏi một nỗ lực phi thường, bởi Covid - 19 đang tạo ra những khó khăn chưa từng có tiền lệ, đặc biệt với nữ phụ nữ thì thách thức sẽ còn lớn hơn. Tuy nhiên, 2 năm qua cũng có không ít nữ doanh nhân đã vượt khó để khởi nghiệp thành công...   Founder Lê Vũ Diễm Hằng từng bước vượt qua Covid -19 nhờ sự cố gắng, nỗ lực tối đa   </w:t>
      </w:r>
    </w:p>
    <w:p>
      <w:r>
        <w:t xml:space="preserve"> Tháng 6/2020, Lê Vũ Diễm Hằng khai trương phòng gym thứ hai mang tên GymHaus tại phố Thụy Khê, Hà Nội. Đây là thời điểm làn sóng dịch Covid-19 lần thứ nhất vừa kết thúc. Nhưng hợp đồng thuê nhà vừa ráo mực thì dịch tiếp tục bùng phát.Hằng cho biết đó là thời kỳ vô cùng stress, hoang mang, mơ hồ. Điều tốt nhất cô có thể làm là cố gắng động viên chính mình, suy nghĩ tích cực để giữ tinh thần lạc quan nhất. Sau một thời gian ngắn, khi Covid-19 tạm lắng, hiệu suất kinh doanh dần ổn định do nhu cầu về cải thiện sức khỏe của khách hàng vẫn rất cao. Các lần dịch bệnh lẻ tẻ sau đó, Nhà nước cũng không yêu cầu gym đóng cửa nên Hằng và cộng sự vẫn trụ qua các giai đoạn này.NHỮNG BÀI HỌC GIÁ TRỊ... TỪ COVID -19Tuy nhiên tới tháng 5/2021, mọi dự định kế hoạch của Hằng lại bị đảo lộn. Làn sóng dịch bệnh lần 4 kéo tới như sóng thần. Các phòng gym của cô phải đóng cửa lâu nhất, chính thức là 6 tháng tròn. Xuất thân là một công chức nên khi ra ngoài khởi nghiệp, Hằng không thể lường hết những sóng gió của thương trường lại nhiều đến như vậy. Ba năm khởi nghiệp, thì đã có hai năm dính Covid, nhiều lúc cô đã tự hỏi, không biết nên dừng lại hay cố gắng tiếp.May mắn là với tinh thần không đầu hàng trước dịch bệnh, Hằng và đội ngũ công ty đã nỗ lực vượt qua với kết quả tài chính tạm ổn. Đây cũng là dịp để GymHaus củng cố lại hệ thống và nhân sự. Cách thức mà Hằng ứng phó để “sống sót” đó là tăng cường truyền thông tới khách hàng về cách tập luyện thay thế như tập online, qua đó duy trì lượng khách hàng tương đối ổn định, tạo công ăn việc làm cho huấn luyện viên.Song song, Hằng cũng bán các khóa tập ngắn hạn với giá hợp lý qua hình thức Zoom, Group Private trên Facebook để có doanh thu. GymHaus có thể coi là phòng tập năng động hàng đầu trong giai đoạn dịch bệnh với nhiều gói tập online mới cũng như các hoạt động tập luyện cộng đồng hoàn toàn miễn phí. Ví dụ như chiến dịch 4 tuần độ lại body online; hoạt động Fitness Anywhere thu hút gần 100 người tham gia tập luyện trực tuyến.Ngoài ra, CEO của GymHaus cũng chịu khó sản xuất các video, vlog để đăng tải trên mạng xã hội, đồng thời hợp tác với truyền hình, báo điện tử làm các series hướng dẫn tập luyện tại nhà. Sự năng động này giúp thương hiệu Gymhaus được biết tới nhiều hơn. Cô cũng chủ động và cởi mở đàm phán để được chủ nhà hỗ trợ tiền thuê tối đa.Nhìn nhận lại chặng đường sóng gió vừa qua, Lê Vũ Diễm Hằng cho rằng ba năm khởi nghiệp gặp phải nhiều thách thức nhưng cô và doanh nghiệp vẫn vượt qua một cách ổn thỏa, nhờ dịch bệnh, doanh nghiệp có bắt buộc phải chậm lại, củng cố con người, hệ thống, quy trình và nhờ đó lại tiếp cận được với nhân lực có tài, và mở rộng tệp khách rộng rãi hơn do tôi phục vụ cả khách hàng qua kênh online.NỖ LỰC 200% ĐỂ GIỮ THƯƠNG HIỆU Triệu Thị Linh Giang - Giang Milo là cái tên mới nhưng khá nổi bật gần đây trên thị trường gốm độc bản tại Hà Nội. Bắt đầu khởi nghiệp với gốm vào những năm 2016, ban đầu chỉ định buôn bán gốm Nhật nhưng sau một thời gian “dấn” vào thị trường này, cô nhận thấy gốm Việt không kém cạnh các sản phẩm ngoại nhập, ngược lại gốm Việt gần gũi, thân thuộc. Nếu hợp tác, bắt tay với các thợ thủ công lành nghề, cô có thể thoải mái sáng tạo, thiết kế mẫu mới để chiều khách hàng khó tính.Các cửa hàng gốm của Linh Giang đang có lượng khách ổn định sau đại dịchGiang mò mẫm lên làng gốm Hương Canh, Vĩnh Phúc, trước đây vốn là một làng nghề chuyên làm chum vại nhưng đã gần như thất truyền, ngừng sản xuất vì những sản phẩm quá đơn giản, không có mẫu mã mới, bắt mắt. Trong làng chỉ còn hai nhà là đi theo hướng mới, làm các loại chum vại, bình hoa, đồ decor theo hướng tiêu dùng ứng dụng nhưng đầu ra của họ cũng rất hạn chế. Giang đặt vấn đề hợp tác lâu dài. Cô đặt hàng theo mẫu mã riêng, nhiều sản phẩm độc bản, tất nhiên với mức giá hấp dẫn hơn cho thợ gốm.Với hướng đi khá độc đáo này, Giang đã bước đầu thành công khi rất nhiều sản phẩm được đón nhận. Không chỉ bán lẻ tốt, Giang đã dần có được những khu du lịch, resort, nhà hàng, khách sạn đặt những đơn hàng lớn để cung cấp bát đĩa “hàng thửa” cho họ.Covid-19 ập đến khiến Giang và cộng sự choáng váng. Nhiều thành phố phong tỏa, việc sản xuất, vận chuyển khó khăn, đơn hàng lớn mất dần vì du lịch đóng cửa… Với vốn liếng còn khá khiêm tốn, nếu không giỏi xoay thì dự án khởi nghiệp có nguy cơ đổ bể. Những khó khăn đó là quá sức với một doanh nghiệp cỡ “mini” như của Giang, nhưng nhờ sự động viên, trợ giúp của chồng, gia đình nên từng bước thương hiệu non trẻ của Giang vượt qua được sóng gió.“Để giữ được thương hiệu, giữ được cửa hàng, em phải cố gắng tới 200%, em hầu như toàn đi đêm từ Hà Nội sang lò gốm để tiết kiệm thời gian, vì ban ngày còn quản lý cửa hàng, kiêm luôn cả việc bán hàng trong khoảng thời gian không tìm được nhân viên ưng ý. Nhưng làm công việc mình yêu thích, kiếm được tiền thì không thấy mệt, sắp tới qua dịch Gốm Giang sẽ mở thêm cả ở miền Nam”, Giang nói.Sau hai năm khởi nghiệp giữa tâm dịch, thành quả Giang có được khá ấn tượng, cô mở được 2 cửa hàng tại Hà Nội, một cửa hàng tại Thái Nguyên, lượng khách tăng dần đều. Hiện tại, Gốm Giang đang hoàn thiện nốt các khâu thủ tục cuối cùng để được bảo hộ thương hiệu.CHẶNG ĐƯỜNG CHÔNG GAI TRƯỚC VÀ SAU ĐẠI DỊCHKhởi nghiệp đúng trong tâm bão là trải nghiệm thực sự đáng nhớ của Nguyễn Nhung, một cô gái thuộc thế hệ 8x. Đầu năm 2021, Nhung cùng với một số người bạn bắt tay vào dự án có tên gọi HQ Care. Cô muốn thử thách bản thân trên một thị trường đang có tiềm năng lớn nhưng đầy thách thức, đó là phát triển các sản phẩm chăm sóc sức khỏe.Sản phẩm chăm sóc sức khỏe của Nguyễn Nhung đang được nhiều khách hàng lựa chọnNhưng bắt tay vào việc, nhà sáng lập HQ Care thấy rất lo lắng bởi thị trường như trăm hoa đua nở. Thậm chí nhiều sản phẩm không đủ chất lượng, chưa có giấy phép cũng được rao bán ở nhiều diễn đàn trên mạng xã hội. Nhung hiểu đây là thách thức nhưng cũng là cơ hội, bởi nhu cầu của người tiêu dùng về sản phẩm chăm sóc sức khỏe là rất lớn, nhưng họ cũng bị rối trí khi tìm kiếm sản phẩm hữu ích cho mình và người thân.Sau nhiều tháng mò mẫm tìm đường, cuối cùng sản phẩm dung dịch uống bảo vệ sức khoẻ cơ xương khớp của Huacomplex của Nhung và nhóm cộng sự cũng được Bộ Y tế thẩm định, cấp phép.Có sản phẩm hữu ích, cũng chưa chắc đã thành công, bởi như đã nói, Covid-19 khiến mọi dự án trở nên quá khó khăn, người người nhà nhà lo sợ thu mình lại, những bệnh tuổi già gặp nhiều vấn đề về xương khớp nhưng không đi khám. Kênh bán hàng chủ lực qua phòng khám của Nhung gần như tê liệt trong những tháng giãn cách. Tiếp tục ngồi im và chờ đợi, dự án của Nhung sẽ thất bại.“Để thích nghi với tình hình, tôi và cộng sự chuyển hướng truyền thông sản phẩm, đẩy mạnh kênh trực tuyến, từng bước xây dựng từ website với đầy đủ thông tin, đến fanpage với những bài viết khoa học và những thông tin hữu ích. Song song với đó tôi đào tạo nhân viên chuyên nghiệp, tận tâm với khách hàng…”, Nhung chia sẻ.Cho đến hôm nay sản phẩm của Nhung đã được hàng ngàn người sử dụng với lượt phản hồi tích cực và tái sử dụng với tỷ lệ cao. Biết rõ, để phát triển dự án ở quy mô lớn, đạt được thành công hơn nữa, cả nhóm sẽ phải đối mặt với nhiều chông gai, nhưng Nhung cho rằng, đó là mục tiêu mà cô và cộng sự cần hướng đến.Bà Nguyễn Thị Sơn, người khởi xướng Sơn Kim Group chia sẻ, so với thế hệ của bà, những nữ doanh nhân trẻ hiện nay bước vào hành trình khởi nghiệp với nhiều hành trang, thuận lợi hơn. Họ bước vào thương trường rất sáng tạo, linh hoạt.Nhưng hai năm Covid-19 là khoảng thời gian thử thách cực lớn, có những khó khăn mà đến một người dày dạn trên thương trường, trải đủ sóng to, gió lớn như bà cũng khó tưởng tượng ra. Những người còn trụ lại được là những người kiên trì, can đảm và xứng đáng được vinh danh. Trong thời hậu Covid-19, họ cũng rất cần sự hỗ trợ lớn hơn của Nhà nước, Chính phủ cũng như sự cổ vũ, động viên, khích lệ và ủng hộ của người tiêu dùng trong nước để phát triển mạnh hơn, ổn định hơn qua đó đóng góp vào sự hồi phục kinh tế Việt Nam. </w:t>
      </w:r>
    </w:p>
    <w:p>
      <w:r>
        <w:t>Link post: https://vneconomy.vn//qua-dai-dich-dua-dat-nuoc-tro-nen-hung-cuong.htm</w:t>
      </w:r>
      <w:r>
        <w:rPr>
          <w:color w:val="000000" w:themeColor="hyperlink"/>
          <w:u w:val="single"/>
        </w:rPr>
        <w:hyperlink r:id="rId45">
          <w:r>
            <w:rPr/>
            <w:t>Link!</w:t>
          </w:r>
        </w:hyperlink>
      </w:r>
    </w:p>
    <w:p>
      <w:r>
        <w:t xml:space="preserve"> 07:00 07/02/2022 Qua đại dịch, đưa đất nước trở nên hùng cường   Nhóm Phóng viên     Ngày 23/1/2020, cả đất nước “chết lặng” khi ca nhiễm Covid -19 đầu tiên xuất hiện tại Việt Nam. Từ “sự kiện lịch sử” này, cả dân tộc bắt đầu bước vào một cuộc chiến mới, một thời đại mới với những khó khăn dường như không hẹn ngày kết thúc...   Hàng ngàn doanh nghiệp Việt đã chủ động thích ứng, vượt qua đại dịch Covid -19  </w:t>
      </w:r>
    </w:p>
    <w:p>
      <w:r>
        <w:t xml:space="preserve"> Bốn làn sóng dịch bệnh liên miên tưởng như đã vắt kiệt sức của những chiến sĩ áo trắng, đánh gục sức kháng cự của cả hệ thống y tế và phá hủy những thành quả của hàng ngàn, hàng vạn doanh nghiệp trên khắp cả nước. Nhưng giống như mọi cuộc chiến mà đất nước đã phải kinh qua, người Việt Nam luôn biết cách để xoay chuyển và thích ứng.Những doanh nghiệp Việt cũng đã từng bước vượt qua thách thức để ổn định, phát triển. Hàng ngàn doanh nghiệp Việt vẫn đang có những giấc mơ lớn, hoài bão lớn với mong muốn đóng góp phần xây dựng đất nước hùng cường.Nhân dịp đầu Xuân năm mới, Tạp chí kinh tế Việt Nam/VnEconomy đã ghi lại những ý kiến, đề xuất của doanh nghiệp Việt với kỳ vọng sớm vượt qua đại dịch trong năm mới 2022 và từng bước đưa đất nước hùng cường.KHÔNG NGỒI YÊN CHỜ GIÔNG BÃO ĐI QUA...Ông Đặng Minh Trường, Chủ tịch HĐQT Sun Group"Năm 2021, du lịch Việt Nam đã thực sự chạm đáy. Đợt dịch thứ 4 quá phức tạp, kéo dài, đã khiến cho ngành du lịch trong nước vốn đang lao đao càng thêm tụt dốc, khi các chỉ số tăng trưởng gần như bằng 0.Sun Group cũng không nằm ngoài vòng xoáy ảnh hưởng đó. Hai năm dịch Covid-19 tấn công thì phần lớn thời gian các công trình khách sạn, resort, khu du lịch, sân bay, cảng biển… của Sun Group phải tạm ngưng hoạt động. Sun Group phải đối mặt với tình trạng doanh thu sụt giảm nghiêm trọng chưa từng có. Chỉ riêng Bà Nà Hills- “cánh chim đầu đàn” của Sun Group, doanh thu hai năm qua so với 2019 giảm tới 96%.Tuy nhiên, thách thức lớn nhất của SunGroup là phải đảm bảo đời sống cho gần 11.000 cán bộ công nhân trên cả nước và chi phí lớn để vận hành, duy tu bảo dưỡng hệ thống hạ tầng, máy móc của hệ thống khách sạn, resort và khu vui chơi, sân bay, cảng biển trong thời gian dịch."Chúng tôi xác định rằng, nếu cứ ngồi yên chờ dông bão đi qua thì chúng ta có thể sẽ bị nhấn chìm trước khi có cơ hội vượt bão. Do vậy, dẫu khó khăn, chúng tôi vẫn quyết tâm lựa chọn thay đổi để thích nghi với tình hình mới.Ngoài việc duy trì công tác bảo dưỡng, bảo trì, chúng tôi cũng liên tục tiến hành cải tạo, tu bổ, “thay áo mới” cho các dự án, bổ sung các sản phẩm, dịch vụ mới mẻ, đẳng cấp.Nhờ sự chủ động "thay áo mới" nên các điểm đến của Sun Group luôn trong tâm thế sẵn sàng đón khách ngay sau khi dịch bệnh được kiểm soát. Sun Group cũng tự nâng cấp mình, đón đầu và dẫn dắt những xu hướng mới của thị trường du lịch và bất động sản ở giai đoạn sau dịch như: du lịch chăm sóc sức khỏe, bất động sản wellness, du lịch không chạm, một chạm…Sự đón nhận hào hứng của khách hàng với những dự án như Khu nghỉ dưỡng suối khoáng nóng Yoko Onsen Quang Hanh (Quảng Ninh) hay các dự án bất động sản Sun Onsen Village – Limited Edition (Quảng Ninh), “ngôi làng nhiệt đới” Sun Tropical Village (Nam Phú Quốc)… cho thấy định hướng mới là đúng đắn.Đặc biệt, Sun Group đã tranh thủ thời gian ngưng đón khách để chuyển đổi số và chuẩn hóa hệ thống vận hành quản trị và sản xuất kinh doanh, ứng dụng các giải pháp công nghệ thông tin hiện đại giúp tối ưu hóa hoạt động quản trị và sản xuất kinh doanh, gia tăng trải nghiệm cho khách hàng.Với Sun Group, những thành tựu nhỏ bé từ việc định hướng sản phẩm, dịch vụ dẫn dắt thị trường trong lĩnh vực nghỉ dưỡng, bất động sản sẽ tiếp tục là động lực thúc đẩy chúng tôi bứt phá hơn trong năm 2022.Cùng với đó, chúng tôi vẫn không ngừng đổi mới để hoàn thiện hệ sinh thái 3 chân kiềng (Sun World – Sun Hospitality – Sun Property) đồng bộ, bài bản và đẳng cấp ở khắp cả nước, góp phần tạo điều kiện để cùng ngành du lịch Việt Nam hồi phục và bứt phá ngay khi thời cơ đến".TÌM RA THỊ TRƯỜNG NGÁCH ĐỂ BIẾN THÁCH THỨC THÀNH CƠ HỘIBà Lê Thị Hà Thanh, Chủ tịch HĐQT Tổng công ty Cổ phần Bảo hiểm Hàng không (VNI)"Gặp nhiều khó khăn vì Covid-19 trong năm 2021, nhưng với sự chỉ đạo kịp thời cùng những quyết sách, giải pháp chủ động và linh hoạt đã giúp cho VNI vượt qua khó khăn như đẩy mạnh hợp tác với nhiều đối tác bán chéo sản phẩm offline và online, ứng dụng văn phòng số trên toàn hệ thống, cấp giấy chứng nhận bảo hiểm điện tử, chữ ký số, thực hiện giám định, bồi thường online (My VNI) rút ngắn thời gian bồi thường cho khách hàng.Nhờ những quyết sách linh hoạt, VNI vẫn tăng trưởng bền bỉ, tính đến hết năm 2021, doanh thu của doanh nghiệp này tăng trưởng hơn 30% so với cùng kỳ đưa VNI lọt TOP 10 doanh nghiệp bảo hiểm phi nhân thọ hàng đầu Việt Nam, bất chấp tác động của đại dịch Covid-19 tái bùng phát nhiều lần.Covid-19 vừa là cơ hội, vừa là thách thức khi là bước đệm để các doanh nghiệp tìm được cách đi khác biệt hay nói chính xác là tìm ra thị trường ngách để vượt qua, biến thách thức thành cơ hội.Không chỉ có vậy, Covid-19 góp phần không nhỏ trong việc thay đổi tư duy, nhận thức của người tiêu dùng về tầm quan trọng và ý nghĩa của bảo hiểm. Người dân đã chủ động hơn trong việc tiếp cận và tham gia các dịch vụ bảo hiểm, đây chính là cơ hội để ngành bảo hiểm tiếp tục tăng trưởng và phát triển hơn trong thời gian tới.Năm 2022, VNI đặt mục tiêu giữ vững trong TOP 10 về thị phần bảo hiểm phi nhân thọ và tiếp tục duy trì tăng trưởng doanh thu bảo hiểm trên 30%, Các gói giải pháp sẽ triển khai: mở rộng mạng lưới đơn vị thành viên; đầu tư công nghệ thông tin, tăng cường công tác quản lý; tăng cường hợp tác các đối tác nhằm mở rộng kênh bán hàng và phục vụ sau bán hàng hướng tới mang lại cho khách hàng các sản phẩm bảo hiểm chất lượng tốt nhất".COVID -19 LÀ "CƠ HỘI NGÀN NĂM CÓ MỘT" ĐỂ THAY ĐỔI CÁCH THỨC HOẠT ĐỘNGBà Tina Nguyễn, Tổng Giám đốc Generali Việt Nam"Bất chấp nhiều trở ngại do đại dịch, Generali - một doanh nghiệp bảo hiểm nhân thọ đã hoàn thành một năm 2021 với kết quả kinh doanh rất tích cực. Vốn là doanh nghiệp có thế mạnh về công nghệ, Generali đã nhanh chóng thích ứng với “bình thường mới”.Covid -19 là cơ hội “ngàn năm có một” để thay đổi cách hoạt động trong nhiều lĩnh vực, đặc biệt là trong công tác phục vụ khách hàng, quản lý và huấn luyện đại lý, với mục tiêu nâng cao trải nghiệm của khách hàng, đồng thời tăng cường tính hiệu quả.Hiện nay 100% công tác phục vụ khách hàng của Generali đã có thể thực hiện không cần giấy. Đã có rất nhiều sáng kiến được thực hiện thành công trong thời gian vừa qua.Ví dụ như việc Generali đi đầu trong việc xóa bỏ quy định nộp chứng từ gốc trong giải quyết quyền lợi bảo hiểm cho khách hàng, hay thay việc gặp mặt trực tiếp khách hàng khi giao kết hợp đồng bảo hiểm bằng việc gặp gỡ trực tuyến (remote selling), thay hợp đồng giấy bằng hợp đồng điện tử…Dịch vụ tư vấn miễn phí với các bác sĩ của doanh nghiệp này (Alo Dr. Gen) cũng phát huy hiệu quả rất tốt trong đợt dịch này. Trong thời gian giãn cách, chúng tôi cũng đã triển khai nhiều hoạt động hỗ trợ, gắn kết đội ngũ nhằm duy trì kết nối cũng như tạo thêm hứng khởi trong công việc cho đội ngũ nhân viên, tư vấn viên của công ty.Nhìn lại một năm sóng gió, người đứng đầu Generali Việt Nam nhận định, đợt bùng phát dịch thứ tư vừa qua đã gây ra nhiều tổn thất lớn. Nhưng cũng chính trong năm 2021, toàn xã hội đã phát huy mạnh mẽ tinh thần tương thân tương ái.Generali đã dành 16 tỷ đồng hỗ trợ thêm cho khách hàng, cộng đồng và chính phủ trong cuộc chiến với Covid-19 vừa qua. Chúng tôi cũng liên tục triển khai các sáng kiến gây quỹ trực tuyến để kịp thời hỗ trợ trẻ em nghèo và chương trình “Nuôi dạy con trong giai đoạn căng thẳng” nhằm hỗ trợ các gia đình có con nhỏ đang phải “gồng mình” khi con cái không được đến trường do Covid-19. Trải qua 2 năm ứng phó và vượt lên những thách thức của đại dịch, Generali sẽ sẵn sàng để đối mặt với bất kỳ thử thách nào. Trong thời gian tới, Generali sẽ tiếp tục đầu tư vào công nghệ và quy trình để liên tục nâng cao chất lượng của dịch vụ và trải nghiệm của khách hàng. Chúng tôi cũng đang có kế hoạch giới thiệu một số sản phẩm mới rất đặc biệt để đáp ứng nhu cầu về bảo vệ, đầu tư và chăm sóc sức khỏe của khách hàng trong năm 2022".DOANH NGHIỆP CẦN NHÀ NƯỚC KHƠI THÔNG DÒNG VỐN Ông Nguyễn Minh Cương, Tổng giám đốc Gỗ Minh Long"Đối mặt với đại dịch trong năm 2021, Công ty TNHH gỗ Minh Long đã có chiến lược nhất quán để ứng phó trong mọi tình huống. Tiêu chí 3 tại chỗ luôn được doanh nghiệp này chuẩn bị sẵn sàng nhằm đảm bảo việc sản xuất vẫn được diễn ra trong quá trình giãn cách. Đồng thời, công ty cũng áp dụng chế độ làm việc tại nhà với nhân viên khối văn phòng để đảm bảo công việc được vận hành thông suốt.2021 mặc dù gặp khó khăn nhưng thành quả mà Minh Long có được rất đáng ghi nhận, tự hào. Công ty đã hợp tác để có thêm các nhà phân phối các sản phẩm của Gỗ Minh Long, đặc biệt tại thị trường Đà Nẵng, giúp khách hàng miền Trung có thêm cơ hội được tiếp cận gần hơn nữa với nguồn gỗ công nghiệp chất lượng, thời trang.Đặc biệt, Minh Long không tăng giá bán dù giá nguyên vật liệu biến động tăng hàng ngày do sự khan hiếm nguồn cung và giá cước vận chuyển hàng hoá tăng cao. Doanh nghiệp này cho biết, họ muốn chung tay cùng khách hàng vượt qua giai đoạn khó khăn để có thể bắt nhịp tốt với hoạt động sản xuất kinh doanh trong trạng thái bình thường mới.Bước sang năm 2022, mỗi doanh nghiệp cần chủ động chuẩn bị kịch bản ứng phó với những kịch bản xấu nhất khi Covid -19 diễn biến phức tạp. Song song với đó, chúng ta cũng cần có cái nhìn và cách ứng xử khác hơn đối với dịch bệnh nói chung và các bệnh nhân nhiễm Covid -19 nói riêng.Trên thực tế cả thế giới đang dần nhìn nhận Covid -19 như một căn bệnh cúm mùa và có vaccine phòng bệnh cho mọi người. Chỉ khi chấp nhận sống chung và thích nghi, kết hợp với chính sách điều hành ổn định, nhất quán của nhà nước thì các doanh nghiệp mới có cơ hội vực dậy và vươn lên sau thời kỳ khó khăn.Hiện bản thân doanh nghiệp đang phải đối mặt với nhiều thách thức khi chuỗi cung ứng đứt gãy và sự biến đổi tăng cao của giá nguyên vật liệu. Vì thế, các chính sách hỗ trợ doanh nghiệp từ các bộ, ban ngành là điều hết sức cần thiết.Tôi mong muốn Nhà nước cần có chính sách khơi thông dòng vốn cho doanh nghiệp để thúc đẩy hoạt động sản xuất kinh doanh. Covid -19 khiến cho lượng tích lũy của các doanh nghiệp bị thâm hụt nghiêm trọng. Dòng vốn của các doanh nghiệp Việt Nam hiện tại phụ thuộc nhiều vào các khoản vay ngân hàng. Chính sách hỗ trợ doanh nghiệp từ hệ thống tài chính – ngân hàng lúc này do vậy là vô cùng quan trọng và cần thiết.Bên cạnh đó, Chính phủ nên xem xét tăng đầu tư công bởi dịch covid khiến cho tỉ lệ người lao động bị mất việc làm, không có thu nhập tăng cao, vì thế việc tăng đầu tư công sẽ là một cú hích rất cần thiết giúp tạo thêm nhiều công ăn việc làm cho người dân và qua đó tái khởi động lại chu trình sản xuất kinh doanh mới". MONG CHÍNH PHỦ TÌM GIẢI PHÁP ĐỂ GIẢM GIÁ CƯỚC TÀU BIỂNÔng Nguyễn Văn Thứ, Tổng giám đốc Công ty cổ phần thực phẩm G.C (G.C Food)"Mặc dù trải qua 2 năm dịch bệnh nhưng nhờ sự nỗ lực của toàn thể cán bộ công nhân viên, G.C Food đã đạt kết quả rất đáng tự hào. Doanh thu năm 2021 của GC Food tăng 50% so với 2020, trong đó, nội địa tăng trưởng 22% và xuất khẩu tăng trưởng 100%.Ở những thời điểm dịch Covid -19 bùng phát phức tạp, G.C Food đã chấp nhận duy trì sản xuất, mặc dù vẫn còn hàng tồn kho để giúp người nông dân thu hoạch nguyên liệu và giúp cho người lao động có công ăn việc làm, đảm bảo sinh kế.Bên cạnh đó, công ty đã tập trung giữ vững đơn hàng cho các khách hàng quan trọng, khai thác lại các khách hàng tiềm năng những năm trước. Thời gian vừa qua, G.C Food đã tập trung phát triển mảng B2C với các sản phẩm mang chất lượng cao, chinh phục nhiều đối tác lớn trên thế giới.Dù gặp khó khăn do dịch Covid -19 nhưng nông sản Việt Nam đang là lựa chọn mới của “người mua lớn” từ Mỹ, châu Âu, Nhật Bản, Hàn Quốc. Vì vậy với định hướng phát triển trước mắt trong năm 2022, G.C Food đầu tư nhà máy mới về chế biến các loại trái cây đặc sản của Tây Nguyên tại Đắk Lắk như bơ, xoài, sầu riêng, khoai lang…Song song với việc xây dựng nhà máy mới, công ty này đã mở rộng vùng nguyên liệu cũng như thị phần tiêu thụ của các sản phẩm chủ lực, từ đó GC Food đặt kế hoạch doanh thu năm 2022 đạt doanh thu 650 tỉ đồng, tiếp tục duy trì mức tăng trưởng 50% như năm 2021. Trong đó, xuất khẩu hướng đến mục tiêu đạt 350 tỉ (tăng trưởng 67%) và doanh thu nội địa đạt 300 tỉ đồng (tăng trưởng 47%).Vấn đề băn khoăn duy nhất của chúng tôi là, hiện nay cước vận chuyển hàng hóa, đặc biệt cước tàu quốc tế đang tăng rất cao, nhiều thời điểm tăng gấp 10 lần so với cùng kỳ năm ngoái, điều này đang ảnh hưởng rất lớn đến giá bán xuất khẩu của các doanh nghiệp Việt nếu tình trạng tiếp tục gia tăng và kéo dài. Vì vậy chúng tôi mong muốn, đề xuất Chính phủ ra các chính sách hỗ trợ và tác động tới hiệp hội tàu biển quốc tế nhằm kiểm soát lại việc tăng giá này". ĐẶT MỤC TIÊU TĂNG TRƯỞNG TRONG THỜI ĐẠI DỊCH Bà Lê Ánh Tuyết, Phó Chủ tịch HĐQT Công ty CP nhôm Đô Thành"Năm 2021, mặc dù khó khăn bủa vây, giá nhôm tăng phi mã, hàng hóa ngưng trệ nhưng Công ty CP nhôm Đô Thành vẫn đạt được những thành tựu nổi bật. Điển hình như công ty này đã xuất khẩu lô hàng billet nhôm đầu tiên sang châu Âu, dây chuyền được duy trì hoạt động và quan trọng nhất là người lao động có công ăn việc làm, có thu nhập trong mùa dịch.Lường trước được những khó khăn trong năm 2021, ngay từ cuối năm 2020 ban lãnh đạo công ty đã triển khai kế hoạch kinh doanh phù hợp với điều kiện thích ứng với đại dịch, chúng tôi mở rộng thêm các kênh bán hàng cũng như đẩy mạnh các đơn hàng xuất khẩu.Tại nhà máy, chúng tôi sắp xếp nơi ăn chốn ở để đảm bảo 3 tại chỗ theo chỉ đạo của chính quyền địa phương. Đặc biệt là cho cán bộ công nhân viên được tiếp cận với nguồn vaccine sớm nhất để người lao động yên tâm sản xuất."Chúng tôi mong muốn, Nhà nước, Chính phủ cần thúc đẩy gói hỗ trợ tài chính để doanh nghiệp tiếp cận được nguồn vốn nhanh, ngoài ra những chính sách miễn và giảm thuế hoặc giãn thời gian nộp thuế cũng cần sớm thực thi. Sang năm 2022, dự báo vẫn sẽ là một năm khó khăn bởi giá nhôm biến động cùng các biến chủng virus corona mới vẫn đang phức tạp. Tuy nhiên ban lãnh đạo Nhôm Đô Thành vẫn đặt mục tiêu tăng trưởng song hành với việc đầu tư máy móc, nhân lực để nâng công suất của nhà máy. Trong năm tới, Nhôm Đô Thành sẽ ra mắt những sản phẩm mới, mở rộng thị trường không chỉ trong nước mà cả thị trường quốc tế". </w:t>
      </w:r>
    </w:p>
    <w:p>
      <w:r>
        <w:t>Link post: https://vneconomy.vn//nhung-hinh-anh-dau-tien-cua-dien-dan-nhip-cau-phat-trien-viet-nam-va-le-vinh-danh-cac-doanh-nghiep-rong-vang-tieu-bieu-2022.htm</w:t>
      </w:r>
      <w:r>
        <w:rPr>
          <w:color w:val="000000" w:themeColor="hyperlink"/>
          <w:u w:val="single"/>
        </w:rPr>
        <w:hyperlink r:id="rId46">
          <w:r>
            <w:rPr/>
            <w:t>Link!</w:t>
          </w:r>
        </w:hyperlink>
      </w:r>
    </w:p>
    <w:p>
      <w:r>
        <w:t xml:space="preserve"> 14:01 08/04/2022 Những hình ảnh đầu tiên của Diễn đàn Nhịp cầu Phát triển Việt Nam và Lễ Vinh danh các doanh nghiệp Rồng Vàng tiêu biểu 2022   Song Hoàng -      Diễn đàn Nhịp cầu Phát triển Việt Nam 2022 (Vietnam Connect Forum) đã thu hút sự chú ý, quan tâm lớn của cộng đồng doanh nghiệp cũng như truyền thông...   Toàn cảnh hội trường diễn ra sự kiện Diễn đàn Nhịp cầu Phát triển Việt Nam 2022.   </w:t>
      </w:r>
    </w:p>
    <w:p>
      <w:r>
        <w:t xml:space="preserve"> Diễn đàn Nhịp cầu Phát triển Việt Nam (Vietnam Connect Forum) là diễn đàn thường niên dựa trên sáng kiến kết hợp sứ mệnh và nhiệm vụ giữa ngoại giao kinh tế và báo chí truyền thông kinh tế, nhằm thúc đẩy mạnh mẽ và nâng cao hiệu quả các hoạt động kết nối, mở rộng hợp tác, cập nhật trao đổi các xu hướng mới của thế giới, giúp các địa phương và doanh nghiệp Việt Nam hội nhập và tham gia sâu vào chuỗi giá trị toàn cầu.Với chủ đề: "Hội tụ nguồn lực, thúc đẩy tăng trưởng xanh và phát triển bền vững", Diễn đàn Nhịp cầu Phát triển Việt Nam 2022 (Vietnam Connect Forum 2022) do VnEconomy và Bộ Ngoại giao tổ chức đã thu hút sự quan tâm lớn của cácdoanh nghiệp FDI tại Việt Nam.Ông Đinh Xuân Phượng, Phó chánh Văn phòng UBND tỉnh Bạc Liêu đến sự kiện từ khá sớm. Ông Phượng cho biết, thực sự vui mừng khi sau đại dịch, các địa phương và doanh nghiệp có một diễn đàn lớn để trao đổi, tìm kiếm những cơ hội hợp tác phát triển. Bà Thùy Dương, Giám đốc Công ty Rroman, một doanh nghiệp đến từ TP HCM cho biết, bà rất vui mừng khi được tham dự sự kiện. Sau Covid-19, đây là sự kiện đầu tiên mà bà Thùy Dương tham gia. Khách sạn Intercontinal, nơi tổ chức sự kiện, là một điểm có không gian sang trọng và chuyên nghiệp bậc nhất tại TP HCM. Nhiều đại diện doanh nghiệp tham gia sự kiện đã tranh thủ giao lưu, trao đổi trước khi Diễn đàn chính thức diễn ra. Diễn đàn Nhịp cầu Phát triển Việt Nam 2022 (Vietnam Connect Forum 2022) có sự tham dự khoảng 200 khách mời trực tiếp. Trước giờ diễn ra sự kiện khoảng 30 phút, gần như tất cả khách mời, đại biểu đã có mặt. Theo ban tổ chức, Diễn đàn có sự tham gia của đại diện lãnh đạo Bộ Ngoại giao, lãnh đạo Ủy ban Khoa học Công nghệ và Môi trường của Quốc hội, Liên hiệp các Hội Khoa học Kỹ thuật Việt Nam, đại điện lãnh đạo các Bộ Tài chính, Bộ Tài nguyên và Môi trường, Bộ Kế hoạch và Đầu tư; cùng hơn 30 lãnh đạo các địa phương khu vực phía Nam, hơn 30 đại diện từ các đại sứ quán/lãnh sự quán và các tổ chức, hiệp hội thương mại nước ngoài tại Việt Nam; các chuyên gia kinh tế quốc tế và Việt Nam, hơn 300 CEOs các doanh nghiệp FDI và doanh nghiệp Việt Nam tham dự trực tiếp sự kiện cùng hơn 5000 đại biểu tham dự trên VnEconomy.vn và Fanpage VnEconomy. </w:t>
      </w:r>
    </w:p>
    <w:p>
      <w:r>
        <w:t>Link post: https://vneconomy.vn//hy-vong-som-hoi-sinh-nganh-cong-nghiep-khong-khoi-viet-nam.htm</w:t>
      </w:r>
      <w:r>
        <w:rPr>
          <w:color w:val="000000" w:themeColor="hyperlink"/>
          <w:u w:val="single"/>
        </w:rPr>
        <w:hyperlink r:id="rId47">
          <w:r>
            <w:rPr/>
            <w:t>Link!</w:t>
          </w:r>
        </w:hyperlink>
      </w:r>
    </w:p>
    <w:p>
      <w:r>
        <w:t xml:space="preserve"> 09:39 24/03/2022 Hy vọng sớm "hồi sinh" ngành công nghiệp không khói Việt Nam   Tú Anh - Đức Long     "Việt Nam - Trải nghiệm trọn vẹn" là thông điệp mới của ngành du lịch Việt Nam trong giai đoạn hậu Covid-19. Tại những địa phương trọng điểm về du lịch như Quảng Ninh, Đà Nẵng, Khánh Hòa... rất nhiều các chương trình xúc tiến, quảng bá đã được tổ chức. Tất cả đều hy vọng một giai đoạn phát triển mới đầy sinh khí của du lịch Việt... </w:t>
      </w:r>
    </w:p>
    <w:p>
      <w:r>
        <w:t xml:space="preserve"> Sau hơn hai năm "ngủ đông", tê liệt vì Covid-19, rất nhiều tỉnh, thành trọng điểm du lịch như Quảng Ninh, Khánh Hòa, Kiên Giang... đang nỗ lực tối đa để phục hồi ngành công nghiệp không khói.Sau 15/3 khi du lịch toàn quốc mở cửa, các địa phương này đã và đang tận dụng tối đa thời gian để đẩy mạnh các hoạt động quảng bá, xúc tiến du lịch, tất cả với mục tiêu cao nhất là "kéo" hàng triệu du khách quay lại những danh thắng nổi tiếng như: Vịnh Hạ Long, biển Nha Trang hay đảo ngọc Phú Quốc... Hiện công tác chuẩn bị phục vụ khách du lịch trong nước và quốc tế với những sản phẩm đa dạng, thích ứng trong bối cảnh bình thường mới đã được nhiều tỉnh, thành sẵn sàng. Ngày 22/3, Lễ phát động Mở cửa lại hoạt động du lịch với thông điệp: "Việt Nam - Trải nghiệm trọn vẹn" chính thức được tổ chức tại Quảng Ninh. Đây là sự kiện quan trọng, đánh dấu sự trở lại của ngành công nghiệp không khói đầy tiềm năng của Việt Nam. Cùng với sự chuẩn bị kỹ càng của Quảng Ninh và các địa phương trong cả nước, ngành du lịch đang kỳ vọng sẽ có sức bật mới, sinh khí mới để đón khách và hồi sinh sau đại dịch.  </w:t>
      </w:r>
    </w:p>
    <w:p>
      <w:r>
        <w:t>Link post: https://vneconomy.vn//doanh-nghiep-san-xuat-dung-truoc-ap-luc-tang-gia.htm</w:t>
      </w:r>
      <w:r>
        <w:rPr>
          <w:color w:val="000000" w:themeColor="hyperlink"/>
          <w:u w:val="single"/>
        </w:rPr>
        <w:hyperlink r:id="rId48">
          <w:r>
            <w:rPr/>
            <w:t>Link!</w:t>
          </w:r>
        </w:hyperlink>
      </w:r>
    </w:p>
    <w:p>
      <w:r>
        <w:t xml:space="preserve"> 14:00 28/02/2022 Doanh nghiệp sản xuất đứng trước áp lực tăng giá   Lưu Hà -      Khi giá các loại xăng, dầu, gas bán lẻ tăng cao sẽ gây ra hệ lụy tới đời sống, thị trường, nhiều áp lực tới chi tiêu của người dân, hộ kinh doanh, doanh nghiệp, nhất là trong bối cảnh dịch bệnh Covid-19 vẫn còn đang diễn biến phức tạp…     </w:t>
      </w:r>
    </w:p>
    <w:p>
      <w:r>
        <w:t xml:space="preserve"> Hiện tại, hàng loạt doanh nghiệp tại TP.HCM đang lo lắng, nếu giá xăng dầu tiếp tục tăng trong thời gian tới thì sẽ không tránh khỏi việc các doanh nghiệp vận tải, logistics… phải thực hiện điều chỉnh giá cước phí để duy trì hoạt động kinh doanh, từ đó ảnh hưởng tới hoạt động sản xuất và giá thành sản phẩm.ẢNH HƯỞNG KHẢ NĂNG PHỤC HỒIVấn đề đầu tiên được nhiều doanh nghiệp đặt ra là giá xăng tăng sẽ kéo theo giá nguyên liệu sản xuất tăng. Ông Nguyễn Văn Bé, Chủ tịch Hiệp hội Doanh nghiệp Khu công nghiệp - khu chế xuất TP.HCM, cho biết, chi phí xăng dầu chỉ chiếm khoảng 2 - 3% trong cơ cấu giá thành sản phẩm của doanh nghiệp, nhưng giá nguyên liệu sản xuất chiếm 80% giá thành sản phẩm. Theo hiệu ứng dây chuyền, việc tăng giá xăng có thể đẩy giá nguyên liệu nhập khẩu tăng theo.Ông Nguyễn Phương Đông, Tổng Giám đốc Tổng Công ty công nghiệp Sài Gòn, nhấn mạnh, hiện tổng công ty và các doanh nghiệp thành viên đã nhận được thông báo tăng giá nguồn nguyên liệu sản xuất từ các nhà cung ứng. Mức đề xuất tăng trong thời gian tới là 5 - 10%. Thực tế này đang đẩy doanh nghiệp vào thế khó do những đơn hàng xuất khẩu và cung ứng thị trường nội địa đã được chốt giá từ trước Tết và không thể tăng giá trong bối cảnh hiện tại.Ông Trương Tiến Dũng, Tổng Giám đốc Công ty CP kinh doanh thủy hải sản Sài Gòn (APT), nhận định, giá xăng dầu tăng chưa làm giá cả hàng hóa tăng ngay vì còn có độ trễ. Tuy nhiên, xăng dầu là chi phí đầu vào của các ngành sản xuất – kinh doanh nên việc đội chi phí là không tránh khỏi. "Tại APT, giá xăng dầu sẽ làm tăng ngay chi phí vận chuyển nguyên liệu từ miền Tây lên nhà máy ở TP.HCM và chiều ngược lại, vận chuyển thức ăn cho các ao nuôi cá. Giá xăng dầu tăng tạo thêm áp lực tăng chi phí đầu vào, khiến các doanh nghiệp sản xuất càng thêm khó khăn", ông Dũng nói.Theo hiệu ứng dây chuyền, việc tăng giá xăng có thể đẩy giá nguyên liệu nhập khẩu tăng theo.Tương tự, bà Nguyễn Trần Ngọc Trinh, Giám đốc Công ty TNHH Vnflour, thừa nhận, hiện giá xăng và nguyên vật liệu tăng mạnh ảnh hưởng lớn đến việc sản xuất, kinh doanh của đơn vị. "Từ năm 2021 đến đầu năm nay, giá lúa mì đã tăng gần 100%, thậm chí có thời điểm hơn, từ hơn 200 USD/tấn tăng lên 300 - 400 USD/tấn. Do đó, giá bột mì cung ứng cho các doanh nghiệp sản xuất cũng buộc phải thay đổi theo tỷ lệ thuận với giá nguyên liệu đầu vào của đơn vị", bà phân tích.Hiện cả hai nhà cung cấp trứng gia cầm lớn nhất thị trường là Vĩnh Thành Đạt (Vfood) và Ba Huân đều cho biết đang chịu rất nhiều áp lực về giá. Nhưng vì là doanh nghiệp tham gia chương trình bình ổn giá, nên vẫn phải “gồng” mình chịu đựng. Ông Trương Chí Thiện, Tổng Giám đốc Công ty cổ phần thực phẩm Vĩnh Thành Đạt, thông tin: “Chỉ mấy ngày sau đợt tăng giá xăng lần đầu, các đối tác cung cấp nguyên liệu đầu vào đã thông báo kế hoạch tăng giá của họ, mỗi thứ từ 10 - 20% tùy loại. Với áp lực hiện tại, có thể sau giai đoạn này, chúng tôi sẽ phải điều chỉnh lại giá bán ra”.Nhiều doanh nghiệp lo ngại, giá nguyên, nhiên liệu đầu vào tăng cao sẽ ảnh hưởng đến khả năng phục hồi của doanh nghiệp. Bởi khi doanh nghiệp buộc phải tăng giá bán sản phẩm thì khả năng cạnh tranh của sản phẩm sẽ khó khăn hơn. Theo đề nghị của lãnh đạo một số doanh nghiệp, để giảm thiểu khó khăn mà doanh nghiệp đang phải "gánh", Chính phủ cần có sự điều tiết giảm thuế, phí trong cơ cấu giá của xăng dầu. Mặt khác, tăng nguồn dự trữ xăng dầu để ổn định giá bán cũng như tránh nguy cơ đứt gãy nguồn cung.CẦN THÊM NHIỀU LỰC ĐỠGiá xăng dầu trong nước hiện nay phụ thuộc rất lớn vào giá xăng dầu thế giới. Việc giá nhiên liệu tăng cao sẽ ảnh hưởng nhất định đến giá cả của một số hàng hóa và mặt bằng giá cả trong nền kinh tế. Chuyên gia kinh tế Đinh Trọng Thịnh, Giảng viên cấp cao Học viện Tài chính, cho rằng, trong bối cảnh giá xăng dầu tăng cao, Nhà nước cần có sự điều chỉnh giảm các loại chi phí khác cho các doanh nghiệp, đặc biệt là các doanh nghiệp kinh doanh vận tải.Ông Đinh Trọng Thịnh Chuyên gia kinh tế, Giảng viên cấp cao Học viện Tài chínhCùng với đó, các doanh nghiệp sản xuất phải nỗ lực, tái cấu trúc hoạt động để giảm được chi phí thấp nhất. Đối với các hoạt động vận tải, phải có sự tính toán khoa học để sử dụng được cả hai chiều, khi đó sẽ giảm được rất nhiều chi phí cho doanh nghiệp. Thêm vào đó, cần trao đổi, thảo luận lại với các đối tác để ký kết lại các hợp đồng khi giá xăng dầu đang tăng rất cao và đây là vấn đề các doanh nghiệp cần quan tâm. Bên cạnh đó, trong bối cảnh giá cả leo thang, các doanh nghiệp, đối tác cũng cần nêu cao tinh thần giúp đỡ, tương trợ lẫn nhau.“Nhà nước nên hỗ trợ việc giảm các loại chi phí khác cho các doanh nghiệp, đặc biệt là các doanh nghiệp kinh doanh vận tải. Đối với các khoản thuế môi trường và các thuế khác sẽ rất khó giảm được, nhưng có thể xem xét giảm những loại thuế phí khác trong vận tải như các chi phí về kiểm định, các chi phí khi xe lăn bánh trên đường, hoặc có thể hỗ trợ các chi phí về cầu đường đối với hoạt động vận tải,… đây cũng là biện pháp để giảm thấp phí cho các doanh nghiệp,” ông Đinh Trọng Thịnh nêu ý kiến.Trong khi đó, GS.TS. Phạm Thị Mỹ Dung, Viện trưởng Viện Khoa học phát triển nông thôn, cho rằng, ngoài chịu tác động của giá thế giới, hiện nay xăng dầu trong nước đang phải gánh rất nhiều thuế, phí. “Nên chăng tích hợp vào một loại thuế chứ không nên dàn trải dẫn đến khó kiểm soát,” bà Dung đề xuất.Nhiều doanh nghiệp lo ngại, giá nguyên, nhiên liệu đầu vào tăng cao sẽ ảnh hưởng đến khả năng phục hồi của doanh nghiệp.Các chuyên gia phân tích, trong bối cảnh cộng đồng doanh nghiệp đang nỗ lực hồi phục sản xuất, kinh doanh, thì việc phải tốn chi phí cho các loại thuế, phí trong giá xăng dầu là chưa hợp lý. Khi chưa trả xăng dầu về với thị trường, trong lúc giá xăng thế giới liên tục tăng cao và các công cụ bình ổn giá khác đã hết dư địa, giảm thuế là phương án cần thiết để "hạ nhiệt" giá xăng. Mặt khác, do giá xăng dầu đang chịu gánh nặng rất lớn từ hàng loạt chi phí như thuế, phí, lợi nhuận định mức,... nên việc giảm thuế cũng cần được xem xét ngay cả khi giá xăng dầu thế giới không tăng cao.Các chuyên gia kinh tế cũng lưu ý, việc giá xăng dầu tăng sẽ có những ảnh hưởng nhất định đến Chương trình phục hồi và phát triển kinh tế - xã hội của Chính phủ đề ra. Song mức ảnh hưởng này sẽ không lớn, bởi mức tăng năm nay sẽ không quá cao để phải lo ngại. Tuy nhiên, nếu Chính phủ hỗ trợ cho các doanh nghiệp giảm được các chi phí về tiếp cận, quản lý, cũng như các chi phí liên quan ở mức thấp, thì sẽ giúp doanh nghiệp giảm thấp các chi phí trong sản xuất... Từ đó sẽ làm gia tăng hiệu quả của các gói hỗ trợ, giúp các doanh nghiệp có được chi phí hợp lý để đẩy mạnh sản xuất và nâng cao hiệu quả hoạt động kinh doanh, góp phần làm cho Chương trình phục hồi và phát triển kinh tế - xã hội có thể đạt được hiệu quả cao hơn. </w:t>
      </w:r>
    </w:p>
    <w:p>
      <w:r>
        <w:t>Link post: https://vneconomy.vn//tp-hcm-dong-hanh-cung-doanh-nghiep-fdi-thao-go-kho-khan.htm</w:t>
      </w:r>
      <w:r>
        <w:rPr>
          <w:color w:val="000000" w:themeColor="hyperlink"/>
          <w:u w:val="single"/>
        </w:rPr>
        <w:hyperlink r:id="rId49">
          <w:r>
            <w:rPr/>
            <w:t>Link!</w:t>
          </w:r>
        </w:hyperlink>
      </w:r>
    </w:p>
    <w:p>
      <w:r>
        <w:t xml:space="preserve"> 17:34 20/08/2021 TP.HCM đồng hành cùng doanh nghiệp FDI tháo gỡ khó khăn   Minh Tú -      TP.HCM sẽ đồng hành cùng doanh nghiệp có vốn đầu tư nước ngoài (FDI) tháo gỡ khó khăn, phục hồi sản xuất kinh doanh; đẩy nhanh tiến độ tiêm vaccine mũi 2 cho người lao động...   Toàn cảnh hội nghị tháo gỡ khó khăn cho doanh nghiệp có vốn đầu tư nước ngoài (Ảnh TTBC).  </w:t>
      </w:r>
    </w:p>
    <w:p>
      <w:r>
        <w:t xml:space="preserve"> Sáng 20/8, UBND TP.HCM tổ chức Hội nghị gặp gỡ giữa Lãnh đạo Thành phố và đại diện các doanh nghiệp có vốn đầu tư nước ngoài (FDI) trên địa bàn TP.HCM với chủ đề “TP.HCM đồng hành cùng doanh nghiệp có vốn đầu tư nước ngoài tháo gỡ khó khăn, phục hồi sản xuất, kinh doanh trong bối cảnh dịch bệnh Covid-19”.NHIỀU KIẾN NGHỊ THÁO GỠ KHÓ KHĂN TỪ DOANH NGHIỆPTại Hội nghị, 6 Hiệp hội nước ngoài đã trao đổi về những khó khăn, đồng thời đề xuất một số kiến nghị và giải pháp với lãnh đạo TP.HCM.Cụ thể, Hiệp hội Thương mại Hoa Kỳ (Amcham) kiến nghị cho phép các đơn vị y tế tư nhân được triển khai tiêm vaccine; cho phép doanh nghiệp tự test nhanh Covid-19 cho nhân viên và tăng giờ làm để phục hồi sản xuất; hỗ trợ thủ tục cho các chuyên gia thuận tiện đi lại và cắt giảm thời gian cách ly xuống còn 7 ngày cho những chuyên gia đã tiêm đủ 2 liều vaccine.Đại diện Hiệp hội Thương mại Hoa Kỳ (Amcham) Hiệp hội Thương mại Châu Âu (EuroCham) đề xuất sửa đổi mô hình “3 tại chỗ”; đơn giản hoá các thủ tục hải quan để hỗ trợ thông quan nhanh các thủ tục về thuốc và các thành phần phục vụ ngành y tế; đề nghị cho phép lưu thông, vận chuyển hàng hoá không nằm trong danh sách cấm lưu thông theo tinh thần công văn 4482 của Bộ Công thương trên cơ sở đảm bảo tuân thủ chặt chẽ các điều kiện về phòng, chống dịch Covid-19; hỗ trợ thủ tục xin cấp thị thực và giấy phép lao động cho người nước ngoài, đặc biệt là trường hợp tái nhập cảnh của các chuyên gia.Đại diện Hiệp hội các doanh nghiệp Đức (GBA).Tương tự, Hiệp hội các doanh nghiệp Đức (GBA) cũng kiến nghị, Thành phố chỉ nên áp dụng hình thức "3 tại chỗ" tối đa 4 tuần, bởi nếu kéo dài quá lâu sẽ ảnh hưởng đến hoạt động sản xuất của doanh nghiệp; yêu cầu nhân viên tự cách ly tại nhà 7 ngày (khi từ nhà máy về nhà). Đối với hoạt động vận chuyển, Thành phố cần ngừng phân biệt các mặt hàng thiết yếu, đặc biệt đối với nguyên liệu thô liên quan đến sản xuất và công nghiệp. Bởi vừa qua, nhiều doanh nghiệp trong Hiệp hội gặp khó vì quy định hàng thiết yếu mới được ra đường.Hiệp hội doanh nghiệp Nhật Bản đề xuất tiếp tục hỗ trợ thủ tục cho các doanh nghiệp, doanh nhân làm việc cũng như hoạt động sản xuất; thực hiện lệnh tạm ngừng hoạt động với thời gian ngắn đối với doanh nghiệp có F0.Hiệp hội Thương mại Công nghiệp Hàn Quốc (KoCham) cũng kiến nghị có chính sách vận tải rõ ràng giữa các sản phẩm nguyên liệu; xác định cụ thể thời gian dỡ bỏ biện pháp giãn cách xã hội tại các tỉnh/thành; miễn đóng các khoản bảo hiểm xã hội của các doanh nghiệp trong thời gian phải tạm ngừng hoạt động theo lệnh giãn cách.Đại diện Hiệp hội doanh nghiệp Singapore (SBG) đề xuất miễn giảm thuế và các chi phí liên quan đến sản xuất.Riêng Hiệp hội doanh nghiệp Singapore (SBG) đề xuất miễn giảm thuế và các chi phí liên quan đến sản xuất của doanh nghiệp, thống nhất tiêu chuẩn về kết quả xét nghiệm Covid-19 và thời gian xét nghiệm giữa TP.HCM và tất cả các tỉnh, thành; có quy trình công nhận rõ ràng đối với chứng chỉ tiêm chủng của các quốc gia khác nhau.ĐỒNG LÒNG CÙNG THÀNH PHỐ ĐẨY LÙI DỊCH BỆNHGhi nhận các ý kiến đóng góp, đề xuất của doanh nghiệp, Phó Chủ tịch UBND TP.HCM Võ Văn Hoan, cho biết: TP.HCM đang ở trong giai đoạn hết sức khó khăn do dịch bệnh Covid-19 đang diễn biến rất phức tạp. Là một đô thị đặc biệt, quy mô kinh tế lớn, dân số đông nên dịch bệnh đã ảnh hưởng nghiêm trọng đến nhiều mặt của đời sống kinh tế - xã hội, trong đó có hoạt động của các doanh nghiệp nước ngoài.Phó Chủ tịch UBND TP.HCM Võ Văn Hoan tại Hội nghị.Theo dự báo vào đầu tháng 8 của Tổng cục thống kê, tốc độ tăng trưởng GRDP năm 2021 thành phố có khả năng âm thay vì dương như năm 2020. Rất nhiều chỉ tiêu khác để cấu thành GRDP cũng khó đạt được kế hoạch đặt ra. Tất cả các ngành kinh tế, từ công nghiệp, xây dựng, thương mại dịch vụ và sản xuất nông nghiệp đều chịu ảnh hưởng mạnh và có chiều hướng giảm sâu so với cùng kỳ. "Vì sức khỏe người dân là trên hết nên TP.HCM mới đi đến quyết định áp dụng các biện pháp giãn cách. Điều này đã ảnh hưởng không nhỏ đến hoạt động kinh doanh, sản xuất của doanh nghiệp. Tôi hy vọng, cộng đồng doanh nghiệp hết sức chia sẻ, đồng hành cùng thành phố"Chủ tịch UBND TP.HCM Nguyễn Thành Phong.Hoạt động của doanh nghiệp gặp rất nhiều khó khăn, hàng chục ngàn doanh nghiệp phải ngừng hoạt động, hàng trăm ngàn lao động bị mất việc làm. “Nếu chúng ta không có những giải pháp ứng phó một cách toàn diện, mạnh mẽ và kịp thời, nguy cơ đứt gãy chuỗi sản xuất, lưu thông và xuất khẩu hàng hóa là rất lớn”, Phó Chủ tịch UBND TP.HCM Võ Văn Hoan chia sẻ.Cũng theo ông Võ Văn Hoan, Trong bối cảnh tình hình dịch bệnh Covid-19 trên địa bàn thành phố vẫn đang diễn biến rất phức tạp, số ca bệnh mỗi ngày và số lượng ca phát hiện trong cộng đồng vẫn còn ở mức rất cao (trên 3.000 ca mỗi ngày). Cả hệ thống chính quyền cùng với cộng đồng doanh nghiệp, trong đó có doanh nghiệp đầu tư vốn nước ngoài và người dân TP.HCM đang nỗ lực, tận dụng từng ngày, từng giờ để thực hiện các biện pháp vừa phòng, chống dịch bệnh có hiệu quả, vừa duy trì sản xuất kinh doanh, thực hiện các mục tiêu kinh tế - xã hội; quyết tâm kiểm soát dịch bệnh trước ngày 15/9/2021 theo chỉ đạo của Thủ tướng Chính phủ.“Tôi tin rằng, mặc dù còn nhiều khó khăn nhưng cộng đồng doanh nghiệp của thành phố nói chung và doanh nghiệp FDI nói riêng sẽ chung sức, đồng lòng với chính quyền TP.HCM, nỗ lực hết mình, chuẩn bị các phương án sản xuất phù hợp trong mùa dịch để đảm bảo sản xuất an toàn, người lao động an toàn. Có như vậy mới có thể cùng với chính quyền đẩy lùi dịch bệnh và cuộc sống sẽ sớm trở lại trạng thái bình thường mới”, Phó Chủ tịch UBND TP.HCM Võ Văn Hoan bày tỏ.Chủ tịch UBND TP.HCM Nguyễn Thành Phong  hy vọng cộng đồng doanh nghiệp hết sức chia sẻ, đồng hành cùng thành phố.Chủ tịch UBND TP.HCM Nguyễn Thành Phong cũng cho biết: "Đợt dịch bệnh lần thứ tư tại TP.HCM kéo dài từ ngày 27/4 đến nay với tốc độ lây lan nhanh và đã ảnh hưởng nặng nề đến sinh hoạt, môi trường đầu tư… Tuy nhiên, vì sức khỏe người dân là trên hết nên TP.HCM mới đi đến quyết định áp dụng các biện pháp giãn cách. Điều này đã ảnh hưởng không nhỏ đến hoạt động kinh doanh, sản xuất của doanh nghiệp. Tôi hy vọng, cộng đồng doanh nghiệp hết sức chia sẻ, đồng hành cùng thành phố".4 PHƯƠNG ÁN GIẢI QUYẾT KHÓ KHĂN CHO FDIĐể chia sẻ khó khăn với cộng đồng doanh nghiệp, TP.HCM đã thành lập các tổ công tác đặc biệt từ khi dịch bệnh bùng phát. Thông qua đó, các ý kiến, kiến nghị của doanh nghiệp trong và ngoài nước cũng đang được tháo gỡ nhanh nhất theo thẩm quyền của Thành phố.Đối với những kiến nghị vượt thẩm quyền, TP.HCM cũng đã có văn bản kiến nghị, đề xuất lên Chính phủ. Theo đó, Thành phố đã đưa ra 4 phướng án để giải quyết khó khăn cho doanh nghiệp khi mở cửa trở lại.Cụ thể, phương án 1: các doanh nghiệp vẫn tiếp tục áp dụng "3 tại chỗ" nhưng tùy theo tình hình để có điều chỉnh phù hợp; phương án 2: doanh nghiệp có thể áp dụng 1 cung đường 2 điểm đến, hoặc phương án 1 cung đường 3 đến 4 điểm đến (mở rộng); phương án 3: 4 xanh (người lao động xanh, cung đường xanh, nơi ở xanh, nhà máy xanh); cuối cùng là kết hợp các phương án nêu trên và có thể nhiều hơn nữa.“Tuy nhiên, TP.HCM cho phép doanh nghiệp FDI nói riêng và doanh nghiệp thành phố nói chung được sáng tạo các phương án khác, ứng dụng linh hoạt các biện pháp miễn sao phù hợp với doanh nghiệp và bảo vệ được sức khỏe người lao động, bảo vệ doanh nghiệp sản xuất an toàn”, ông Nguyễn Thành Phong nói.Ngoài ra, theo ông Nguyễn Thành Phong, để tạo điều kiện cho doanh nghiệp hoạt động trở lại tăng, TP.HCM đã đẩy nhanh tốc độ tiêm chủng cho các công nhân, người lao động. Hiện nay, có 85% người lao động trong các khu công nghiệp, khu chế xuất, khu công nghệ cao đã được tiêm vaccine mũi 1. Sắp tới, thành phố cũng đã có kế hoạch chuẩn bị tiêm mũi 2 cho số 85% cho lao động tiêm lần 1 và tiêm 15% cho công nhân chưa tiêm mũi 1. </w:t>
      </w:r>
    </w:p>
    <w:p>
      <w:r>
        <w:t>Link post: https://vneconomy.vn//giai-bai-toan-nhan-luc-chat-luong-cao.htm</w:t>
      </w:r>
      <w:r>
        <w:rPr>
          <w:color w:val="000000" w:themeColor="hyperlink"/>
          <w:u w:val="single"/>
        </w:rPr>
        <w:hyperlink r:id="rId50">
          <w:r>
            <w:rPr/>
            <w:t>Link!</w:t>
          </w:r>
        </w:hyperlink>
      </w:r>
    </w:p>
    <w:p>
      <w:r>
        <w:t xml:space="preserve"> 07:00 29/03/2022 Giải bài toán nhân lực chất lượng cao   Lưu Hà -      Đại dịch Covid-19 đã khiến cho nguồn nhân lực bị gián đoạn, đứt gãy. Trong khi đó, nhu cầu tuyển dụng lao động qua đào tạo của doanh nghiệp đang rất lớn. Đây là cơ hội để các cơ sở giáo dục nghề nghiệp đưa sinh viên, nhất là các sinh viên năm cuối, đến doanh nghiệp làm việc...     </w:t>
      </w:r>
    </w:p>
    <w:p>
      <w:r>
        <w:t xml:space="preserve"> Để duy trì ổn định hoạt động đào tạo trong nhà trường, đồng thời góp phần đáp ứng nhu cầu sử dụng lao động của doanh nghiệp cho phục hồi kinh tế, Tổng cục Giáo dục nghề nghiệp, Bộ Lao động, Thương binh và Xã hội đã có Văn bản số 304/TCGDNN-ĐTCQ hướng dẫn các trường trung cấp, cao đẳng liên kết đào tạo và đưa học sinh, sinh viên năm cuối đi thực hành, thực tập tại doanh nghiệp.Trong đó, Tổng cục Giáo dục nghề nghiệp nhấn mạnh đến việc tổ chức thi kết thúc môn học và thi tốt nghiệp có thể được thực hiện tại doanh nghiệp nếu đáp ứng được các điều kiện đảm bảo chất lượng và tuân thủ quy trình tổ chức thi theo quy định.DOANH NGHIỆP “KHÁT” NHÂN LỰCHiện nay, các doanh nghiệp muốn khôi phục sản xuất kinh doanh nhanh nhất có thể để giảm thiểu thiệt hại do Covid-19. Thế nhưng, khó tuyển dụng lao động mới trong khi số lượng lao động đang làm việc lại mắc Covid-19 tăng nhanh đang là khó khăn lớn đối với các doanh nghiệp sản xuất.Do nhu cầu cấp thiết về nhân lực các trình độ của khối doanh nghiệp, Tổng cục Giáo dục nghề nghiệp đã kêu gọi các cơ sở Giáo dục nghề nghiệp đưa sinh viên học năm cuối đã được trang bị những kiến thức và kỹ năng cơ bản phù hợp với thị trường lao động đến các công ty, nhà máy, vừa thực tập vừa lao động sản xuất.Theo ông Nguyễn Văn Huy, Phó Hiệu trưởng Trường Cao đẳng nghề Công nghiệp Hà Nội, việc thực tập, thực hành tại doanh nghiệp đã trở thành thường xuyên, chiếm đến 70% thời gian học tập của sinh viên. Từ ngày 14/2/2022, gần 800 sinh viên năm cuối trở lại học trực tiếp cũng là thời điểm nhà trường tăng cường cho sinh viên đi thực tập tại các tập đoàn, công ty lớn như Vinfast, Samsung, đã giải quyết được nhiều vấn đề cho cả phía nhà trường và doanh nghiệp.Theo ông Liu Hui Min, Tổng Giám đốc Công ty TNHH USI Việt Nam (TP. Hải Phòng), hàng năm, số lượng sinh viên tốt nghiệp tại các trường đại học, cao đẳng tại địa phương có thể cung cấp một số lượng lớn nhân lực cho thị trường lao động. “Tuy nhiên, trong lĩnh vực khoa học, công nghệ cao, chúng ta mới ở giai đoạn đầu của việc đào tạo lao động. Một trong những khó khăn mà Công ty TNHH USI Việt Nam đang gặp phải là việc tuyển dụng kỹ thuật viên thao tác những thiết bị có tính chính xác cao, máy móc tự động hóa. Trong năm 2022, công ty dự kiến thiếu khoảng 500 kỹ thuật viên”.Sự dịch chuyển chuỗi cung ứng trong khu vực sẽ mở ra nhiều cơ hội việc làm cho lực lượng lao động chất lượng cao trong thời gian tới.Tại TP.HCM, sinh viên mới đi học trực tiếp trở lại không lâu, Trường Cao đẳng Công thương TP.HCM cũng nhận được rất nhiều lời đề nghị tuyển dụng sinh viên của trường từ các doanh nghiệp. Chẳng hạn như Công ty Sài Gòn Triển Vọng tuyển 10 nhân viên kỹ thuật, Công ty Hưng Thịnh tuyển 5 kế toán; Công ty Queen Ann tuyển 20 sinh viên thực tập ngành khách sạn nhà hàng; Công ty TNHH II-VI Việt Nam tuyển 20 nhân viên vận hành máy phay CNC; Công ty May S.Power tuyển 100 nhân viên kinh doanh, kho, nhân sự, xuất khẩu…Thậm chí, nhiều doanh nghiệp đề nghị tuyển sinh viên chưa ra trường về tập sự, có doanh nghiệp đồng ý trả lương nhân viên chính thức cho sinh viên mới ra trường chưa có kinh nghiệm trong thời gian thử việc, đào tạo lại… Thời gian tới, để đáp ứng nhu cầu lao động của doanh nghiệp, Trường Cao đẳng Cao Thắng, Trường Cao đẳng Lý Tự Trọng… sẽ đẩy mạnh đào tạo các ngành cơ điện, tự động hóa; dịch vụ vận tải - kho bãi - cảng; điện công nghiệp - điện tử… để mở ra nhiều cơ hội việc làm cho lực lượng lao động chất lượng cao trong thời gian tới.CẦN KẾT NỐI CHẶT CHẼ CUNG VÀ CẦUTrung tâm Dự báo nhu cầu nhân lực và Thông tin thị trường lao động TP.HCM (FALMI) mới đây đã tiến hành khảo sát khoảng 121.000 người tìm việc, kết quả có 57.000 người trình độ đại học (hơn 42%) nhưng doanh nghiệp chỉ cần gần 39.000 người. Ở nhóm trình độ cao đẳng có gần 23.000 người đi tìm việc nhưng doanh nghiệp cần tới hơn 37.000 người. Theo đó, thị trường lao động đã có xu hướng coi trọng kỹ năng, hiệu quả làm việc của người lao động hơn là việc họ theo học loại hình đào tạo nào.Adecco Việt Nam cũng đánh giá nhiều lĩnh vực sẽ tìm kiếm và bổ sung nhân tài trong năm 2022, nhất là ở các lĩnh vực công nghệ và truyền thông, sản xuất và kỹ thuật, dịch vụ tài chính, thương mại điện tử, chăm sóc sức khỏe, năng lượng… Theo Adecco Việt Nam, làn sóng chuyển đổi số mạnh mẽ trong những năm gần đây, nhu cầu chăm sóc sức khỏe gia tăng và sự dịch chuyển chuỗi cung ứng trong khu vực sẽ mở ra nhiều cơ hội việc làm cho lực lượng lao động chất lượng cao trong thời gian tới.Ông Trần Anh Tuấn, Chủ tịch Hội đồng khoa học, Viện Đào tạo và Phát triển nhân lực Việt Nam, cho rằng, bậc cao đẳng thuộc ngành giáo dục nghề nghiệp đi theo con đường đào tạo kỹ năng nghề với thời lượng thực hành cao, sinh viên ra trường giỏi tay nghề, dễ nắm bắt công việc nên rất được doanh nghiệp ưa chuộng. Tuy nhiên, doanh nghiệp và nhà trường cần phải khớp nhau về chương trình đào tạo, tránh tình trạng khi sinh viên có thể đi làm thì doanh nghiệp không cần, khi doanh nghiệp cần hỗ trợ thì sinh viên lại trang bị không đúng tay nghề...Ông Hứa Minh Tuấn, Tổng Giám đốc Công ty cổ phần vận tải Fclass Việt Nam, cũng nhận định: “Hiện thị trường lao động cần những người am hiểu kỹ năng làm việc thực tế nên xu thế doanh nghiệp liên kết với các trường để hỗ trợ đào tạo, tìm kiếm nhân lực là tất yếu”. Như công ty của ông Tuấn đã đến rất nhiều trường đại học, cao đẳng và trung cấp để liên kết đào tạo giảng viên, nhận sinh viên thực tập… Cũng từ nguồn sinh viên thực tập mà Fclass Việt Nam tìm được nhiều nhân sự chất lượng, có kỹ năng làm việc sát với nhu cầu của công ty.Thị trường lao động đã có xu hướng coi trọng kỹ năng, hiệu quả làm việc của người lao động hơn là việc họ theo học loại hình đào tạo nào.Có thể khẳng định, sự kết nối giữa các trường dạy nghề và các doanh nghiệp sẽ đem lại nhiều lợi ích. Doanh nghiệp có được lao động chất lượng cao, nhà trường thuận lợi trong xây dựng chương trình đào tạo, dễ dàng kiểm tra, giám sát sinh viên. Không những thế, đây cũng là cách góp phần hỗ trợ, thu hút doanh nghiệp đầu tư vào các địa phương. Tuy nhiên, để đạt được những lợi ích trên, rất cần đến sự quan tâm, chỉ đạo của các cấp chính quyền, ban, ngành liên quan, cũng như sự thay đổi, chủ động từ các doanh nghiệp.Bên cạnh đó, hoạt động gắn kết giáo dục nghề nghiệp với thị trường lao động và việc làm bền vững còn gặp một số khó khăn, thách thức. Đó là khung pháp lý về trách nhiệm và quyền lợi của doanh nghiệp trong hoạt động giáo dục nghề nghiệp chưa được áp dụng trong thực tiễn; thiếu các chế tài trong tuyển dụng, sử dụng lao động qua đào tạo của doanh nghiệp. Trách nhiệm của người sử dụng lao động về đào tạo, bồi dưỡng, nâng cao trình độ kỹ năng nghề cho người lao động chưa được thực hiện tốt; sự hợp tác của doanh nghiệp với cơ sở giáo dục nghề nghiệp chưa cao…“Chúng tôi hy vọng tới đây, sự phối hợp giữa doanh nghiệp và nhà trường sẽ có những chuyển biến, mở ra nhiều cơ hội hợp tác, cải thiện tình trạng “chảy máu” lao động trong tương lai”, ông Hồ Văn Đàm, Hiệu trưởng Trường Cao đẳng Kỹ thuật công nghiệp Việt Nam - Hàn Quốc, bày tỏ. </w:t>
      </w:r>
    </w:p>
    <w:p>
      <w:r>
        <w:t>Link post: https://vneconomy.vn//cu-dan-tnr-amaluna-kinh-doanh-tai-gia-thanh-thoi-sinh-loi.htm</w:t>
      </w:r>
      <w:r>
        <w:rPr>
          <w:color w:val="000000" w:themeColor="hyperlink"/>
          <w:u w:val="single"/>
        </w:rPr>
        <w:hyperlink r:id="rId51">
          <w:r>
            <w:rPr/>
            <w:t>Link!</w:t>
          </w:r>
        </w:hyperlink>
      </w:r>
    </w:p>
    <w:p>
      <w:r>
        <w:t xml:space="preserve"> 09:00 01/05/2022 Cư dân TNR Amaluna - Kinh doanh tại gia, thảnh thơi sinh lợi   Lan Anh -      TNR Amaluna là khu đô thị thương mại kiểu mẫu tại trung tâm thành phố Trà Vinh do TNR Holdings Vietnam (thành viên Tập đoàn TNG Holdings Vietnam) làm chủ đầu tư...   TNG Holdings Vietnam là tập đoàn kinh doanh đa ngành với 26 năm xây dựng và phát triển.  </w:t>
      </w:r>
    </w:p>
    <w:p>
      <w:r>
        <w:t xml:space="preserve"> Thừa hưởng tầm nhìn của tập đoàn đa ngành TNG Holdings Vietnam, dự án TNR Amaluna được đo ni đóng giày cho khả năng kinh doanh sinh lợi tại gia hấp dẫn cùng nhiều lợi thế khó sao chép.TÂM HUYẾT CỦA NGƯỜI KHỔNG LỒ ĐA NGÀNHTNG Holdings Vietnam là tập đoàn đa ngành hoạt động trong các lĩnh vực phát triển, quản lý, cho thuê bất động sản; thương mại và dịch vụ; khách sạn - resort; năng lượng; nông nghiệp và tài chính - ngân hàng.Là đơn vị tư nhân đầu tiên tại miền Bắc tham gia đầu tư hạ tầng khu công nghiệp, TNG Holdings Vietnam đã góp phần thúc đẩy làn sóng đầu tư tại Việt Nam. Chỉ tính riêng dòng vốn đầu tư FDI và DDI tại các khu công nghiệp của TNG Holdings Vietnam đã lên đến 3.5 tỷ USD, với sự góp mặt của 22 quốc gia và vùng lãnh thổ.Trong ngành khách sạn - du lịch, TNG Holdings Vietnam tiên phong mang đến trải nghiệm mới cho khách hàng, đồng thời hiện thực hóa ý tưởng giúp ngành này vượt qua “khủng hoảng” đại dịch với mô hình khách sạn “không điểm chạm” SOJO Hotels.Đặc biệt, trong ngành bất động sản, TNG Holdings Vietnam đã thúc đẩy thị trường địa ốc ven đô thông qua dòng sản phẩm TNR Stars với hàng trăm dự án, góp phần đổi thay diện mạo đô thị trên toàn quốc.Thành tựu quá trình phát triển không ngừng của TNG Holdings Vietnam được ghi nhận bởi hàng loạt giải thưởng do các tổ chức uy tín trong và ngoài nước trao tặng như danh hiệu Nhà phát triển bất động sản phức hợp tốt nhất Việt Nam; Nhà phát triển bất động sản công nghiệp tốt nhất Việt Nam, Doanh nghiệp Chuyển đổi số xuất sắc, Top 100 Doanh nghiệp phát triển bền vững (CSI 100), Doanh nghiệp xuất sắc châu Á (Corporate Excellence - APEA); Nơi làm việc tốt nhất châu Á (HR Asia Award), Nhà tuyển dụng được yêu thích (Employer of Choice)…THEO DẤU NGƯỜI KHỔNG LỒ SINH LỜI BỀN VỮNGTNR Amaluna là khu đô thị thương mại kiểu mẫu tại trung tâm thành phố Trà Vinh do TNR Holdings Vietnam (thành viên Tập đoàn TNG Holdings Vietnam) làm chủ đầu tư. Thừa hưởng kinh nghiệm và tầm nhìn của “người khổng lồ” TNG Holdings Vietnam, dự án sở hữu nhiều thế mạnh về vị trí, quy hoạch, kiến trúc… đem đến cho cư dân và nhà đầu tư cơ ngơi sinh lời hấp dẫn.Một góc công viên tại khu đô thị thương mại kiểu mẫu TNR Amaluna.TNR Amaluna có quy mô hơn 9.26 ha trên 2 mặt tiền đường Võ Nguyên Giáp và Nguyễn Đán - những tuyến đường sầm uất bậc nhất thành phố Trà Vinh. Đây là tọa độ được chủ đầu tư TNR Holdings Vietnam “chọn mặt gửi vàng” để phát triển TNR Amaluna trở thành trung tâm giao thương, mua sắm, giải trí… của cả khu vực.Ngay nội khu TNR Amaluna là hệ thống công viên đa chủ đề với nhiều tiện ích lý thú như trò chơi Vạn Lý Trường Thành, đường hầm Ánh Sáng, công viên BBQ, công viên đọc sách Zen Garden… Đây vừa là đặc quyền để cư dân TNR Amaluna tận hưởng cuộc sống lý thú vừa là thỏi nam châm hút khách cho các cửa hàng thanh lịch nội khu.Nhờ lối quy hoạch và xây dựng bài bản này, gia chủ tại TNR Amaluna sẽ không tốn nhiều công sức để biến nơi ở thành cơ ngơi kinh doanh tại gia với nhiều lựa chọn như cửa hàng cafe thanh lịch, nhà hàng Âu sang trọng, boutique shop thời thượng hoặc đơn giản hơn là cho thuê làm trung tâm tiếng Anh, chi nhánh ngân hàng, văn phòng đại diện…Nhờ lối quy hoạch bài bản và mật độ xanh cao, gia chủ tại TNR Amaluna sẽ không tốn nhiều công sức để biến không gian sống thành cơ ngơi kinh doanh tại gia.Một quán cafe trang trí theo lối vintage, không gian mở giao hòa với thiên nhiên là lựa chọn lý tưởng tại đây vì mỗi ngôi nhà tại TNR Amaluna đều được xây dựng trong không gian xanh mát, thoáng đãng. Theo lối kiến trúc này, gia chủ có thể tận dụng lợi thế sinh thái của TNR Amaluna để tạo ra bầu không khí thư giãn tuyệt đối, thu hút nhóm khách hàng có gu thưởng thức thường xuyên ghé thăm.Biến nhà mặt phố tại TNR Amaluna thành một cửa hàng kiểu Âu cũng là gợi ý hấp dẫn. Chỉ với những món đồ cổ điển, không tốn quá nhiều chi phí, gia chủ đã có một không gian ẩm thực châu Âu đúng điệu hoặc chỉ cần một chút decor tinh tế, tạo thêm điểm nhấn bằng các mảng màu sơn tường, gia chủ sẽ sở hữu cửa hàng thời trang vô cùng ấn tượng.Với mặt tiền rộng thoáng, bắt mắt; vỉa hè xanh mát, thuận tiện để khách hàng dạo bộ, mua sắm; đi cùng diện tích rộng rãi tại tầng 1 cũng là ưu thế lớn để TNR Amaluna thu hút khách thuê làm chi nhánh ngân hàng, văn phòng đại diện, trung tâm tiếng Anh… giúp gia chủ thảnh thơi hưởng nguồn lợi nhuận đều đặn, bền vững.Ngoài thế mạnh về vị trí, quy hoạch, kiến trúc… TNR Amaluna còn đang hỗ trợ khách hàng về chính sách bán hàng và cơ hội trúng thưởng “xế sang” Mercedes-benz.* Thông tin chi tiết:Công ty Cổ phần Bất động sản Bắc Miền Tây (Đất Xanh Miền Tây); Hotline: 089 805 3456.Công ty TNHH Địa ốc Gia Phúc; Hotline: 090 929 65 65. </w:t>
      </w:r>
    </w:p>
    <w:p>
      <w:r>
        <w:t>Link post: https://vneconomy.vn//mat-bang-bat-dong-san-ban-le-tp-hcm-van-e-gia-thue-giam.htm</w:t>
      </w:r>
      <w:r>
        <w:rPr>
          <w:color w:val="000000" w:themeColor="hyperlink"/>
          <w:u w:val="single"/>
        </w:rPr>
        <w:hyperlink r:id="rId52">
          <w:r>
            <w:rPr/>
            <w:t>Link!</w:t>
          </w:r>
        </w:hyperlink>
      </w:r>
    </w:p>
    <w:p>
      <w:r>
        <w:t xml:space="preserve"> 10:00 15/04/2022 Mặt bằng bất động sản bán lẻ TP.HCM vẫn ế, giá thuê giảm   Mộc Minh -      Bất động sản bán lẻ tại TP.HCM chưa thể phục hồi nhanh khi sức mua của người dân còn yếu cùng với nhiều doanh nghiệp vẫn đóng cửa, tạm ngưng hoạt động…   Nhiều mặt bằng tại TP.HCM đang tìm khách thuê, ngay tại các vị trí "vàng" cũng treo biển cho thuê dù trước dịch Covid-19 hầu như lúc nào cũng kín chỗ.   </w:t>
      </w:r>
    </w:p>
    <w:p>
      <w:r>
        <w:t xml:space="preserve"> Mặt bằng cho thuê bán lẻ vẫn chưa hồi phục nhanh khi còn nhiều cửa hàng đóng cửa, treo biển cho thuê hoặc sang nhượng địa điểm.GIÁ THUÊ GIẢM 20%Theo Sở kế hoạch và Đầu tư TP.HCM, kết thúc quý 1/2022, hoạt động kinh tế thành phố dần sôi động hơn với 6.248 doanh nghiệp hoạt động trở lại cùng với 9.150 doanh nghiệp được cấp phép thành lập mới. Tuy nhiên, vẫn có 938 doanh nghiệp hoàn tất thủ tục giải thể và hơn 10.300 doanh nghiệp tạm ngưng hoạt động.Sức mua hàng hoá của người dân chưa phục hồi khiến tổng mức hàng hóa bán lẻ và doanh thu dịch vụ tiêu dùng giảm 4,8% so cùng kỳ. Trong đó, mức giảm tập trung ở nhóm các ngành dịch vụ như karaoke, vũ trường, massage, du lịch, là các nhóm ngành mở cửa hoạt động trở lại theo lội trình, vì thế, doanh thu vẫn còn hạn chế.Khảo sát thực tế cho thấy mặt bằng cho thuê bán lẻ vẫn chưa hồi phục nhanh khi còn nhiều cửa hàng đóng cửa, treo biển cho thuê hoặc sang nhượng địa điểm. Một số trung tâm thương mại lớn tại TP.HCM nhằm hỗ trợ khách thuê đã áp dụng hình thức chia sẻ doanh thu. Theo một lãnh đạo doanh nghiệp bán lẻ trên thị trường TP.HCM, các khách thuê sẽ chia sẻ 10-25% doanh thu tùy theo mặt hàng kinh doanh với chủ đầu tư thay vì trả 100% tiền thuê.CBRE cũng nhận định thị trường bất động sản bán lẻ TP.HCM trong quý 1/2022 chưa có nhiều chuyến biến mới. Cùng với các vấn đề của thị trường, nguyên nhân khiến mặt bằng bán lẻ chưa hồi phục hoàn toàn do thu nhập cũng như thói quen tiêu dùng của người dân có sự thay đổi, tâm lý e ngại dịch bệnh vẫn còn diễn biến phức tạp sau thời gian đầu kết thúc giãn cách, sức mua chưa đạt như kỳ vọng.Về số lượng yêu cầu hỏi thuê, thị trường ghi nhận số lượng yêu cầu hỏi thuê giảm đáng kể so với giai đoạn trước dịch, giảm mạnh ở ngành hàng dịch vụ ăn uống (F&amp;B), thời trang và phụ kiện.Do đó, tính đến hết quý 1/2022, hoạt động thị trường ghi nhận mức độ phục hồi không đồng đều giữa các khu vực. Tổng nguồn cung bán lẻ tại TP.HCM không thay đổi, với diện tích cho thuê hơn 1,068 triệu m2.Giá thuê mặt bằng khu vực ngoài trung tâm giảm từ 10-20% so với năm trước. Diện tích trống tăng thêm 2% so với quý trước, lên mức 13,7%, tương đương 131.300m2. trong khi diện tích trống tại khu trung tâm đang ở mức 3,5%, tương đương 3.800m2.Theo Cushman &amp; Wakefield, giá thuê trung bình mặt bằng bán lẻ tại TP.HCM khoảng 47,7 USD/m2/tháng (1,1 triệu đồng/m2/tháng). Cụ thể, CBRE ghi nhận giá thuê trung bình cho tầng trệt và tầng một của các trung tâm thương mại ngoài trung tâm đang ở mức 35,5 USD/m2/tháng (815.000 đồng/m2/tháng) và giá thuê ở trung tâm là 145,1 USD/m2/tháng (3,3 triệu đồng/m2/tháng), gấp 4 lần giá thuê khu vực ngoài trung tâm (Giá thuê chưa bao gồm phí dịch vụ và thuế VAT).XUẤT HIỆN HỆ SINH THÁI BÁN LẺ MỚITheo Cushman &amp; Wakefield, gián đoạn chuỗi cung ứng do dịch bệnh đã kéo theo sự sụt giảm trong nhu cầu cho thuê mặt bằng bán lẻ truyền thống khi các trung tâm thương mại và cửa hàng không thể mở cửa đón khách.Trong 2 năm tới, dự kiến thị trường sẽ có thêm diện tích mới từ Vincom Megamall Grand Park, Satra Centre Mall và Socar Mall.Thời gian gần đây, các ông lớn bất động sản tập trung đầu tư xây dựng hệ sinh thái của riêng họ. Xây dựng hệ sinh thái đa dạng bao gồm bán lẻ là cách các công ty lớn dùng nhằm tận dụng nguồn vốn, liên kết sản phẩm bán lẻ phục vụ chính cộng đồng cư dân và khách hàng của hãng và bao phủ thương hiệu tới số đông người dùng.Điển hình có thể kể đến Nova Retail của tập đoàn NovaLand với chuỗi cửa hàng phân phối các thương hiệu nổi tiếng như Nike, GAP, The Face Shop; Sơn Kim Retail của Sơn Kim Group với chuỗi của hàng tiện lợi GS25 và chuỗi nhà hàng, spa.Còn CBRE cho rằng điểm sáng của thị trường là có một số ngành hàng đang mở mới và mở rộng. Các thương hiệu xa xỉ vẫn tiếp tục quan tâm đến thị trường Việt Nam.Nhiều nhà bán lẻ lớn trong nước và quốc tế với tài chính mạnh đang tăng tốc mở rộng, điển hình như Uniqlo với việc khai trương cửa hàng bán lẻ thứ 11 tại Saigon Centre TP.HCM; Pandora khai trương cửa hàng mới tại AEON Long Biên, Hà Nội; AEON đặt mục tiêu mở 100 siêu thị AEON MaxValu đến năm 2025; BRG Retail hợp tác mở rộng chuỗi siêu thị Fujimart với Sumitomo Corporation với mục tiêu đạt khoảng 50 cửa hàng mới vào năm 2028.Nguồn cung tương lai 2022-2024 dự kiến đạt khoảng 235.000m2, trong đó việc xây dựng các dự án ở khu vực trung tâm vẫn đang tiếp tục trì hoãn.Hoạt động cho thuê của các trung tâm thương mại mới này ghi nhận khá chậm, vì các đơn vị bán lẻ có xu hướng thận trọng hơn trước đây nhiều trong việc mở rộng.Lượng khách mua sắm đông đúc vào các kỳ nghỉ lễ, cuối tuần và lượng khách du lịch trong nước tăng cao vào kỳ nghỉ Tết cho thấy người tiêu dùng đã bắt nhịp với hoạt động bình thường mới. Tuy nhiên, sự mở rộng của các nhà bán lẻ dự kiến sẽ không đồng đều giữa các nhóm ngành thương mại khác nhau. </w:t>
      </w:r>
    </w:p>
    <w:p>
      <w:r>
        <w:t>Link post: https://vneconomy.vn//nhieu-du-an-ach-tac-co-hoi-day-gia-bat-dong-san-tp-hcm-cao-ngat-nguong.htm</w:t>
      </w:r>
      <w:r>
        <w:rPr>
          <w:color w:val="000000" w:themeColor="hyperlink"/>
          <w:u w:val="single"/>
        </w:rPr>
        <w:hyperlink r:id="rId53">
          <w:r>
            <w:rPr/>
            <w:t>Link!</w:t>
          </w:r>
        </w:hyperlink>
      </w:r>
    </w:p>
    <w:p>
      <w:r>
        <w:t xml:space="preserve"> 15:10 01/04/2022 Nhiều dự án ách tắc, cơ hội “đẩy giá” bất động sản TP.HCM cao ngất ngưởng   Ban Mai -      Mặc dù nhiều dự án bất động sản tại TP.HCM đang bị “tắc” do pháp lý cũng như bị ảnh hưởng bởi dịch Covid-19, nhưng giá bán bình quân không ngừng được đẩy tăng cao, giá căn hộ tăng 27%, giá nhà liền thổ tăng 42% trong năm qua…   Ảnh minh hoạ.  </w:t>
      </w:r>
    </w:p>
    <w:p>
      <w:r>
        <w:t xml:space="preserve"> Thị trường bất động sản năm 2022 được nhiều đơn vị tư vấn kỳ vọng sẽ có sự hồi phục với mức giá tiếp tục tăng.GIÁ CĂN HỘ TĂNG GẦN 30% Mới đây, Hiệp hội Bất động sản TP.HCM (HoREA) đã có văn bản tổng hợp các kiến nghị của 57 doanh nghiệp bất động sản với 64 dự án bị ngưng trệ do vướng pháp lý.Theo HoREA, tại TP.HCM có nhiều doanh nghiệp tự thương lượng giải phóng mặt bằng để có quỹ đất sạch và tự bỏ vốn để đầu tư xây dựng các dự án nhà ở xã hội, đặc biệt là các dự án nhà ở xã hội cho thuê… Nhưng do vướng mắc chủ yếu trong khâu thực thi pháp luật nên một số dự án bị “ách tắc” chưa thể triển khai thực hiện được.Do đó, Hiệp hội đề nghị UBND TP.HCM chỉ đạo quyết liệt để các sở, ngành, quận, huyện, TP. Thủ Đức phối hợp chặt chẽ và khẩn trương để tháo gỡ các vướng mắc về thủ tục đầu tư xây dựng, hoặc điều chỉnh quy hoạch phân khu 1/2000, hoặc thủ tục giao đất cho các chủ đầu tư dự án nhà ở xã hội… để tăng thêm nguồn cung nhà ở xã hội trong thời gian tới.Bởi lẽ, chỉ riêng các dự án nhà ở xã hội Lê Thành - Tân Kiên (giai đoạn 1 và giai đoạn 2); dự án nhà ở xã hội Lê Thành - Tân Tạo 2; dự án nhà ở xã hội Nam Lý; dự án nhà ở xã hội cho thuê (giai đoạn 2) Khu chế xuất Linh Trung 2 nếu được tháo gỡ các vướng mắc để khởi công xây dựng các dự án nhà ở xã hội trong 06 tháng đầu năm 2022, sẽ cung cấp thêm 5.209 căn hộ trong năm 2024-2025…Theo thống kê của Cushman &amp; Wakefield Việt Nam, tính từ năm 2004 đến nay, tổng nguồn cung căn hộ tại TP.HCM đạt 315.000 căn. Trong đó, nguồn cung mới trong quý 1/2022 đạt 2.500 căn, đến từ 04 dự án Vinhomes Grand Park (Beverly The Resort), Akari City Phase 2, Masteri Centre Point, Picity High Park.Các dự án mới đều thuộc phân khúc trung cấp và có mức giá bán trung bình 2.500 USD/m2 (tương đương 57,1 triệu đồng/m2).Mức giá bán trung bình toàn thị trường bao gồm tất cả các phân khúc đạt 3.300 USD/m2 (tương đương 75,4 triệu đồng/m2), tăng 8% theo quý và tăng 27% theo năm.Giá bán thị trường căn hộ không ngừng đạt đỉnh trong 10 năm qua, Cushman &amp; Wakefield Việt Nam cho rằng giá tăng cao chủ yếu do giá đất tăng trong bối cảnh quỹ đất hạn chế, chi phí vật liệu xây dựng tăng và thị trường đón nhận nhiều sản phẩm thuộc phân khúc hạng sang và siêu sang thúc đẩy giá trung bình tăng lên.Tuy nhiên, nhu cầu lại giảm 20% theo quý và giảm 11% theo năm với 2.300 căn được tiêu thụ trong quý 1/2022. Đến cuối năm 2022, Cushman &amp; Wakefield dự báo nguồn cung căn hộ sẽ đạt 10.000 căn, với sự phổ biến của mô hình khu đô thị phức hợp quy mô lớn và các căn hộ siêu sang xuất hiện trên thị trường.Theo ông Ngô Quang Phúc, Tổng giám đốc Phú Đông Group, tại TP.HCM, công ty có nhiều quỹ đất, nhưng thời điểm này chưa thể thực hiện vì thị trường gặp khó. Tuy nhiên, ở vùng ven TP.HCM, như: TP. Dĩ An (tỉnh Bình Dương) thì lại có cơ hội lớn, bởi lượng khách hàng quan tâm luôn cao, giá nhà rẻ, thủ tục pháp lý để phát triển dự án dễ. Cụ thể, mới đây công ty mở bán dự án mới Phú Đông Sky Garden là sản phẩm căn hộ có vị trí gần TP.HCM, giá bán bình quân 40 triệu đồng/m2.GIÁ NHÀ LIỀN THỔ TP.HCM CAO GẤP 3 LẦN CÁC TỈNH LÂN CẬNTrong khoảng 03 năm trở lại đây, thị trường chứng kiến sự dịch chuyển của nhiều “ông lớn” bất động sản ra các khu vực lân cận TP.HCM với nhiều dự án nhà liền thổ được phát triển.Tổng nguồn cung nhà liền thổ tại TP.HCM và các tỉnh lân cận bao gồm: Bình Dương, Đồng Nai, Long An, Bà Rịa - Vũng Tàu, tính từ năm 2004 đến nay đạt 50.000 căn. Trong đó, nguồn cung tại TP.HCM chiếm 49% với 24.500 căn.Trong quý 1/2022, ghi nhận có 04 dự án tại TP.HCM cung cấp 200 căn ra thị trường, bao gồm: The Global City, Vạn Phúc City, Senturia Nam Sài Gòn, Bảo Tân Residence.Mức giá bán nhà liền thổ tại TP.HCM cao hơn 03 lần so với giá bán tại các tỉnh lận cận. Cụ thể, giá bán trung bình tại TP.HCM đạt 7.580 USD/m2 (tương đương 173 triệu đồng/m2) tăng 30% theo quý và tăng 42% theo năm.Sự tăng giá trung bình đáng kể được ghi nhận trong quý chủ yếu là do mức giá bán cao kỷ lục của 2 dự án tại TP. Thủ Đức đồng thời lập đỉnh giá mới trên thị trường.Giá bán trung bình tại các tỉnh lân cận đạt 2.630 USD/m2 (tương đương 60 triệu đồng/m2), tăng 6% theo quý và 46% theo năm.Nhà liền thổ tiếp tục là phân khúc được ưa chuộng với 300 căn được tiêu thụ tại TP.HCM. Đến cuối năm 2022, Cushman &amp; Wakefield dự báo nguồn cung nhà liền thổ tại những tỉnh lân cận sẽ sôi động hơn trong TP.HCM  trong bối cảnh làn sóng đầu tư ra các khu vực ngoài trung tâm vẫn không ngừng tăng nhiệt. </w:t>
      </w:r>
    </w:p>
    <w:p>
      <w:r>
        <w:t>Link post: https://vneconomy.vn//bat-dong-san-con-phai-chiu-di-chung-covid-19.htm</w:t>
      </w:r>
      <w:r>
        <w:rPr>
          <w:color w:val="000000" w:themeColor="hyperlink"/>
          <w:u w:val="single"/>
        </w:rPr>
        <w:hyperlink r:id="rId54">
          <w:r>
            <w:rPr/>
            <w:t>Link!</w:t>
          </w:r>
        </w:hyperlink>
      </w:r>
    </w:p>
    <w:p>
      <w:r>
        <w:t xml:space="preserve"> 10:10 09/10/2021 Bất động sản còn phải chịu di chứng Covid-19   Phan Dương -      Kể từ đầu năm 2020 đến nay, khi đại dịch Covid -19 xuất hiện, nhiều tỉnh thành trên cả nước liên tục thực hiện giãn cách xã hội. Nhiều công trình xây dựng phải dừng, giãn tiến độ, kế hoạch ra hàng bị ngưng trệ, người dân giảm thu nhập hoặc có tâm lý chờ đợi…    Ảnh minh họa  </w:t>
      </w:r>
    </w:p>
    <w:p>
      <w:r>
        <w:t xml:space="preserve"> Trò chuyện với VnEconomy, bà Nguyễn Hồng Hạnh, Phó Chủ tịch kiêm Tổng giám đốc tập đoàn GFS cho rằng, khó khăn trên đã làm giảm sút nghiêm trọng về doanh thu và dòng tiền của các chủ đầu tư, khiến phần lớn các doanh nghiệp bất động sản dần kiệt sức... Tình trạng đó sẽ còn tiếp diễn ít nhất là đến hết năm 2022, và có thể phải mất thêm từ 3 đến 5 năm nữa. Tuy nhiên, trong bối cảnh này, vẫn có những doanh nghiệp tìm được lối đi riêng, vượt qua thách thức, không chỉ duy trì hiệu quả hoạt động mà còn phát triển hơn trước.Thưa bà, trong các cuộc trao đổi với VnEconomy không ít doanh nghiệp bày tỏ lo ngại, ngay cả khi dịch bệnh được khống chế vào năm 2022, thì thị trường bất động sản vẫn sẽ phải chịu di chứng nặng nề bởi Covid -19. Bà nhìn nhận thế nào về vấn đề này?Ngay tại thời điểm này, chúng ta chưa thể đoán biết được chính xác khi nào dịch bệnh mới kết thúc hoàn toàn, cũng như chưa thể đo đếm được hết những hậu quả mà nó gây ra. Tuy nhiên, tôi cho rằng, tại Việt Nam, khó khăn sẽ còn tiếp diễn ít nhất là đến hết năm 2022, không thì cũng phải thêm 3-5 năm nữa.Vì sao vậy? Như chúng ta đã thấy, tốc độ tiêm phủ 2 mũi vaccine cho 70 triệu dân để đạt miễn dịch cộng đồng – một trong những tiêu chí quan trọng giúp mọi hoạt động thương mại, đời sống được bình thường trở lại, đang bị chậm so với nhiều quốc gia trong khu vực và thế giới. Nếu duy trì tốc độ tiêm chủng như hiện tại (20.000-40.000 mũi tiêm/ngày chưa tính mũi 1 hay 2), có thể phải 2-3 năm nữa chúng ta mới đạt được chỉ tiêu, tất nhiên, nguyên nhân chủ yếu là do chúng ta chưa tự chủ hoàn toàn được nguồn vaccine.Với bối cảnh đó, bà nhận định thế nào về diễn biến của thị trường bất động sản trong thời gian tới? Thực tế, thị trường bất động sản đã và đang bị ảnh hưởng rất lớn bởi tâm lý của người mua. Theo tôi, năm 2022, nếu dịch bệnh được khống chế, thì phân khúc nhà ở sẽ nhanh chóng vượt qua khó khăn, nhất là đối với những dự án đã đầy đủ tính pháp lý do nhu cầu nhà ở vẫn rất lớn. Nhưng thị trường khách sạn, căn hộ dịch vụ, bán lẻ, văn phòng trong nước chưa thể phục hồi ngay được. Lý do là khách hàng cũng như các nhà đầu tư đã trở nên quá dè dặt với những diễn biến phức tạp của dịch bệnh trong hai năm qua. Và như bạn đã nói, do di chứng Covid -19 còn lớn, nhiều doanh nghiệp, nhà đầu tư, khách hàng đã trở nên “yếu sức” nên họ vẫn phải thắt chặt chi tiêu.Đặc biệt, phân khúc bất động sản du lịch đang phải chịu khó khăn kép bởi cả Covid-19 lẫn việc pháp lý chưa hoàn thiện nên chưa thể hồi phục ngay được.Bà Nguyễn Hồng Hạnh, Phó Chủ tịch kiêm Tổng giám đốc tập đoàn GFSTuy nhiên, nhiều người đang kỳ vọng việc thực hiện thí điểm “hộ chiếu vaccine” sẽ mang lại những tác động tích cực tới các phân khúc bất động sản thương mại. Quan điểm của bà như thế nào?Chúng ta cần có thời gian để triển khai và đánh giá việc thực hiện thí điểm “hộ chiếu vaccine” cũng như điều chỉnh các quy định để áp dụng đại trà trong nước trước khi mở cửa đón khách du lịch và các chuyến bay quốc tế.Điều đó đồng nghĩa với việc công suất khai thác của hệ thống các khách sạn, khu nghỉ dưỡng và ngay cả căn hộ dịch vụ, văn phòng cho thuê vẫn chưa thể có sự chuyển biến đột phá ngay được.Tương tự, phân khúc mặt bằng bán lẻ có thể không tiếp tục giảm giá hay bị trả lại nữa, nhưng các nhãn hàng sẽ không dám mạnh dạn đầu tư mới hoặc mở rộng hoạt động mà duy trì song song, thậm chí tiếp tục đẩy mạnh kinh doanh trên nền tảng số. Vì vậy, lượng tồn dư mặt bằng cho thuê hiện tại, cộng với diện tích sàn cho thuê (thường là nằm ở phần đế các toà nhà chung cư) chuẩn bị ra mắt theo tiến độ triển khai các dự án sẽ tạo ra một sự cạnh tranh khốc liệt, tiếp tục là bài toán khó cho các nhà đầu tư.Tôi được biết, hiện nay, nhiều chủ đầu tư đã dừng hoàn thiện phần sàn thương mại tại dự án của mình, đợi thị trường khởi sắc trở lại mới triển khai tiếp, để tránh bị đọng vốn lớn.Vậy theo bà, đâu là dòng sản phẩm bất động sản tiềm năng trong năm tới?Theo tôi, đó là các sản phẩm nhà ở thuộc phân khúc “cao cao hẳn”, “thấp thấp hẳn”.“Cao cao hẳn” tức là các sản phẩm hạng sang nhắm tới đối tượng (số ít) khách hàng siêu giàu, thu nhập không bị ảnh hưởng bởi dịch bệnh, mong muốn sở hữu căn nhà thực sự đẳng cấp, độc đáo.Còn “thấp thấp hẳn” là dòng sản phẩm nhà ở bình dân, dành cho những người có thu nhập không cao. Phân khúc này có nhu cầu rất lớn, ước tính chiếm tới 70% tổng nhu cầu nhà ở đô thị, nhưng nguồn cung lại đang thiếu hụt nghiêm trọng. Vì vậy, tạo ra những sản phẩm nhà ở phù hợp với khả năng chi trả của đại đa số người dân lao động tại đô thị, đáp ứng được những tiêu chuẩn xây dựng, chất lượng, tiện ích cơ bản nhất định, sẽ mang lại lợi nhuận không lớn nhưng ổn định cho các chủ đầu tư.Từ cách nhìn đó, GFS chú trọng vào phân khúc nào, thưa bà?Khi đại dịch diễn ra, chúng tôi thật sự đã có quãng thời gian lắng lại, cùng nhau phân tích, nghiên cứu, chủ động tìm kiếm và triển khai các giải pháp phòng, chống dịch bệnh gắn với hoạt động sản xuất, kinh doanh cũng như xác định cụ thể kế hoạch, mục tiêu của tập đoàn.Chúng tôi liên tục điều chỉnh phương thức làm việc để thích ứng với hoàn cảnh thực tế, đồng thời vẫn đảm bảo tuân thủ mọi quy định, hướng dẫn của Chính phủ trong việc phòng, chống dịch. Một trong những ưu tiên hàng đầu của tập đoàn là đầu tư vào nhân sự. Khó khăn chung cũng là cơ hội để GFS chiêu mộ nhân tài. Vì thế, từ đầu năm 2021 đến nay, trong lộ trình tái cấu trúc doanh nghiệp, GFS không những không giảm biên chế, mà còn chiêu mộ thêm gần 40 nhân sự chất lượng cao.Ngoài ra, chiến lược “đứng trên vai người khổng lồ” cũng là một trong những phương thức giúp chúng tôi duy trì hiệu quả hoạt động trong thời gian qua. GFS đã hợp tác, bắt tay với nhiều đối tác uy tín hàng đầu trong và ngoài nước cho việc tư vấn phát triển dự án, thiết kế kiến trúc, ứng dụng công nghệ xây dựng mới cho các dự án bất động sản cao cấp, hạng sang. Điều này vừa giúp GFS tiên phong tạo dựng được các sản phẩm bất động sản mang đẳng cấp quốc tế, vừa bổ trợ tốt cho chuỗi dự án mang thương hiệu “Five Star” của tập đoàn…Bên cạnh đó, chúng tôi cũng sẽ đầu tư vào phân khúc nhà ở cho người có thu nhập vừa và thấp. Cụ thể, năm tới, GFS sẽ tập trung triển khai các khu thiết chế công đoàn tại Hưng Yên, Nam Định, Khánh Hoà. Mỗi khu thiết chế hoàn thành sẽ cung cấp 2.500 - 4.000 chỗ ở cho người lao động. </w:t>
      </w:r>
    </w:p>
    <w:p>
      <w:r>
        <w:t>Link post: https://vneconomy.vn//cac-xu-huong-moi-tren-thi-truong-bat-dong-san-ha-noi.htm</w:t>
      </w:r>
      <w:r>
        <w:rPr>
          <w:color w:val="000000" w:themeColor="hyperlink"/>
          <w:u w:val="single"/>
        </w:rPr>
        <w:hyperlink r:id="rId55">
          <w:r>
            <w:rPr/>
            <w:t>Link!</w:t>
          </w:r>
        </w:hyperlink>
      </w:r>
    </w:p>
    <w:p>
      <w:r>
        <w:t xml:space="preserve"> 06:00 05/08/2021 Các xu hướng mới trên thị trường bất động sản Hà Nội   Phan Dương -      Trước những diễn biến phức tạp của đợt bùng phát Covid-19 lần thứ tư, thị trường bất động sản Hà Nội đang xuất hiện những xu hướng mới. Đặc biệt, một số chủ đầu tư đã tìm cơ hội phát triển để bắt nhịp tăng trưởng trong 5 năm, thậm chí là 10 năm tới của thị trường bất động sản...   Ảnh minh hoạ  </w:t>
      </w:r>
    </w:p>
    <w:p>
      <w:r>
        <w:t xml:space="preserve"> Theo ghi nhận của Savills, một điểm đáng lưu của thị trường bất động sản Hà Nội là xu hướng mở rộng sang vùng ven. Việc dịch chuyển này không bị tác động nhiều bởi đại dịch Covid mà là do các yếu tố về giá cả và hạ tầng.MỞ RỘNG RA VÙNG VEN NHỜ PHÁT TRIỂN HẠ TẦNGVí như cơ sở hạ tầng thúc đẩy giá trị bất động sản khu vực phía Tây Thủ đô gồm: đại lộ Thăng Long, tuyến đường Tố Hữu – Lê Văn Lương, cùng các dự án đang được triển khai như tuyến metro số 2A, số 3, đường vành đai 3.5 và các tuyến đường mở rộng về phía Tây kết nối.Bà Đỗ Thu Hằng, Giám đốc Cấp cao, Bộ Phận Tư vấn và Nghiên cứu, Savills Hà Nội phân tích: “Trước đây, khi nói về việc hướng ra ngoài trung tâm thì điều kiện sống là yếu tố được quan tâm nhiều. Tuy nhiên, giờ đây, khu vực này đã ghi nhận sự cải thiện về cơ sở hạ tầng và xuất hiện khá nhiều tiện ích lớn như trung tâm thương mại hay các tòa nhà văn phòng. Đi kèm với đó là việc nhiều đại đô thị đã và đang hình thành tại các khu vực phía Đông và phía Tây như Gia Lâm, Đại Mỗ, Từ Liêm…, thậm chí là các khu vực tiếp giáp các tỉnh Hưng Yên hay Bắc Ninh. Bởi vậy, câu chuyện về điều kiện sống tại khu vực vùng ven thực ra không còn là vấn đề quá lớn”.GIA TĂNG NHÀ Ở THƯƠNG HIỆU KHU TRUNG TÂMTrong khi đó, khu vực nội đô cũng ghi nhận một xu hướng phát triển mới - bất động sản nhà ở có thương hiệu. “Đề án quy hoạch nội đô lịch sử, giảm dân số sinh sống trong khu vực nội đô đã phần nào tác động đến việc phát triển nhà ở khu vực ngoài trung tâm. Đồng thời, đề án này cũng tạo tiền đề cho việc cải tạo, nâng cấp không gian và chất lượng nhà ở tại khu vực nội đô trong thời gian tới, thông qua việc phát triển dòng sản phẩm mới như nhà ở có thương hiệu với chất lượng cao cho khu vực này”, Savills lý giải.Đồng quan điểm, đại diện JLL cho biết, thị trường Hà Nội sắp chào đón sản phẩm nhà ở có thương hiệu thuộc phân khúc siêu sang tại quận Hoàn Kiếm, với giá bán dự kiến được cho là đạt mốc cao nhất trong lịch sử thị trường căn hộ bán từ lúc hình thành tới nay.Cũng theo JLL, nhu cầu mua nhà để ở sẽ tiếp tục là xu hướng chính trên thị trường bất động sản Hà Nội. Giá bán căn hộ được dự báo tiếp tục tăng do nguồn cung hạn chế trong khi giá vật liệuCHẤT LƯỢNG DỰ ÁN ĐƯỢC CẢI THIỆNBáo cáo tổng quan về thị trường 6 tháng đầu năm 2021 của nhiều đơn vị tư vấn, quản lý bất động sản cũng cho biết, quý 2/2021 được nhận định là quý thứ 10 liên tiếp giá bán sơ cấp căn hộ tại Hà Nội tăng.Nhiều ý kiến cho rằng xu hướng tăng giá của thị trường căn hộ Hà Nội là do hạn chế về nguồn cung. Tuy nhiên, theo các chuyên gia của Savills, lý do cụ thể của việc tăng giá này phải kể đến việc cơ sở hạ tầng được phát triển, và quan trọng hơn là chất lượng dự án được cải thiện.Bởi nhu cầu về chất lượng sống của người dân ngày càng nâng cao hơn. Do đó, dù chịu tác động của Covid-19, một số dự án với chất lượng tốt, vị trí phù hợp và tích hợp đầy đủ tiện ích vẫn ghi nhận mức hấp thụ tốt, thậm chí có những điều chỉnh tăng giá cho giai đoạn bán kế tiếp. Do vậy việc tăng giá trong thời gian vừa qua phần lớn là do giá sơ cấp của một số dự án mới được đưa ra cao hơn mặt bằng chung, khiến bình quân giá của thị trường tăng lên, thiết lập một mặt bằng giá mới.Còn xét về vấn đề nguồn cung, vấn đề ra mắt dự án mới có thể sẽ được các chủ đầu tư cân nhắc kỹ lưỡng trước những thách thức về dịch bệnh Covid-19 như hiện nay. Số liệu ghi nhận của Savills cho thấy, tuy rằng tổng nguồn cung hiện nay vẫn thấp hơn so với năm 2019 nhưng hiện thị trường vẫn có những dự án đã được chuẩn bị từ rất lâu trước đó. Vì vậy, nguồn cung căn hộ tại Hà Nội trên thực tế là không khan hiếm. Các dự án với chất lượng cao sẽ có giá chào bán cao hơn, tuy nhiên không phải tất cả các dự án đều sẽ tăng giá. Do đó, có thể nói, bất động sản vẫn sẽ là một trong những kênh đầu tư hấp dẫn trong thời gian tới. ĐỘNG THÁI ĐẦU TƯ DÀI HẠNBà Hằng chia sẻ thêm: “Đối với thị trường Hà Nội, nguồn cung biệt thự và nhà liền kề không thiếu, thậm chí là ghi nhận mức tăng lớn, nhờ những vấn đề pháp lý đã được giải quyết trong thời gian qua".Trong thời gian tới, dự kiến khoảng 2.100 căn nhà ở thấp tầng sẽ được mở bán. Đối với riêng thị trường biệt thự và nhà liền kề, chúng tôi nhận thấy thị trường Hà Nội vẫn có sức hấp dẫn. Các hoạt động chuẩn bị đầu tư diễn ra vẫn hết sức sôi nổi, không chỉ tập trung tại thị trường các thành phố lớn như Hà Nội hay TP. Hồ Chí Minh mà còn phát triển ra các thành phố lân cận.“Đây là động thái đầu tư dài hạn của các chủ đầu tư bất động sản tại những vị trí có dư địa phát triển tốt. Nhiều khu vực xung quanh Hà Nội đang sở hữu những điều kiện nhất định khiến cho quỹ đất cũng như chi phí đất có thể tăng cao. Do vậy, hiện nay nhiều chủ đầu tư cũng đã tìm và phát triển theo nhịp 5 năm, thậm chí là 10 năm, tuỳ từng điều kiện của thị trường”, đại diện Savills nhận định.Về điều này, nhiều chuyên gia cũng cho rằng, trước mắt, thị trường bất động sản sẽ còn khó khăn. Song về trung và dài hạn, bất động sản vẫn là lĩnh vực đầu tư giàu tiềm năng. Bởi vậy, các doanh nghiệp cần chuẩn bị kỹ lưỡng cho kế hoạch trong nhiều năm tới, khi dịch bệnh Covid dần được khống chế.Theo ông Nguyễn Mạnh Khởi, Phó Cục trưởng Cục quản lý nhà và thị trường bất động sản, Bộ Xây dựng, giai đoạn 2021 - 2025 chắc chắn sẽ có những chính sách, quyết sách mới. Những chính sách này sẽ tác động đến thị trường bất động sản. Tuy nhiên, cần phải có thời gian, dự kiến đến hết 2022 mới có tác động lớn, góp phần cho thị trường phát triển thuận lợi. </w:t>
      </w:r>
    </w:p>
    <w:p>
      <w:r>
        <w:t>Link post: https://vneconomy.vn//kinh-te-my-bat-ngo-giam-1-4-trong-quy-1-suy-thoai-sap-xay-ra.htm</w:t>
      </w:r>
      <w:r>
        <w:rPr>
          <w:color w:val="000000" w:themeColor="hyperlink"/>
          <w:u w:val="single"/>
        </w:rPr>
        <w:hyperlink r:id="rId56">
          <w:r>
            <w:rPr/>
            <w:t>Link!</w:t>
          </w:r>
        </w:hyperlink>
      </w:r>
    </w:p>
    <w:p>
      <w:r>
        <w:t xml:space="preserve"> 13:24 29/04/2022 Kinh tế Mỹ bất ngờ giảm 1,4% trong quý 1, suy thoái sắp xảy ra?   An Huy -      Sự phục hồi kinh tế Mỹ từ đại dịch Covid-19 bất ngờ bị đảo ngược trong quý 1/2022, khi tổng sản phẩm trong nước (GDP) sụt giảm. Tuy nhiên, giới chuyên gia nói rằng điều đó không có nghĩa là sắp xảy ra một cuộc suy thoái ở nền kinh tế lớn nhất thế giới...   Ảnh minh hoạ - Ảnh: Bloomberg.  </w:t>
      </w:r>
    </w:p>
    <w:p>
      <w:r>
        <w:t xml:space="preserve"> Theo báo cáo do Bộ Lao động Mỹ công bố ngày 28/4, GDP 3 tháng đầu năm của nước này giảm 1,4% so với cùng kỳ năm ngoái. Đây là quý tồi tệ nhất của kinh tế Mỹ kể từ khi Covid-19 trở thành đại dịch toàn cầu vào đầu năm 2020 và gây đảo lộn khắp thế giới.Dù vậy, các chuyên gia kinh tế không xem báo cáo này là một lý do để hoảng hốt. Họ nói rằng bức tranh kinh tế Mỹ nhìn từ số liệu GDP đã bị bóp méo bởi một số nhân tố, trong đó phải kể đến mức thâm hụt thương mại khổng lồ do gián đoạn nguồn cung. Nhân tố này được cho là đã che khuất sức khoẻ thực sự của nền kinh tế.“GDP sụt giảm là điều gây bất ngờ, nhưng không phải là một con số thực chất”, nhà phân tích Mark Zandi của Moody’s Analytics nhận định với trang CNN Business. “Nền kinh tế Mỹ vẫn đang tiếp tục tăng trưởng mạnh mẽ, với tốc độ đủ để kéo tỷ lệ thất nghiệp giảm sâu hơn”.Cùng quan điểm, chuyên gia kinh tế trưởng Joe Brusuelas của RSM, cho rằng nền kinh tế Mỹ sẽ tăng trưởng dương trở lại trong quý 2 năm nay. “Chắc chắn là như vậy”, ông Brusuelas nói chắc nịch.Chuyên gia kinh tế trưởng Ian Shepherdson của Pantheon Macroeconomics cũng cho rằng sự suy giảm GDP quý 1 “chỉ là tiếng ồn, không phải tín hiệu” và “nền kinh tế sẽ không rơi vào suy thoái”.Dù số liệu GDP tổng thể u ám, bị che giấu phía sau đó là những điểm sáng của nền kinh tế. Tiêu dùng - trụ cột chính của kinh tế Mỹ - tăng tốc trong 2 tháng đầu năm. Chi tiêu dùng cá nhân tăng 2,7%, so với mức tăng 2,5% ghi nhận trong quý 4/2021.Các công ty cũng đẩy mạnh đầu tư vào nhà máy, trang thiết bị và phần mềm nhằm tăng cường năng suất và sản lượng. Đầu tư doanh nghiệp tăng 9,2% trong quý 1 so với cùng kỳ năm ngoái, so với mức tăng chỉ 2,9% trong quý 4.“Dù GDP giảm trong quý 1, nền kinh tế Mỹ sẽ không suy thoái. Nhu cầu trong nền kinh tế vẫn mạnh và thị trường lao động đang ở trong một trạng thái tuyệt vời. Tăng trưởng sẽ được nối lại trong quý 2”, chuyên gia kinh tế trưởng Gus Faucher của PNC phát biểu.Như đã nói ở trên, thâm hụt thương mại đã bóp méo bức tranh kinh tế Mỹ. Nhập khẩu tăng vọt trong quý 1 do nguồn cung tại Mỹ không đủ để đáp ứng nhu cầu khổng lồ. Thâm hụt thương mại lớn chưa từng thấy khiến cho mức tăng trưởng GDP giảm đi 2,5 điểm phần trăm.Điều này có nghĩa là nhập khẩu tăng chiếm hơn một nửa mức suy giảm GDP của Mỹ, một báo cáo của Goldman Sachs nêu rõ, và nói thêm rằng điều này “có thể phản ánh nhu cầu mạnh của thị trường nội địa” cũng như việc các nhà nhập khẩu gom mua hàng vì lo ngại chiến tranh Nga-Ukraine.Ngoài thâm hụt thương mại, GDP quý 1 của Mỹ còn chịu áp lực từ đại dịch, khi làn sóng lây nhiễm do biến chủng Omicron khiến nhiều doanh nghiệp phải tạm ngưng hoạt động, trong khi các chương trình hỗ trợ của Chính phủ dành cho doanh nghiệp và hộ gia đình trong đại dịch đã kết thúc.“Tôi không lo về suy thoái”, Tổng thống Mỹ Joe Biden phát biểu ngày 28/4 sau khi báo cáo GDP được công bố. “Trong quý vừa rồi, tiêu dùng đầu tư doanh nghiệp, và đầu tư xây dựng nhà ở đều tăng mạnh… Tôi cho rằng kinh tế Mỹ sẽ găng trưởng mạnh, cho dù Mỹ bị ảnh hưởng bởi nhiều nhân tố bất lợi như Covid”.Kinh tế Mỹ được cho là sẽ không sớm rơi vào một cuộc suy thoái, nhưng rủi ro suy thoái trong tương lai đang tăng lên. Nhiều chuyên gia đã dự báo về một cuộc suy thoái kinh tế Mỹ trong năm 2023 hoặc 2024.Vấn đề lớn nhất của kinh tế Mỹ hiện nay là lạm phát đang rất cao, đặt ra khả năng nền kinh tế tăng trưởng bùng nổ rồi “xì hơi”. Tệ hơn, triển vọng xuống thang của lạm phát trở nên mờ mịt vì phong toả chống Covid ở Trung Quốc và chiến tranh ở Ukraine.Lạm phát cao đang buộc Cục Dự trữ Liên bang Mỹ (Fed) cân nhắc nâng lãi suất với bước nhảy 0,5 điểm phần trăm, điều mà ngân hàng trung ương này chưa từng làm kể từ năm 2000. Nếu Fed mạnh tay quá mức trong việc thắt chặt chính sách tiền tệ để chống lạm phát, nền kinh tế có thể sụt tốc, thậm chí rơi vào suy thoái. </w:t>
      </w:r>
    </w:p>
    <w:p>
      <w:r>
        <w:t>Link post: https://vneconomy.vn//dan-mach-tro-thanh-quoc-gia-dau-tien-tren-the-gioi-dung-chuong-trinh-tiem-phong-covid-19.htm</w:t>
      </w:r>
      <w:r>
        <w:rPr>
          <w:color w:val="000000" w:themeColor="hyperlink"/>
          <w:u w:val="single"/>
        </w:rPr>
        <w:hyperlink r:id="rId57">
          <w:r>
            <w:rPr/>
            <w:t>Link!</w:t>
          </w:r>
        </w:hyperlink>
      </w:r>
    </w:p>
    <w:p>
      <w:r>
        <w:t xml:space="preserve"> 18:53 28/04/2022 Đan Mạch trở thành quốc gia đầu tiên trên thế giới dừng chương trình tiêm phòng Covid-19   Bình Minh -      Đan Mạch đã trở thành quốc gia đầu tiên trên thế giới dừng chương trình tiêm chủng ngừa Covid-19, nói rằng virus Sars-CoV2 giờ đây đã được kiểm soát - theo hãng tin CNBC...   Một nhân viên y tế đang làm việc với những xi-lanh chứa vaccine ngừa Covid-19 ở Copenhagen, Đan Mạch năm 2021 - Ảnh: Getty/CNBC.  </w:t>
      </w:r>
    </w:p>
    <w:p>
      <w:r>
        <w:t xml:space="preserve"> “Mùa xuân đã đến. Độ phủ vaccine trong dân số Đan Mạch đã đạt mức cao, và đại dịch đã đảo chiều”, Uỷ ban Y tế Quốc gia Đan Mạch nói trong một tuyên bố ngày 27/4. “Vì vậy, Uỷ ban Y tế Quốc gia sẽ dừng chương trình tiêm chủng diện rộng chống Covid-19 trong mùa này”.Theo tuyên bố, từ ngày 15/5 trở đi, người dân Đan Mạch sẽ không còn được mời tiêm vaccine, dù ai cũng có thể hoàn tất liệu trình tiêm.Chương trình tiêm phòng Covid-19 của Đan Mạch bắt đầu ngay sau lễ Giáng sinh năm 2020. Khoảng 4,8 triệu người dân nước này đến nay đã được tiêm, trong đó có hơn 3,6 triệu người được tiêm mũi tăng cường – theo Uỷ ban Y tế Quốc gia Đan Mạch.Cùng với đó, một tỷ lệ lớn người dân Đan Mạch đã mắc Covid từ khi Omicron trở thành biến chủng chủ đạo, đồng nghĩa với mức miễn dịch cộng đồng trong dân số là cao, uỷ ban cho hay.Diễn biến số ca nhiễm Covid-19 ở Đan Mạch kể từ khi đại dịch bắt đầu. Đơn vị: ca/ngày- Nguồn: Our World in Data.“Chúng ta đang ở một vị thế tốt”, ông Bolette Soborg, một quan chức của Uỷ ban Y tế Quốc gia Đan Mạch, nhận định. “Chúng ta đã kiểm soát tốt đại dịch và đại dịch có vẻ đang đi xuống. Tỷ lệ nhập viện do Covid-19 đã ổn định và dự kiến sẽ sớm giảm. Bởi thế, chúng ta sẽ tạm dừng chương trình tiêm chủng ngừa Covid-19”.Ông Soborg khẳng định rằng người dân Đan Mạch vẫn có thể đi tiêm phòng Covid-19 trong mùa xuân hoặc mùa hè này nếu họ muốn và các điểm tiêm chủng trên toàn quốc vẫn sẽ mở cửa. Ngoài ra, vị quan chức nói thêm rằng tiêm chủng ngừa Covid-19 vẫn được khuyến nghị đối với những người thuộc nhóm nguy cơ cao, như người trên 40 tuổi và thai phụ.“Chúng tôi cũng tiếp tục khuyến nghị những người chưa hoàn tất liệu trình tiêm chủng đi tiêm cho đủ”, ông nói.Việc Đan Mạch dừng chương trình tiêm chủng ngừa Covid-19 diễn ra trong lúc tình hình Covid-19 trên toàn cầu còn khác biệt giữa các quốc gia. Mỹ và châu Âu đã từ bỏ hầu hết các hạn chế chống Covid-19, nhưng Trung Quốc vẫn phong toả để chống dịch bùng phát ở những thành phố lớn như Thượng Hải và Bắc Kinh.Đan Mạch không chấm dứt hoàn toàn chương trình tiêm phòng Covid-19. Cơ quan Sức khoẻ và Dược phẩm Đan Mạch nói rằng chương trình tiêm phòng Covid-19 có thể cần được nối lại vào mùa thu nếu virus tiếp tục đột biến.Nhiều biến chủng mới đã xuất hiện trong tiến trình của đại dịch hiện đã bước sang năm thứ ba. Các biến chủng mới làm suy giảm hiệu quả của các vaccine ngừa Covid vốn được bào chế trong thời gian ngắn kỷ lục, cho dù các vaccine hiện có vẫn giữ được hiệu quả trong việc ngăn nhiễm bệnh thể nặng, nguy cơ nhập viện và tử vong do Covid-19.Với chương trình tiêm chủng ngừa Covid-19 có thể tái khởi động sau vài tháng, nhà chức trách Đan Mạch sẽ xem xét đâu là những đối tượng cần tiêm, khi nào nên tiêm, và tiêm vaccine gì. Cơ quan y tế nước này nói sẽ tiếp tục theo dõi sát sao diễn biến của đại dịch và sẵn sàng nối lại chiến dịch tiêm chủng nếu cần thiết để tăng cường miễn dịch cho các đối tượng cụ thể trước mùa thu năm nay. </w:t>
      </w:r>
    </w:p>
    <w:p>
      <w:r>
        <w:t>Link post: https://vneconomy.vn//who-so-ca-tu-vong-moi-do-covid-19-giam-xuong-muc-thap-nhat-tu-thang-3-2020.htm</w:t>
      </w:r>
      <w:r>
        <w:rPr>
          <w:color w:val="000000" w:themeColor="hyperlink"/>
          <w:u w:val="single"/>
        </w:rPr>
        <w:hyperlink r:id="rId58">
          <w:r>
            <w:rPr/>
            <w:t>Link!</w:t>
          </w:r>
        </w:hyperlink>
      </w:r>
    </w:p>
    <w:p>
      <w:r>
        <w:t xml:space="preserve"> 15:30 27/04/2022 WHO: Số ca tử vong mới do Covid-19 giảm xuống mức thấp nhất từ tháng 3/2020   Bình Minh -      Đây là một tin tốt mà “chúng ta cần đón nhận với một chút thận trọng” – hãng tin CNBC dẫn lời Tổng giám đốc WHO Tedros Adhanom Ghebreyesus phát biểu tại một cuộc họp báo...   Một phụ nữ và một bé gái đứng trước khu vực tưởng niệm những người tử vong vì Covid-19 ở Brooklyn, New York, Mỹ, tháng 6/2021 - Ảnh: Reuters.  </w:t>
      </w:r>
    </w:p>
    <w:p>
      <w:r>
        <w:t xml:space="preserve"> Tổ chức Y tế Thế giới (WHO) ngày 26/4 cho biết số ca tử vong mới trên toàn cầu do Coid-19 tính theo tuần đã giảm xuống mức thấp nhất kể từ tháng 3/2020, nhưng cảnh báo rằng xu hướng giảm của hoạt động xét nghiệm có thể cản trở nỗ lực chống dịch.Dữ liệu từ WHO cho thấy trong vòng 7 ngày tính đến ngày 24/4, thế giới ghi nhận 15.668 ca tử vong do Covid, trong đó châu Âu và châu Mỹ chiếm phần lớn. Con số này đã giảm từ 18.000 ca tử vong ghi nhận trong tuần kết thúc vào ngày 17/4.Cũng theo báo cáo của WHO, cả số ca nhiễm mới và số ca tử vong do Covid trên toàn cầu đều trong xu hướng giảm kể từ cuối tháng 3 đến nay.Đây là một tin tốt mà “chúng ta cần đón nhận với một chút thận trọng” – hãng tin CNBC dẫn lời Tổng giám đốc WHO Tedros Adhanom Ghebreyesus phát biểu tại một cuộc họp báo. Ông Tedros cảnh báo rằng một số quốc gia đã giảm công tác xét nghiệm Covid, theo đó hạn chế khả năng của WHO trong việc theo dõi ảnh hưởng của virus Sars-CoV2, cũng như các xu hướng lây nhiễm và tiến hoá của bệnh.“Virus này sẽ không biến mất chỉ vì các quốc gia ngừng xét nghiệm. Virus vẫn đang lây nhiễm, biến đổi và làm chết người”, ông Tedros phát biểu. “Dù số ca tử vong đang giảm xuống, chúng ta vẫn chưa hiểu rõ được về hậu quả dài hạn của căn bệnh này ở những người khỏi bệnh. Đối với một virus gây chết người, sự thờ ơ không phải là một ý hay”.Tổng giám đốc WHO kêu gọi tất cả các quốc gia duy trì hệ thống giám sát Covid, bao gồm xét nghiệm và giải mã trình tự gen.CEO Bill Rodriguez của tổ chức phi lợi nhuận về chẩn bệnh toàn cầu có tên FIND nói rằng công tác xét nghiệm Covid-19 trên toàn cầu đã giảm 70-90% trong vòng 4 tháng qua. Với tư cách một khách mời chuyên gia tham dự buổi họp báo của WHO, ông Rodriguez nói rằng sự suy giảm này đang xói mòn khả năng của thế giới trong việc điều trị bệnh nhân Covid bằng những phương thuốc mới.Chẳng hạn, Paxlovid của hãng Pfizer - một loại thuốc kháng virus dùng đường uống để điều trị Covid – yêu cầu “xét nghiệm kịp thời và chính xác” trước khi dùng thuốc. Việc điều trị bằng thuốc này nên bắt đầu trong vòng 5 ngày sau khi khởi phát các triệu chứng – ông Tedros nhấn mạnh. Ông nói rằng việc giảm xét nghiệm là một trong số những thách thức gây hạn chế hiệu quả của việc điều trị Covid bằng thuốc Paxlovid, trong khi đây là một thuốc dễ dùng và có thể làm giảm nguy cơ nhập viện.Bà Maria Van Kerkhove, trưởng kỹ thuật của WHO về Covid-19, cũng nói rằng sự suy giảm của công tác xét nghiệm trên toàn cầu khiến bà “thiếu tin tưởng vào con số ca nhiễm được báo cáo”.“Sự thật là đã có những thay đổi to lớn trong chiến lược xét nghiệm và số que test được sử dụng trên toàn cầu đã giảm mạnh. Vì thế, chúng tôi không tin lắm vào những con số hiện có”, bà Van Kerkhove nói.Trong tuần báo cáo, thế giới ghi nhận hơn 4 triệu ca nhiễm mới – theo dữ liệu của WHO – so với con số hơn 5 triệu ca nhiễm mới trong tuần trước đó.Bà Van Kerkhove nói rằng việc giảm xét nghiệm sẽ gây hạn chế khả năng của thế giới trong việc phát hiện những biến chủng đáng lo ngại mới, nhất là những biến chủng phụ của Omicron. Biến chủng phụ BA.2 của Omicron hiện đang là biến chủng chính trên thế giới, gây ra sự bùng dịch ở châu Âu và Trung Quốc - quốc gia đang chống chọi với đợt dịch tồi tệ nhất kể từ năm 2020.Ngoài ra, BA.2 cũng đang lây nhanh ở Mỹ, chiếm 68,1% tổng số ca nhiễm mới ở nước này trong tuần kết thúc vào ngày 23/4 – theo dữ liệu của Trung tâm Kiểm soát và ngăn ngừa dịch bệnh (CDC) Mỹ. Một biến chủng phụ khác có tên BA.2.12.1 cũng đang nổi lên ở Mỹ, chiếm 28,7% số ca nhiễm mới.“Những gì còn chưa biết về biến chủng tiếp theo vẫn là một mối lo lớn đối với chúng tôi, vì chúng ta cân phải lên kế hoạch cho nhiều dạng kịch bản khác nhau”, bà van Kerkhove phát biểu. </w:t>
      </w:r>
    </w:p>
    <w:p>
      <w:r>
        <w:t>Link post: https://vneconomy.vn//muon-tranh-vet-xe-do-cua-thuong-hai-bac-kinh-xet-nghiem-covid-cho-gan-20-trieu-dan.htm</w:t>
      </w:r>
      <w:r>
        <w:rPr>
          <w:color w:val="000000" w:themeColor="hyperlink"/>
          <w:u w:val="single"/>
        </w:rPr>
        <w:hyperlink r:id="rId59">
          <w:r>
            <w:rPr/>
            <w:t>Link!</w:t>
          </w:r>
        </w:hyperlink>
      </w:r>
    </w:p>
    <w:p>
      <w:r>
        <w:t xml:space="preserve"> 13:17 27/04/2022 Muốn tránh "vết xe đổ" của Thượng Hải, Bắc Kinh xét nghiệm Covid cho gần 20 triệu dân   Trang Linh -      Chứng kiến cảnh người dân Thượng Hải gặp khó khăn trong việc đáp ứng các nhu cầu tối thiểu, người dân Bắc Kinh đã bắt đầu tích trữ hàng hóa và đồ dùng...   Xếp hàng xét nghiệm Covid tại quận Haidian, Bắc Kinh ngày 26/4 - Ảnh: Reuters  </w:t>
      </w:r>
    </w:p>
    <w:p>
      <w:r>
        <w:t xml:space="preserve"> Ngày 26/4, khoảng 16 triệu người dân tại thành phố Bắc Kinh, Trung Quốc đã xếp hàng để xét nghiệm Covid-19.Đây là một phần kế hoạch xét nghiệm cho khoảng 20 triệu trên tổng số 22 triệu dân trong bối cảnh nhà chức trách thủ đô đang chạy đua để dập tắt đợt bùng dịch mới và tránh phải phong tỏa hoàn toàn giống thành phố Thượng Hải.Chứng kiến cảnh người dân Thượng Hải gặp khó khăn trong việc đáp ứng các nhu cầu tối thiểu, người dân Bắc Kinh đã bắt đầu tích trữ hàng hóa và đồ dùng.Chính quyền thành phố Bắc Kinh hi vọng có thể tránh rơi vào “vết xe đổ” của Thượng Hải bằng cách hành động nhanh chóng. Thành phố này đã bắt đầu xét nghiệm Covid-19 tại quận đông dân nhất Triều Dương vào sáng ngày 25/4. Tới nửa đêm, các nhà chức trách liệt kê thêm 10 quận khác và một khu phát triển kinh tế để xét nghiệm bắt buộc trong tuần này, với tổng số 20 triệu dân, bao gồm 16 triệu người được xét nghiệm trong ngày 26/4.Yêu cầu xét nghiệm bắt buộc được đưa ra sau khi thành phố này phát hiện hàng chục ca nhiễm Covid-19 mới. Trước đó, thành phố Thượng Hải đã đợi khoảng một tháng và sau khi ghi nhận hơn 1.000 ca nhiễm mới bắt đầu triển khai xét nghiệm hàng loạt trên toàn thành phố vào đầu tháng này.Liu Wentao, một đầu bếp sống tại Bắc Kinh, cho biết ông lo lắng về đợt bùng dịch mới nhưng tin rằng chính quyền thành phố có thể xử lý được."Công tác phòng chống dịch ở đây tốt hơn ở những nơi khác, vì vậy tôi nghĩ chúng tôi sẽ không rơi vào tình cảnh giống Thượng Hải”, ông Liu nói trên đường đi xét nghiệm Covid.Người dân tại Bắc Kinh xếp hàng để xét nghiệm Covid-19 - Ảnh: Getty ImagesNgày 25/4, Bắc Kinh ghi nhận 33 ca nhiễm Covid mới, tăng từ 19 ca ngày trước, và chưa ghi nhận ca tử vong nào kể từ khi đợt dịch mới bùng phát. Tổng số ca nhiễm tại thành phố này hiện thấp hơn rất nhiều so với hàng trăm nghìn ca tại Thượng Hải.Trong khi đó, Thượng Hải ghi nhận 52 ca tử vong vì Covid trong ngày 26/4, tăng 1 ca so với ngày hôm trước và đưa tổng số ca tử vong từ ngày 17/4 lên 190. Tuy nhiên, nhiều người dân tại thành phố này nói rằng người thân hoặc bạn bè của họ đã từ vong sau khi nhiễm Covid vào đầu tháng 3, làm dấy lên nghi ngờ về số liệu thống kê mà chính quyền đưa ra.Tại Bắc Kinh, các trường học, cửa hàng và văn phòng vẫn mở cửa, nhưng ngôi đền Lama - một biểu tượng của thành phố - sẽ đóng cửa từ ngày 27/4, còn Nhà hát quốc gia Bắc Kinh sẽ đóng cửa tới hết tháng.Nhà chức trách Bắc Kinh đã kêu gọi người dân hạn chế rời khỏi thành phố và tránh tụ tập đông người vào dịp nghỉ lễ từ ngày 30/4 đến 4/5 tới.Tâm lý lo lắng về nền kinh tế đang ngày càng lớn trong người dân, doanh nghiệp và thị trường tài chính Trung Quốc với chỉ số chứng khoán CSI300 sụt xuống mức thấp nhất gần 2 năm.“Nếu tôi không thể đi làm thì sẽ không có thu nhập”, Dewei, 31 tuổi, nhân viên một phòng tập gym nhỏ ở Triều Dương, lo lắng.Tuy nhiên, theo các nhà phân tích, nếu phải áp đặt biện pháp phong tỏa, tác động kinh tế với Bắc Kinh có thể sẽ không nghiêm trọng như ở Thượng Hải – một trung tâm sản xuất, đồng thời là một mắt xích quan trọng trong chuỗi cung ứng của Trung Quốc và toàn cầu.“Tại Bắc Kinh, tôi cho rằng tác động tới doanh nghiệp sẽ ít hơn bởi hầu hết các công việc có thể thực hiện tại nhà”, Joerg Wuttke, chủ tịch Phòng thương mại châu Âu (EuroCham) tại Bắc Kinh, nhận định. “Ở đây ít tham gia vào hoạt động vận tải đường bộ và đóng gói hàng hóa hơn, ít hoạt động sản xuất hơn”.Tuy nhiên, nhà kinh tế Nie Wen của Hwabao Trust ước tính nếu cả Bắc Kinh và Thượng Hải đồng thời áp đặt phong tỏa, GDP của Trung Quốc có thể mất 1 điểm phần trăm trong quý 2. Điều này có thể gây thêm sóng gió cho thị trường bất động sản và bối cảnh địa chính trị tại Trung Quốc.“Việc phong tỏa thủ đô của Trung Quốc sẽ mang ý nghĩa chính trị sâu sắc”, Yanzhong Huang, thành viên cấp cao của Hội đồng Quan hệ Đối ngoại (CFR) -  một tổ chức nghiên cứu của Mỹ, nhận xét, đề cập tới danh tiếng quốc tế và những rủi ro bất ổn xã hội đối với Bắc Kinh.Tại Thượng Hải, dù một số biện pháp phòng chống dịch đã được nới lỏng, hầu hết người dân vẫn bị hạn chế ra khỏi nhà hoặc không thể rời khu vực sinh sống. Kể cả những người được phép ra ngoài cũng không có nhiều lựa chọn bởi hầu hết cửa hàng và địa điểm khác đều đóng cửa.Tại các khu vực mà người dân được phép ra khỏi nhà, họ phải tự thực hiện xét nghiệm kháng nghiệm kháng nguyên nhanh. Những nơi còn lại bắt buộc xét nghiệm PCR hàng ngày.Tình trạng phong tỏa kép dài làm dấy lên sự bất mãn trong dân chúng do họ bị mất thu nhập, chia rẽ gia đình, điều kiện cách ly kém cũng như bị hạn chế tiếp cận dịch vụ y tế và thực phẩm.Số lượng ca nhiễm mới không triệu chứng và có triệu chứng tại Thượng Hải ngày 26/4 đã giảm nhẹ xuống lần lượt là 15.319 và 1.661. Số ca nhiễm bên ngoài các khu vực cách ly vẫn ở mức 217 ca. Các thành phố bị phong tỏa khác đã bắt đầu nới lỏng hạn chế sau khi số ca nhiễm về mức 0. </w:t>
      </w:r>
    </w:p>
    <w:p>
      <w:r>
        <w:t>Link post: https://vneconomy.vn//covid-khien-foxconn-dong-cua-2-nha-may-o-trung-quoc.htm</w:t>
      </w:r>
      <w:r>
        <w:rPr>
          <w:color w:val="000000" w:themeColor="hyperlink"/>
          <w:u w:val="single"/>
        </w:rPr>
        <w:hyperlink r:id="rId60">
          <w:r>
            <w:rPr/>
            <w:t>Link!</w:t>
          </w:r>
        </w:hyperlink>
      </w:r>
    </w:p>
    <w:p>
      <w:r>
        <w:t xml:space="preserve"> 10:27 25/04/2022 Covid khiến Foxconn đóng cửa 2 nhà máy ở Trung Quốc   Đức Anh -      Quyết định đóng cửa nhà máy của Foxconn gây thêm căng thẳng cho chuỗi cung ứng của Apple tại Trung Quốc đại lục...   Foxconn dừng hoạt động tại 2 nhà máy ở Côn Sơn sau khi phát hiện các ca nhiễm Covid-19 - Ảnh: AP  </w:t>
      </w:r>
    </w:p>
    <w:p>
      <w:r>
        <w:t xml:space="preserve"> Foxconn Technology Group, hay còn gọi là Hon Hai Precision Industry, nhà sản xuất điện tử theo hợp đồng lớn nhất thế giới và cũng là nhà thầu sản xuất hàng đầu của Apple, đã tạm dừng sản xuất tại 2 nhà máy ở thành phố Côn Sơn thuộc tỉnh Tô Châu, Trung Quốc.Quyết định này của Foxconn gây thêm căng thẳng cho chuỗi cung ứng của Apple tại Trung Quốc đại lục.Theo nguồn tin của SCMP, hoạt động tại hai nhà máy đã tạm dừng từ thứ Tư tuần trước sau khi phát hiện các ca nhiễm mới. Chính quyền địa phương cho biết hiện hai ký túc xá trong khuôn viên nhà máy đang bị phong tỏa nghiêm ngặt.Nằm ở Dianfa và Fuhong, phía Bắc thành phố Côn Sơn, đây là 2 trong 4 cơ sở sản xuất tại thành phố này của Foxconn. Thuộc tỉnh duyên hải Tô Châu ở phía Đông Trung Quốc, Côn Sơn là nơi đặt nhà máy của nhiều nhà sản xuất điện tử Đài Loan.Các cơ sở sản xuất của Foxconn ở Côn Sơn hoạt động theo cơ chế khép kín, trong đó công nhân ăn ngủ hoàn toàn trong khuôn viên nhà máy - Ảnh: SCMPViệc Foxconn đột ngột đóng cửa 2 nhà máy diễn ra sau khi chính quyền Côn Sơn dự kiến nới lỏng các biện pháp đi lại và cho phép khôi phục hoạt động sản xuất tại thành phố. Đầu tuần trước, chính quyền địa phương đã cho phép nhóm doanh nghiệp đầu tiên gồm 60 công ty mở lại cơ sở sản xuất.Thành phố 2,1 triệu dân này bắt đầu áp đặt biện pháp phong tỏa toàn bộ từ đầu tháng 4 để ứng phó với biến chủng Covid Omicron và ngăn chặn nguy cơ lây lan dịch bệnh từ Thượng Hải – nơi đang trải qua đợt bùng dịch tồi tệ nhất tại Trung Quốc lúc này. Chỉ cách Thượng Hải khoảng 51km về phía Đông, hôm thứ Sáu tuần trước (22/4), Côn Sơn ghi nhận 23 ca nhiễm Covid-19 mới, tăng từ mức chỉ một con số một tuần trước đó.Quyết định đóng cửa 2 nhà máy ở Côn Sơn như một bước thụt lùi đối với Foxconn khi công ty Đài Loan đang cố gắng duy trì hoạt động sản xuất trong giai đoạn phong tỏa tại thành phố này với hệ thống “khép kín” – theo đó giới hạn nhân viên bên trong khuôn viên nhà máy.Động thái này cũng đẩy mạng lưới chuỗi cung ứng của Apple vào thế “khó chồng khó” khi mà nhiều nhà thầu sản xuất theo hợp đồng khác của công ty này đã phải tạm dừng hoạt động do các biện pháp hạn chế phòng dịch.Theo nhà phân tích Ming-Chi Kuo tại TF International Securities, Foxconn ở Côn Sơn từng được kỳ vọng sẽ giúp Apple bù đắp nguồn cung iPhone và iPad tại Trung Quốc sau khi hai nhà cung cấp Đài Loan khác của Apple - Pegatron Corp và Compal Electronics – đóng cửa nhà máy tại thành phố này.Người phát ngôn của Pegatron tuần trước xác nhận rằng công ty này đã dừng sản xuất máy tính cá nhân, thiết bị viễn thông và hàng điện tử tiêu dùng cho một số thương hiệu tại thành phố Côn Sơn và Thượng Hải.“Phải tới cuối tháng 4 hoặc đầu tháng 5, hoạt động sản xuất tại Thượng Hải và Côn Sơn mới có thể khôi phục hoàn toàn”, ông Kou nhận định trong một bài đăng trên Twitter.Hồi đầu tháng 3, Foxconn đã tạm dừng hoạt động tại các nhà máy tại Thẩm Quyển sau khi “kinh đô” công nghệ nằm ở tỉnh Quảng Đông này bị áp đặt phong tỏa nhằm ngăn chặn làn sóng lây nhiễm biến chủng Omicron. Foxconn đã khôi phục lại một phần hoạt động tại thành phố này theo cơ chế khép kín 2 ngày sau đó.Foxconn mở nhà máy đầu tiên tại Côn Sơn vào năm 1993, nằm trong kế hoạch mở rộng hoạt động tại vùng đồng bằng sông Dương Tử - khu vực rộng lớn gồm Thượng Hải, Giang Tô và Chiết Giang. Theo một báo cáo của tờ Nhân dân Nhật báo Trung Quốc năm 2020, Foxconn có hàng chục nghìn công nhân tại Côn Sơn với tổng doanh thu tính từ năm 1993 là khoảng 290 tỷ Nhân dân tệ (tương đương 44,6 tỷ USD). Cũng theo báo cáo này, tính tới năm 2020, hơn 5.300 công ty Đài Loan – bao gồm Wistron Corp và Luxshare Precision Industry – đã đóng góp khoảng 30% GDP hàng năm của Côn Sơn. </w:t>
      </w:r>
    </w:p>
    <w:p>
      <w:r>
        <w:t>Link post: https://vneconomy.vn//the-gioi-da-co-hon-500-trieu-ca-nhiem-va-6-5-trieu-ca-tu-vong-do-covid-19.htm</w:t>
      </w:r>
      <w:r>
        <w:rPr>
          <w:color w:val="000000" w:themeColor="hyperlink"/>
          <w:u w:val="single"/>
        </w:rPr>
        <w:hyperlink r:id="rId61">
          <w:r>
            <w:rPr/>
            <w:t>Link!</w:t>
          </w:r>
        </w:hyperlink>
      </w:r>
    </w:p>
    <w:p>
      <w:r>
        <w:t xml:space="preserve"> 11:18 15/04/2022 Thế giới đã có hơn 500 triệu ca nhiễm và 6,5 triệu ca tử vong do Covid-19   Phương Linh -      Biến chủng phụ BA.2 của Omicron được cho là nguyên nhân gây ra đợt bùng dịch gần đây tại Trung Quốc và khiến số ca nhiễm tại châu Âu tăng kỷ lục...   Bệnh nhân Covid-19 tại Hồng Kông - Ảnh: Reuters  </w:t>
      </w:r>
    </w:p>
    <w:p>
      <w:r>
        <w:t xml:space="preserve"> Theo thống kê từ Reuters, số ca nhiễm Covid-19 trên toàn thế giới vừa vượt mốc 500 triệu trong ngày 14/4, trong bối cảnh biến chủng phụ Omicron BA.2 với khả năng lây lan mạnh đang hoành hành tại nhiều quốc gia châu Á và châu Âu.BA.2 được cho là nguyên nhân gây ra đợt bùng dịch gần đây tại Trung Quốc và khiến số ca nhiễm tại châu Âu tăng kỷ lục. Đây được gọi là "biến thể tàng hình" vì khó theo dõi hơn so với các biến chủng khác.Hàn Quốc dẫn đầu thế giới về số ca nhiễm mới bình quân hàng ngày với hơn 182.000 ca, chiếm1/4 toàn cầu, theo phân tích của Reuters.Trong số 240 quốc gia và vùng lãnh thổ được theo dõi, có 20 nơi ghi nhận số ca nhiễm mới tăng.Tại Trung Quốc, thành phố Thượng Hải đang trải qua đợt bùng dịch Coivd tồi tệ nhất kể từ khi virus này được phát hiện lần đầu vào cuối năm 2019 ở Vũ Hán (tỉnh Hồ bắc), với gần 25.000 ca nhiễm mới được ghi nhận. Số ca nhiễm vẫn tăng cao dù thành phố này đã triển khai các biện pháp phong tỏa nghiêm ngặt. Chính sách phong tỏa của Thượng Hải vấp phải nhiều chỉ trích vì chia rẽ trẻ em khỏi cha mẹ và để những ca nhiễm không có triệu chứng ở gần những ca có triệu chứng."Công tác phòng, chống dịch của Thượng Hải đang ở trong giai đoạn khó khăn và quan trọng nhất”, Wu Qianyu, một quan chức tại ủy ban y tế thành phố, cho biết.Ở châu Âu, một số quốc gia ghi nhận số ca nhiễm mới tăng chậm hơn hoặc thậm chí giảm, nhưng cứ mỗi 2 ngày, khu vực này lại có thêm hơn 1 triệu ca nhiễm mới. Tại Đức, số ca nhiễm mới bình quân 7 ngày đã giảm và hiện chỉ bằng 59% so với mức đỉnh trước đó vào cuối tháng 3. Số ca nhiễm mới ở Anh và Italy cũng giảm, còn ở Pháp không biến động nhiều.Tại Mỹ, số ca nhiễm Covid-19 đã giảm mạnh sau khi đạt đỉnh hồi tháng 1. Tuy nhiên, đợt tái bùng dịch tại một số nước châu Á và châu Âu khiến nhiều người lo ngại rằng một đợt sóng dịch khác có thể xảy tại Mỹ.Cơ quan y tế công cộng quốc gia Mỹ đầu tuần này ước tính cứ 4 ca Covid tại Mỹ thì có 3 ca nhiễm biến chủng phụ BA.2 của Omicron.Theo Tổ chức Y tế Thế giới (WHO), BA.2 hiện chiếm khoảng 86% tổng số ca nhiễm được giải trình tự gen trên toàn cầu. Biến chủng này được cho là dễ lây truyền hơn so với các biến chủng phụ khác BA.1 và BA.1.1. Dù vậy, các bằng chứng đến nay cho thấy BA.2 không có khả năng gây ra bệnh nặng hơn so với các biến chủng khác.Các nhà khoa học tiếp tục nhấn mạnh tiêm vaccine là giải pháp quan trọng để tránh được những tác động mà virus có thể gây ra. Hiện gần 64,8% dân số thế giới đã được tiêm ít nhất một mũi vaccine Covid. Tuy nhiên, chỉ 14,8% dân số tại các quốc gia thu nhập thấp được tiêm ít nhất một mũi, theo dữ liệu từ Our World in Data.Dù số ca nhiễm mới tăng mạnh ở các nước châu Âu và châu Á gần đây, Mỹ vẫn là quốc gia có tổng số ca nhiễm kể từ khi dịch bùng phát cao nhất thế giới với 80,41 triệu, theo sau là Ấn Độ với 43,04 triệu và Brazil với 30,14 triệu.Tính từ năm 2020, khoảng 37% số ca Covid trên thế giới là ở châu Âu, 21% ở châu Á và 17% ở Bắc Mỹ.Đến nay, khoảng 6,5 triệu người đã tử vong vì Covid-19. Mỹ là nước có số ca tử vong cao nhất thế giới, theo sau là Nga, Brazil và Ấn Độ. Nga đã vượt qua Brazil trở thành nơi có số ca tử vong vì Covid cao thứ hai thế giới, theo dữ liệu từ dịch vụ thống kê quốc gia Nga và tính toán của Reuters ngày 14/4. </w:t>
      </w:r>
    </w:p>
    <w:p>
      <w:r>
        <w:t>Link post: https://vneconomy.vn//hai-kich-ban-phong-chong-dich-covid-19-trong-thoi-gian-toi.htm</w:t>
      </w:r>
      <w:r>
        <w:rPr>
          <w:color w:val="000000" w:themeColor="hyperlink"/>
          <w:u w:val="single"/>
        </w:rPr>
        <w:hyperlink r:id="rId62">
          <w:r>
            <w:rPr/>
            <w:t>Link!</w:t>
          </w:r>
        </w:hyperlink>
      </w:r>
    </w:p>
    <w:p>
      <w:r>
        <w:t xml:space="preserve"> 17:42 13/04/2022 Hai kịch bản phòng, chống dịch Covid-19 trong thời gian tới   Nhật Dương -      Việt Nam sẽ song song xây dựng hai kịch bản phòng chống dịch Covid-19, đó là chuẩn bị khi Covid-19 trở thành bệnh lưu hành, nhưng cũng sẵn sàng các biện pháp dự phòng để không bị động, khi có sự xuất hiện các biến chủng mới…   Ảnh minh họa.   </w:t>
      </w:r>
    </w:p>
    <w:p>
      <w:r>
        <w:t xml:space="preserve"> GS TS Phan Trọng Lân, Cục trưởng Cục Y tế dự phòng, Bộ Y tế thông tin nội dung này tại họp báo cung cấp thông tin y tế ngày 13/4.Trao đổi về công tác phòng, chống dịch trong thời gian tới khi dịch bệnh đang dần được kiểm soát, GS TS Phan Trọng Lân cho biết, hiện Tổ chức Y tế Thế giới đã đưa ra các kịch bản về diễn biến dịch Covid-19 có thể xảy ra.Với Việt Nam cũng đã chuẩn bị hai kịch bản để thích ứng với tình hình dịch bệnh. Trong đó, kịch bản đầu tiên là biến chủng Omicron đang xuất hiện phổ biến trong cộng đồng và sẽ dần giảm bớt độc lực. Cùng với tốc độ bao phủ vaccine rộng, Việt Nam sẽ giảm tối đa các trường hợp chuyển nặng, tử vong.“Với kịch bản này, chúng ta chuyển sang trạng thái bình thường mới, hay còn xem Covid-19 như bệnh lưu hành. Đối với xã hội, các hoạt động có thể trở về trạng thái bình thường, trong bối cảnh này chủ yếu tập trung bảo vệ các đối tượng có nguy cơ cao”, ông Lân nói. GS TS Phan Trọng Lân, Cục trưởng Cục Y tế dự phòng, Bộ Y tế. Mặc dù vậy, ông Lân cho rằng, với virus SARS-CoV-2, các hiểu biết đến nay vẫn chưa được toàn diện. Do đó, khi sự giao lưu đi lại nhiều thì việc xuất hiện các biến chủng mới vẫn có khả năng xảy ra, thậm chí các biến chủng đã xuất hiện cũng có thể đột biến tiếp, làm giảm hiệu quả của vaccine, tăng nguy cơ xuất hiện sự tái nhiễm, dẫn đến tốc độ lây lan mạnh và diễn biến nặng hơn.“Lúc này chúng ta sẽ phải triển khai lại các biện pháp cấp bách đã từng làm, mặc dù trong thời điểm hiện nay đã có các vũ khí là vaccine, thuốc điều trị và kinh nghiệm phòng chống dịch. Tuy nhiên, chúng ta vẫn cần thường xuyên cập nhật tình hình, kể cả thuốc điều trị, đặc biệt là các công nghệ vaccnine”, ông Lân nhấn mạnh.Theo ông Lân, trong bối cảnh hiện nay, Việt Nam sẽ song song xây dựng hai kịch bản, một kịch bản để chuẩn bị cho Covid-19 trở thành bệnh lưu hành trong điều kiện bình thường mới. Kịch bản còn lại là sẵn sàng các biện pháp dự phòng để không bị động, khi có tình huống cấp bách sẽ kích hoạt chuyển sang thích ứng với sự xuất hiện các chủng mới.Lãnh đạo Cục Y tế dự phòng cũng nhắc lại, dù tình hình dịch bệnh hiện nay cơ bản được kiểm soát, song vẫn có thể xuất hiện các chủng mới, những người đã mắc Covid-19 hoặc đã tiêm vaccine thì khả năng miễn dịch sẽ giảm dần theo thời gian, do đó cần tiếp tục bao phủ vaccine ở các độ tuổi, nhất là với nhóm nguy cơ cao. </w:t>
      </w:r>
    </w:p>
    <w:p>
      <w:r>
        <w:t>Link post: https://vneconomy.vn//tiem-vaccine-covid-19-cho-8-2-trieu-tre-em-5-11-tuoi-trong-quy-2.htm</w:t>
      </w:r>
      <w:r>
        <w:rPr>
          <w:color w:val="000000" w:themeColor="hyperlink"/>
          <w:u w:val="single"/>
        </w:rPr>
        <w:hyperlink r:id="rId63">
          <w:r>
            <w:rPr/>
            <w:t>Link!</w:t>
          </w:r>
        </w:hyperlink>
      </w:r>
    </w:p>
    <w:p>
      <w:r>
        <w:t xml:space="preserve"> 14:06 13/04/2022 Tiêm vaccine Covid-19 cho 8,2 triệu trẻ em 5 - 11 tuổi trong quý 2    Thu Hằng -      Ước tính đến nay có khoảng 8,2 triệu trẻ em từ 5 - 11 tuổi thuộc đối tượng tiêm chủng chưa mắc Covid-19, dự kiến cuối quý 2 tiêm đủ 2 mũi cho nhóm này. Với nhóm trẻ nhiễm Covid-19 chưa tiêm ngay, dự kiến sẽ tiêm sau 3 tháng...    Đại diện các đơn vị của Bộ Y tế trả lời họp báo. Ảnh - Trần Minh.   </w:t>
      </w:r>
    </w:p>
    <w:p>
      <w:r>
        <w:t xml:space="preserve"> Thông tin được đại diện Bộ Y tế cho biết tại họp báo sáng 13/4 cung cấp thông tin y tế liên quan đến tiêm chủng vaccine phòng Covid-19 cho trẻ từ 5-11 tuổi. TRÌ HOÃN TIÊM SAU 3 THÁNG VỚI TRẺ MẮC COVID-19 Theo GS.TS Phan Trọng Lân, Cục trưởng Cục Y tế dự phòng, Bộ Y tế, qua báo cáo của 63 địa phương, hiện có 11,8 triệu trẻ em từ 5 - dưới 12 tuổi thuộc đối tượng tiêm vaccine phòng Covid-19, ước tính đến nay có khoảng 8,2 triệu trẻ trong số này chưa mắc Covid-19, còn lại là trẻ có thể đã mắc."Như vậy, đến cuối quý 2 sẽ cố gắng tiêm đủ 2 mũi cho trẻ đủ điều kiện tiêm. Với số trẻ đã mắc thì khoảng 3 tháng sau khi mắc Covid-19 sẽ tiến hành tiêm, tức là khoảng tháng 7 đến tháng 8/2022 sẽ tiêm cho trẻ", ông Lân cho biết. Đại diện Bộ Y tế cũng nhấn mạnh, quan điểm tiêm cho trẻ em là “nhanh nhất, rộng nhất, đảm bảo an toàn”, rà soát tất cả các đối tượng trẻ em đảm bảo tất cả trẻ được tiêm chủng.Theo chỉ đạo của Thủ tướng Chính phủ, trong quý 2/2022 sẽ tiêm đủ cho tất cả những trẻ đủ điều kiện tiêm chủng, sau đó với những trường hợp trì hoãn tiêm sẽ tiếp tục tiêm đảm bảo mỗi trẻ được tiếp cận vaccine. Mục tiêu an toàn là trên hết, Bộ Y tế đã tập huấn, giao nhiệm vụ cho các đơn vị y tế dự phòng, chỉ đạo các địa phương trên toàn quốc lập kế hoạch chuẩn bị tiêm chủng.PGS.TS Dương Thị Hồng, Phó Viện trưởng Viện Vệ sinh dịch tễ Trung ương, cũng cho biết, hiện tại lô vaccine phòng Covid-19 tiêm cho trẻ từ 5 đến dưới 12 tuổi đầu tiên đã về đến Việt Nam, đây là vaccine Moderna do Chính phủ Úc tài trợ.Hiện lô vaccine đầu tiên này đang được kiểm định chất lượng tại Viện Kiểm định vaccine và sinh phẩm y tế. Dự kiến trong tuần tới sẽ tiến hành tiêm vaccine cho trẻ trên quy mô toàn quốc. “Việc tiêm sẽ tiến hành trước tiên đối với học sinh lớp 6, sau đó mới triển khai cho nhóm tuổi nhỏ hơn”, bà Hồng thông tin.Có hai loại vaccine phòng Covid-19 được sử dụng để tiêm cho trẻ từ 5 đến dưới 12 tuổi là vaccine Pfizer và vaccine Moderna. Về phản ứng sau tiêm đối với nhóm trẻ này, theo bà Hồng là tương tự như với nhóm trẻ 12 – 17 tuổi.Hầu hết các phản ứng thông thường như đau đầu, tiêu chảy, đau tại vị trí tiêm, mệt mỏi, có thể hơi ớn lạnh, sốt. Các phản ứng này xuất hiện ở liều tiêm thứ hai nhiều hơn liều thứ nhất. Tỷ lệ sốt cũng như phản ứng thông thường ở mức trên 10% đến dưới 50%.Những phản ứng có tỷ lệ gặp ít hơn dưới 10% là buồn nôn và sưng tấy tại chỗ tiêm, ít gặp dưới 1% là có các phản ứng nổi hạch, phản ứng quá mẫn như phát ban, ngứa, một số có biểu hiện ngủ li bì, tăng tiết mồ hôi…Cả hai vaccine Pfizer và Moderna đều có phản ứng sau tiêm tương tự nhau, ở một số quốc gia đã triển khai trước Việt Nam, ghi nhận ở nhóm trẻ nhỏ với các phản ứng viêm cơ tim, viêm ngoài tim tỷ lệ ghi nhận còn thấp hơn với nhóm 12 – 17 tuổi.“Tuy nhiên, trong tiêm chủng chúng tôi vẫn khuyến cáo không căn cứ vào tỷ lệ 1/1 triệu liều, hay 1/100.000 liều mà luôn cần tinh thần trách nhiệm, cảnh giác với các phản ứng có thể xảy ra để xử trí kịp thời, tránh những rủi ro đáng tiếc cho trẻ khi thực hiện tiêm chủng”, bà Hồng nhấn mạnh.CHỈ TIÊM KHI TRẺ THỰC SỰ KHỎE MẠNHBà Hồng cũng khuyến cáo, khi trẻ thực sự khoẻ mạnh thì các gia đình hãy đưa con đi tiêm chủng. Khi trẻ có biểu hiện nghi ngờ mắc Covid-19, hoặc mệt mỏi... thì tránh đưa trẻ đến điểm tiêm. Phụ huynh hãy chia sẻ đầy đủ tình trạng sức khoẻ của trẻ với nhân viên y tế trước khi tiêm để đảm bảo an toàn cho trẻ.Sau tiêm cần theo dõi ít nhất 30 phút, phụ huynh cần báo lại cho cán bộ y tế về tình trạng sức khỏe của con mình trước khi ra về. Sau đó, theo dõi chặt sức khỏe của trẻ ít nhất trong 3 ngày đầu. Trong trường hợp phản ứng sau tiêm tăng lên thì cần đưa trẻ đến cơ sở y tế ngay.Về liều tiêm, bà Hồng cho biết, tiêm hai liều cho mỗi trẻ, khoảng cách giữa các liều theo hướng dẫn của nhà sản xuất, từ 3 – 8 tuần, nhưng để đảm bảo tiến trình triển khai và tuân thủ theo hướng dẫn của Tổ chức Y tế thế giới, Bộ Y tế hướng dẫn tiêm mũi một cách mũi 2 khoảng 4 tuần.Về liều lượng, vaccine Pfizer có liều tiêm 0,2 ml, tiêm bắp; vaccine Moderna tiêm bằng 1/2 liều cơ bản của người lớn (tương đương 0,25ml), giống như tiêm vaccine cho người lớn liều nhắc lại, tiêm bắp.Về chất lượng vaccine, bà Hồng thông tin, trước khi được đưa vào trong chương trình tiêm chủng mở rộng phải tuân thủ các quy trình nghiêm ngặt của Bộ Y tế, đó là vaccine khi về Việt Nam phải có đầy đủ các hồ sơ liên quan, chất lượng vaccine được kiểm định tại Viện Kiểm định quốc gia vaccine và sinh phẩm y tế để đánh giá, sau khi có giấy phép xuất xưởng  mới được đưa đến các điểm tiêm chủng.  </w:t>
      </w:r>
    </w:p>
    <w:p>
      <w:r>
        <w:t>Link post: https://vneconomy.vn//tp-hcm-chinh-thuc-cho-f1-tiem-du-vaccine-duoc-di-lam-di-hoc.htm</w:t>
      </w:r>
      <w:r>
        <w:rPr>
          <w:color w:val="000000" w:themeColor="hyperlink"/>
          <w:u w:val="single"/>
        </w:rPr>
        <w:hyperlink r:id="rId64">
          <w:r>
            <w:rPr/>
            <w:t>Link!</w:t>
          </w:r>
        </w:hyperlink>
      </w:r>
    </w:p>
    <w:p>
      <w:r>
        <w:t xml:space="preserve"> 20:19 24/03/2022 TP.HCM chính thức cho F1 tiêm đủ vaccine được đi làm, đi học   Thiên Ân -      Các trường hợp có tiếp xúc gần (F1) với những người mắc Covid-19, đã tiêm đủ liều vaccine phòng Covid-19 hoặc đã từng mắc Covid-19 trong vòng ba tháng, được phép tiếp tục đi làm, đi học bình thường mà không phải tự cách ly...   TP.HCM cho phếp các trường hợp F1 đã tiêm đủ vaccine hoặc từng mắc Covid-19 trong vòng ba tháng được đi học, đi làm.  </w:t>
      </w:r>
    </w:p>
    <w:p>
      <w:r>
        <w:t xml:space="preserve"> Uỷ ban nhân dân TP.HCM vừa có văn bản khẩn số 882/UBND-VX do Phó chủ tịch Ủy ban nhân dân TP.HCM Dương Anh Đức ký ngày 24/3/2022, hướng dẫn biện pháp y tế đối với người tiếp xúc gần (F1) đi làm, học tập.Theo đó, những trường hợp là F1 đã tiêm đủ liều vaccine phòng Covid-19 hoặc đã từng mắc Covid-19 trong vòng ba tháng được phép tiếp tục đi làm, đi học. Những trường hợp này được yêu cầu di chuyển từ nơi lưu trú đến nơi làm việc, học tập bằng phương tiện cá nhân.Ủy ban nhân dân TP.HCM yêu cầu đồng thời các trường hợp F1 nói trên, phải chấp hành nghiêm việc tự theo dõi sức khỏe ít nhất 10 ngày kể từ ngày tiếp xúc gần cuối cùng với bệnh nhân F0, thực hiện xét nghiệm SARS-CoV-2 (test nhanh hoặc test RT-PCR) vào ngày thứ 5 và khi có triệu chứng nghi ngờ mắc covid-19.Văn bản khẩn số 882/UBND-VX của Ủy ban nhân dân TP.HCMCác F1 phải thực hiện phòng chống dịch như thường xuyên đeo khẩu trang, sát khuẩn tay, không dùng chung vật dụng cá nhân trong quá trình sinh hoạt, làm việc, học tập. Đồng thời, các F1 này cũng cần tránh tiếp xúc gần với những người thuộc nhóm nguy cơ (người có bệnh nền, người trên 50 tuổi, phụ nữ có thai, người chưa tiêm vắc xin phòng Covid-19, …) trong gia đình, tại nơi làm việc, học tập. Và phải khai báo y tế trên ứng dụng PC-covid.Việc đưa ra hướng dẫn mới này, theo chính quyền Thành phố là theo đề xuất trước đó của Sở Y tế TP.HCM, do tình hình dịch bệnh tại TP.HCM đang được kiểm soát và hầu hết người trên 12 tuổi đã được tiêm vắc xin phòng Covid-19.Cũng theo Ủy ban nhân dân TP.HCM, văn bản 882 này điều chỉnh biện pháp y tế áp dụng đối với các trường hợp F1 được quy định tại công văn 548/UBND-VX ngày 22/02/2022 và công văn số 625/UBND-VX ngày 02/3/2022 của Ủy ban nhân dân Thành phố, công văn số 8095/SYT-NVY ngày 01/11/2021 và công văn số 1474/SYT-NVY nghày 04/3/2022 của Sở Y tế Thành phố.Việc nới lỏng quy định đối với các trường hợp F1 nhằm tạo điều kiện cho học sinh tiêm đủ liều vaccine được đến trường.Trước đó, sau khi Bộ Y tế hướng dẫn, hôm 22/2 TP.HCM yêu cầu học sinh là F1 phải có xác nhận âm tính của trạm y tế, bệnh viện mới đi học trực tiếp, đã khiến người dân phải tiêu tốn nhiều thời gian, chi phí sinh hoạt...Mới đây, ngày 03/02/2022, Thành phố đã hủy bỏ quy định trên. Thay vào, học sinh là F1 tiêm đủ vaccine, sau khi cách ly ở nhà 07 ngày, chỉ cần thông báo cho giáo viên chủ nhiệm, sẽ đủ điều kiện đến trường. Riêng đối với người lao động, từ cuối năm 2021, nhiều nhà máy, xí nghiệp ở TP.HCM đã cho nhân viên, công nhân là F1 đi làm theo hướng dẫn tạm thời của Sở Y tế Thành phố nhằm giải quyết tình trạng thiếu hụt nhân công.Đến nay, có ba địa phương là TP.HCM, Long An, Cà Mau cho phép các F1, F0 không triệu chứng được đi làm sau khi đáp ứng một số quy định.Để các hoạt động bán trú, tổ chức dạy học được tổ chức an toàn trong điều kiện bình thường mới, Sở Giaó dục và Đào tạo TP.HCM vừa có tờ trình Uỷ ban nhân dân TP.HCM đề xuất điều chỉnh một số tiêu chí của Bộ tiêu chí an toàn trường học trong phòng chống dịch Covid-19 đối với tất cả cơ sở giáo dục trên địa bàn TP.Riêng đối với tiêu chí tiêm vaccine ở bậc tiểu học, Sở Giáo dục và Đào tạo Thành phố đề xuất tỷ lệ tiêm vaccine cho học sinh là 75%, thấp hơn so với đề xuất tỉ lệ 95% của Sở Y tế Thành phố.  </w:t>
      </w:r>
    </w:p>
    <w:p>
      <w:r>
        <w:t>Link post: https://vneconomy.vn//ha-noi-hoc-sinh-tu-lop-1-den-lop-6-thuoc-12-quan-tro-lai-truong-hoc-ngay-21-2.htm</w:t>
      </w:r>
      <w:r>
        <w:rPr>
          <w:color w:val="000000" w:themeColor="hyperlink"/>
          <w:u w:val="single"/>
        </w:rPr>
        <w:hyperlink r:id="rId65">
          <w:r>
            <w:rPr/>
            <w:t>Link!</w:t>
          </w:r>
        </w:hyperlink>
      </w:r>
    </w:p>
    <w:p>
      <w:r>
        <w:t xml:space="preserve"> 14:41 16/02/2022 Hà Nội: Học sinh từ lớp 1 đến lớp 6 thuộc 12 quận trở lại trường học ngày 21/2   Thanh Xuân -      Ngày 15/2, Phó Chủ tịch UBND TP. Hà Nội Chử Xuân Dũng đã ký văn bản số 432/UBND-KGVX về việc cho học sinh các khối lớp 1, 2, 3, 4, 5, 6 thuộc 12 quận trở lại trường học sau thời gian tạm dừng đến trường để phòng, chống dịch Covid-19…   Ảnh minh họa.  </w:t>
      </w:r>
    </w:p>
    <w:p>
      <w:r>
        <w:t xml:space="preserve"> Hiện nay, UBND TP. Hà Nội đã thống nhất về nguyên tắc theo đề xuất của Sở GD&amp;ĐT tại Tờ trình số 327/TTr-SGDĐT ngày 09/02/2022 và giao Sở GD&amp;ĐT chủ trì, phối hợp Sở Y tế, các đơn vị liên quan tiếp tục hướng dẫn UBND các quận tổ chức triển khai thực hiện theo đúng hướng dẫn của Trung ương và Thành phố; bảo đảm an toàn tuyệt đổi khi tổ chức dạy và học trực tiếp.Chủ tịch UBND các quận căn cứ tình hình thực tiễn dịch bệnh để quyết định và chịu trách nhiệm về việc cho học sinh đi học trở lại trên địa bàn, tiếp tục hoàn thiện, tăng cường cơ sở vật chất, nhân lực cho lực lượng y tế trường học, bảo đảm y tế trường học được trang bị đẩy đủ và sẵn sàng khi học sinh đến trường.Theo tờ trình số 327/TTr-SGDĐT, Sở GD&amp;ĐT Hà Nội đề xuất phương án đi học trực tiếp từ bắt đầu từ ngày 21/2/2022 (thứ Hai) đối với học sinh các khối lớp 1, 2, 3, 4, 5, 6 thuộc 12 quận; học các ngày trong tuần theo kế hoạch giáo dục của nhà trường. Nghỉ học tại nhà đối với trẻ mầm non.Nguyên tắc thực hiện là chỉ tổ chức dạy học trực tiếp tại các địa bàn có mức độ dịch ở cấp độ 1, cấp độ 2, các địa bản có mức độ dịch ở cấp độ 3, cấp độ 4 tổ chức dạy học theo hình thức trực tuyến. Học sinh cư trú tại địa bản có mức độ dịch cấp độ 3, cấp độ 4 không đến trường học mà ở nhà học trực tuyến, nhà trường có trách nhiệm phân công giáo viên giảng dạy cho các em.Sở GD&amp;ĐT cũng nhấn mạnh về trường học phải đạt yêu cầu an toàn trong phòng, chống dịch Covid-19 theo các tiêu chí theo hướng dẫn liên ngành GD&amp;ĐT và Y tế; chuẩn bị tốt các điều kiện về cơ sở vật chất, xây dựng kế hoạch diễn tập xử lý khi có tình huống cán bộ, giáo viên, nhân viên, học sinh là F0; tổ chức tổng vệ sinh môi trường, khử khuẩn trước và sau buổi học.Giáo viên chưa tiêm đủ vaccine phòng chống Covid-19 theo quy định của ngành Y tế chỉ dạy trực tuyến, không đến lớp dạy trực tiếp. Không tổ chức ăn bán trú, căng tin ăn uống trong trường, học sinh tự mang theo nước uống cá nhân. Chỉ tổ chức dạy học trực tiếp 1 buổi/ngày.Trong quá trình tổ chức dạy học trực tiếp, nếu xảy ra các trường hợp liên quan đến vấn đề dịch tễ, không bảo đảm an toàn trong phòng, chống dịch Covid-19, nhà trường chủ động xử lý theo hướng dẫn và báo cáo Ban chỉ đạo phòng, chống dịch tại địa phương. Ban chỉ đạo phòng, chống Covid-19 cấp quận/huyện/thị xã có trách nhiệm xem xét, cho dừng việc học tập trực tiếp để đảm bảo an toàn tuyệt đối cho học sinh; có các kịch bản xử lý tình huống nếu xảy ra F0, F1 tại các lớp học, trường học.Tờ trình của Sở GD&amp;ĐT cũng nêu Ban Chỉ đạo phòng, chống Covid-19 cấp quận/huyện/thị xã phê duyệt phương án cụ thể cho học sinh đi học trở lại của các trường, các cơ sở giáo dục trên địa bàn các xã phưởng thị trấn trực thuộc, chịu hoàn toàn trách nhiệm trước lãnh đạo Thành phố về công tác phòng, chống dịch trên địa bản.Người đứng đầu cấp ủy, chính quyền địa phương căn cứ tình hình thực tiễn dịch bệnh để quyết định và chịu trách nhiệm về việc cho học sinh đi học trở lại trên địa bản; tiếp tục hoàn thiện, tăng cường cơ sở vật chất, nhân lực cho lực lượng y tế trường học bảo đảm y tế trường học được trang bị đầy đủ và sẵn sàng khi học sinh đến trường.Sau thời gian thực hiện, căn cứ tình hình, diễn biến của dịch tại các địa phương và đề nghị của UBND các quận, huyện, thị xã, Sở GD&amp;ĐT phối hợp với Sở Y tế sẽ có báo cáo và trình UBND Thành phố lộ trình tiếp theo việc cho học sinh trở lại trường học bảo đảm an toàn cho cán bộ, giáo viên, nhân viên và học sinh. </w:t>
      </w:r>
    </w:p>
    <w:p>
      <w:r>
        <w:t>Link post: https://vneconomy.vn//da-chi-hon-1-900-ty-dong-ho-tro-che-do-om-dau-cho-nguoi-mac-covid-19.htm</w:t>
      </w:r>
      <w:r>
        <w:rPr>
          <w:color w:val="000000" w:themeColor="hyperlink"/>
          <w:u w:val="single"/>
        </w:rPr>
        <w:hyperlink r:id="rId66">
          <w:r>
            <w:rPr/>
            <w:t>Link!</w:t>
          </w:r>
        </w:hyperlink>
      </w:r>
    </w:p>
    <w:p>
      <w:r>
        <w:t xml:space="preserve"> 09:04 29/04/2022 Đã chi hơn 1.900 tỷ đồng hỗ trợ chế độ ốm đau cho người mắc Covid-19    Phúc Minh -      4 tháng đầu năm 2022, cơ quan bảo hiểm xã hội đã giải quyết hưởng chế độ ốm đau cho 1.453.718 lượt người hưởng do mắc Covid-19 với số tiền trên 1.900 tỷ đồng. Mức hưởng bình quân một người bị ốm đau do mắc Covid-19 là hơn 1,5 triệu đồng...   Ảnh minh họa.   </w:t>
      </w:r>
    </w:p>
    <w:p>
      <w:r>
        <w:t xml:space="preserve"> Bảo hiểm xã hội Việt Nam ngày 28/4 thông tin, trong tháng 4/2022 (ước đến ngày 27/4), toàn Ngành đã giải quyết chế độ ốm đau cho 805.706 lượt người hưởng do mắc Covid-19 với số tiền gần 957 tỷ đồng.Luỹ kế 4 tháng đầu năm 2022 đã giải quyết hưởng chế độ ốm đau cho 1.453.718 lượt người hưởng do mắc Covid-19 với số tiền trên 1.900 tỷ đồng. Mức hưởng bình quân một người bị ốm đau do mắc Covid-19 là hơn 1,5 triệu đồng; thời gian hưởng bình quân là 8,5 ngày.Hiện nay, Bảo hiểm xã hội Việt Nam đang tiếp nhận các hồ sơ giấy tờ để giải quyết hưởng chế độ ốm đau đối với người mắc Covid-19 theo đúng quy định tại Thông tư số 56/2017/TT-BYT của Bộ Y tế.Về giải quyết vướng mắc trong hồ sơ hưởng bảo hiểm xã hội đối với người lao động mắc Covid-19 điều trị tại nhà, ngày 2/3/2022, Bộ Y tế đã có Tờ trình Thủ tướng Chính phủ số 279/TTr-BYT về việc giải quyết cấp giấy chứng nhận nghỉ việc hưởng bảo hiểm xã hội đối với người lao động mắc Covid-19 và đang được cơ quan có thẩm quyền xem xét, giải quyết.Bảo hiểm xã hội Việt Nam cũng đã có công văn, chỉ đạo bảo hiểm xã hội các địa phương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định.Trong thời gian tới, khi cấp có thẩm quyền ban hành quy định mới về hồ sơ làm căn cứ giải quyết hưởng chế độ ốm đau đối với người lao động mắc Covid-19, cơ quan bảo hiểm xã hội sẽ tổ chức ngay việc tiếp nhận và giải quyết chế độ ốm đau đối với người lao động theo quy định mới này.Về mở rộng đối tượng tham gia bảo hiểm xã hội, theo thống kê của Bảo hiểm xã hội Việt Nam, tính đến hết quý 1/2022, đã có trên 16,4 triệu người tham gia bảo hiểm xã hội, đạt 32,47% lực lượng lao động trong độ tuổi, tăng 2,77% so với cùng kỳ năm 2021 (trong đó, số người tham gia bảo hiểm xã hội tự nguyện đạt gần 1,3 triệu người, tăng 16,09% so với cùng kỳ năm 2021).Có trên 13,4 triệu người tham gia bảo hiểm thất nghiệp, đạt 26,57% lực lượng lao động trong độ tuổi, tăng 2,05% so với cùng kỳ năm 2021; trên 85,3 triệu người tham gia bảo hiểm y tế, đạt 87,44% dân số.Trong quý 1/2022, toàn Ngành đã giải quyết các chế độ bảo hiểm xã hội, bảo hiểm y tế, bảo hiểm thất nghiệp cho trên 2 triệu lượt người hưởng chế độ ốm đau, tăng 10,3% so với cùng kỳ năm 2021; trên 308.000 lượt người hưởng chế độ thai sản; gần 199.000 lượt người hưởng mới các chế độ bảo hiểm thất nghiệp; gần 27,8 triệu lượt người khám chữa bệnh bảo hiểm y tế… </w:t>
      </w:r>
    </w:p>
    <w:p>
      <w:r>
        <w:t>Link post: https://vneconomy.vn//f0-huong-bao-hiem-xa-hoi-se-tiep-tuc-tang-cao.htm</w:t>
      </w:r>
      <w:r>
        <w:rPr>
          <w:color w:val="000000" w:themeColor="hyperlink"/>
          <w:u w:val="single"/>
        </w:rPr>
        <w:hyperlink r:id="rId67">
          <w:r>
            <w:rPr/>
            <w:t>Link!</w:t>
          </w:r>
        </w:hyperlink>
      </w:r>
    </w:p>
    <w:p>
      <w:r>
        <w:t xml:space="preserve"> 07:00 25/03/2022 F0 hưởng bảo hiểm xã hội sẽ tiếp tục tăng cao   Phúc Minh -      Qua theo dõi, nắm bắt tình hình giải quyết hưởng chế độ ốm đau đối với người lao động bị mắc Covid-19 tại các địa phương, Bảo hiểm xã hội Việt Nam cho biết số lượng hồ sơ gia tăng nhanh và dự kiến tiếp tục tăng cao trong thời gian tới…   Ảnh - Bảo hiểm xã hội Việt Nam.   </w:t>
      </w:r>
    </w:p>
    <w:p>
      <w:r>
        <w:t xml:space="preserve"> Nội dung này được Bảo hiểm xã hội Việt Nam nêu rõ trong Công văn số 71 vừa ban hành gửi Bảo hiểm xã hội các tỉnh, thành phố về việc tạo thuận lợi, giải quyết kịp thời, chính xác hồ sơ đề nghị hưởng chế độ ốm đau đối với người lao động mắc Covid-19.Bảo hiểm xã hội Việt Nam cho biết, qua theo dõi, nắm bắt tình hình giải quyết hưởng chế độ ốm đau đối với người lao động bị mắc Covid-19 tại Bảo hiểm xã hội các tỉnh, thành phố trực thuộc Trung ương thời gian gần đây, số lượng hồ sơ gia tăng nhanh và dự kiến tiếp tục tăng cao trong thời gian tới.Trước tình hình này, Bảo hiểm xã hội Việt Nam yêu cầu Bảo hiểm xã hội các tỉnh, thành phố bố trí nhân lực, chuẩn bị đầy đủ mọi điều kiện về nguồn kinh phí, cải cách thủ tục hành chính, ứng dụng công nghệ thông tin để tiếp nhận giải quyết kịp thời, chính xác, đầy đủ quyền lợi đối với người lao động bị mắc Covid-19 có đủ hồ sơ theo quy định.Đồng thời, tuyên truyền đến người lao động và đơn vị sử dụng lao động khuyến khích chi trả chế độ bảo hiểm xã hội trực tiếp qua tài khoản cá nhân của người lao động, để việc giải quyết và thụ hưởng chính sách được minh bạch, nhanh chóng, thuận tiện.Bên cạnh đó, Bảo hiểm xã hội các địa phương tổ chức tiếp nhận và giải quyết chế độ ốm đau đối với người lao động theo quy định mới ngay sau khi cấp có thẩm quyền ban hành quy định sửa đổi, bổ sung về hồ sơ làm căn cứ giải quyết hưởng chế độ ốm đau đối với người lao động bị mắc Covid-19.Trước đó, Bảo hiểm xã hội Việt Nam đã có văn bản báo cáo, đề nghị Bộ Y tế có giải pháp xử lý một số vướng mắc, phát sinh nhằm tạo thuận lợi cho người lao động bị mắc Covid-19 trong việc thụ hưởng chế độ bảo hiểm xã hội.Bộ Y tế cũng đã có văn bản đề xuất Chính phủ ban hành Nghị quyết về việc công nhận 7 loại giấy tờ có giá trị như giấy chứng nhận nghỉ việc hưởng bảo hiểm xã hội, để cơ quan bảo hiểm xã hội có căn cứ làm hồ sơ hưởng chế độ ốm đau đối với các trường hợp này.Trong thời gian chờ quy định mới sửa đổi, bổ sung về hồ sơ làm căn cứ giải quyết hưởng chế độ ốm đau đối với người lao động bị mắc Covid-19, Bảo hiểm xã hội Việt Nam đã sẵn sàng mọi nguồn lực. Chỉ đạo bảo hiểm xã hội các địa phương phối hợp chặt chẽ với các cơ sở khám, chữa bệnh và các đơn vị liên quan để tiếp nhận, giải quyết kịp thời, chính xác, đầy đủ quyền lợi bảo hiểm xã hội đối với người lao động bị mắc Covid-19 theo quy định.Cơ quan này cũng khuyến nghị người lao động chưa có tài khoản cá nhân nên khẩn trương mở tài khoản để khi người lao động là F0 có đầy đủ hồ sơ, cơ quan bảo hiểm xã hội sẽ chuyển thẳng tiền hưởng chế độ ốm đau, dưỡng sức phục hồi sức khỏe sau ốm đau vào tài khoản của người lao động. </w:t>
      </w:r>
    </w:p>
    <w:p>
      <w:r>
        <w:t>Link post: https://vneconomy.vn//giam-ngheo-ben-vung-can-thay-doi-cach-ho-tro-nguoi-ngheo.htm</w:t>
      </w:r>
      <w:r>
        <w:rPr>
          <w:color w:val="000000" w:themeColor="hyperlink"/>
          <w:u w:val="single"/>
        </w:rPr>
        <w:hyperlink r:id="rId68">
          <w:r>
            <w:rPr/>
            <w:t>Link!</w:t>
          </w:r>
        </w:hyperlink>
      </w:r>
    </w:p>
    <w:p>
      <w:r>
        <w:t xml:space="preserve"> 06:00 30/03/2022 Giảm nghèo bền vững: Cần thay đổi cách hỗ trợ người nghèo   Lý Hà -      Điều kiện nguồn lực ngân sách có hạn, nhất là  trong thời “bão” đại dịch Covid-19, vì thế việc xóa đói giảm nghèo đang đối mặt với nhiều khó khăn thách thức. Do đó cần phải có những thay đổi cách hỗ trợ người nghèo và chú trọng tới tính tự chủ của địa phương cùng sự tham gia của người dân…   Ảnh: Chu Xuân Khoa  </w:t>
      </w:r>
    </w:p>
    <w:p>
      <w:r>
        <w:t xml:space="preserve"> Trong bối cảnh mới hiện nay, việc thực hiện các chương trình mục tiêu quốc gia về xóa đói giảm nghèo sẽ phải đối diện thêm nhiều khó khăn, thách thức. Đặc biệt khi đại dịch Covid-19 đang diễn biến phức tạp càng ảnh hưởng tiêu cực đến nhóm đối tượng yếu thế, đã nghèo đói sẽ càng nghèo đói hơn.Tuy vậy, với nguồn ngân sách nhà nước cùng với sự hỗ trợ tích cực của các nước, các tổ chức quốc tế, việc xóa đói giảm nghèo của Việt Nam sẽ vượt khó để đạt được những mục tiêu  đặt ra trong giai đoạn tới.GIẢM NGHÈO BỀN VỮNG TRƯỚC NHIỀU THÁCH THỨCTrong nhiều năm qua, công tác xóa đói giảm nghèo cho người dân luôn là một chủ trương, chính sách lớn, quan trọng của Đảng và Nhà nước ta. Những chính sách này được đặc biệt quan tâm và kiên trì, bền bỉ thực hiện qua từng giai đoạn khác nhau.Hiện Việt Nam đã trải qua sáu lần điều chỉnh tiêu chí về nghèo cho phù hợp tình hình thực tế.Từ các tiêu chí về lương thực nhằm bảo đảm có ăn, có mặc, đến áp dụng giá cả, thu nhập, mức sống tối thiểu...và bây giờ chúng ta đang áp dụng chuẩn nghèo đa chiều. Về phương thức giảm nghèo, Việt Nam chuyển  đi từ chỗ Nhà nước phải bảo đảm ngân sách hoàn toàn sang phương thức Nhà nước giữ vai trò chủ đạo, dẫn dắt; người dân, hộ nghèo là chủ thể...Đánh giá về kết quả xóa đói giảm nghèo trong những năm qua, ông Lê Văn Thanh, Thứ trưởng Bộ Lao động - Thương binh và Xã hội, đã nhấn mạnh tại lễ ký kết thỏa thuận hợp tác trong lĩnh vực giảm nghèo giữa Văn phòng Quốc gia về giảm nghèo, Bộ Lao động - Thương binh và Xã hội (LĐTB&amp;XH) và Chương trình Phát triển Liên hợp quốc (UNDP), đồng thời giới thiệu dự án UNDP-MOLISA-DFAT: “Xây dụng chương trình và tư vấn chính sách về giảm nghèo đa chiều và bền vững, giai đoạn 2021-2023”.Trong những năm qua, công tác giảm nghèo đã đạt được nhiều thành tựu nổi bật. Hệ thống chính sách, pháp luật về giảm nghèo được ban hành khá đồng bộ, toàn diện. Hàng triệu hộ gia đình đã thoát nghèo, nhiều hộ có cuộc sống trung bình, khá giả; nhiều địa bàn nghèo thoát khỏi tình trạng khó khăn, một số địa bàn đạt chuẩn nông thôn mới; tỷ lệ hộ nghèo giảm nhanh.Năm 1993, tỷ lệ hộ nghèo cả nước là 58,1%, đến năm 2020 còn 2,75% và năm 2021 là 2,23%. Việt Nam đã hoàn thành sớm mục tiêu thiên niên kỷ của Liên hợp quốc về xoá đói, giảm nghèo và được cộng đồng quốc tế đánh giá là điểm sáng về giảm nghèo trên thế giới.Mặt khác, chúng ta cũng cần nhận thấy rằng  kết quả giảm nghèo của Việt Nam chưa thật sự bền vững, nguy cơ tái nghèo và phát sinh nghèo còn cao; chênh lệch mức sống, điều kiện tiếp cận các dịch vụ cơ bản, tiếp cận thị trường, giải quyết việc làm giữa các địa phương, vùng, miền, nhóm dân cư chưa được thu hẹp nhiều.Một số nơi tỷ lệ hộ nghèo còn cao, đời sống còn khó khăn, nhất là vùng đồng bào dân tộc thiểu số, miền núi, biên giới, bãi ngang ven biển và hải đảo. Một số cơ chế, chính sách, chương trình giảm nghèo chưa thực sự hiệu quả.Một bộ phận người nghèo vẫn còn tư tưởng trông chờ, ỷ lại vào sự hỗ trợ của Nhà nước và cộng đồng, chưa chủ động tự vươn lên thoát nghèo.  Hơn nữa, hai năm đại dịch Covid-19 đã ảnh hưởng lớn đến công việc này, khiến cho công tác giảm nghèo bền vững giai đoạn tới càng khó khăn hơn.  Theo ông Tô Đức - Chánh văn phòng Quốc gia giảm nghèo, chưa bao giờ công tác giảm nghèo quốc gia đối mặt với nhiều khó khăn thách thức như thời điểm này. Thiên tai, dịch bệnh có thể làm gia tăng đáng kể số hộ nghèo, nhất là nghèo đô thị.THAY ĐỔI CÁCH HỖ TRỢ VÀ NHÂN RỘNG MÔ HÌNHTrong bối cảnh đó, việc thực hiện Chương trình mục tiêu quốc gia giảm nghèo bền vững giai đoạn 2021-2025 có nhiều điểm cốt lõi rất mới so với giai đoạn 2016-2020. Đó là phấn đấu tỷ lệ hộ nghèo theo chuẩn nghèo đa chiều duy trì mức giảm 1,0 - 1,5%/năm; tỷ lệ hộ nghèo dân tộc thiểu số giảm trên 3,0%/năm; 30% huyện nghèo, 30% xã đặc biệt khó khăn vùng bãi ngang, ven biển và hải đảo thoát khỏi tình trạng nghèo, đặc biệt khó khăn.Theo ông Tô Đức - Chánh văn phòng Quốc gia giảm nghèo, chưa bao giờ công tác giảm nghèo quốc gia đối mặt với nhiều khó khăn thách thức như thời điểm này. Thiên tai, dịch bệnh có thể làm gia tăng đáng kể số hộ nghèo, nhất là nghèo đô thị.Tỷ lệ hộ nghèo ở các huyện nghèo giảm từ 4 - 5%/năm là rất khó khăn. Điều này, cần phải có những đổi mới, sáng tạo hơn trong cách thực hiện. Theo đó, định hướng chương trình thực hiện chiến lược cần tập trung đầu tư vào con người, trực tiếp là đầu tư, nâng cao năng lực người nghèo. Xác định rõ nguyên nhân nghèo để giải quyết căn cơ, triệt để những vấn đề của người nghèo, vùng lõi nghèo. Từ cách nhìn này cho thấy phương thức hỗ trợ cho người nghèo cần phải thay đổi cho phù hợp.Nếu trước đây việc hỗ trợ cho người nghèo là riêng lẻ theo từng hộ gia đình, thì nay sẽ tập trung vào hỗ trợ theo các mô hình tổ chức sản xuất phù hợp với đặc điểm tình hình của địa phương, nhu cầu của hộ nghèo thông qua việc xây dựng; phát triển và nhân rộng các mô hình; dự án giảm nghèo hỗ trợ phát triển sản xuất, kinh doanh, dịch vụ, du lịch, khởi nghiệp…Góp phần thực hiện mục tiêu chuyển dịch cơ cấu kinh tế, cơ cấu lao động, phát huy các giá trị văn hóa của dân tộc, bảo vệ môi trường, tăng trưởng kinh tế và mục tiêu giảm nghèo bền vững.Điều này đã được chứng minh bằng thực tế qua một số mô hình xóa đói giảm nghèo dưới sự giúp đỡ của các đối tác quốc tế trong việc nghiên cứu, khuyến nghị xây dựng chính sách giảm nghèo; triển khai các mô hình, sáng kiến giảm nghèo.Ông Tô Đức, Chánh văn phòng Quốc gia giảm nghèo cho biết các cơ chế, chính sách giảm nghèo đa chiều cùng những giải pháp sáng tạo của Việt Nam trong thời gian qua đã được đúc kết từ các Chương trình trước cũng như thử nghiệm thành công bởi các đối tác phát triển trong đó có UNDP, TREAT/DEAT.Hiện các tổ chức này đang hỗ trợ khoảng 4 tỷ đồng để nghiên cứu đề xuất hướng dẫn mô hình, dự án giảm nghèo nhằm đa dạng hóa sinh kế, tạo việc làm, tạo thu nhập tốt cho người nghèo theo hướng thúc đẩy liên kết chuỗi giá trị, gắn sản xuất với thị trường, huy động sự tham gia của các doanh nghiệp, cơ quan cung cấp dịch vụ kỹ thuật trong Chương trình mục tiêu quốc gia giảm nghèo bền vững giai đoạn 2021-2025.Có thể kể đến một số mô hình xóa đói giảm nghèo qua nghiên cứu của các chuyên gia kinh tế đã cho kết quả rất tốt như “Mô hình sinh kế dựa vào chuỗi giá trị” của tổ chức Oxfam, mô hình tiết kiệm tín dụng của tổ chức Cứu trợ trẻ em Nhật Bản (SCJ) và mô hình giảm nghèo dựa vào phát triển kinh doanh nhóm du lịch cộng đồng của tổ chức Lao động quốc tế (ILO)…Hoặc mô hình “Nuôi bò sinh sản” giai đoạn 2021-2024 của tỉnh Bến Tre cũng đã chứng minh cho sự thay đổi cách hỗ trợ này. Hộ gia đình tự chọn mua giống nhưng xã sẽ chi trả tiền cho người bán bằng một số tiền nhất định sát với giá thị trường lúc đó chứ không giao tiền cho hộ gia đình như trước.Sau ba năm các hộ sẽ trả lại vốn vì bò sinh sản bắt đầu có sinh lãi. Trung bình một con bò cái sẽ sinh sản một lứa/năm, có khi ba năm/lứa; thêm con giống, gia đình có thêm động lực phát triển đàn bò tăng thu nhập, kinh tế gia đình sẽ thay đổi đáng kể.Việc thay đổi cách thức hỗ trợ cho người nghèo; nhân rộng các mô hình, sáng kiến xóa đói giảm nghèo tốt; ứng dụng các kết quả nghiên cứu của các tổ chức quốc tế trong việc xóa đói giảm nghèo phù hợp với từng địa phương là  cách chúng ta thực hiện tốt các mục tiêu mới của mình trong giai đoạn 2021-2025.  </w:t>
      </w:r>
    </w:p>
    <w:p>
      <w:r>
        <w:t>Link post: https://vneconomy.vn//thanh-pho-thuong-hai-siet-chat-lenh-phong-toa-phong-chong-dich-covid-19.htm</w:t>
      </w:r>
      <w:r>
        <w:rPr>
          <w:color w:val="000000" w:themeColor="hyperlink"/>
          <w:u w:val="single"/>
        </w:rPr>
        <w:hyperlink r:id="rId69">
          <w:r>
            <w:rPr/>
            <w:t>Link!</w:t>
          </w:r>
        </w:hyperlink>
      </w:r>
    </w:p>
    <w:p>
      <w:r>
        <w:t xml:space="preserve"> 18:34 29/03/2022 Thành phố Thượng Hải siết chặt lệnh phong tỏa phòng chống dịch Covid-19   Tuấn Dũng -      Ngày 29/3, Thượng Hải (Trung Quốc), siết chặt giai đoạn đầu của lệnh phong tỏa gồm hai giai đoạn phòng ngừa đại dịch Covid-19. Theo đó yêu cầu người dân ở một số khu dân cư ở trong nhà để được xét nghiệm Covid-19...   Người dân xếp hàng mua đồ tại siêu thị ở Thượng Hải trước thời điểm lệnh phong tỏa có hiệu lực. Ảnh: Reuters  </w:t>
      </w:r>
    </w:p>
    <w:p>
      <w:r>
        <w:t xml:space="preserve"> Giới chức Thượng Hải lấy sông Hoàng Phố để phân định phía đông và phía tây thành phố trong quá trình áp lệnh phong tỏa. Bắt đầu từ 5h sáng 28/3 đến 5h sáng 1/4, lệnh phong tỏa tạm thời được áp dụng tại các vùng ở phía Đông và phía Nam sông Hoàng Phố, trong đó có quận Phố Đông và các vùng phụ cận. Sau đó, từ 3h sáng 1/4 đến 3h sáng 5/4, lệnh phong tỏa được triển khai tại các quận nội đô ở phía Tây sông Hoàng Phố.Giới chức khẳng định biện pháp trên nhằm hạn chế virus lây lan, bảo vệ sức khỏe và đời sống của người dân và đạt mục tiêu sớm đưa số ca mắc bệnh trong cộng đồng về 0Thành phố 25 triệu dân này trở thành điểm nóng Covid-19 trong những ngày gần đây. Ngày 26-3, Thượng Hải báo cáo 2.631 ca mắc Covid-19 không triệu chứng, chiếm 60% tổng số trường hợp không triệu chứng của Trung Quốc vào ngày đó, cộng với 47 ca mắc Covid-19 có triệu chứng. Sang ngày 27-3, Thượng Hải ghi nhận 3.450 ca mắc không triệu chứng và 50 ca có triệu chứng.Thượng Hải tìm cách giảm bớt tác động của Covid-19 bằng cách áp đặt phong tỏa 48 giờ đối với các khu phố riêng lẻ và xét nghiệm quy mô lớn. Nhưng cho đến nay, chiến lược này không làm số ca mắc Covid-19 của thành phố giảm đi, ngược lại khiến người dân đổ xô đi mua sắm và tích trữ nhu yếu phẩm. Đây là đợt phong tỏa lớn nhất tại Thượng Hải từ khi dịch bùng phát đến nay.Tính đến sáng 28-3, Trung Quốc ghi nhận tổng cộng 144.515 ca mắc Covid-19, 4.638 ca tử vong và 112.132 trường hợp phục hồi. </w:t>
      </w:r>
    </w:p>
    <w:p>
      <w:r>
        <w:t>Link post: https://vneconomy.vn//viet-nam-tam-dung-khai-bao-y-te-covid-19-voi-nguoi-nhap-canh.htm</w:t>
      </w:r>
      <w:r>
        <w:rPr>
          <w:color w:val="000000" w:themeColor="hyperlink"/>
          <w:u w:val="single"/>
        </w:rPr>
        <w:hyperlink r:id="rId70">
          <w:r>
            <w:rPr/>
            <w:t>Link!</w:t>
          </w:r>
        </w:hyperlink>
      </w:r>
    </w:p>
    <w:p>
      <w:r>
        <w:t xml:space="preserve"> 15:30 27/04/2022 Việt Nam tạm dừng khai báo y tế Covid-19 với người nhập cảnh    Nhật Dương -      Bộ Y tế đề nghị các địa phương tạm dừng việc áp dụng khai báo y tế với Covid-19 tại tất cả các cửa khẩu của Việt Nam đối với người nhập cảnh kể từ ngày 27/4/2022...   Ảnh minh họa.   </w:t>
      </w:r>
    </w:p>
    <w:p>
      <w:r>
        <w:t xml:space="preserve"> Bộ Y tế vừa có văn bản hỏa tốc gửi Ủy ban nhân dân tỉnh, thành phố về việc tạm dừng áp dụng khai báo y tế tại cửa khẩu đối với Covid-19.Văn bản được gửi đến Ủy Ban nhân dân các tỉnh, thành phố có hoạt động kiểm dịch y tế gồm: Hà Nội, Hải Phòng, Lào Cai, Lạng Sơn, Quảng Ninh, Quảng Trị, Đà Nẵng, Kon Tum, Khánh hòa, Đồng Nai, TP. Hồ Chí Minh, An Giang, Tây Ninh, Bình Thuận, Thừa Thiên Huế, Điện Biên, Tiền Giang, Quảng Bình, Quảng Nam, Cần Thơ, Quảng Ngãi, Bình Định, Thanh Hóa, Long An, Đắc Nông, Lâm Đồng, Bà Rịa-Vũng tàu, Phú Yên, Kiên Giang, Lai Châu, Nghệ An, Đồng Tháp, Nam Định, Bình Phước, Sơn La, Cà Mau, Cao Bằng, Hà Giang, Thái Bình, Ninh Bình, Hà Tĩnh, Gia Lai, Đắc Lắc, Bình Dương, Trà Vinh, Vĩnh Long.Theo Bộ Y tế, hiện nay, dịch Covid-19 đã ghi nhận tại hầu hết các nước trên thế giới, bệnh đã có vaccine phòng bệnh đặc hiệu và có hiệu quả với các chủng virus SARS- CoV-2 hiện đang lưu hành.Trong thời gian gần đây, dịch đã có xu hướng giảm cả số mắc và tử vong trên phạm vi toàn cầu. Tại Việt Nam, dịch Covid-19 đã được kiểm soát trên phạm vi toàn quốc với tỷ lệ bao phủ vaccine phòng Covid-19 cao.Căn cứ tình hình dịch Covid-19 và Nghị định số 89/2018/NĐ-CP ngày 25/6/2018 của Chính phủ quy định chi tiết thi hành một số điều của Luật phòng, chống bệnh truyền nhiễm về kiểm dịch y tế biên giới, Bộ Y tế đề nghị Ủy ban nhân dân tỉnh/thành phố chỉ đạo các cơ quan liên quan tạm dừng việc áp dụng khai báo y tế với Covid-19 tại tất cả các cửa khẩu của Việt Nam đối với người nhập cảnh kể từ 0 giờ ngày 27/4/2022.Cùng với đó, duy trì giám sát hành khách nhập cảnh tại các cửa khẩu theo quy định tại Nghị định số 89/2018/NĐ-CP ngày 25/6/2018 của Chính phủ quy định chi tiết thi hành một số điều của Luật phòng, chống bệnh truyền nhiễm về kiểm dịch y tế biên giới.Đồng thời, chủ động cập nhật các tài liệu truyền thông, khuyến cáo phòng, chống dịch Covid-19 phù hợp với tình hình hiện nay và chủ động đưa tin kịp thời.Bộ Y tế khẳng định, sẽ tiếp tục cập nhật, cung cấp thông tin về hình hình dịch bệnh trên thế giới và trong nước để có các biện pháp phòng chống dịch phù hợp.Đối với khai báo y tế nội địa, tại hội nghị trực tuyến quán triệt việc làm sạch dữ liệu tiêm chủng Covid-19 hôm 26/4, Bộ trưởng Bộ Y tế Nguyễn Thanh Long cho biết, sắp tới Việt Nam sẽ bỏ khai báo y tế nội địa vì không thực hiện việc truy vết. </w:t>
      </w:r>
    </w:p>
    <w:p>
      <w:r>
        <w:t>Link post: https://vneconomy.vn//khoang-7-6-trieu-mui-vaccine-covid-19-chua-cap-nhat-len-he-thong.htm</w:t>
      </w:r>
      <w:r>
        <w:rPr>
          <w:color w:val="000000" w:themeColor="hyperlink"/>
          <w:u w:val="single"/>
        </w:rPr>
        <w:hyperlink r:id="rId71">
          <w:r>
            <w:rPr/>
            <w:t>Link!</w:t>
          </w:r>
        </w:hyperlink>
      </w:r>
    </w:p>
    <w:p>
      <w:r>
        <w:t xml:space="preserve"> 17:06 26/04/2022 Khoảng 7,6 triệu mũi vaccine Covid-19 chưa cập nhật lên hệ thống   Nhật Dương -      Đến nay cả nước đã tiêm tiêm hơn 212 triệu liều vaccine phòng Covid-19 cho người dân, nhưng vẫn còn khoảng 7,6 triệu mũi tiêm chưa cập nhật lên hệ thống phần mềm…   Bộ trưởng Bộ Y tế Nguyễn Thanh Long thông tin tại hội nghị. Ảnh - Trần Minh.   </w:t>
      </w:r>
    </w:p>
    <w:p>
      <w:r>
        <w:t xml:space="preserve"> Thông tin được Bộ Y tế cho biết ngày 26/4 tại hội nghị trực tuyến quán triệt việc làm sạch dữ liệu tiêm chủng Covid-19 và hướng dẫn triển khai các nhiệm vụ của Tổ Công tác triển khai Đề án 06.Theo thống kê của Bộ Y tế, hiện cả nước hiện đã tiêm tiêm hơn 212 triệu liều vaccine phòng Covid-19 cho người dân theo hướng dẫn, nhưng vẫn còn 7,6 triệu mũi tiêm chưa cập nhật lên hệ thống phần mềm. Trong số hơn 73,4 triệu người có căn cước công dân/chứng minh nhân dân còn 43.491.814 mũi tiêm đã xác minh nhưng còn sai thông tin gồm số định danh, ngày sinh, họ tên và thông tin khác.Với hơn 8,8 triệu người không có căn cước công dân/chứng minh nhân dân hoặc sai định dạng căn cước công dân/chứng minh nhân dân, 3.364.726 mũi tiêm không xác định được với cơ sở dữ liệu về quốc gia về dân cư.Bộ trưởng Bộ Y tế Nguyễn Thanh Long nhấn mạnh, việc liên thông dữ liệu, xác thực thông tin không chỉ phục vụ tiêm chủng vaccine phòng Covid-19 mà còn có ý nghĩa quan trọng về sau này khi đẩy nhanh ứng dụng công nghệ thông tin, chuyển đổi số với ngành y tế.Theo Bộ trưởng, việc yêu cầu cập nhật thông tin trên hệ thống là phải làm trong ngày nhưng hiện vẫn có độ trễ, nhưng chỉ có thể trễ đến 2-3 ngày chứ không thể để kéo dài mãi. Do đó, các địa phương phải xác thực, chính xác hóa thông tin này, nếu chưa đồng bộ hóa với cơ sở dữ liệu dân cư, phải rà soát lại những thông tin nào chưa phù hợp.“Chúng tôi yêu cầu trước 1/6, các địa phương phải hoàn thành việc cập nhật xác thực thông tin này. Hiện người dân đã tiêm, chỉ còn khâu thông tin, nếu thiếu, chưa chính xác thì phải cập nhật lại”, Bộ trưởng Nguyễn Thanh Long lưu ý.Tại hội nghị, lãnh đạo Bộ Y tế cũng đánh giá, chiến dịch tiêm chủng vaccine phòng Covid-19 đến nay cơ bản thành công, song thời gian gần đây tốc độ tiêm chủng còn chậm. Việc tiêm mũi 1 và mũi 2 cho người trên 18 tuổi đã đạt tỷ lệ 100%, tuy nhiên tiêm mũi 3 cho người trên 18 tuổi rất chậm.Liên quan đến việc tiêm vaccine phòng Covid-19 cho trẻ từ 5 đến dưới 12 tuổi, Bộ trưởng Nguyễn Thanh Long cũng cho biết, đã gần nửa tháng triển khai nhưng hiện tốc độ tiêm cho trẻ trong độ tuổi này còn chậm. Thống kê trên Cổng thông tin tiêm chủng Covid-19 đến ngày 25/4, có 48 địa phương đã và đang triển khai tiêm vaccine phòng Covid-19 cho trẻ từ 5 đến dưới 12 tuổi mũi 1 có báo cáo về Bộ Y tế, với 667.978 liều vaccine đã được tiêm chủng an toàn. </w:t>
      </w:r>
    </w:p>
    <w:p>
      <w:r>
        <w:t>Link post: https://vneconomy.vn//ca-nuoc-them-8-813-ca-covid-19-trong-ngay-24-4.htm</w:t>
      </w:r>
      <w:r>
        <w:rPr>
          <w:color w:val="000000" w:themeColor="hyperlink"/>
          <w:u w:val="single"/>
        </w:rPr>
        <w:hyperlink r:id="rId72">
          <w:r>
            <w:rPr/>
            <w:t>Link!</w:t>
          </w:r>
        </w:hyperlink>
      </w:r>
    </w:p>
    <w:p>
      <w:r>
        <w:t xml:space="preserve"> 18:12 24/04/2022 Cả nước thêm 8.813 ca Covid-19 trong ngày 24/4    Nhật Dương -      Bộ Y tế tối 24/4 công bố 8.813 ca nhiễm mới, gồm 1 ca nhập cảnh và 8.812 ca ghi nhận trong nước (giảm 1.553 ca so với ngày trước đó), có 6.245 ca cộng đồng; 9 ca tử vong...   Ảnh minh họa.   </w:t>
      </w:r>
    </w:p>
    <w:p>
      <w:r>
        <w:t xml:space="preserve"> Các tỉnh, thành phố ghi nhận ca bệnh như sau: Hà Nội (970), Bắc Giang (540), Phú Thọ (511), Quảng Ninh (495), Nghệ An (442), Yên Bái (424), Lào Cai (325), Tuyên Quang (311), Vĩnh Phúc (302), Thái Nguyên (297), Bắc Kạn (278), Thái Bình (249), Quảng Bình (236), Nam Định (216), Hải Dương (207), Đắk Lắk (189), Hưng Yên (177), Gia Lai (165), Cao Bằng (163), Lạng Sơn, Lâm Đồng mỗi nơi 162, Hà Tĩnh (137).Bắc Ninh (126), Ninh Bình (126), Lai Châu (120), Đà Nẵng (116), Bến Tre (107), Hòa Bình (94), Hà Nam (87), Hà Giang (87), Vĩnh Long (87), Quảng Trị (72), Thanh Hóa (71), Sơn La (71), Điện Biên (70), Bình Định (67), Quảng Nam (56), Bình Phước (56), Bà Rịa - Vũng Tàu (54), Hải Phòng (49), TP. HCM (48).Tây Ninh (41), Phú Yên (40), Quảng Ngãi (31), Đắk Nông (29), Bình Dương (28), Cà Mau (27), Bình Thuận (25), Thừa Thiên Huế (13), Đồng Tháp (10), Khánh Hòa (9), Cần Thơ (6), Bạc Liêu (6), Kiên Giang (5), Đồng Nai (4), Long An (4), Trà Vinh (4), An Giang (4), Kon Tum (2), Hậu Giang (2).Các địa phương ghi nhận số ca nhiễm giảm nhiều nhất so với ngày trước đó: Phú Thọ (-242), Bà Rịa - Vũng Tàu (-156), Gia Lai (-153). Các địa phương ghi nhận số ca nhiễm tăng cao nhất so với ngày trước đó: Hà Tĩnh (+137), Bến Tre (+67), Lai Châu (+38). Trung bình số ca nhiễm mới trong nước ghi nhận trong 7 ngày qua là 11.593 ca/ngày.Từ đầu dịch đến nay Việt Nam có 10.563.502 ca nhiễm, trong đợt dịch thứ 4 (từ ngày 27/4/2021 đến nay), số ca nhiễm ghi nhận trong nước là 10.555.753 ca, trong đó có 9.083.258 bệnh nhân đã được công bố khỏi bệnh.Các địa phương ghi nhận số nhiễm tích lũy cao trong đợt dịch này: Hà Nội (1.540.742), TP. HCM (608.010), Nghệ An (479.585), Bắc Giang (383.704), Bình Dương (383.191).Trong ngày 24/4, có 4.582 bệnh nhân được công bố khỏi bệnh, nâng tổng số ca được điều trị khỏi lên 9.086.075 ca, số bệnh nhân đang thở ô xy là 612 ca.Trong ngày ghi nhận 9 ca tử vong tại: Cần Thơ, Đắk Lắk, Quảng Ninh mỗi nơi 2 ca, Bạc Liêu, Đồng Tháp, Kiên Giang mỗi nơi 1 ca. Trung bình số tử vong ghi nhận trong 7 ngày qua là 10 ca. Tổng số ca tử vong do Covid-19 tại Việt Nam tính đến nay là 43.013 ca, chiếm tỷ lệ 0,4% so với tổng số ca nhiễm.Số lượng xét nghiệm từ 27/4/2021 đến nay đã thực hiện xét nghiệm được 39.490.331 mẫu tương đương 85.789.114 lượt người, tăng 1.711 mẫu so với ngày trước đó.Trong ngày 23/4 có 397.919 liều vaccine phòng Covid-19 được tiêm. Như vậy, tổng số liều vaccine đã được tiêm là 212.390.774 liều, trong đó, số liều tiêm cho người từ 18 tuổi trở lên là 194.475.837 liều: mũi 1 là 71.433.026 liều; mũi 2 là 68.594.984 liều; mũi 3 là 1.505.754 liều; mũi bổ sung là 15.199.860 liều; mũi nhắc lại là 37.742.213 liều.Số liều tiêm cho trẻ từ 12-17 tuổi là 17.339.166 liều: mũi 1 là 8.884.614 liều; mũi 2 là 8.454.552 liều. Số liều tiêm cho trẻ từ 5-11 tuổi là 575.771 liều (mũi 1). </w:t>
      </w:r>
    </w:p>
    <w:p>
      <w:r>
        <w:t>Link post: https://vneconomy.vn//ca-mac-covid-19-ca-nuoc-giam-con-10-365-ca-trong-ngay-23-4.htm</w:t>
      </w:r>
      <w:r>
        <w:rPr>
          <w:color w:val="000000" w:themeColor="hyperlink"/>
          <w:u w:val="single"/>
        </w:rPr>
        <w:hyperlink r:id="rId73">
          <w:r>
            <w:rPr/>
            <w:t>Link!</w:t>
          </w:r>
        </w:hyperlink>
      </w:r>
    </w:p>
    <w:p>
      <w:r>
        <w:t xml:space="preserve"> 17:48 23/04/2022 Ca mắc Covid-19 cả nước giảm còn 10.365 ca trong ngày 23/4   Nhật Dương -      Bộ Y tế tối 23/4 công bố 10.365 ca nhiễm mới đều ghi nhận trong nước (giảm 795 ca so với ngày trước đó), có 7.412 ca cộng đồng, 6 ca tử vong...   Ảnh minh họa.   </w:t>
      </w:r>
    </w:p>
    <w:p>
      <w:r>
        <w:t xml:space="preserve"> Các tỉnh, thành phố ghi nhận ca bệnh như sau: Hà Nội (978), Phú Thọ (753), Bắc Giang (556), Quảng Ninh (538), Nghệ An (456), Yên Bái (440), Vĩnh Phúc (397), Tuyên Quang (338), Lào Cai (334), Gia Lai (318), Đắk Lắk (318), Thái Nguyên (314), Thái Bình (276), Quảng Bình (271), Bắc Kạn (266), Hải Dương (257), Bà Rịa - Vũng Tàu (210), Nam Định (208), Hưng Yên (199), Bắc Ninh (198), Lâm Đồng (195).Hòa Bình (183), Cao Bằng (178), Lạng Sơn (174), Hà Giang (153), Ninh Bình (144), Điện Biên (129), Hà Nam (125), Sơn La (123), Đà Nẵng (108), Vĩnh Long (97), Quảng Trị (87), Lai Châu (82), Bình Phước (80), Thanh Hóa (79), Hải Phòng (78), TP. HCM (76), Tây Ninh (75), Đắk Nông (74), Bình Định (71).Quảng Nam (63), Cà Mau (42), Phú Yên (42), Bến Tre (40), Quảng Ngãi (31), Bình Dương (29), Thừa Thiên Huế (27), Kiên Giang (26), Bạc Liêu (25), Khánh Hòa (20), Bình Thuận (19), An Giang (15), Long An (14), Trà Vinh (12), Đồng Nai (11), Hậu Giang (4), Kon Tum (4), Đồng Tháp (3), Cần Thơ (2).Các địa phương ghi nhận số ca nhiễm giảm nhiều nhất so với ngày trước đó: Sơn La (-150), Hà Tĩnh (-147), Hải Dương (-116). Các địa phương ghi nhận số ca nhiễm tăng cao nhất so với ngày trước đó: Hải Phòng (+78), Quảng Bình (+49), Quảng Ninh (+28).Từ đầu dịch đến nay Việt Nam có 10.554.689 ca nhiễm. Các địa phương ghi nhận số nhiễm tích lũy cao là: Hà Nội (1.539.772), TP. HCM (607.962), Nghệ An (479.143), Bắc Giang (383.164), Bình Dương (383.163).Trong ngày 23/4, có 2.229 bệnh nhân được công bố khỏi bệnh, nâng tổng số ca được điều trị khỏi lên 9.081.494 ca, số bệnh nhân đang thở ô xy là 685 ca.Trong ngày ghi nhận 6 ca tử vong tại: Cao Bằng (1), Đồng Nai (1), Hà Tĩnh (1), Kiên Giang (1), Phú Thọ (1), Quảng Bình (1). Tổng số ca tử vong do Covid-19 tại Việt Nam tính đến nay là 43.004 ca, chiếm tỷ lệ 0,4% so với tổng số ca nhiễm.Số lượng xét nghiệm từ 27/4/2021 đến nay đã thực hiện xét nghiệm được 39.488.620 mẫu tương đương 85.786.808 lượt người, tăng 10.108 mẫu so với ngày trước đó.Trong ngày 22/4 có 708.730 liều vaccine phòng Covid-19 được tiêm. Như vậy, tổng số liều vaccine đã được tiêm là 211.992.855 liều, trong đó, số liều tiêm cho người từ 18 tuổi trở lên là 194.292.929 liều: mũi 1 là 71.427.826 liều; mũi 2 là 68.583.296 liều; mũi 3 là 1.505.743 liều; mũi bổ sung là 15.189.164 liều; mũi nhắc lại là 37.586.900 liều. Số liều tiêm cho trẻ từ 12-17 tuổi là 17.325.671 liều: mũi 1 là 8.873.048 liều; mũi 2 là 8.452.623 liều. Số liều tiêm cho trẻ từ 5-11 tuổi là 374.255 liều (mũi 1). </w:t>
      </w:r>
    </w:p>
    <w:p>
      <w:r>
        <w:t>Link post: https://vneconomy.vn//ca-nuoc-them-11-160-ca-covid-19-trong-ngay-22-4.htm</w:t>
      </w:r>
      <w:r>
        <w:rPr>
          <w:color w:val="000000" w:themeColor="hyperlink"/>
          <w:u w:val="single"/>
        </w:rPr>
        <w:hyperlink r:id="rId74">
          <w:r>
            <w:rPr/>
            <w:t>Link!</w:t>
          </w:r>
        </w:hyperlink>
      </w:r>
    </w:p>
    <w:p>
      <w:r>
        <w:t xml:space="preserve"> 17:43 22/04/2022 Cả nước thêm 11.160 ca Covid-19 trong ngày 22/4    Nhật Dương -      Bộ Y tế tối 22/4 công bố 11.160 ca nhiễm mới, giảm 869 ca so với ngày trước đó, có 8.015 ca cộng đồng, 7 ca tử vong...   Ảnh minh họa.   </w:t>
      </w:r>
    </w:p>
    <w:p>
      <w:r>
        <w:t xml:space="preserve"> Các tỉnh, thành phố ghi nhận ca bệnh như sau: Hà Nội (980), Phú Thọ (761), Bắc Giang (539), Quảng Ninh (510), Nghệ An (489), Vĩnh Phúc (458), Yên Bái (452), Lào Cai (389), Hải Dương (373), Bắc Kạn (357), Tuyên Quang (352), Đắk Lắk (346), Thái Nguyên (309), Gia Lai (304), Sơn La (273), Thái Bình (255), Nam Định (225), Quảng Bình (222), Hưng Yên (220), Cao Bằng (210).Bà Rịa - Vũng Tàu (197), Lâm Đồng (194), Lạng Sơn (189), Bắc Ninh (176), Ninh Bình (169), Hà Giang (169), Hòa Bình (160), Hà Tĩnh (147), Hà Nam (137), Điện Biên (130), Đà Nẵng (126), Lai Châu (108), Bình Định (102), Tây Ninh (99), Bình Phước (97), TP. HCM (93), Vĩnh Long (90), Phú Yên (81), Quảng Trị (80), Bến Tre (75), Quảng Nam (70).Đắk Nông (69), Cà Mau (64), Quảng Ngãi (63), Thanh Hóa (57), Bình Dương (33), Khánh Hòa (32), Bình Thuận (29), Long An (27), Thừa Thiên Huế (23), Bạc Liêu (13), An Giang (9), Trà Vinh (6), Kiên Giang (5), Cần Thơ (5), Kon Tum (4), Đồng Nai (4), Đồng Tháp (2), Hậu Giang (2).Các địa phương ghi nhận số ca nhiễm giảm nhiều nhất so với ngày trước đó: Đắk Nông (-208), Hải Dương (-111), Gia Lai (-89). Các địa phương ghi nhận số ca nhiễm tăng cao nhất so với ngày trước đó: Sơn La (+273), Vĩnh Phúc (+44), Điện Biên (+33).Từ đầu dịch đến nay Việt Nam có 10.544.324 ca nhiễm, trong đợt dịch thứ 4 (từ ngày 27/4/2021 đến nay), số ca nhiễm ghi nhận trong nước là 10.536.576 ca, trong đó có 9.076.448 bệnh nhân đã được công bố khỏi bệnh.Các địa phương ghi nhận số nhiễm tích lũy cao trong đợt dịch này: Hà Nội (1.537.814), TP. HCM (607.793), Nghệ An (478.198), Bình Dương (383.101), Bắc Giang (382.069).Trong ngày 22/4, có 2.338 bệnh nhân được công bố khỏi bệnh, nâng tổng số ca được điều trị khỏi lên 9.079.265 ca, số bệnh nhân đang thở ô xy là 822 ca.Trong ngày ghi nhận 7 ca tử vong tại: Đồng Nai, Phú Thọ mỗi nơi 2 ca, Bến Tre, Hà Tĩnh, Kon Tum mỗi nơi 1 ca. Tổng số ca tử vong do Covid-19 tại Việt Nam tính đến nay là 42.998 ca, chiếm tỷ lệ 0,4% so với tổng số ca nhiễm.Số lượng xét nghiệm từ 27/4/2021 đến nay đã thực hiện xét nghiệm được 39.478.512 mẫu tương đương 85.776.230 lượt người, tăng 2.525 mẫu so với ngày trước đó.Trong ngày 21/4 có 723.940 liều vaccine phòng Covid-19 được tiêm. Như vậy, tổng số liều vaccine đã được tiêm là 211.284.125 liều, trong đó, số liều tiêm cho người từ 18 tuổi trở lên là 193.736.289 liều: mũi 1 là 71.426.692 liều; mũi 2 là 68.588.396 liều; mũi 3 là 1.505.741 liều; mũi bổ sung là 15.127.284 liều; mũi nhắc lại là 37.088.176 liều.Số liều tiêm cho trẻ từ 12-17 tuổi là 17.315.269 liều: mũi 1 là 8.867.879 liều; mũi 2 là 8.447.390 liều. Số liều tiêm cho trẻ từ 5-11 tuổi là 232.567 liều (mũi 1). </w:t>
      </w:r>
    </w:p>
    <w:p>
      <w:r>
        <w:t>Link post: https://vneconomy.vn//di-chung-than-kinh-hau-covid-19-nguoi-mac-thuong-bi-nhuc-dau-chong-mat.htm</w:t>
      </w:r>
      <w:r>
        <w:rPr>
          <w:color w:val="000000" w:themeColor="hyperlink"/>
          <w:u w:val="single"/>
        </w:rPr>
        <w:hyperlink r:id="rId75">
          <w:r>
            <w:rPr/>
            <w:t>Link!</w:t>
          </w:r>
        </w:hyperlink>
      </w:r>
    </w:p>
    <w:p>
      <w:r>
        <w:t xml:space="preserve"> 18:58 06/04/2022 Di chứng thần kinh hậu Covid-19: Người mắc thường bị nhức đầu, chóng mặt   Tuấn Dũng -      Di chứng thần kinh hậu Covid-19 cũng được ghi nhận với các biểu hiện thường gặp ở người sau khi mắc bệnh như nhức đầu, chóng mặt, thậm chí đột quỵ, viêm màng não…   Di chứng thần kinh hậu Covid-19 cũng được ghi nhận với các biểu hiện thường gặp ở người sau khi mắc bệnh như nhức đầu, chóng mặt, thậm chí đột quỵ, viêm màng não…  </w:t>
      </w:r>
    </w:p>
    <w:p>
      <w:r>
        <w:t xml:space="preserve"> Nghiên cứu mới đây được xuất bản trên tạp chí Nature Communications cho rằng, virus SARS-CoV-2 gây bệnh Covid-19 biểu hiện chủ yếu là hội chứng hô hấp cấp tính nghiêm trọng. Di chứng thần kinh hậu Covid-19 cũng được ghi nhận với các biểu hiện thường gặp ở người sau khi mắc bệnh như nhức đầu, chóng mặt, thậm chí đột quỵ, viêm màng não…Tuy nhiên, các nhà khoa học chưa rõ nguyên nhân và diễn tiến của bệnh Covid-19 ảnh hưởng đến hệ thần kinh ra sao. Nghiên cứu được đăng trên tạp chí Nature Communications đã tiến hành thí nghiệm trên một số loài linh trưởng nhiễm SARS-CoV-2 để tìm hiểu các di chứng thần kinh do ảnh hưởng kéo dài của Covid-19.Cụ thể, các nhà nghiên cứu sử dụng 2 loài linh trưởng gồm khỉ vàng và khỉ xanh châu Phi làm mẫu nhiễm SARS-CoV-2 để đánh giá các bệnh về não. Trong đó, 2 con khỉ vàng và 2 con khỉ xanh châu Phi nhiễm virus qua các hạt khí dung (aerosol), 2 con khỉ vàng và 2 con khỉ xanh châu Phi nhiễm virus qua đường niêm mạc.Ngoài ra, 2 con khỉ vàng và 2 con khỉ xanh châu Phi được dùng làm các đối tượng so sánh, được lây nhiễm mô phỏng trong môi trường nuôi cấy. Tất cả những con khỉ phơi nhiễm với virus đều có biểu hiện mắc bệnh trong tuần đầu tiên sau khi tiếp xúc, bất kể lây qua đường nào. Sau đó, các nhà nghiên cứu theo dõi các chứng viêm não, chảy máu não, não thiếu oxy, thoái hóa thần kinh và sự chết tế bào ở những con khỉ nhiễm virus.Kết quả nghiên cứu cho thấy bệnh lý thần kinh được phát hiện ở những con khỉ mắc bệnh nhưng không biểu hiện các triệu chứng hô hấp nghiêm trọng. Ngoài ra, các nhà khoa học cũng phát hiện virus trong các tế bào nội mô não, ngay cả khi khỉ không mắc bệnh nặng hoặc không có các triệu chứng thần kinh rõ ràng.Các loài linh trưởng có thể là mô hình khả thi để mô phỏng những bệnh lý thần kinh liên quan đến SARS-CoV-2. Các kết luận rút ra từ mô hình này có thể được áp dụng ở người bệnh. Theo đó, các tác giả đề xuất những bệnh nhân mắc hội chứng kéo dài của Covid-19 cần được theo dõi trong một thời gian dài để phòng biến chứng thần kinh.Tại Việt Nam, mới đây bác sĩ Nguyễn Thị Minh Đức, Trưởng khoa Nội tổng hợp, Bệnh viện Đa khoa Tâm Anh TP HCM, đã cho biết thống kê từ 15 nghiên cứu trên thế giới ghi nhận 44% người bị đau đầu, 11% mất ngủ sau khi khỏi Covid-19. Sau 6 tháng, các triệu chứng này vẫn tiếp diễn với tần suất khá cao, với khoảng 50% trường hợp kéo dài.Theo bác sĩ Đức, triệu chứng đau đầu, mất ngủ, chóng mặt... hậu Covid-19 có thể là di chứng của quá trình viêm thần kinh. Tổn thương viêm có thể tạo ra nhiều gốc tự do gây hại, theo thời gian làm thần kinh nhanh thoái hóa. Một số nghiên cứu khoa học chỉ ra nCoV xâm nhập trực tiếp vào hệ thần kinh trung ương thông qua thụ thể ACE-2, trong khi đó ACE-2 biểu hiện tại các vùng não như vỏ não vận động, hồi đai sau, hành khứu giác và một số vị trí khác.nCoV cũng có thể xâm nhập vào hệ thần kinh trung ương một cách gián tiếp do tình trạng thiếu oxy và rối loạn chuyển hóa cũng như mất nước và viêm hệ thống. Ngoài ra, cơn bão cytokine có thể gây đau nửa đầu. Một khảo sát được công bố chỉ ra rằng chứng đau nửa đầu là loại đau đầu hậu Covid-19 thường gặp nhất.Cùng với đó, sức khỏe chưa hoàn toàn phục hồi sau mắc Covid-19, lo lắng, áp lực vô hình do đại dịch gây ra như thất nghiệp, giảm thu nhập, cuộc sống bình thường mới còn nhiều hạn chế, nỗi đau mất đi người thân... Căng thẳng, áp lực kích thích cơ thể sản sinh ra nhiều gốc tự do tấn công não bộ, dẫn đến các triệu chứng như đau đầu, mất ngủ, giảm trí nhớ, mất tập trung, trầm cảm. </w:t>
      </w:r>
    </w:p>
    <w:p>
      <w:r>
        <w:t>Link post: https://vneconomy.vn//da-nang-gia-han-them-25-ngay-thoi-gian-thanh-tra-mua-sam-kit-xet-nghiem.htm</w:t>
      </w:r>
      <w:r>
        <w:rPr>
          <w:color w:val="000000" w:themeColor="hyperlink"/>
          <w:u w:val="single"/>
        </w:rPr>
        <w:hyperlink r:id="rId76">
          <w:r>
            <w:rPr/>
            <w:t>Link!</w:t>
          </w:r>
        </w:hyperlink>
      </w:r>
    </w:p>
    <w:p>
      <w:r>
        <w:t xml:space="preserve"> 18:31 19/04/2022 Đà Nẵng gia hạn thêm 25 ngày thời gian thanh tra mua sắm kit xét nghiệm    Văn Anh -      Cuộc thanh tra việc mua sắm kit xét nghiệm và sinh phẩm, trang thiết bị y tế phục vụ công tác phòng chống dịch Covid-19, phải kéo dài thêm 25 ngày là do khối lượng công việc nhiều và nội dung thanh tra phức tạp...   Quang cảnh buổi họp báo  </w:t>
      </w:r>
    </w:p>
    <w:p>
      <w:r>
        <w:t xml:space="preserve"> Trả lời câu hỏi các nhà báo tại cuộc họp báo quý I/2022 do UBND TP Đà Nẵng tổ chức chiều 18/4, về kết quả thanh tra việc mua sắm kit xét nghiệm và sinh phẩm, trang thiết bị y tế phục vụ công tác phòng chống dịch Covid-19, ông Phan Thanh Long, Chánh Thanh tra TP. Đà Nẵng, cho biết Thành phố đã quyết định gia hạn thêm 25 ngày đối với việc thanh tra mua sắm kit xét nghiệm Covid-19 tại Trung tâm kiểm soát bệnh tật (CDC) Đà Nẵng, với lý do nội dung thanh tra nhiều và phức tạp.Cuộc thanh tra trước đó được dự kiến kết thúc vào ngày 15/4, nay Thanh tra thành phố Đà Nẵng đã gia hạn thời gian thanh tra thêm 25 ngày. Như vậy, nếu không tính những ngày nghỉ cuối tuần và nghỉ lễ thì dự kiến cuộc thanh tra này đến khoảng ngày 23/5 mới kết thúc.Theo ông Long, sở dĩ cuộc thanh tra phải kéo dài là do khối lượng công việc nhiều và nội dung thanh tra phức tạp. Đoàn thanh tra sẽ tiếp tục làm việc, khi có kết luận thanh tra sẽ công bố rộng rãi tới các cơ quan thông tin đại chúng.Trước đó, ngày 28/12/2021, UBND TP. Đà Nẵng đã ban hành quyết định phê duyệt kế hoạch thanh tra năm 2022 của Thanh tra TP. Đà Nẵng, trong đó có cuộc thanh tra tại Trung tâm Kiểm soát bệnh tật (CDC) Đà Nẵng về việc mua sắm trang thiết bị y tế, sinh phẩm, kit xét nghiệm phục vụ công tác phòng chống dịch Covid-19. Thời gian thực hiện thanh tra là 45 ngày, thời kỳ thanh tra là năm 2021.Theo lãnh đạo Sở Y tế TP. Đà Nẵng, tháng 5/2021, CDC Đà Nẵng có đề xuất mua sắm 70.000 test sinh phẩm xét nghiệm LightPower iVASARS-CoV-2 1stRT - PCR Kit - hãng sản xuất Việt Á, với đơn giá dự toán 509.250 đồng/test. Cơ sở để xây dựng giá dự toán của mặt hàng sinh phẩm xét nghiệm nói trên gồm 03 báo giá thị trường, các quyết định trúng thầu trước đó được công khai tại kết quả đấu thầu theo quy định của Bộ Y tế.“Ngày 02/7/2021, Bộ Y tế cập nhật giá bán công khai sinh phẩm này tại Công văn số 5288/BYT-TB-CT về việc danh sách các sinh phẩm/trang thiết bị y tế chẩn đoán in vitro xét nghiệm vi rút ... đã công bố giá bán là 470.000 đồng/test cho đơn hàng dưới 500.000 test và 367.500 đồng/test với đơn hàng từ 500.000 đến dưới 1.000.000/ test”, Sở Y tế Đà Nẵng khẳng định.Trên cơ sở đề xuất của CDC Đà Nẵng, Sở Y tế thành phố đã phối hợp với các cơ quan có liên quan trình UBND thành phố phê duyệt kế hoạch lựa chọn nhà thầu 3 gói thầu với tổng số lượng mua sắm 200.000 test, đơn giá 367.500 đồng.Theo bà Trần Thanh Thủy, Giám đốc Sở Y tế thành phố Đà Nẵng, về thủ tục mua sắm, Hội đồng thẩm định Sở Y tế thành phố thực hiện thẩm định hồ sơ và xin ý kiến Hội đồng mua sắm phòng, chống dịch Covid-19 TP. Đà Nẵng gồm các thành viên: Sở Kế hoạch và đầu tư, Sở Tài chính, Công an TP. Đà Nẵng.  </w:t>
      </w:r>
    </w:p>
    <w:p>
      <w:r>
        <w:t>Link post: https://vneconomy.vn//nguoi-nhiem-covid-19-va-virus-cum-co-nguy-co-tu-vong-cao-gap-doi.htm</w:t>
      </w:r>
      <w:r>
        <w:rPr>
          <w:color w:val="000000" w:themeColor="hyperlink"/>
          <w:u w:val="single"/>
        </w:rPr>
        <w:hyperlink r:id="rId77">
          <w:r>
            <w:rPr/>
            <w:t>Link!</w:t>
          </w:r>
        </w:hyperlink>
      </w:r>
    </w:p>
    <w:p>
      <w:r>
        <w:t xml:space="preserve"> 18:30 29/03/2022 Người nhiễm Covid-19 và virus cúm có nguy cơ tử vong cao gấp đôi   Tuấn Dũng -      Người nhiễm cùng lúc virus SARS-CoV-2 gây bệnh Covid-19 và virus cúm có nguy cơ tử vong cao gấp đôi, nguy cơ phải thở máy tăng gấp 4 lần...   Người nhiễm Covid-19 và virus cúm có nguy cơ tử vong cao gấp đôi - Ảnh: sưu tầm  </w:t>
      </w:r>
    </w:p>
    <w:p>
      <w:r>
        <w:t xml:space="preserve"> Thông tin này được Tạp chí y khoa Lancet đưa ra trong một nghiên cứu do nhóm chuyên gia của Đại học Edinburgh, Đại học Liverpool, Đại học Imperial London cùng Đại học Leiden (Hà Lan) thực hiện.Nghiên cứu được thực hiện với 305.000 người ở Anh nhập viện vì Covid-19 trong giai đoạn từ ngày 6/2/2020 đến 8/12/2021. Kết quả cho thấy 6.695 người mắc Covid-19 đồng nhiễm virus gây viêm đường hô hấp trên.Đáng chú ý, trong số này có 227 bệnh nhân nhiễm virus cúm và tình trạng bệnh của họ nghiêm trọng hơn nhiều so với nhóm còn lại.Theo nghiên cứu, người trưởng thành nhập viện nhiễm đồng thời virus SARS-CoV-2 và virus cúm có nguy cơ bị bệnh nặng phải thở máy cao gấp 4 lần, và nguy cơ tử vong cao hơn 2,4 lần so với các bệnh nhân chỉ nhiễm SARS-CoV-2, hoặc nhiễm một trong số các loại virus khác. Nghiên cứu nhấn mạnh, những phát hiện này cho thấy cần tăng cường xét nghiệm cúm ở người mắc Covid-19 phải nhập viện, cũng như cần tiêm cả vaccine phòng virus SARS-CoV-2 và vaccine phòng cúm. Theo Giáo sư Peter Openshaw tại Đại học Imperial London, vaccine ngừa Covid-19 và vaccine phòng cúm có công thức khác nhau, nên người dân cần tiêm cả hai loại. Cách điều trị hai bệnh này cũng khác nhau và xét nghiệm giúp bác sĩ cũng như bệnh nhân có hướng xử lý phù hợp.Tính đến 8h sáng 29/3 (giờ Việt Nam), thống kê của trang worldometers.info cho thấy, thế giới ghi nhận tổng cộng 482.811.879 ca Covid-19. Trong đó có 6.151.003 ca tử vong. Hơn 417,35 triệu bệnh nhân Covid-19 đã hồi phục trong khi vẫn còn hơn 59,31 triệu người chưa khỏi.Tính đến hết ngày 28/3, các nước thuộc Hiệp hội các quốc gia Đông Nam Á (ASEAN) ghi nhận tổng số ca bệnh trên 26 triệu trường hợp và 399.482 ca tử vong. Trong ngày, ASEAN có 7 quốc gia thành viên ghi nhận các ca tử vong mới vì Covid-19 là Indonesia, Philippines, Singapore, Malaysia, Thái Lan, Lào và Việt Nam.Tại châu Á, đặc khu hành chính Hong Kong (Trung Quốc) thông báo số ca mắc mới được phát hiện trong đợt xét nghiệm bắt buộc có xu hướng giảm.Còn tại châu Âu, giới chức Pháp thông báo số bệnh nhân Covid-19 nhập viện tăng thêm 467 người lên mức 21.073 người. Đây là con số cao nhất được ghi nhận kể từ ngày 1/2. Tính theo tuần, số ca nhập viện tăng 1,8% và hiện vẫn đang tiếp tục tăng ngày thứ 5 liên tiếp sau thời gian giảm ổn định từ đầu tháng 2. Số ca mắc bệnh tại Pháp cũng đã tăng dần từ đầu tháng 3, với trung bình số ca mắc trong 7 ngày là 127.488 ca, cao nhất trong 6 tuần. Hầu hết các biện pháp hạn chế để phòng dịch tại Pháp đã được dỡ bỏ từ 3 tuần trước. Ngày 28/3, Pháp ghi nhận 29.455 ca mắc mới. </w:t>
      </w:r>
    </w:p>
    <w:p>
      <w:r>
        <w:t>Link post: https://vneconomy.vn//to-chuc-hai-quan-the-gioi-goi-y-3-cach-tien-toi-hai-quan-so.htm</w:t>
      </w:r>
      <w:r>
        <w:rPr>
          <w:color w:val="000000" w:themeColor="hyperlink"/>
          <w:u w:val="single"/>
        </w:rPr>
        <w:hyperlink r:id="rId78">
          <w:r>
            <w:rPr/>
            <w:t>Link!</w:t>
          </w:r>
        </w:hyperlink>
      </w:r>
    </w:p>
    <w:p>
      <w:r>
        <w:t xml:space="preserve"> 08:01 27/01/2022 Tổ chức Hải quan Thế giới gợi ý 3 cách tiến tới "hải quan số"   Trâm Anh -      Đại dịch Covid -19 vẫn chưa thể kết thúc, vì vậy, các cơ quan hải quan cần nhận định những thách thức về nguồn nhân lực và tận dụng các dữ liệu còn chưa được sử dụng tối đa hiện có...   Tổng cục Hải quan Việt Nam xác định xây dựng mô hình "hải quan thông minh" là một nội dung quan trọng trong Chiến lược phát triển 10 năm tới.  </w:t>
      </w:r>
    </w:p>
    <w:p>
      <w:r>
        <w:t xml:space="preserve"> Nhân ngày Hải quan quốc tế 26/1, Tổ chức Hải quan Thế giới (WCO) đưa ra thông điệp đầu năm với mong muốn khẳng định vai trò không thể thay thế của cộng đồng hải quan quốc tế trong bối cảnh toàn cầu hóa và hội nhập hiện nay. Với chủ đề hoạt động năm 2022 là “Thúc đẩy chuyển đổi hải quan số bằng việc áp dụng văn hóa khai thác dữ liệu và xây dựng hệ sinh thái dữ liệu”, thông điệp đầu năm của Tổng Thư ký WCO khái quát mục tiêu trọng tâm và giải pháp thúc đẩy chuyển đổi “hải quan số” của cộng đồng hải quan năm 2022.WCO nhấn mạnh, năm 2022, đại dịch Covid -19 vẫn chưa thể kết thúc, vì vậy, các cơ quan hải quan cần nhận định những thách thức về nguồn nhân lực và tận dụng các dữ liệu còn chưa được sử dụng tối đa hiện có.Tuy xu hướng quản trị dựa trên dữ liệu là tất yếu nhưng cơ quan hải quan vẫn gặp rất nhiều khó khăn trong các vấn đề kỹ thuật, pháp lý… để triển khai các chính sách hướng đến việc sử dụng có hiệu quả hơn dữ liệu sẵn có.WCO cho rằng các cơ quan hải quan các nước có thể thực hiện chuyển đổi số thông qua 3 cách.Thứ nhất, xây dựng hệ sinh thái dữ liệu dựa trên sự tin cậy.Hải quan là một bộ phận của hệ sinh thái dữ liệu, với các bên tham gia gồm người dân, các cơ quan chính phủ, các doanh nghiệp trong nước và liên quốc gia… Dữ liệu được sử dụng để xây dựng chiến lược, nâng cao chất lượng hoạt động chống buôn lậu, thu thuế, tối đa hóa nguồn lực tại các cửa khẩu và các đơn vị hải quan.Mức độ hiệu quả của việc sử dụng dữ liệu phụ thuộc vào nhiều yếu tố liên quan tới “đạo đức dữ liệu”, bao gồm việc bảo mật, bí mật thương mại, các vấn đề pháp lý liên quan đến việc sử dụng dữ liệu bởi các cơ quan thuế, hải quan và tầm quan trọng của cải cách trong lĩnh vực hành chính công.Đối với nội dung này, WCO khuyến nghị cơ quan hải quan các nước cần thiết lập cơ chế quản trị dữ liệu chính thống để đảm bảo tính liên quan, chính xác và kịp thời của dữ liệu.Sử dụng các tiêu chuẩn do WCO và các tổ chức khác phát triển về định dạng dữ liệu và trao đổi dữ liệu. Đồng thời, áp dụng các phương pháp tiếp cận tiên tiến, chẳng hạn như phân tích dữ liệu, để thu thập và khai thác thành công dữ liệu nhằm thúc đẩy quá trình ra quyết định.Thứ hai, áp dụng văn hóa khai thác dữ liệu để lấp đầy các "lỗ hổng" về nhân lực.WCO cho rằng, trở ngại lớn nhất đối với mỗi tổ chức khi ra quyết định dựa trên dữ liệu không phải là kỹ thuật mà là văn hóa. Văn hóa khai thác dữ liệu là khi tất cả các thành viên trong tổ chức đều được truy cập vào hệ thống phân tích dữ liệu và có kiến thức cần thiết để tận dụng dữ liệu phục vụ công việc.Để có thể tạo lập và duy trì văn hóa dữ liệu bền vững, các chuyên gia nhấn mạnh, cán bộ quản lý cấp cao cần đưa ra kỳ vọng nhất định về việc ra quyết định dựa trên cơ sở dữ liệu.Để nuôi dưỡng được văn hóa khai thác dữ liệu, các cơ quan hải quan cần tăng cường kỹ năng cần thiết của nhân viên, với khả năng đọc và phân tích dữ liệu một cách chính xác.Cơ quan hải quan cũng cần đưa tiêu chí về kỹ năng tích hợp dữ liệu vào yêu cầu đối với cán bộ được tuyển dụng mới và cho họ tham gia xây dựng các khóa học trực tuyến để làm quen với việc thu thập và phân tích dữ liệu nhằm tăng cường văn hóa dữ liệu. Bên cạnh đào tạo, cơ quan hải quan cần xây dựng chiến lược hiệu quả nhằm giữ chân các cán bộ có năng lực trong lĩnh vực này.Thứ ba, thúc đẩy hợp tác giữa các cơ quan hải quan.Các cơ quan hải quan được khuyến khích tận dụng các dữ liệu trong mối quan hệ với các bên khác trong chuỗi cung ứng quốc tế, cũng như cung cấp dữ liệu cho công chúng và giới nghiên cứu như một công cụ nhằm tăng cường tính minh bạch, thúc đẩy chia sẻ tri thức và đối thoại với cộng đồng.Chia sẻ dữ liệu với các cơ quan chính phủ khác nhằm tăng cường vai trò của cơ quan hải quan trong quá trình ra quyết định và các nguồn lực cần thiết bao gồm tìm kiếm nguồn tài trợ.Các tổ chức quốc tế như Ngân hàng Thế giới, Quỹ tiền tệ quốc tế, Cơ quan hợp tác và phát triển kinh tế OECD, Văn phòng của Liên hợp quốc về Tội phạm và Ma túy UNODC hoặc Trung tâm thương mại quốc tế (ITC) cũng muốn tìm kiếm dữ liệu hải quan nhằm định hướng việc phân bổ nguồn lực và đánh giá hiệu quả của các dự án hiện đại hóa.Tại Việt Nam, Tổng cục Hải quan xác định xây dựng mô hình "hải quan thông minh" là một nội dung quan trọng trong Chiến lược phát triển Hải quan giai đoạn 2021-2030.Theo đó, ngành hải quan Việt Nam cần tăng cường hợp tác quốc tế, phối hợp trao đổi thông tin để tiếp cận với mô hình quản lý của một số nước tiên tiến và mô hình hải quan hiện đại do WCO khuyến nghị. Đặc biệt, ứng dụng các tiến bộ khoa học trong cách mạng công nghiệp 4.0, từng bước hiện đại hóa ngành hải quan, mang lại tiện ích cho doanh nghiệp.Với số lượng 92.000 doanh nghiệp sử dụng phần mềm, dự kiến trong thời gian 5 năm, các doanh nghiệp xuất nhập khẩu, kinh doanh kho, bãi, cảng sẽ tiết kiệm được khoảng 920 tỷ đồng. Để hỗ trợ các cơ quan thành viên, WCO đã và đang đưa các chủ đề liên quan tới dữ liệu vào chương trình nghị sự của các phiên họp ủy ban, các nhóm làm việc, tổ chức các buổi hội thảo nâng cao nhận thức, xây dựng các cấu phần đào tạo trực tuyến, xây dựng Khung xây dựng năng lực về Phân tích dữ liệu… Cùng với đó, WCO thành lập một nhóm chuyên gia về phân tích dữ liệu hải quan (BACUDA) gồm các nhà khoa học dữ liệu nhằm xây dựng phương pháp luận về phân tích dữ liệu. Hiện Ban Thư ký WCO đang nghiên cứu xây dựng Chiến lược dữ liệu của WCO với tham vọng để dữ liệu sẽ là ngôn ngữ chung giữa các cơ quan hải quan và giữa Ban Thư ký WCO và các thành viên.#box1643175076363{background-color:#b1d2b4} </w:t>
      </w:r>
    </w:p>
    <w:p>
      <w:r>
        <w:t>Link post: https://vneconomy.vn//tp-hcm-tang-truong-kinh-te-nam-2022-o-muc-6-6-5-la-thach-thuc-bao-trum.htm</w:t>
      </w:r>
      <w:r>
        <w:rPr>
          <w:color w:val="000000" w:themeColor="hyperlink"/>
          <w:u w:val="single"/>
        </w:rPr>
        <w:hyperlink r:id="rId79">
          <w:r>
            <w:rPr/>
            <w:t>Link!</w:t>
          </w:r>
        </w:hyperlink>
      </w:r>
    </w:p>
    <w:p>
      <w:r>
        <w:t xml:space="preserve"> 14:45 10/01/2022 TP.HCM: Tăng trưởng kinh tế năm 2022 ở mức 6-6,5% là thách thức bao trùm   Linh Lan -      Vực dậy nền kinh tế TP.HCM từ mức tăng trưởng âm 6,78% năm 2021, đạt được mức tăng trưởng dương từ 6 - 6,5% ở năm 2022 là thách thức bao trùm đối với thành phố…   TP.HCM đang nỗ lực đưa ra các giải pháp phục hồi kinh tế sau khi bị ảnh hưởng nặng nề từ dịch Covid-19.  </w:t>
      </w:r>
    </w:p>
    <w:p>
      <w:r>
        <w:t xml:space="preserve"> Để đạt mục tiêu đề ra trong năm 2022, UBND TP.HCM xây dựng kế hoạch phát triển kinh tế - xã hội với 19 chỉ tiêu.MỨC NGÂN SÁCH ĐƯỢC GIỮ LẠI NĂM 2022 LÀ 21%Tại hội nghị triển khai nhiệm vụ phát triển kinh tế - xã hội năm 2022 của UBND TP.HCM cuối tuần trước, ông Phan Văn Mãi, Chủ tịch UBND thành phố, cho biết dịch bệnh đã cơ bản được kiểm soát trên địa bàn từ cuối tháng 9/2021 đến nay. Năm qua, thành phố cũng đã chi trên 12.047 tỷ đồng hỗ trợ cho các nhóm đối tượng khó khăn…Trong điều kiện giãn cách kéo dài do dịch Covid-19, nhưng kết quả thực hiện tổng thu ngân sách nhà nước đạt 381.531 tỷ đồng, tăng 4,5% dự toán năm 2021. Hoạt động tín dụng - ngân hàng tăng trưởng ổn định, đóng góp một phần cho tăng thu ngân sách nhà nước.Kim ngạch nhập khẩu ước tăng gần 13% so với cùng kỳ. Đầu tư trực tiếp của nước ngoài (FDI) đạt 7,23 tỷ USD, tăng gần 38,5% tổng vốn đầu tư so với cùng kỳ (năm 2020 đạt 5,22 tỷ USD). Lượng kiều hối về thành phố ước đạt 6,6 tỷ USD, tăng gần 9% so với cùng kỳ.Thành phố hoàn thành 14/29 chỉ tiêu về nhiệm vụ phát triển kinh tế - xã hội năm 2021 mà Hội đồng nhân dân thành phố đề ra. Điều này vượt so với dự kiến của thành phố trong bối cảnh chịu tác động nặng nề của dịch Covid-19 và thực hiện các cấp độ giãn cách xã hội trong gần 05 tháng. Khi đó, thành phố dự kiến chưa hoàn thành 13/29 chỉ tiêu, tỷ lệ 44,8%; chưa đủ cơ sở tính toán được 2/29 chỉ tiêu, tỷ lệ 6,89%.Theo ông Nguyễn Văn Nên, Bí thư Thành ủy TP.HCM, Bộ Chính trị đã nhận định dịch Covid-19 chưa thể kiểm soát đến năm 2023, cần phải có sự chủ động chuẩn bị đối phó. Thành phố đã có kế hoạch chuẩn bị và hành động, như: tăng cường lực lượng y tế cơ sở, phát huy đội ngũ công – tư, tổ chức mạng lưới thế trận trong từng khu phố, tiêm vaccine đầy đủ, chuẩn bị oxy đầy đủ. Đây là điều kiện ổn định tình hình dịch bệnh, để phát triển kinh tế.Một sự kiện quan trọng giúp cho TP.HCM có thêm nguồn lực phát triển là việc Quốc hội thông qua mức ngân sách giữ lại của thành phố năm 2022 là 21%.KỲ VỌNG TĂNG TRƯỞNG GRDP Ở MỨC 6-6,5%Để đạt mục tiêu đề ra trong năm 2022, UBND TP.HCM xây dựng kế hoạch phát triển kinh tế - xã hội với 19 chỉ tiêu, trong đó, tốc độ tăng trưởng tổng sản phẩm trên địa bàn (GRDP) đạt 6% - 6,5%.Tổng vốn đầu tư xã hội chiếm bình quân khoảng 35% GRDP; Tỷ trọng dịch vụ trong cơ cấu GRDP trên 60%; Chi đầu tư cho khoa học và công nghệ của xã hội đạt bình quân trên 0,75%/GRDP; Tốc độ tăng năng suất lao động xã hội bình quân đạt 7%/năm.Tạo việc làm mới cho 140.000 lao động, tỷ lệ thất nghiệp đô thị dưới 4%; Tỷ lệ lao động đang làm việc đã qua đào tạo nghề có chứng chỉ hoặc giấy chứng nhận đạt 86,05%… Vực dậy nền kinh tế TP.HCM từ mức tăng trưởng âm 6,78% năm 2021, đạt được mức tăng trưởng dương từ 6 - 6,5% ở năm 2022 là thách thức bao trùm đối với thành phố.Ông Phan Văn Mãi, Chủ tịch UBND TP.HCM.Theo ông Phan Văn Mãi, năm 2022, thành phố cần kiểm soát, đảm bảo an toàn phòng chống dịch bệnh; tập trung hỗ trợ doanh nghiệp phục hồi sản xuất, kinh doanh; khôi phục những gãy đổ chuỗi sản xuất, cung ứng, giúp những doanh nghiệp tạm ngưng hoạt động tái gia nhập thị trường, nhất là nhóm ngành du lịch. Trong đó, tập trung hỗ trợ về tín dụng, giảm chi phí và chăm lo đời sống người lao động, mở rộng thị trường, đào tạo nguồn nhân lực.Về khôi phục kinh tế dịch vụ, TP.HCM sẽ tập trung giải pháp phục hồi ngành thương nghiệp bán buôn - bán lẻ, ngành vận tải - kho vận, ngành lưu trú - ăn uống, ngành kinh doanh bất động sản.Tập trung triển khai kế hoạch phục hồi ngành du lịch, đề án phát triển ngành logistics, đề án phát triển thương mại điện tử; hoàn thành pháp lý trung tâm tài chính quốc tế. Trước mắt, đảm bảo cung hàng và phục hồi các dịch vụ dịp Tết Nguyên đán 2022.Thúc đẩy phát triển công nghiệp; Tiếp tục triển khai 03 chương trình hỗ trợ phát triển doanh nghiệp và sản phẩm các ngành cơ khí - tự động hóa, cao su - nhựa, chế biến thực phẩm; Chiến lược phát triển các ngành cơ khí - tự động hóa, cao su - nhựa, chế biến thực phẩm.Thành phố sẽ rà soát, đánh giá, triển khai các giải pháp nâng cao hiệu quả mô hình chính quyền đô thị, không tổ chức Hội đồng nhân dân quận, phường; xây dựng và triển khai kế hoạch thực hiện nghị quyết của Ban Thường vụ Thành ủy TP.HCM về TP. Thủ Đức và huyện Cần Giờ. TP.HCM sẽ đẩy mạnh phân cấp -  ủy quyền cho các sở ngành và quận huyện; hoàn thành Đề án phân cấp, ủy quyền cho TP. Thủ Đức và Đề án cơ chế, chính sách đặc thù đối với TP. Thủ Đức…Về phát triển hạ tầng giao thông, thành phố đẩy nhanh tiến độ tuyến Metro số 1 Bến Thành - Suối Tiên, khởi công tuyến Metro số 2. Triển khai các dự án giải quyết “điểm nóng” sân bay Tân Sơn Nhất, đường cảng Cát Lái; các dự án có tính chất kết nối liên vùng: Cao tốc TPHCM - Mộc Bài, Vành đai 3, 4; Cao tốc TPHCM - Chơn Thành...Trong năm 2022, TP.HCM cũng đẩy nhanh tiến độ xây dựng, triển khai kế hoạch phát triển nhà ở thành phố giai đoạn 2021 - 2025; nghiên cứu xây dựng cơ chế, chính sách khuyến khích việc xây dựng nhà ở xã hội, giải quyết nhu cầu nhà ở cho người có thu nhập thấp, giãn dân tại các khu vực có điều kiện sống không đảm bảo.Tiếp tục triển khai dự án chống ngập; chuẩn bị khởi công công trình kênh Tham Lương - rạch Nước lên - Bến Cát, khởi động dự án Rạch xuyên tâm, kênh Hy vọng… </w:t>
      </w:r>
    </w:p>
    <w:p>
      <w:r>
        <w:t>Link post: https://vneconomy.vn//xuat-nhap-khau-2-thang-dau-nam-doanh-nghiep-fdi-van-chiem-uu-the.htm</w:t>
      </w:r>
      <w:r>
        <w:rPr>
          <w:color w:val="000000" w:themeColor="hyperlink"/>
          <w:u w:val="single"/>
        </w:rPr>
        <w:hyperlink r:id="rId80">
          <w:r>
            <w:rPr/>
            <w:t>Link!</w:t>
          </w:r>
        </w:hyperlink>
      </w:r>
    </w:p>
    <w:p>
      <w:r>
        <w:t xml:space="preserve"> 07:56 21/03/2022 Xuất nhập khẩu 2 tháng đầu năm: Doanh nghiệp FDI vẫn chiếm ưu thế   Mạnh Đức -      Tổng trị giá kim ngạch xuất nhập khẩu hàng hóa của cả nước trong 2 tháng đầu năm 2022 đạt 109,62 tỷ USD; trong đó, khối doanh nghiệp có vốn đầu tư trực tiếp nước ngoài (FDI) vẫn chiếm ưu thế với 76,37 tỷ USD…   Trong 2 tháng đầu năm 2022, Việt Nam nhập siêu 581 triệu USD.  </w:t>
      </w:r>
    </w:p>
    <w:p>
      <w:r>
        <w:t xml:space="preserve"> Số liệu thống kê sơ bộ mới nhất của Tổng cục Hải quan cho thấy, tổng trị giá xuất nhập khẩu hàng hóa của Việt Nam trong kỳ 2 tháng 02/2022 (từ ngày 16/02 đến ngày 28/02/2022) đạt 27,11 tỷ USD, tăng 26,6% (tương ứng tăng 5,7 tỷ USD) so với kết quả thực hiện trong nửa đầu tháng 02/2021. Kết quả đạt được trong nửa cuối tháng 02/2022 đã đưa tổng trị giá xuất nhập khẩu hàng hoá của Việt Nam trong 2 tháng/2022 đạt 109,62 tỷ USD, tăng 14,2% tương ứng tăng 13,60 tỷ USD so với 2 tháng/2021. Xuất nhập khẩu khởi sắc nhưng không thể chủ quanTrong đó, tổng trị giá xuất nhập khẩu của doanh nghiệp có vốn đầu tư trực tiếp nước ngoài (FDI) trong 2 tháng đầu năm 2022 đạt 76,37 tỷ USD, tăng 11,2%  (tương ứng tăng 7,7 tỷ USD) so với 2 tháng/2021; trị giá xuất nhập khẩu của khối doanh nghiệp trong nước là 33,25 tỷ USD, tăng 21,6% (tương ứng tăng 5,9 tỷ USD) so với 2 tháng/2021.  Cụ thể, về xuất khẩu, trong kỳ 2 tháng 02/2022, tổng trị giá hàng hoá xuất khẩu đạt 14,51 tỷ USD, tăng 65,8% (tương ứng tăng 5,76 tỷ USD về số tuyệt đối) so với kỳ 1 tháng 02/2022.Một số nhóm hàng có trị giá xuất khẩu tăng mạnh, gồm: máy móc thiết bị dụng cụ &amp; phụ tùng tăng 71%, tương ứng tăng 723 triệu USD; hàng dệt may tăng 99%, tương ứng tăng 681 triệu USD; máy vi tính sản phẩm điện tử &amp; linh kiện tăng 38%, tương ứng tăng 612 triệu USD; điện thoại các loại &amp; linh kiện tăng 35%, tương ứng tăng 563 triệu USD; giày dép các loại tăng 377 triệu USD, tăng 78%.Tính chung 2 tháng đầu năm 2022, tổng trị giá xuất khẩu của Việt Nam đạt 54,52 tỷ USD, tăng 11,7% (tương ứng tăng 5,71 tỷ USD) so với  2 tháng/2021. Trị giá xuất khẩu của một số nhóm hàng lớn kỳ 2 tháng 02 năm 2022 so với kỳ 1 tháng 02 năm 2022. Nguồn: Tổng cục Hải quan.Số liệu thống kê của Tổng cục Hải quan cũng cho thấy, trị giá xuất khẩu hàng hóa của các doanh nghiệp có vốn đầu tư trực tiếp nước ngoài (FDI) trong kỳ 2 tháng 02/2022 đạt 10,69 tỷ USD, tăng 59,4% tương ứng tăng 3,98 tỷ USD so với kỳ 1 của tháng, qua đó nâng tổng trị giá xuất khẩu hàng hóa từ đầu năm đến hết tháng 02/2022 của nhóm các doanh nghiệp FDI lên 39,63 tỷ USD, tăng 6,9% (tương ứng tăng 2,56 tỷ USD) so với 2 tháng/2021 và chiếm 73% tổng trị giá xuất khẩu của cả nước.Về nhập khẩu, trong trong kỳ 2 tháng 02/2022, tổng trị giá hàng hoá nhập khẩu đạt 12,59 tỷ USD, giảm nhẹ 0,5% (tương ứng giảm 63,6 triệu USD về số tuyệt đối) so với kết quả thực hiện trong kỳ 1 tháng 02/2022.Một số nhóm hàng có trị giá nhập khẩu giảm, gồm: vải các loại giảm 240 triệu USD, tương ứng giảm 41%; máy móc thiết bị dụng cụ phụ tùng khác giảm 143 triệu USD, tương ứng giảm 9%; máy vi tính, sản phẩm điện tử &amp; linh kiện giảm 138 triệu USD, tương ứng giảm 4%.Bên cạnh đó, một số nhóm hàng có trị giá nhập khẩu tăng là dầu thô tăng 172 triệu USD, than các loại tăng 108 triệu USD, đậu tương tăng 82,7 triệu USD, thức ăn gia súc nguyên liệu tăng 76,4 triệu USD, linh kiện &amp; phụ tùng ô tô tăng 69,8 triệu USD.Tính chung 2 tháng đầu năm 2022, tổng trị giá nhập khẩu của cả nước đạt 55,10 tỷ USD, tăng 16,7% (tương ứng tăng 7,89 tỷ USD) so với cùng kỳ năm 2021. Trị giá nhập khẩu của một số nhóm hàng lớn kỳ 2 tháng 02 năm 2022 so với kỳ 1 tháng 02 năm 2022. Nguồn: Tổng cục Hải quan. Trong kỳ 2 tháng 02/2022, trị giá nhập khẩu hàng hóa của các doanh nghiệp FDI đạt 8,34 tỷ USD, giảm 3,7% (tương ứng giảm 317 triệu USD) so với kỳ 1 tháng 02/2022.Lũy kế 2 tháng đầu năm 2022, tổng trị giá nhập khẩu của nhóm doanh nghiệp FDI đạt 36,74 tỷ USD, tăng 16,3% (tương ứng tăng 5,14 tỷ USD) so với cùng kỳ năm trước, chiếm 66,7% tổng trị giá nhập khẩu của cả nước.Như vậy, trong kỳ 2 tháng 02 năm 2022, cán cân thương mại hàng hóa thặng dư 1,92 tỷ USD. Tính chung trong 2 tháng đầu năm 2022, cán cân thương mại hàng hóa của Việt Nam thâm hụt 581 triệu USD.#box1647792903738{background-color:#7aff85} </w:t>
      </w:r>
    </w:p>
    <w:p>
      <w:r>
        <w:t>Link post: https://vneconomy.vn//vuot-bao-covid-19-xuat-nhap-khau-can-dich-ngoan-muc.htm</w:t>
      </w:r>
      <w:r>
        <w:rPr>
          <w:color w:val="000000" w:themeColor="hyperlink"/>
          <w:u w:val="single"/>
        </w:rPr>
        <w:hyperlink r:id="rId81">
          <w:r>
            <w:rPr/>
            <w:t>Link!</w:t>
          </w:r>
        </w:hyperlink>
      </w:r>
    </w:p>
    <w:p>
      <w:r>
        <w:t xml:space="preserve"> 10:36 29/12/2021 Vượt “bão Covid-19”, xuất nhập khẩu cán đích ngoạn mục   Mạnh Đức -      Kết thúc năm 2021, xuất nhập khẩu hàng hóa là điểm sáng của nền kinh tế khi cán đích ngoạn mục với tổng kim ngạch đạt 668,5 tỷ USD. Kết quả này không những đã “xô đổ” kỷ lục 543,9 tỷ USD của năm 2020, mà còn đưa Việt Nam Việt Nam vào nhóm 20 nền kinh tế hàng đầu về thương mại quốc tế…   Xuất nhập khẩu sẽ là động lực tăng trưởng chính cho nền kinh tế trong năm 2022.  </w:t>
      </w:r>
    </w:p>
    <w:p>
      <w:r>
        <w:t xml:space="preserve"> Theo số liệu được Tổng cục Thống kê công bố sáng 29/12/2021, trong tháng 12 tổng kim ngạch xuất nhập khẩu hàng hóa đạt 66,5 tỷ USD, tăng 6,4% so với tháng trước và tăng 19,7% so với cùng kỳ năm trước. Tính chung năm 2021, tổng kim ngạch xuất nhập khẩu hàng hóa đạt 668,5 tỷ USD, tăng 22,6% so với năm trước, trong đó xuất khẩu tăng 19%; nhập khẩu tăng 26,5%.Cụ thể về xuất khẩu, trong tháng 12/2021 đạt 34,5 tỷ USD, tăng 8,3% so với tháng trước và tăng 24,8% so với cùng kỳ năm 2020. Trong quý 4/2021, kim ngạch xuất khẩu đạt 95,6 tỷ USD, tăng 19,4% so với cùng kỳ năm trước và tăng 16,4% so với quý 3/2021 (tăng 19,5% so với quý 2/2021 và tăng 21,9% so với quý 1/2021).Tính chung năm 2021, kim ngạch xuất khẩu hàng hóa đạt 336,25 tỷ USD, tăng 19% so với năm trước. Trong đó, khu vực kinh tế trong nước đạt 88,71 tỷ USD, tăng 13,4%, chiếm 26,4% tổng kim ngạch xuất khẩu; khu vực có vốn đầu tư nước ngoài (kể cả dầu thô) đạt 247,54 tỷ USD, tăng 21,1%, chiếm 73,6%.Trong năm 2021 có 35 mặt hàng đạt kim ngạch xuất khẩu trên 1 tỷ USD, chiếm 93,8% tổng kim ngạch xuất khẩu (có 8 mặt hàng xuất khẩu trên 10 tỷ USD, chiếm 69,7%).Trị giá một số mặt hàng xuất khẩu quý IV và năm 2021.Tỷ trọng kim ngạch xuất khẩu một số mặt hàng chủ lực năm 2021 thuộc về khu vực có vốn đầu tư nước ngoài: Điện thoại các loại và linh kiện chiếm 99,3%; điện tử, máy tính và linh kiện chiếm 98,1%; máy móc thiết bị, dụng cụ phụ tùng chiếm 93%; dệt may chiếm 61,7%; giầy dép các loại chiếm 79,3%.Về cơ cấu nhóm hàng xuất khẩu năm 2021, nhóm hàng công nghiệp chế biến chiếm 89,2%, tăng 0,6 điểm phần trăm so với năm trước; nhóm hàng nông sản, lâm sản chiếm 7,1%, giảm 0,2 điểm phần trăm; nhóm hàng thủy sản chiếm 2,6%, giảm 0,4 điểm phần trăm; nhóm hàng nhiên liệu và khoáng sản chiếm 1,1%, bằng năm trước.Cơ cấu xuất khẩu hàng hóa năm 2021 phân theo nhóm hàng.Từ chiều ngược lại, kim ngạch nhập khẩu hàng hóa tháng 12/2021 đạt 32 tỷ USD, tăng 4,5% so với tháng trước và tăng 14,6% so với cùng kỳ năm 2020. Trong quý 4/2021, kim ngạch nhập khẩu đạt 89,07 tỷ USD, tăng 16% so với cùng kỳ năm trước và tăng 6,2% so với quý 3/2021 (tăng 6,5% so với quý 3/2021 và tăng 17,6% so với quý 1/2021).Tính chung năm 2021, kim ngạch nhập khẩu hàng hóa đạt 332,25 tỷ USD, tăng 26,5% so với năm trước, trong đó khu vực kinh tế trong nước đạt 114,07 tỷ USD, tăng 21,8%; khu vực có vốn đầu tư nước ngoài đạt 218,18 tỷ USD, tăng 29,1%.Trong năm 2021 có 47 mặt hàng nhập khẩu đạt trị giá trên 1 tỷ USD, chiếm tỷ trọng 94,1% tổng kim ngạch nhập khẩu.Trị giá một số mặt hàng nhập khẩu quý 4 và năm 2021.Về cơ cấu nhóm hàng nhập khẩu năm 2021, nhóm hàng tư liệu sản xuất chiếm 93,5%, tăng 0,2 điểm phần trăm so với năm trước, trong đó nhóm hàng máy móc thiết bị, dụng cụ phụ tùng chiếm 46,6%, giảm 2,1 điểm phần trăm; nhóm hàng nguyên, nhiên, vật liệu chiếm 46,9%, tăng 2,3 điểm phần trăm. Nhóm hàng vật phẩm tiêu dùng chiếm 6,5%, giảm 0,2 điểm phần trăm.Cơ cấu nhập khẩu hàng hóa năm 2021 phân theo nhóm hàng.Về thị trường xuất, nhập khẩu hàng hóa năm 2021, Hoa Kỳ là thị trường xuất khẩu lớn nhất của Việt Nam với kim ngạch ước đạt 95,6 tỷ USD. Trung Quốc là thị trường nhập khẩu lớn nhất của Việt Nam với kim ngạch ước đạt 109,9 tỷ USD.Năm 2021 xuất siêu sang EU ước đạt 23 tỷ USD, tăng 12,1% so với năm trước; nhập siêu từ Trung Quốc 54 tỷ USD, tăng 53%; nhập siêu từ Hàn Quốc 34,2 tỷ USD, tăng 22,9%; nhập siêu từ ASEAN 12 tỷ USD, tăng 63,1%; nhập siêu từ Nhật Bản 2,4 tỷ USD, tăng 127,9%.Thị trường xuất nhập khẩu hàng hoá chủ yếu năm 2021.Cán cân thương mại hàng hóa thực hiện tháng12/2021 xuất siêu 2,54 tỷ USD. Tính chung năm 2021, cán cân thương mại hàng hóa xuất siêu 4 tỷ USD (năm trước xuất siêu 19,94 tỷ USD). Trong đó khu vực kinh tế trong nước nhập siêu 25,36 tỷ USD; khu vực có vốn đầu tư nước ngoài (kể cả dầu thô) xuất siêu 29,36 tỷ USD.Xuất siêu của Việt Nam qua các năm.Kết quả xuất nhập khẩu năm 2021 trong bối cảnh khó khăn bủa vây bởi dịch bệnh Covid-19 là một sự “chuyển mình” ấn tượng của cả nền kinh tế. Đặc biệt, các ngành có thế mạnh như dệt may, da giày, gỗ và sản phẩm gỗ, thủy sản… dù chịu tác động lớn của dịch bệnh nhưng vẫn đạt mục tiêu sớm hơn dự kiến.Đóng góp tích cực cho thành tích xuất nhập khẩu năm 2021 có động lực từ các hiệp định thương mại tự do (FTA) như Hiệp định Đối tác Toàn diện và Tiến bộ xuyên Thái Bình Dương (CPTPP), Hiệp định Thương mại Tự do Việt Nam – EU (EVFTA) được các doanh nghiệp tận dụng khá hiệu quả, khi kim ngạch xuất khẩu sang các thị trường này đều đạt mức tăng trưởng cao, ấn tượng nhất là Hoa Kỳ trở thành thị trường lớn nhất về xuất khẩu hàng hóa của Việt Nam.Bên cạnh đó, các thị trường nhỏ hơn, các thị trường “nhánh” trong khối Châu Âu cũng tăng trưởng kim ngạch xuất khẩu rất đáng kể. Đặc biệt, tăng trưởng xuất khẩu sang hai thị trường mà Việt Nam mới có FTA, như Canada và Mexico liên tục duy trì hai con số.Thị trường tiềm năng và còn nhỏ như Peru cũng tăng trưởng bất ngờ về kim ngạch xuất khẩu, có giai đoạn lên đến 300%. Còn với thị trường EU, thị trường Anh cũng tăng trưởng 2 con số.Nhận định về triển vọng xuất, nhập khẩu năm 2022, các tổ chức trong nước và quốc tế cho rằng rất lạc quan do thương mại toàn cầu được kỳ vọng sẽ tiếp tục phục hồi.Đồng thời, Hiệp định Đối tác Kinh tế Toàn diện Khu vực (RCEP) dự kiến có hiệu lực từ đầu năm 2022 sẽ thúc đẩy xuất khẩu của Việt Nam sang các nước đối tác. Xuất khẩu của Việt Nam sẽ duy trì tốc độ cao và tiếp tục là động lực tăng trưởng chính cho nền kinh tế. </w:t>
      </w:r>
    </w:p>
    <w:p>
      <w:r>
        <w:t>Link post: https://vneconomy.vn//some-sectors-excluded-from-vat-reductions.htm</w:t>
      </w:r>
      <w:r>
        <w:rPr>
          <w:color w:val="000000" w:themeColor="hyperlink"/>
          <w:u w:val="single"/>
        </w:rPr>
        <w:hyperlink r:id="rId82">
          <w:r>
            <w:rPr/>
            <w:t>Link!</w:t>
          </w:r>
        </w:hyperlink>
      </w:r>
    </w:p>
    <w:p>
      <w:r>
        <w:t xml:space="preserve"> 14:05 08/04/2022 Some sectors excluded from VAT reductions   Ánh Tuyết -      Two months after VAT reductions were introduced on February 1, businesses are still confused about thousands of goods and services that appear to be ineligible. Ahead of a proposal to cut the VAT rate from 10 per cent to 8 per cent in all fields, the General Department of Taxation said many industries were unaffected by the pandemic, such as information technology, e-commerce, banking and finance, and real estate, so some sectors will be excluded from reductions.    Photo: VnEconomy  </w:t>
      </w:r>
    </w:p>
    <w:p>
      <w:r>
        <w:t xml:space="preserve"> </w:t>
      </w:r>
    </w:p>
    <w:p>
      <w:r>
        <w:t>Link post: https://vneconomy.vn//tong-cuc-thue-noi-gi-truoc-de-xuat-giam-thue-vat-2-hang-loat.htm</w:t>
      </w:r>
      <w:r>
        <w:rPr>
          <w:color w:val="000000" w:themeColor="hyperlink"/>
          <w:u w:val="single"/>
        </w:rPr>
        <w:hyperlink r:id="rId83">
          <w:r>
            <w:rPr/>
            <w:t>Link!</w:t>
          </w:r>
        </w:hyperlink>
      </w:r>
    </w:p>
    <w:p>
      <w:r>
        <w:t xml:space="preserve"> 17:01 07/04/2022 Tổng cục Thuế nói gì trước đề xuất giảm thuế VAT 2% hàng loạt?   Ánh Tuyết -      Sau hơn 2 tháng triển khai, chính sách giảm thuế VAT vẫn rối rắm. Trước đề xuất giảm VAT 2% với tất cả, Tổng cục Thuế cho rằng nhiều ngành không ảnh hưởng đại dịch mà vẫn được giảm là không công bằng...   Doanh nghiệp vẫn "rối ren" vì ma trận giảm thuế VAT 2%.  </w:t>
      </w:r>
    </w:p>
    <w:p>
      <w:r>
        <w:t xml:space="preserve"> Đề cập đến một trong những chính sách nổi bật trong Chương trình phục hồi và phát triển kinh tế - xã hội tại Diễn đàn “Đối thoại chính sách tài khóa hỗ trợ Chương trình phục hồi, phát triển kinh tế - xã hội” do Thời báo Tài chính Việt Nam, thuộc Bộ Tài chính và Tạp chí Nhà đầu tư, thuộc Hiệp hội Doanh nghiệp đầu tư nước ngoài phối hợp tổ chức tại Hà Nội ngày 7/4, ông Đặng Ngọc Minh, Phó Tổng cục trưởng Tổng cục Thuế, cho hay cộng đồng doanh nghiệp, người dân đều mong mỏi giảm thuế suất thuế giá trị gia tăng (VAT) 2% trong tất cả các lĩnh vực. Cơ quan quản lý cũng mong muốn chính sách áp dụng toàn diện sẽ giúp doanh nghiệp đơn giản hơn về thủ tục."Nếu giảm VAT mọi lĩnh vực rất đơn giản nhưng sẽ không công bằng với mọi doanh nghiệp. Bởi có một số ngành trong đại dịch không bị ảnh hưởng như: công nghệ thông tin, thương mại điện tử, ngân hàng tài chính, bất động sản... Do đó, chúng ta phải loại trừ một số ngành nghề", ông Minh phân tích. "MA TRẬN" GIẢM THUẾ SUẤT THUẾ VAT 2% Dự kiến, Nghị định 15/2022/NĐ-CP quy định chính sách miễn, giảm thuế theo Nghị quyết số 43/2022/QH15 của Quốc hội về chính sách tài khóa, tiền tệ hỗ trợ chương trình phục hồi và phát triển kinh tế - xã hội, trong đó, nổi bật là chính sách giảm thuế VAT 2% khi áp dụng, sẽ khiến ngân sách hụt thu 49.400 tỷ đồng nhưng lại góp phần giúp doanh nghiệp, tổ chức và người dân vượt qua khó khăn do tác động của dịch Covid-19. Qua đó, có thể tiếp tục hoạt động, đóng góp vào kết quả khôi phục lại nền kinh tế của đất nước sau dịch bệnh và góp phần thực hiện an sinh xã hội.Tuy nhiên, sau hơn 2 tháng triển khai, những "rối ren" trong quá trình thực thi vẫn chưa tháo gỡ hết, doanh nghiệp vẫn rối bời trong ma trận hàng chục trang với hàng ngàn hàng hóa, dịch vụ không được áp dụng giảm thuế VAT ban hành trong các phụ lục kèm theo Nghị định số 15.Bất lực trong quá trình áp dụng, thậm chí, nhiều ý kiến cho rằng thuế suất VAT nên giảm hàng loạt cho tất cả mọi sản phẩm, dịch vụ trong mọi ngành nghề, để gỡ khó khăn cho kế toán viên và doanh nghiệp. Tiếp nhận phản ánh của doanh nghiệp trong Hiệp hội Doanh nghiệp nhỏ và vừa Việt Nam, ông Nguyễn Văn Thân, Chủ tịch Hiệp hội cũng đặt vấn đề, chính sách áp dụng bắt đầu ngày 1/2/2022, đúng dịp Tết Nguyên đán liệu có sớm quá không trong khi, các Nghị định, Thông tư ban hành quá muộn, dẫn đến vướng mắc trong triển khai.Chẳng hạn, doanh nghiệp thắc mắc có những hợp đồng đã thanh toán năm 2021 nhưng nộp thuế VAT vào năm 2022 có giảm không, nộp trước nhưng lại quyết toán sau, có được áp dụng giảm VAT hay không?"Giữa cơ quan quản lý với doanh nghiệp liệu có xung đột quan điểm hay không?", ông Thân đặt câu hỏi và nói thêm, doanh nghiệp, đặc biệt doanh nghiệp nhỏ và vừa thấy vấn đề thường phản ánh ngay nhưng đôi khi về logic, sự hợp lý lại không xem xét được toàn diện.Mặc dù thấu hiểu những khó khăn thời gian qua của doanh nghiệp nhưng  Phó Tổng cục trưởng Tổng cục Thuế Đặng Ngọc Minh cho rằng, thuế VAT là nguồn thu ổn định trong ngân sách nhà nước, vì vậy, Chính phủ phải rất cân nhắc và mạnh dạn cắt giảm 2% thuế suất thuế VAT từ 10% xuống 8%, áp dụng đối với các nhóm hàng hóa, dịch vụ đang áp dụng mức thuế suất thuế giá trị gia tăng 10%, trừ một số nhóm hàng hóa, dịch vụ, tính từ ngày 1/2/2022 cho đến ngày 31/12/2022, để kích thích sức mua, tạo đà phục hồi nền kinh tế.Do đó, trong thiết kế của Nghị định số 15/2022/NĐ-CP ngày 28/1/2022 quy định chính sách miễn, giảm thuế theo Nghị quyết số 43/2022/QH15 của Quốc hội về chính sách tài khoá, tiền tệ hỗ trợ Chương trình phục hồi và phát triển kinh tế - xã hội, đã đưa ra các phụ lục danh mục hàng hóa, dịch vụ không được giảm thuế suất thuế VAT 8%.KINH TẾ "ĐÓNG BĂNG", VÌ ĐÂU NGÂN SÁCH VẪN SỚM VỀ ĐÍCH?Trong bối cảnh đại dịch hoành hành, ngành tài chính dưới sự chỉ đạo của lãnh đạo Bộ Tài chính triển khai rất nhiều biện pháp chuyển đổi số để hỗ trợ người dân, doanh nghiệp. Theo Phó Tổng cục trưởng Tổng cục Thuế, mặc dù giãn cách nhưng doanh nghiệp vẫn nỗ lực duy trì hoạt động sản xuất kinh doanh và tuân thủ nghĩa vụ thuế như bình thường.Phó Tổng cục trưởng Tổng cục Thuế Đặng Ngọc Minh: "Trong giai đoạn đầu năm 2021, chúng tôi đánh giá khả năng sẽ hoàn thành kế hoạch thu ngân sách rất khó khăn, tuy nhiên, đến khi Chính phủ quyết tâm thực hiện mở cửa tháng 9, tháng 10, nền kinh tế như lò xo nén chặt, bật lên mạnh mẽ".Bên cạnh đó, các chính sách giãn, hoãn, miễn giảm các loại phí, lệ phí, thuế được áp dụng những quy định rất đơn giản để người dân người dân, doanh nghiệp có thể dễ dàng thụ hưởng.Theo đó, ngành thuế gấp rút triển khai hàng loạt đề án lớn, hỗ trợ doanh nghiệp chuyển đổi số cũng như tăng cường năng lực về quản trị như triển khai hệ thống hóa đơn điện tử triển khai từ ngày 21/11/2021 và đẩy nhanh đề án triển khai hóa đơn điện tử có kết nối với cơ quan thuế. Từ đó, tạo công cụ giúp doanh nghiệp nâng cao quản trị cũng như tạo ra một thị trường về dịch vụ về hóa điện tử, dịch vụ về chuyển đổi, thanh toán cho doanh nghiệp trên nền tảng số.Gần đây nhất, Tổng cục Thuế vừa công bố Cổng Thông tin điện tử dành cho nhà cung cấp nước ngoài, vừa siết chặt quản lý, vừa tạo điều kiện thúc đẩy sự phát triển của các hoạt động thương mại điện tử và hoạt động để dịch vụ trên nền tảng số.Luật quản lý Thuế số 38 đưa ra những giải pháp mới đột phá, không theo nguyên tắc truyền thống như phối hợp với Bộ Thông tin Truyền thông về quản lý các nhà mạng cũng như trang mạng xã hội, phối hợp với Bộ Công thương về quản lý các sàn thương mại điện tử và phối hợp Ngân hàng Nhà nước trong quản lý, "truy vết" dòng tiền."Dựa trên nền tảng nền tài chính bền vững được xây dựng trong nhiều năm qua và đặc biệt vẫn có những tích lũy trong đại dịch, ngân sách có dư địa tiếp tục thực hiện các giải pháp tài khoá trong năm 2022", Thứ trưởng Đặng Ngọc Minh nhấn mạnh.Nhờ đó, năm 2021 dù giãn cách xã hội với những biện pháp ngặt nghèo từ tháng 4-9, mọi hoạt động sản xuất kinh doanh, dịch vụ đều ngừng trệ, nền kinh tế có những thời điểm "đóng băng" diện rộng, nhưng số thu ngân sách ngành thuế quản lý năm 2021 vẫn sớm "về đích", thậm chí vượt xa so với kế hoạch thận trọng Nhà nước đặt ra đến 15%.Để đạt được thành công trong nhiệm vụ ngân sách - tài chính năm vừa qua, lãnh đạo Tổng cục Thuế cho rằng, thứ nhất, chính sách hỗ trợ của Chính phủ trên diện rộng cho nền kinh tế thực sự đi vào cuộc sống, khoan sức dân và khoan sức doanh nghiệp, để trong lúc khó khăn và giãn cách xã hội, doanh nghiệp có nguồn lực tài chính để tích lũy.Thứ hai, liên quan đến vấn đề nội sinh của nền kinh tế, nền kinh tế của Việt Nam có nội sinh rất lớn và có sự kết nối với nền kinh tế khu vực và toàn cầu. Mặc dù bị giãn cách, các doanh nghiệp, các khu công nghiệp vẫn nỗ lực xoay xở, tìm mọi biện pháp, duy trì sản xuất ba tại chỗ, vẫn hoạt động bình thường bằng những biện pháp hỗ trợ Chính phủ, duy trì xuất khẩu mạnh mẽ.Bên cạnh đó, tính tuân thủ của người nộp thuế cũng được nâng cao.  Nguyên tắc của quản lý thuế tự khai, tự tính, tự nộp, tạo điều kiện cho người dân và tuân thủ nhiệm vụ một cách tự nguyện. Ngành thuế không  đủ năng lực có thể cả đi theo tất cả người dân và từng cá nhân, vì vậy, ngành thuế đưa ra nhiều giải pháp hỗ trợ trực tuyến như các app mobile, giúp cá nhân có thể truy cứu tất cả nghĩa vụ về thuế hoặc thông qua điện thoại thông minh có thể nộp thuế ngay lập tức, hoàn thành các nhiệm vụ của mình đối với nhà nước... Từ cuối năm 2019, dịch Covid-19 bùng phát trên phạm vi toàn cầu mang lại những thách thức chưa từng có, tác động rất lớn đến sự phát triển chung của thế giới cũng như Việt Nam, ảnh hưởng nghiêm trọng tới các hoạt động kinh tế, xã hội của doanh nghiệp, người dân, đặc biệt trong năm 2021 vừa qua.Trong bối cảnh đó, ngày 11/1/2022, Quốc hội ban hành Nghị quyết 43 về Chính sách tài khoá tiền tệ để hỗ trợ Chương trình phục hồi và phát triển kinh tế. Tại Nghị quyết này Quốc hội đã quyết định chính sách hỗ trợ Chương trình có quy mô, nguồn lực đủ lớn, tác động cả phía cung và phía cầu; có mục tiêu trọng tâm, trọng điểm, xác định đúng đối tượng cần hỗ trợ để giải quyết những vấn đề cấp bách, tránh dàn trải, lãng phí nguồn lực gắn với trách nhiệm của các tổ chức, cá nhân, người đứng đầu và cấp ủy, chính quyền các cấp.Chính sách tài khoá là trụ cột của chương trình phục hồi. Tại Nghị quyết 43, hàng loạt chính sách tạo đà tăng trưởng cho nền kinh tế như  giảm 2% thuế suất thuế VAT đối với nhiều nhóm hàng hoá, dịch vụ; cho phép tính vào chi phí được trừ khi xác định thu nhập chịu thuế thu nhập doanh nghiệp đối với khoản chi ủng hộ, tài trợ của doanh nghiệp tổ chức cho các hoạt động phòng, chống dịch Covid-19 cho kỳ tính thuế 2022. Đồng thời, tăng chi đầu tư phát triển từ nguồn ngân sách nhà nước tối đa 176 nghìn tỷ đồng, tập trung trong 2 năm 2022 và 2023. Bên cạnh đó, hỗ trợ tiền thuê nhà cho người lao động có quan hệ lao động; Tăng hạn mức bảo lãnh Chính phủ đối với trái phiếu phát hành trong nước cho Ngân hàng Chính sách Xã hội để cho vay hỗ trợ giải quyết việc làm.#box1649313698122{background-color:#aecbb1} </w:t>
      </w:r>
    </w:p>
    <w:p>
      <w:r>
        <w:t>Link post: https://vneconomy.vn//nghi-ngo-gian-doi-tong-cuc-thue-siet-hoan-thue-vat-voi-xuat-khau-tinh-bot-san-sang-trung-quoc.htm</w:t>
      </w:r>
      <w:r>
        <w:rPr>
          <w:color w:val="000000" w:themeColor="hyperlink"/>
          <w:u w:val="single"/>
        </w:rPr>
        <w:hyperlink r:id="rId84">
          <w:r>
            <w:rPr/>
            <w:t>Link!</w:t>
          </w:r>
        </w:hyperlink>
      </w:r>
    </w:p>
    <w:p>
      <w:r>
        <w:t xml:space="preserve"> 14:11 24/03/2022 Nghi ngờ gian dối, Tổng cục Thuế siết hoàn thuế VAT với xuất khẩu tinh bột sắn sang Trung Quốc   Ánh Tuyết -      Nhiều doanh nghiệp xuất khẩu tinh bột sắn Việt Nam giao dịch với doanh nghiệp “ma”, bỏ trốn, mất tích tại Trung Quốc, khiến cơ quan thuế nghi ngờ hành vi trục lợi trong hoàn thuế VAT, gây thất thoát ngân sách...   Với hồ sơ hoàn thuế có kết quả trả lời xác minh của cơ quan thuế nước ngoài như đơn vị nhập khẩu không tồn tại hoặc tồn tại nhưng không thừa nhận nhập khẩu hàng hóa của doanh nghiệp Việt... thì cục thuế xác định dấu hiệu gian lận hoàn thuế, thu thập hồ sơ, chuyển cơ quan công an.  </w:t>
      </w:r>
    </w:p>
    <w:p>
      <w:r>
        <w:t xml:space="preserve"> Tổng cục Thuế vừa phản hồi về kiến nghị của Hiệp hội Sắn Việt Nam gửi đến Thủ tướng Chính phủ do gặp vướng mắc liên quan đến hoàn thuế giá trị gia tăng (VAT). Trong đó, Hiệp hội Sắn Việt Nam kiến nghị dừng thực hiện công văn số 632/TCT-TTKT ngày 7/3/2022 của Tổng cục Thuế.CƠ QUAN THUẾ NGHI NGỜ DOANH NGHIỆP "MA" BỎ TRỐN Theo Tổng cục Thuế, vừa qua, cơ quan thuế nhận thấy một số dấu hiệu nghi vấn trong hồ sơ hoàn thuế VAT của một số một số doanh nghiệp xuất khẩu tinh bột sắn sang Trung Quốc không đáp ứng điều kiện về hoàn thuế giá trị gia tăng.“Một bên chủ thể của hợp đồng nhập khẩu không tồn tại, bỏ trốn mất tích từ lâu, chứng từ thanh toán qua ngân hàng không đúng tên người mua hàng, chuyển khoản thông qua ngân hàng biên giới không đúng quy định về điều kiện thanh toán để được hoàn thuế”, Tổng cục Thuế nêu rõ dấu hiệu. "Thông tin trả lời xác minh từ các cơ quan thuế nước ngoài qua cơ chế phối hợp giữa các cơ quan thuế phát hiện có một số doanh nghiệp nhập khẩu tinh bột sắn tại Trung Quốc không còn tồn tại hoặc bỏ trốn mất tích từ lâu", Tổng cục Thuế nhấn mạnh.Để công tác quản lý hoàn thuế VAT đảm bảo đúng quy định pháp luật, tránh thất thoát ngân sách nhà nước, Tổng cục Thuế ban hành công văn số 632/TCT-TTKT ngày 07/3/2022 chỉ đạo nội bộ cơ quan thuế thực hiện các công việc liên quan đến công tác quản lý hoàn thuế.Trong đó, yêu cầu các cục thuế kiểm tra, rà soát và đối chiếu các doanh nghiệp trên địa bàn có kê khai phát sinh giao dịch mua bán với các doanh nghiệp, tổ chức có tên trong tài liệu xác minh từ cơ quan thuế Trung Quốc để thực hiện ngay các biện pháp nghiệp vụ.Trong đó, xác định rõ số kỳ hoàn, số tiền thuế hoàn, số thuế đang đề nghị hoàn. Trường hợp xác định có hành vi vi phạm, không đủ điều kiện về hoàn thuế VAT thì kịp thời xử lý thu hồi tiền hoàn thuế về ngân sách nhà nước, nếu có dấu hiệu vi phạm pháp luật thì củng cố hồ sơ hành vi vi phạm chuyển qua công an điều tra, khởi tố.  Đối với các hồ sơ hoàn thuế có kết quả trả lời xác minh của cơ quan thuế nước ngoài như đơn vị nhập khẩu không tồn tại hoặc có tồn tại nhưng không thừa nhận nhập khẩu hàng hóa của doanh nghiệp Việt Nam... thì cục thuế xác định dấu hiệu gian lận hoàn thuế, thu thập hồ sơ liên quan chuyển cơ quan công an đề nghị điều tra xử lý.Khi có kết luận của cơ quan công an và các cơ quan có liên quan thì cục thuế xử lý hồ sơ hoàn thuế theo quy định.Tổng cục Thuế yêu cầu các cục thuế tập trung rà soát, xác minh các nội dung rủi ro liên quan tới hoạt động xuất khẩu như hồ sơ hải quan, thanh toán qua ngân hàng, xác minh thông tin về các đối tác nhập khẩu ở nước ngoài,... hoặc qua kiểm tra phát hiện có dấu hiệu vi phạm pháp luật về thuế, hải quan thì cục thuế cung cấp thông tin vi phạm của người nộp thuế cho cơ quan hải quan kiểm tra và giám sát hải quan theo quy định, đồng thời đề nghị cơ quan hải quan phối hợp với cơ quan hải quan nước ngoài xác minh, điều tra làm rõ thực tế doanh nghiệp có xuất khẩu hay không,...NGÀNH SẮN PHÁ SẢN VÌ CÔNG VĂN TỔNG CỤC THUẾ?Trước đó, trong đơn "kêu cứu" lên Thủ tướng, 42 thành viên Hiệp hội Sắn Việt Nam lo ngại, ngành sắn đang phải đối mặt với khó khăn rất lớn và có nguy cơ sụp đổ hoàn toàn ngành khi Tổng cục Thuế có công văn số 632.Hiệp hội Sắn Việt Nam cho rằng: "Tổng cục Thuế chỉ đạo các cục thuế địa phương xác minh khách hàng nước ngoài dẫn đến việc dừng hoàn và truy thu tiền thuế VAT của doanh nghiệp xuất khẩu sắn".Trong khi pháp luật hiện hành về truy thu tiền thuế VAT không có quy định hồ sơ hoàn thuế phải có xác nhận của khách hàng nước ngoài mới đủ điều kiện được hoàn; đồng thời, doanh nghiệp xuất khẩu cũng không có nghĩa vụ cũng như năng lực xác minh đối tác nước ngoài khi ký hợp đồng.Hiệp hội Sắn Việt Nam lo lắng, nếu công văn số 63 thực thi thì các doanh nghiệp ngành sắn sẽ bị phá sản nếu vướng mắc hoàn thuế VAT không được tháo gỡ kịp thời có thể dẫn tới sự sụp đổ chuỗi sản xuất "cây trồng tỷ đô", mặc dù các doanh nghiệp hoạt động kinh doanh đúng pháp luật.Đơn "kêu cứu" Thủ tướng có chữ ký của 42 thành viên Hiệp hội Sắn Việt Nam. "Công văn số 632 sẽ ảnh hưởng đến hơn 1,2 triệu người lao động ngành sắn và hàng trăm đơn vị sản xuất sẽ phải dừng thu mua cho bà con trồng sắn, gây mất ổn định kinh tế-xã hội ở nhiều địa phương". (Trích công văn của Hiệp hội Sắn Việt Nam)Hiệp hội Sắn Việt Nam cho rằng, việc xác minh tư cách pháp lý của người mua hàng của nước nhập khẩu là ngoài khả năng của doanh nghiệp Việt Nam.Trong khi đó, luật pháp Việt Nam cũng không quy định bắt buộc xác minh khách hàng trước khi ký hợp đồng.Hơn thế nữa, Nhà nước cũng không có kênh thông tin để doanh nghiệp có thể tra soát tính chất pháp lý của doanh nghiệp nước ngoài.Vì thế, doanh nghiệp Việt Nam không thể xác minh doanh nghiệp nước ngoài đó còn tồn tại hay không và tính chất hoạt động, tồn tại ra sao ở nước sở tại vào thời điểm đàm phán ký hợp đồng.NGHIÊM TRỊ HÀNH VI CHIẾM ĐOẠT TIỀN HOÀN THUẾ VATTrước đó, ngày 10/12/2021, Bộ Tài chính tổ chức cuộc họp với Hiệp hội Sắn Việt Nam.Tại cuộc họp, Bộ Tài chính (Tổng cục Thuế) giải đáp các vướng mắc với Hiệp hội Sắn Việt Nam, theo đó, các doanh nghiệp nếu đáp ứng được đầy đủ các điều kiện, thủ tục về hoàn thuế thì được hoàn thuế từ ngân sách nhà nước theo quy định của pháp luật.Như vậy, Tổng cục Thuế khẳng định nội dung chỉ đạo tại công văn 632 là nhất quán với nội dung trao đổi, chỉ đạo của Tổng cục Thuế tại cuộc họp với Hiệp hội Sắn Việt Nam về điều kiện, thủ tục để được hoàn thuế từ ngân sách nhà nước.Đây cũng là văn bản chỉ đạo nghiệp vụ trong nội ngành thuế nhằm tăng cường công tác quản lý chống gian lận hoàn thuế, là biện pháp nghiệp vụ phòng chống hành vi gian lận, trục lợi trong hoàn thuế, chống thất thoát ngân sách nhà nước và đảm bảo tính nghiêm minh của pháp luật, tạo môi trường cạnh tranh lành mạnh giữa các doanh nghiệp đang hoạt động sản xuất kinh doanh chấp hành tốt chính sách pháp luật của Nhà nước."Việc phối hợp với các cơ quan, ban ngành để xác minh các điều kiện, thủ tục trong việc kiểm tra hồ sơ hoàn thuế là một trong các biện pháp nghiệp vụ của ngành thuế để thực hiện quản lý thuế nói chung và thanh tra, kiểm tra hoàn thuế nói riêng đảm bảo việc hoàn thuế đúng quy định", Tổng cục Thuế lý giải.Qua xác minh thông tin các trường hợp vi phạm, cơ quan thuế chuyển thông tin, hồ sơ sang cơ quan công an đề nghị điều tra, xử lý nghiêm minh đối với các trường hợp vi phạm theo quy định của pháp luật.Ngoài ra, Tổng cục Thuế cũng cho biết thêm, chính sách thuế hiện hành có những quy định ưu đãi trong lĩnh vực nông nghiệp. "Luật thuế Giá trị gia tăng và các văn bản hướng dẫn thi hành quy định để được hoàn thuế đối với hàng hóa xuất khẩu thì doanh nghiệp phải đáp ứng điều kiện hoàn thuế gồm: hợp đồng mua bán hàng hóa, tờ khai hải quan, hóa đơn, chứng từ thanh toán qua ngân hàng…", Tổng cục Thuế nêu rõ.Trong đó, quy định đối tượng không chịu thuế VAT đối với sản phẩm trồng trọt, chăn nuôi, thủy sản, hải sản… chưa chế biến thành các sản phẩm khác hoặc chỉ qua sơ chế thông thường.  Để khuyến khích các thương nhân, cư dân biên giới đẩy mạnh hoạt động kinh doanh, giao thương, giảm thiểu thủ tục hành chính, Chính phủ có Nghị định số 14/2018/NĐ-CP ngày 23/01/2018, theo đó, các đơn vị có thể xác lập hợp đồng bằng văn bản, trường hợp không xác lập hợp đồng bằng văn bản thì lập bảng kê hàng hóa nhằm tạo điều kiện thúc đẩy giao thương biên giới.Tuy nhiên, để được hoàn thuế giá trị gia tăng, Nghị định 14 cũng quy định phải thực hiện theo pháp luật thuế giá trị gia tăng.Thực hiện quy định của Nhà nước, đa số các doanh nghiệp thực hiện tốt nghĩa vụ với ngân sách nhà nước và thực hiện hoàn thuế giá trị gia tăng.Tuy nhiên, vẫn còn một số doanh nghiệp lợi dụng chính sách khuyến khích của nhà nước để làm giả hồ sơ giấy tờ, kê khai khống hóa đơn,… nhằm chiếm đoạt tiền hoàn thuế giá trị gia tăng.Một số vụ việc điển hình được cơ quan Công an phối hợp xử lý như: Công ty TNHH JUNMA Phú Thọ, Công ty Cổ phần phát triển nhà Thủ Đức…Cơ quan thuế các cấp thường xuyên tăng cường công tác thanh tra, kiểm tra chống gian lận việc hoàn thuế giá trị gia tăng. Nhiều giải pháp để quản lý được chỉ đạo và thực hiện kịp thời. Đồng thời, phối hợp tích cực với các cơ quan có liên quan xác minh, đấu tranh với các hành vi vi phạm, gian lận trong hoàn thuế giá trị gia tăng. </w:t>
      </w:r>
    </w:p>
    <w:p>
      <w:r>
        <w:t>Link post: https://vneconomy.vn//doanh-nghiep-mua-ban-cat-da-soi-thep-va-bot-da-roi-boi-voi-ma-tran-giam-thue-vat-2.htm</w:t>
      </w:r>
      <w:r>
        <w:rPr>
          <w:color w:val="000000" w:themeColor="hyperlink"/>
          <w:u w:val="single"/>
        </w:rPr>
        <w:hyperlink r:id="rId85">
          <w:r>
            <w:rPr/>
            <w:t>Link!</w:t>
          </w:r>
        </w:hyperlink>
      </w:r>
    </w:p>
    <w:p>
      <w:r>
        <w:t xml:space="preserve"> 19:25 16/03/2022 Doanh nghiệp mua bán cát, đá, sỏi, thép và bột đá rối bời với ma trận giảm thuế VAT 2%   Ánh Tuyết -      Sau gần 2 tháng triển khai chính sách giảm 2% thuế suất thuế VAT, nhiều doanh nghiệp vẫn không biết đâu mà lần dù cán bộ thuế ra rả giải thích...   Ông Mai Sơn, Cục trưởng Cục Thuế TP Hà Nội phát biểu tại hội nghị.  </w:t>
      </w:r>
    </w:p>
    <w:p>
      <w:r>
        <w:t xml:space="preserve"> Ngày 16/03, Cục Thuế TP Hà Nội tổ chức chương trình hỗ trợ trực tuyến với chủ đề “Cục Thuế TP Hà Nội hướng dẫn, hỗ trợ, đồng hành cùng doanh nghiệp, tổ chức, cá nhân người nộp thuế thực hiện quyết toán thuế năm 2021” với sự tham gia của bộ phận chuyên gia về chính sách thuế tại Văn phòng Cục Thuế và 25 Chi cục Thuế trực thuộc.Cục Thuế TP Hà Nội cho biết, trong bối cảnh năm 2022, nhiều văn bản pháp luật mới quy định về thủ tục kê khai thuế chính thức có hiệu lực, dẫn đến một số thay đổi trong cách thức và mẫu biểu kê khai, tính thuế.Cùng với đó, việc triển khai các chính sách hỗ trợ miễn, giảm thuế được Quốc hội và Chính phủ ban hành thời gian qua để hỗ trợ doanh nghiệp, người nộp thuế, cũng ảnh hưởng đến các chỉ tiêu kê khai quyết toán của các tổ chức, cá nhân người nộp thuế.... Công ty TNHH Giầy Athena Việt Nam lo ngại, nhà cung cấp có mặt hàng được giảm thuế xuống 8% nhưng vẫn cố tình xuất 10%, khi đó, công ty ghi nhận đầu vào chỉ 8% đủ điều kiện được khấu trừ, 2% cho vào chi phí và hóa đơn vẫn được coi là hợp lệ thì có rủi ro sau này hay không?Vào tháng 3 và tháng 4 hàng năm, Cục Thuế TP Hà Nội đều tổ chức “Tháng đồng hành cùng người nộp thuế” nhằm hỗ trợ, tạo điều kiện thuận lợi cho người nộp thuế trong thực thi chính sách, pháp luật thuế nói chung, trong thực hiện quyết toán thuế thu nhập doanh nghiệp và quyết toán thuế thu nhập cá nhân nói riêng", Ông Mai Sơn, Cục trưởng Cục Thuế TP Hà Nội cho biết.Theo thống kê nhanh, trong buổi sáng, Cục Thuế TP. Hà Nội tiếp nhận và giải đáp gần 120 câu hỏi vướng mắc, tập trung vào các nội dung đang được người nộp thuế quan tâm.Chẳng hạn, cách thức kê khai quyết toán thuế thu nhập cá nhân, thu nhập doanh nghiệp; kê khai, phân bổ các sắc thuế theo quy định tại Thông tư 80/2021/TT-BTC ngày 29/9/2021 hướng dẫn thi hành một số điều của Luật Quản lý thuế và Nghị định số 126/2020/NĐ-CP ngày 19/10/2020 của Chính phủ; các vướng mắc về Nghị định 15/2022/NĐ-CP quy định chính sách miễn, giảm thuế theo Nghị quyết số 43/2022/QH15 của Quốc hội về chính sách tài khóa, tiền tệ hỗ trợ chương trình phục hồi và phát triển kinh tế - xã hội.Nổi bật trong Nghị định số 15 là chính sách giảm thuế VAT 2% được người tiêu dùng đặt nhiều kỳ vọng. Bộ Tài chính dự kiến thực thi chính sách này sẽ làm giảm thu ngân sách nhà nước năm 2022 khoảng 49.400 tỷ đồng. Số tiền thuế được hỗ trợ này sẽ góp phần giúp doanh nghiệp, tổ chức và người dân vượt qua khó khăn do tác động của dịch Covid-19. Tuy nhiên, theo ghi nhận, dù gần 2 tháng triển khai chính sách giảm 2% thuế suất thuế VAT trong năm 2022, áp dụng đối với các nhóm hàng hóa, dịch vụ đang áp dụng mức thuế suất thuế VAT 10% tại Nghị định 15, với hàng loạt hướng dẫn của cơ quan thuế, cán bộ thuế các cấp nhưng đa phần doanh nghiệp vẫn "rối bời" khi triển khai.Cụ thể, Công ty Shimizu Việt Nam cho hay, theo Nghị định 15, có một số nhóm ngành hàng, dịch vụ không được giảm thuế giá trị gia tăng, trong đó bao gồm cát, đá, sỏi, thép, kim loại,...Shimizu là công ty xây dựng cung cấp dịch vụ xây dựng bao gồm nguyên vật liệu, thiết bị và máy móc, sản phầm bàn giao cho khách hàng là nhà xưởng đã hoàn thiện để đưa vào sử dụng. "Vậy khi xuất hóa đơn đầu ra cho khách hàng, thuế suất thuế giá trị gia tăng có được áp dụng là dịch vụ không hay phải tách riêng nguyên vật liệu, thiết bị, máy móc thuộc các nhóm hàng không được giảm thuế để xuất hóa đơn với thuế suất 10%, phần còn lại có thuế suất là 8%", đại diện Shimizu Việt Nam thắc mắc.Còn đại diện Công ty Cổ phần ACBM Việt Nam vẫn loay hoay không rõ doanh nghiệp kinh doanh bột đá vôi trắng có tráng phủ có nguồn gốc từ đá hoa mã HS 38.24 thì có được áp thuế suất 8% theo Nghị định 15 hay không."Trong 2 năm qua, khi dịch bệnh diễn biễn phức tạp, các thông tin về gói hỗ trợ chính sách thuế luôn được Cục Thuế TP Hà Nội cập nhật đầy đủ, kịp thời, đây là sự hỗ trợ thực chất nhất, giúp người nộp thuế có thể phục hồi, ổn định sản xuất kinh doanh", ông Hoàng Quang Phòng, Phó Chủ tịch Phòng thương mại và công nghiệp Việt Nam (VCCI) đánh giá. Theo khảo sát của Bộ Tài chính, còn rất nhiều người dân, doanh nghiệp chưa nắm được quy định giảm thuế VAT từ 10% xuống 8% có hiệu lực từ ngày 01/02/2022. Trong khi người dân mong mỏi được giảm thuế thì một số doanh nghiệp cho rằng không phải không muốn làm, mà vì không thể nắm rõ mặt hàng nào thuộc danh mục được giảm thuế VAT, mặt hàng nào không; hoặc gặp khó trong khâu tra cứu, đối chiếu mã hàng hóa, dịch vụ để áp thuế VAT 8%. Bộ Tài chính cho biết sẽ thường xuyên tuyên truyền, giải thích Nghị định số 15 cho người nộp thuế qua website cũng như các kênh hỗ trợ khác nhau.#box1647428293890{background-color:#9dbea0} </w:t>
      </w:r>
    </w:p>
    <w:p>
      <w:r>
        <w:t>Link post: https://vneconomy.vn//co-tinh-khong-giam-vat-xuong-8-se-bi-xu-nghiem.htm</w:t>
      </w:r>
      <w:r>
        <w:rPr>
          <w:color w:val="000000" w:themeColor="hyperlink"/>
          <w:u w:val="single"/>
        </w:rPr>
        <w:hyperlink r:id="rId86">
          <w:r>
            <w:rPr/>
            <w:t>Link!</w:t>
          </w:r>
        </w:hyperlink>
      </w:r>
      <w:r>
        <w:rPr>
          <w:color w:val="000000" w:themeColor="hyperlink"/>
          <w:u w:val="single"/>
        </w:rPr>
        <w:hyperlink r:id="rId86">
          <w:r>
            <w:rPr/>
            <w:t>Link!</w:t>
          </w:r>
        </w:hyperlink>
      </w:r>
    </w:p>
    <w:p>
      <w:r>
        <w:t xml:space="preserve"> 16:24 09/02/2022 Cố tình không giảm VAT xuống 8% sẽ bị xử nghiêm   Ánh Tuyết -      Tổng cục Thuế cho biết, doanh nghiệp, tổ chức, hộ, cá nhân kinh doanh cố tình không xuất hóa đơn giá trị gia tăng áp dụng mức thuế suất 8% với hàng hóa, dịch vụ thuộc diện được giảm, sẽ bị xử nghiêm...   Giảm thuế giá trị gia tăng xuống còn 8% để hỗ trợ người dân, doanh nghiệp gặp khó khăn cho dịch Covid-19 và kích cầu tiêu dùng.  </w:t>
      </w:r>
    </w:p>
    <w:p>
      <w:r>
        <w:t xml:space="preserve"> Ngày 9/2, Tổng cục Thuế có Công điện số 02 về việc đẩy mạnh triển khai thực hiện giảm thuế giá trị gia tăng theo quy định tại Nghị quyết 43/2022/QH15 của Quốc hội và Nghị định số 15/2022/NĐ-CP của Chính phủ.Công điện của Tổng cục Thuế nêu rõ: “Qua kiểm tra, nắm bắt thông tin, vẫn còn một số trường hợp doanh nghiệp, tổ chức, hộ, cá nhân kinh doanh chưa xuất hóa đơn giá trị gia tăng áp dụng mức thuế suất thuế giá trị gia tăng 8%, đối với các nhóm hàng hóa, dịch vụ thuộc diện giảm thuế giá trị gia tăng từ 10% xuống 8% theo quy định tại Nghị định 15 của Chính phủ”.Tổng cục Thuế yêu cầu Cục trưởng Cục Thuế chỉ đạo các phòng, các Chi cục Thuế cần đẩy mạnh hơn nữa việc tuyên truyền, phổ biến cho người dân, doanh nghiệp trên địa bàn quản lý, đồng thời, bám sát địa bàn, người nộp thuế để hướng dẫn, hỗ trợ, kiểm tra, giám sát việc thực hiện chủ trương, chính sách của Quốc hội, Chính phủ.Đặc biệt là các doanh nghiệp, tổ chức, hộ, cá nhân kinh doanh các nhóm hàng hóa, dịch vụ thuộc diện giảm thuế giá trị gia tăng trên địa bàn để thực hiện đúng quy định về giảm 2% thuế suất thuế giá trị gia tăng trong năm 2022 theo Nghị quyết số 43 của Quốc hội và Nghị định số 15 của Chính phủ, đảm bảo chính sách hỗ trợ của Quốc hội, Chính phủ thực chất đi vào cuộc sống.“Đối với các trường hợp cố tình vi phạm, phải xử lý nghiêm theo quy định pháp luật”, Tổng cục Thuế nêu rõ.Để tạo điều kiện thuận lợi cho việc lập hóa đơn đáp ứng quy định giảm mức thuế suất giá trị gia tăng, trước đó ngày 27/1, Tổng cục Thuế có thông báo về việc nâng cấp giải pháp lập hóa đơn điện tử đối với người nộp thuế đang sử dụng hệ thống hóa đơn điện tử theo quy định tại Nghị định số 123/2020/NĐ-CP của Chính phủ và Quyết định số 1209/QĐ-BTC của Bộ trưởng Bộ Tài chính.Cụ thể, Tổng cục Thuế nâng cấp ứng dụng, bổ sung thêm mức thuế suất 8%, tương tự như mức thuế suất 5%, 10%, để người sử dụng lựa chọn khi lập hóa đơn trực tiếp trên hệ thống của cơ quan thuế, đồng thời, tiếp nhận dữ liệu hóa đơn áp dụng thuế suất 8% đối với hóa đơn không lập trực tiếp trên hệ thống của cơ quan thuế.Đối với người nộp thuế lập hóa đơn theo khuyến nghị thành phần dữ liệu hóa đơn điện tử theo quy định tại Thông tư số 32/2011/TT-BTC và công cụ hiển thị nội dung hóa đơn đối với các hóa đơn được lập theo khuyến nghị của cơ quan thuế, Tổng cục Thuế nâng cấp ứng dụng để bổ sung thêm mức thuế suất 8%, tương tự như mức thuế suất 5%, 10% và hiển thị nội dung đối với hóa đơn áp dụng thuế suất 8%.Tổng cục Thuế đề nghị các tổ chức cung cấp dịch vụ hóa đơn điện tử, tổ chức trung gian cung cấp giải pháp hóa đơn điện tử thực hiện nâng cấp giải pháp hóa đơn điện tử để hỗ trợ các cơ sở kinh doan áp dụng lập hoá đơn theo quy định. Bộ Tài chính cho biết, khi thực hiện chính sách giảm thuế giá trị gia tăng theo Nghị định số 15 sẽ làm giảm thu ngân sách nhà nước năm 2022 khoảng 49.400 tỷ đồng.Số tiền thuế được hỗ trợ này sẽ góp phần giúp doanh nghiệp, tổ chức và người dân vượt qua khó khăn do tác động của dịch Covid-19. Qua đó, có thể tiếp tục hoạt động, đóng góp vào kết quả khôi phục lại nền kinh tế của đất nước sau dịch bệnh và góp phần thực hiện an sinh xã hội.#box1644388548026{background-color:#afcbb1} </w:t>
      </w:r>
    </w:p>
    <w:p>
      <w:r>
        <w:t>Link post: https://vneconomy.vn//co-tinh-khong-giam-vat-xuong-8-se-bi-xu-nghiem.htm</w:t>
      </w:r>
      <w:r>
        <w:rPr>
          <w:color w:val="000000" w:themeColor="hyperlink"/>
          <w:u w:val="single"/>
        </w:rPr>
        <w:hyperlink r:id="rId86">
          <w:r>
            <w:rPr/>
            <w:t>Link!</w:t>
          </w:r>
        </w:hyperlink>
      </w:r>
      <w:r>
        <w:rPr>
          <w:color w:val="000000" w:themeColor="hyperlink"/>
          <w:u w:val="single"/>
        </w:rPr>
        <w:hyperlink r:id="rId86">
          <w:r>
            <w:rPr/>
            <w:t>Link!</w:t>
          </w:r>
        </w:hyperlink>
      </w:r>
    </w:p>
    <w:p>
      <w:r>
        <w:t xml:space="preserve"> 16:24 09/02/2022 Cố tình không giảm VAT xuống 8% sẽ bị xử nghiêm   Ánh Tuyết -      Tổng cục Thuế cho biết, doanh nghiệp, tổ chức, hộ, cá nhân kinh doanh cố tình không xuất hóa đơn giá trị gia tăng áp dụng mức thuế suất 8% với hàng hóa, dịch vụ thuộc diện được giảm, sẽ bị xử nghiêm...   Giảm thuế giá trị gia tăng xuống còn 8% để hỗ trợ người dân, doanh nghiệp gặp khó khăn cho dịch Covid-19 và kích cầu tiêu dùng.  </w:t>
      </w:r>
    </w:p>
    <w:p>
      <w:r>
        <w:t xml:space="preserve"> Ngày 9/2, Tổng cục Thuế có Công điện số 02 về việc đẩy mạnh triển khai thực hiện giảm thuế giá trị gia tăng theo quy định tại Nghị quyết 43/2022/QH15 của Quốc hội và Nghị định số 15/2022/NĐ-CP của Chính phủ.Công điện của Tổng cục Thuế nêu rõ: “Qua kiểm tra, nắm bắt thông tin, vẫn còn một số trường hợp doanh nghiệp, tổ chức, hộ, cá nhân kinh doanh chưa xuất hóa đơn giá trị gia tăng áp dụng mức thuế suất thuế giá trị gia tăng 8%, đối với các nhóm hàng hóa, dịch vụ thuộc diện giảm thuế giá trị gia tăng từ 10% xuống 8% theo quy định tại Nghị định 15 của Chính phủ”.Tổng cục Thuế yêu cầu Cục trưởng Cục Thuế chỉ đạo các phòng, các Chi cục Thuế cần đẩy mạnh hơn nữa việc tuyên truyền, phổ biến cho người dân, doanh nghiệp trên địa bàn quản lý, đồng thời, bám sát địa bàn, người nộp thuế để hướng dẫn, hỗ trợ, kiểm tra, giám sát việc thực hiện chủ trương, chính sách của Quốc hội, Chính phủ.Đặc biệt là các doanh nghiệp, tổ chức, hộ, cá nhân kinh doanh các nhóm hàng hóa, dịch vụ thuộc diện giảm thuế giá trị gia tăng trên địa bàn để thực hiện đúng quy định về giảm 2% thuế suất thuế giá trị gia tăng trong năm 2022 theo Nghị quyết số 43 của Quốc hội và Nghị định số 15 của Chính phủ, đảm bảo chính sách hỗ trợ của Quốc hội, Chính phủ thực chất đi vào cuộc sống.“Đối với các trường hợp cố tình vi phạm, phải xử lý nghiêm theo quy định pháp luật”, Tổng cục Thuế nêu rõ.Để tạo điều kiện thuận lợi cho việc lập hóa đơn đáp ứng quy định giảm mức thuế suất giá trị gia tăng, trước đó ngày 27/1, Tổng cục Thuế có thông báo về việc nâng cấp giải pháp lập hóa đơn điện tử đối với người nộp thuế đang sử dụng hệ thống hóa đơn điện tử theo quy định tại Nghị định số 123/2020/NĐ-CP của Chính phủ và Quyết định số 1209/QĐ-BTC của Bộ trưởng Bộ Tài chính.Cụ thể, Tổng cục Thuế nâng cấp ứng dụng, bổ sung thêm mức thuế suất 8%, tương tự như mức thuế suất 5%, 10%, để người sử dụng lựa chọn khi lập hóa đơn trực tiếp trên hệ thống của cơ quan thuế, đồng thời, tiếp nhận dữ liệu hóa đơn áp dụng thuế suất 8% đối với hóa đơn không lập trực tiếp trên hệ thống của cơ quan thuế.Đối với người nộp thuế lập hóa đơn theo khuyến nghị thành phần dữ liệu hóa đơn điện tử theo quy định tại Thông tư số 32/2011/TT-BTC và công cụ hiển thị nội dung hóa đơn đối với các hóa đơn được lập theo khuyến nghị của cơ quan thuế, Tổng cục Thuế nâng cấp ứng dụng để bổ sung thêm mức thuế suất 8%, tương tự như mức thuế suất 5%, 10% và hiển thị nội dung đối với hóa đơn áp dụng thuế suất 8%.Tổng cục Thuế đề nghị các tổ chức cung cấp dịch vụ hóa đơn điện tử, tổ chức trung gian cung cấp giải pháp hóa đơn điện tử thực hiện nâng cấp giải pháp hóa đơn điện tử để hỗ trợ các cơ sở kinh doan áp dụng lập hoá đơn theo quy định. Bộ Tài chính cho biết, khi thực hiện chính sách giảm thuế giá trị gia tăng theo Nghị định số 15 sẽ làm giảm thu ngân sách nhà nước năm 2022 khoảng 49.400 tỷ đồng.Số tiền thuế được hỗ trợ này sẽ góp phần giúp doanh nghiệp, tổ chức và người dân vượt qua khó khăn do tác động của dịch Covid-19. Qua đó, có thể tiếp tục hoạt động, đóng góp vào kết quả khôi phục lại nền kinh tế của đất nước sau dịch bệnh và góp phần thực hiện an sinh xã hội.#box1644388548026{background-color:#afcbb1} </w:t>
      </w:r>
    </w:p>
    <w:p>
      <w:r>
        <w:t>Link post: https://vneconomy.vn//dow-jones-loi-nguoc-dong-ngoan-muc-gia-dau-sut-4-vi-noi-lo-covid-o-trung-quoc.htm</w:t>
      </w:r>
      <w:r>
        <w:rPr>
          <w:color w:val="000000" w:themeColor="hyperlink"/>
          <w:u w:val="single"/>
        </w:rPr>
        <w:hyperlink r:id="rId87">
          <w:r>
            <w:rPr/>
            <w:t>Link!</w:t>
          </w:r>
        </w:hyperlink>
      </w:r>
    </w:p>
    <w:p>
      <w:r>
        <w:t xml:space="preserve"> 07:46 26/04/2022 Dow Jones “lội ngược dòng” ngoạn mục, giá dầu sụt 4% vì nỗi lo Covid ở Trung Quốc   Bình Minh -      Thị trường chứng khoán Mỹ có lúc giảm điểm mạnh trong phiên giao dịch ngày thứ Hai (25/4), nhưng đảo chiều ngoạn mục và chốt phiên trong sắc xanh rực rỡ...   Ảnh minh hoạ - Ảnh: Reuters.  </w:t>
      </w:r>
    </w:p>
    <w:p>
      <w:r>
        <w:t xml:space="preserve"> Tuy nhiên, giá dầu có thêm một phiên giảm sâu vì lo ngại phong toả chống Covid-19 ở Trung Quốc sẽ gây suy giảm nhu cầu tiêu thụ năng lượng.Lúc đóng cửa, chỉ số Dow Jones tăng 238,06 điểm, tương đương tăng 0,7%, chốt ở 34.049,46 điểm. Trong phiên, có lúc chỉ số này giảm tới 488 điểm.Chỉ số S&amp;P 500 tăng 0,6%, chốt ở 4.296,12 điểm. Chỉ số Nasdaq tăng 1,3% chốt ở 13.004,85 điểm.Mối lo về sự giảm tốc kinh tế toàn cầu trong bối cảnh dịch Covid-19 bùng phát ở Trung Quốc đã kéo lãi suất đi xuống trong phiên này. Lợi suất trái phiếu kho bạc Mỹ kỳ hạn 10 năm giảm về ngưỡng 2,8%, từ mức đỉnh của 3 năm gần 3% thiết lập trong tuần trước.Lãi suất giảm đưa cổ phiếu công nghệ hồi mạnh, tạo ra một trụ đỡ cho các chỉ số. Microsoft tăng 2,4%, trở thành cổ phiếu tăng mạnh thứ nhì trong Dow Jones. Cổ phiếu Google tăng gần 2,9% và Facebook tăng 1,6%.Cổ phiếu Twitter tăng 5,7% sau khi công ty mạng xã hội này tuyên bố chấp nhận lời chào mua đứt của tỷ phú Elon Musk định giá công ty ở mức khoảng 44 tỷ USD.“Trong tuần này, chúng tôi chú ý nhiều đến cổ phiếu công nghệ vốn hoá lớn. Những cổ phiếu này đã bị bán quá nhiều rồi… nên giờ là lúc dòng tiền quay trở lại. Đang có cơ hội ở những cổ phiếu đó”, nhà quản lý danh mục Jeff Kilburg thuộc Sanctuary Wealth nhận định.Tuần trước, Nasdaq rơi vào trạng thái thị trường đầu cơ giá xuống (bear market). Sau phiên hồi phục này, Nasdaq giảm 19,8% so với kỷ lục, tạm thoát khỏi thị trường đầu cơ giá xuống. Tuy nhiên, S&amp;P 500 vẫn đang ở trong trạng thái thị trường điều chỉnh vì đang giảm 10,8% so với đỉnh.Dow Jones đã có phiên giảm mạnh nhất kể từ năm 2020 vào hôm thứ Sáu và đã có 4 tuần giảm liên tiếp. S&amp;P 500 và Nasdaq đã giảm 3 tuần liên tiếp.Tuần này, Phố Wall tiếp tục đón nhận kết quả kinh doanh quý 1 của các doanh nghiệp niêm yết, đặc biệt là báo cáo từ các công ty công nghệ lớn. Trong tuần, sẽ có khoảng 160 công ty trong S&amp;P 500 công bố báo cáo, và thu hút sự chú ý lớn nhất sẽ là những cái tên như Amazon, Apple, Alphabet, Meta và Microsoft.Mối lo về tăng trưởng kinh tế và nhu cầu tiêu thụ năng lượng đã kéo tụt giá dầu phiên này, khiến cổ phiếu năng lượng trở thành nhóm giảm mạnh nhất trong S&amp;P 500. Chevron giảm 2,2%, trong khi Exxon Mobil trượt gần 3,4%.Giá dầu Brent giao sau tại thị trường London giảm 4,33 USD/thùng, tương đương giảm 4,1%, còn 102,32 USD/thùng. Giá dầu WTI giao sau tại New York giảm 3,53 USD/thùng, tương đương giảm 3,5%, còn 98,54 USD/thùng.Phiên giảm này đưa giá “vàng đen” xuống mức thấp nhất trong 2 tuần. “Triển vọng tăng trưởng kinh tế giảm trong năm nay, cộng thêm lãi suất tăng ở Mỹ, đã dẫn tới giảm dự báo về nhu cầu tiêu thụ dầu. Chiến tranh ở Ukraine và phong toả ở Trung Quốc càng kéo dài thì nhu cầu tiêu thụ năng lượng sẽ càng yếu”, một báo cáo của Eurasia Group nhận định.Phong toả ở Thượng Hải đã bước sản tuần thứ tư. Lệnh xét nghiệm diện rộng tại quận lớn nhất của Bắc Kinh làm dấy lên lo ngại rằng thủ đô của Trung Quốc có thể cũng phải phong toả như Thượng Hải. Trung Quốc là nước nhập khẩu dầu thô lớn nhất thế giới.Tuần trước, giá dầu Brent và WTI giảm gần 5%. Với phiên giảm ngày thứ Hai, giá dầu đang thấp nhất kể từ ngày 11/4. So với mức đỉnh kể từ 2008 thiết lập đầu tháng 3, giá dầu hiện đã giảm khoảng 25%.Diễn biến giá dầu Brent giao sau tại thị trường London từ đầu năm đến nay. Đơn vị: USD/thùng - Nguồn: TradingView.Gây áp lực giảm giá lên dầu phiên này còn là sự tăng giá của đồng USD. Đồng bạc xanh đạt mức tỷ giá 2 năm so với một rổ gồm các đồng tiền chủ chốt khác do khả năng Cục Dự trữ Liên bang Mỹ (Fed) tăng lãi suất quyết liệt trong năm nay.Giá dầu vẫn đang được hỗ trợ bởi khả năng Liên minh châu Âu (EU) đưa ra lệnh cấm vận đối với dầu Nga.Tờ The Times of London dẫn lời ông Valdis Dombrovskis, Phó chủ tịch điều hành Uỷ ban châu Âu (EC) nói rằng EU đang chuẩn bị “các biện phát trừng phạt thông minh” nhằm vào dầu Nga. Hiện chưa rõ liệu EU có đưa sự cấm vận trực tiếp đối với dầu Nga hay không.“Dù EC đang soạn thảo gói trừng phạt thứ 6 đối với Nga, một lệnh cấm vận dầu Nga là điều khó xảy ra ở thời điểm này”, nhà phân tích Nikoline Bromander của Rystad Energy nhận định. </w:t>
      </w:r>
    </w:p>
    <w:p>
      <w:r>
        <w:t>Link post: https://vneconomy.vn//ngay-via-than-tai-nguoi-dan-xep-hang-mua-vang-khong-dong-nhu-moi-nam.htm</w:t>
      </w:r>
      <w:r>
        <w:rPr>
          <w:color w:val="000000" w:themeColor="hyperlink"/>
          <w:u w:val="single"/>
        </w:rPr>
        <w:hyperlink r:id="rId88">
          <w:r>
            <w:rPr/>
            <w:t>Link!</w:t>
          </w:r>
        </w:hyperlink>
      </w:r>
    </w:p>
    <w:p>
      <w:r>
        <w:t xml:space="preserve"> 09:46 10/02/2022 Ngày vía Thần Tài: Người dân xếp hàng mua vàng không đông như mọi năm   Phương Thảo -      Đánh giá chung, không khí mua bán tại các “phố vàng" năm nay khá sôi động nhưng không có cảnh người dân xếp hàng dài và đông đúc để chờ đợi. Do Covid-19, nhiều người có xu hướng mua vàng trực tuyến hoặc đã tranh thủ mua trước ngày Thần Tài…     </w:t>
      </w:r>
    </w:p>
    <w:p>
      <w:r>
        <w:t xml:space="preserve"> Nhiều hàng vàng trên phố Trần Nhân Tông (Hà Nội) đã mở cửa từ 6h30 sáng nay, sau khi công tác chuẩn bị đã sẵn sàng, thực hiện phun khử khuẩn sàn nhà và trang thiết bị. Là một trong những người đầu tiên xếp hàng mua vàng trên phố Trần Nhân Tông, bà Võ Thị Xuân (Đống Đa, Hà Nội) chia sẻ: “Năm nay tôi quyết định đi sớm để tránh đông người. Tôi mua để cho gia đình và tặng cho các con với mong muốn gặp nhiều may mắn. Tôi định mua khoảng 5 chỉ vàng”.Bà Nguyễn Thanh Hương, Phó tổng giám đốc Tập đoàn Vàng bạc đá quý DOJI cho biết "Lượng khách giao dịch năm nay tăng từ 15 - 20% so với cùng thời điểm năm ngoái. Lượng khách giao dịch trực tuyến cũng tăng từ 25% - 30%". Còn tại các cửa hàng Bảo Tín Minh Châu, lượng khách mấy ngày qua tăng khoảng 30% so với trước Tết và nhích hơn 10 - 15% so với thời điểm sát ngày Thần Tài năm ngoái.Sản phẩm nhẫn kim tiền vẫn là lựa chọn phổ thông nhất trong ngày vía Thần Tài. Ngoài ra, vàng ép vỉ và các loại trang sức vừa túi tiền cũng bán chạy. Đại diện DOJI cho biết, vàng ép vỉ Kim Dần được lấy cảm hứng từ hổ vàng là sản phẩm bán chạy nhất của thương hiệu. Ngoài ra, một số sản phẩm ép vỉ như Âu vàng Phúc Long, Kim Thần Tài, Nhẫn Hưng Thịnh Vượng từ 0,5 chỉ đến 10 chỉ cũng được nhiều khách lựa chọn.Còn tại cửa hàng Sacombank – SBJ sáng nay, nhiều người chú ý vào các sản phẩm như đồng xu vàng mười hai con giáp, vàng miếng chạm hình linh vật... Trong khi đó, tại cửa hàng FJC, sản phẩm Túi Lộc vàng và Vàng vỉ quý linh Nhâm Dần trọng lượng từ 0,5 -1 chỉ được nhiều khách hàng lựa chọn một phần nhờ mức giá hợp lý.Theo quan niệm dân gian từ xưa tới nay, ngày mùng 10 tháng Giêng hàng năm được gọi là ngày vía Thần Tài và vào ngày này người dân sẽ đi mua vàng với mong muốn gặp nhiều may mắn, buôn may bán đắt trong năm mới.So với mọi năm, lượng khách xếp hàng mua vàng không quá đông. Thời điểm trước khi các cửa hàng trên phố Trần Nhân Tông (Hà Nội) mở cửa, trước mỗi cửa hàng chỉ có khoảng 10 người dân chờ đợi.Để đảm bảo phòng dịch, cửa hàng phân luồng khách, nhằm tránh tập trung đông người. Khách hàng được yêu cầu rửa tay sát khuẩn, đo thân nhiệt, khai báo y tế đầy đủ.Hầu hết các cửa hàng vàng của các doanh nghiệp lớn tại Hà Nội đều mở cửa từ 6h30 - 7h sáng nay thay vì 8h sáng như thường lệ.Năm nay, thay vì lựa chọn các sản phẩm có giá trị cao như tranh vàng, tượng vàng đúc nguyên khối..., nhiều người đã chọn các món trang sức vàng, charm vàng, vàng ép vỉ với mức giá hợp lý để hoàn thành ước nguyện cầu tài lộc đầu năm.Rất nhiều khách hàng đã chọn mua và thanh toán từ trước, đến sáng ngày mùng 10 chỉ ra nhận vàng để “lấy vía”. Nhiều doanh nghiệp cho biết, lượng khách mấy ngày qua tăng khoảng 30% so với trước Tết và nhích hơn 10 - 15% so với thời điểm sát ngày Thần Tài năm ngoái.Các sản phẩm như đồng xu vàng mười hai con giáp, vàng miếng chạm hình linh vật, hũ vàng nhỏ... được các cửa hàng tung ra trong dịp này để phục vụ khách hàng.Nhiều chị em phụ nữ tranh thủ mua trang sức vàng dịp này, vừa để lấy may vừa có thể đeo làm đẹp hàng ngày.Những ngày qua, giá vàng trong nước trải qua biến động bất ngờ, vì vậy nhiều người dân tỏ ra đắn đo cân nhắc, thậm chí có sự tham khảo kỹ càng rồi mới quyết định định mua vào.Theo giới chuyên gia, xét về khía cạnh kinh tế, người dân không nên mua vàng vào ngày này. Trong trường hợp muốn mua vì yếu tố tâm linh, người dân chỉ nên mua số lượng nhỏ để cầu may, tránh thua thiệt về sau.Đến khoảng 8 -9h sáng nay, phía trong nhiều cửa hàng vàng trên phố Trần Nhân Tông (Hà Nội) không khí mua bán diễn ra nhộn nhịp nhưng vẫn đảm bảo 5K phòng chống dịch.Mỗi khách hàng sau khi kết thúc giao dịch thường được cửa hàng tặng một chiếc bật lửa màu đỏ để "lấy lộc". Từ 6h30 sáng nay, hầu hết các doanh nghiệp lớn đều đã niêm yết giá công khai. Tại công ty vàng bạc đá quý Sài Gòn, vàng miếng SJC niêm yết ở mức 61,35 – 62,15 triệu đồng/lượng (mua vào - bán ra). Nhẫn tròn trơn 999.9 giao dịch ở mức 53,4 - 54,3 triệu đồng/lượng (mua vào - bán ra)Công ty Phú Quý niêm yết vàng miếng SJC ở mức 61,55 – 62,4 triệu đồng/lượng (mua vào - bán ra) tăng 200.000 đồng/lượng so với hôm qua. Nhẫn tròn trơn 999.9 giao dịch ở mức 53,7 – 54,5 triệu đồng/lượng (mua vào - bán ra), cũng tăng khoảng 200.000 – 300.000 đồng/lượng.Tại Hà Nội, Tập đoàn vàng bạc đá quý Doji niêm yết vàng miếng ở mức 61 – 62,6 triệu đồng/lượng (mua vào - bán ra), tăng 200.000 đồng/lượng ở chiều bán ra. Chênh lệch mua vào - bán ra là 1,6 triệu đồng/lượng.Tại hệ thống Bảo tín Minh Châu, giá vàng cũng đồng loạt tăng. Vàng miếng VRTL, nhẫn tròn trơn 9999 mua vào – bán ra 53,4 – 54,4 triệu đồng/lượng. Vàng SJC đi ngang, giao dịch ở mức 61,62 – 62,5 triệu đồng/lượng.#box1644458580722{background-color:#9eb3a0} </w:t>
      </w:r>
    </w:p>
    <w:p>
      <w:r>
        <w:t>Link post: https://vneconomy.vn//cac-gia-toc-giau-nhat-chau-a-dua-nhau-rot-von-vao-startup-cong-nghe.htm</w:t>
      </w:r>
      <w:r>
        <w:rPr>
          <w:color w:val="000000" w:themeColor="hyperlink"/>
          <w:u w:val="single"/>
        </w:rPr>
        <w:hyperlink r:id="rId89">
          <w:r>
            <w:rPr/>
            <w:t>Link!</w:t>
          </w:r>
        </w:hyperlink>
      </w:r>
    </w:p>
    <w:p>
      <w:r>
        <w:t xml:space="preserve"> 17:30 18/10/2021  Các gia tộc giàu nhất châu Á đua nhau rót vốn vào startup công nghệ   Ngọc Trang -      Tại Đông Nam Á, nhiều gia đình tài phiệt đang đẩy mạnh đầu tư vào các startup công nghệ - sự chuyển hướng nhằm ứng phó trước những tác động nặng nề của đại dịch Covid-19 tới các doanh nghiệp từ bán lẻ, du lịch cho tới sản xuất...   Tỷ phú Dhanin Chearavanont, Chủ tịch CP Group - Ảnh: Bloomberg  </w:t>
      </w:r>
    </w:p>
    <w:p>
      <w:r>
        <w:t xml:space="preserve"> Theo Bloomberg, các tổng công ty, tập đoàn gia đình và nhiều quỹ đầu tư khác của các tỷ phú từ Dhanin Chearavanont của Thái Lan cho tới Lance Gokongwei của Philippines đang rót hàng trăm triệu USD vào các công ty triển vọng hoặc thành lập các quỹ đầu tư mạo hiểm. Việc hợp tác với các quỹ đầu tư mạo hiểm của Thung lũng Silicon cũng ngày càng phổ biến tại Đông Nam Á.Các đế chế bán lẻ truyền thống đang dần dịch chuyển sang thế giới thương mại điện tử và số hóa mới, mở đường cho các nguồn doanh thu mới sau khi hoạt động kinh doanh chính bị tê liệt vì các lệnh hạn chế phòng dịch. Xu hướng đầu tư này càng trở nên cần thiết với các đế chế đang được điều hành bởi thế hệ thứ hai và thứ ba của các gia đình tài phiệt.“Dòng tiền sôi động từ các gia đình giàu có ở Đông Nam Á vào công nghệ càng phổ biến nhờ thành công của nhiều startup công nghệ thời gian gần đây”, Vishal Harnal, đối tác quản lý tại 500 Startups Southeast Asia – nhà đầu tư sớm vào Grab và Carousell, cho biết. “Ngày càng nhiều gia đình tài phiệt theo đuổi xu hướng này và đại dịch Covid-19 đã đẩy nhanh cuộc đua đó”.Theo Bloomberg, nhiều tập đoàn kinh tế lâu đời, vốn là sức mạnh của các nền kinh tế Đông Nam Á suốt nhiều thập kỷ, đang đối mặt với những thách thức lớn khi các chính phủ vẫn phải vật lộn để kiềm chế dịch bệnh. Ngân hàng Phát triển châu Á tháng trước đã hạ triển vọng tăng trưởng năm 2021 của khu vực này xuống 3,1% do “các nền kinh tế đang phát triển châu Á vẫn dễ bị tổn thương trước đại dịch”.Dù Covid-19 đã ảnh hưởng nặng nề tới ngành du lịch và bán lẻ Đông Nam Á, khu vực này vẫn sở hữu những thị trường internet tăng trưởng nhanh nhất thế giới. Theo một nghiên cứu của Cento Ventures, trong nửa đầu năm 2021, các quỹ đầu tư mạo hiểm đã thực hiện kỷ lục 393 thương vụ đầu tư, huy động 4,4 tỷ USD để rót vốn vào các startup trên khắp Đông Nam Á.Dẫn đầu “đường đua” là Charoen Pokphand Group (CP Group), tập đoàn 100 năm tuổi của Thái Lan với hoạt động kinh doanh trải dài từ nông nghiệp, bán lẻ cho tới viễn thông. Chủ tịch cấp cao của tập đoàn này là ông Dhanin Chearavanont, người giàu nhất Thái Lan.Các đế chế bán lẻ truyền thống đang dần dịch chuyển sang thế giới thương mại điện tử và số hóa mới - Ảnh: BloombergTháng trước, CP Group dẫn đầu vòng gọi vốn series C của startup Ascend Money. Đây là startup cũng được hãng công nghệ tài chính Ant Group của Trung Quốc rót vốn và là startup công nghệ tài chính đầu tiên của Thái Lan được định giá trên 1 tỷ USD (còn gọi là startup "kỳ lân"). Cùng tháng, CP Group cũng hợp tác với ngân hàng Siam Commercial Bank thành lập quỹ đầu tư mạo hiểm trị giá 800 triệu USD để rót vốn vào các công nghệ mới nổi.“CP Group đang tích cực đổi mới và khám phá những công nghệ tiên tiến như robot, logistics, đám mây và nhiều công nghệ kỹ thuật số khác”, Yue Jun Jiang, Giám đốc công nghệ của CP Group cho biết. "Đông Nam Á đang bước vào kỷ nguyên vàng chuyển đổi, nơi các tập đoàn đang nâng cấp với nhiều công nghệ tiên tiến và mô hình kinh doanh mới, và đại dịch càng thúc đẩy quá trình số hóa hơn nữa".Tại Indonesia, vào tháng 9, quỹ đầu tư mạo hiểm Intudo Ventures đã huy động được 115 triệu USD để đầu tư vào nền kinh tế số khu vực. Nhà đầu tư của quỹ này gồm hơn 30 gia đình tài phiệt và các tập đoàn của họ.Plug &amp; Play Tech Center – quỹ đầu tư Mỹ đã rót vốn vào hơn 20 startup "kỳ lân" bao gồm PayPal Holdings, gần đây đã “bắt tay” với hàng chục đối tác Đông Nam Á, trong đó chủ yếi là những tập đoàn thuộc sở hữu của các gia đình tài phiệt như đế chế Aboitiz Power Corp. của Philippines, CP Group của Thái Lan và Astra International của Indonesia.Thậm chí nhiều tập đoàn quốc doanh cũng không muốn bị bỏ lại phía sau. Công ty dầu khí của Chính phủ Thái Lan PTT Pcl đã ký thỏa thuận hợp tác với Plug &amp; Play. Đầu tháng này, PTT Pcl cũng hợp tác với 500 Startups thành lập một quỹ 25 triệu USD để đầu tư vào các startup mới nổi tại Thái Lan và khắp Đông Nam Á nhằm gia tăng hiện diện trong khu vực.True Corp., nhà mạng di động lớn thứ 2 tại Thái Lan, thuộc CP Group, đang dự kiến đầu tư 17 triệu USD để xây dựng công viên công nghệ lớn nhất Đông Nam Á, nơi đặt các quỹ đầu tư nội địa và quốc tế cũng như đặt chi nhánh của các hãng công nghệ khổng lồ như Google, Mitsubishi…Theo Vinnie Lauria, đối tác sáng lập tại Golden Gate Ventures, có trụ sở tại Singapore, những khoản đầu tư như trên sẽ giúp đẩy nhanh chu kỳ đổi mới và xây dựng một hệ sinh thái công nghệ tại các thị trường đang phát triển như Thái Lan.“Tôi rất ấn tượng người đứng đầu của các đế chế gia đình. Họ đang đi đúng hướng trong việc xây dựng và phát triển doanh nghiệp bằng công nghệ", Lauria nhận xét. </w:t>
      </w:r>
    </w:p>
    <w:p>
      <w:r>
        <w:t>Link post: https://vneconomy.vn//bat-chap-covid-19-nam-2021-vinatex-thu-trai-ngot-ky-luc.htm</w:t>
      </w:r>
      <w:r>
        <w:rPr>
          <w:color w:val="000000" w:themeColor="hyperlink"/>
          <w:u w:val="single"/>
        </w:rPr>
        <w:hyperlink r:id="rId90">
          <w:r>
            <w:rPr/>
            <w:t>Link!</w:t>
          </w:r>
        </w:hyperlink>
      </w:r>
    </w:p>
    <w:p>
      <w:r>
        <w:t xml:space="preserve"> 06:00 25/12/2021 Bất chấp Covid-19, năm 2021 Vinatex thu “trái ngọt” kỷ lục   Vũ Khuê -      Bất chấp Covid-19, năm 2021 lợi nhuận trước thuế hợp nhất của Tập đoàn dệt may Việt Nam ước đạt 1.200 tỷ đồng, bằng 202% so với cùng kỳ, đạt 170% kế hoạch. Cao hơn năm 2019 trước đại dịch gần 70%...   Năm 2021 lợi nhuận ngành sợi đạt trên 50%  </w:t>
      </w:r>
    </w:p>
    <w:p>
      <w:r>
        <w:t xml:space="preserve"> Chia sẻ tại buổi họp báo, ông Cao Hữu Hiếu, Tổng giám đốc Tập đoàn dệt may Việt Nam (Vinatex) cho biết, năm 2021 là năm cực kỳ khó khăn trên thế giới cũng như tại Việt Nam, nhưng “cái khó ló cái khôn”.LỢI NHUẬN NGÀNH SỢI TĂNG ĐỘT BIẾNĐến giờ phút này Tập đoàn đã hoàn thành tất cả các chỉ tiêu trên mọi lĩnh vực của năm sản xuất, kinh doanh 2021, thậm chí có chỉ tiêu tăng trưởng 80-100 lần so với năm trước. Kết quả này hết sức ngoạn mục ngoài tất cả những dự báo của Tập đoàn ở thời điểm đầu năm 2021.Phân tích sâu hơn, ông Vương Đức Anh, Chánh văn phòng Hội đồng quản trị Tập đoàn dệt may Việt Nam (Vinatex) thông tin, năm 2021, hoạt động của các đơn vị trong Tập đoàn vẫn được duy trì hiệu quả.Đặc biệt là các doanh nghiệp ngành sợi có mức tăng trưởng “ngoạn mục” cả về doanh thu và lợi nhuận. Nhờ đó, toàn Tập đoàn đã đạt được những kết quả kết quả sản xuất kinh doanh rất ấn tượng.Ông Cao Hữu Hiếu, Tổng giám đốc Tập đoàn dệt may Việt Nam chủ trì họp báo.Cụ thể, doanh thu và thu nhập hợp nhất ước đạt 16.436 tỷ đồng, bằng 110,7% cùng kỳ năm trước. Lợi nhuận trước thuế hợp nhất ước đạt 1.200 tỷ đồng, bằng 202% so với cùng kỳ, đạt 170% kế hoạch. Cao hơn năm 2019 trước đại dịch gần 70%. Đặc biệt, hoàn thành mục tiêu phục hồi như trước đại dịch với nhiều chỉ tiêu cao hơn.Đáng chú ý, với tình hình khó khăn như năm nay nhưng mức lương thưởng của người lao động, đến thời điểm này các đơn vị phía Bắc của Tập đoàn báo cáo sẽ chi tháng lương thứ 13 cho người lao động (từ 1,5-2 tháng lương), khu vực phía Nam 1,5 tháng lương (tối thiểu), có đơn vị chi thưởng 3 tháng.Có được mức lợi nhuận “ngất ngưởng” như trên, ông Hiếu cho biết, do 6 tháng đầu năm khi Việt Nam vẫn đang kiểm soát tốt dịch bệnh trong khi các đối thủ như Bangladesh, Srilanka đang chìm sâu vào dịch bệnh. Nên chúng ta đã tận dụng tốt được cơ hội này.Bên cạnh đó mức giá năm 2021 nhìn chung tốt hơn. “Trái ngọt” của tập đoàn gặt hái được do quyết định chiến lược đúng đắn trong đầu tư vào nguyên liệu từ cách đây 5 năm trước. Đó là nhà máy sợi của tập đoàn, của các đơn vị.Ngành sợi có tăng trưởng ngoạn mục, đột biến, doanh thu chiếm xấp xỉ 50% của toàn hệ thống, lợi nhuận ngành sợi cũng trên 50%. Nhìn lại trước kia, cơ cấu tỷ lệ lợi nhuận là ngành may chiếm 80%, ngành sợi 20%, thì đến năm 2021, con số này nhỉnh lên 50-50, thậm chí có khi ở mức 45%-55%.Điều quan trọng nữa, bên cạnh việc đầu tư chiều sâu để nâng cao năng lực của các đơn vị, nă 2021 Vinatex đã đưa vào hoạt động 2 nhà máy sợi mới.Đó là Nhà máy sợi 3, Công ty CP Sợi Phú Bài với quy mô 32000 cọc sợi, đi vào hoạt động từ tháng 6/2021. Đây là nhà máy có quy mô 2 tầng đầu tiên trong hệ thống các đơn vị trực thuộc Vinatex. Nhà máy sợi 2, Công ty CP Vinatex Phú Hưng với quy mô 22800 cọc sợi, đi vào hoạt động từ tháng 10 năm 2021.Hệ thống các nhà máy như sợi Phú Cường, sợi Nam Định, hệ thống sợi 8/3, Phú Bài, Phú Hưng… là những công trình mà Tập đoàn đã đầu tư từ 2016. “Ngoài khách quan của thị trường do giá chung tăng thì công tác quản trị và điều hành sản xuất của các nhà máy sợi của Vinatex đã được nâng lên rõ nét. Năng suất của các nhà máy tăng lên rất cao so với trước đây. Nếu cùng một nhà máy đó trước đây chỉ làm ra 900 tấn sợi/tháng thì giờ là 1.300 tấn sợi. Cộng tất cả các yếu tố vào sẽ đẩy lợi nhuận của ngành sợi thành công như năm 2021”, ông Hiếu vui mừng cho biết.Bên cạnh đó là sự tham gia sâu vào chuỗi cung ứng nên sản xuất ổn định hơn. Nhiều đơn vị của tập đoàn đã tham gia vào các chuỗi sản xuất tại Việt Nam của các nhà cung ứng. Mặc dù dịch nhưng sản xuất vẫn duy trì ổn định.90% LAO ĐỘNG ĐÃ QUAY LẠI LÀM VIỆCKhông chỉ vậy, kết quả kinh doanh của năm 2021 có được từ phong trào công nhân lao động đã có những khởi sắc. Một năm dịch dã nhưng toàn hệ thống vẫn duy trì được lực lượng lao động, duy trì được khách hàng và tăng trưởng.Theo ông Vương Đức Anh cho rằng, năm 2021, đại dịch Covid – 19 đã gây ra những ảnh hưởng nặng nề đến các doanh nghiệp, người lao động. Trong hệ thống Công đoàn Dệt May với 49 doanh nghiệp bị ảnh hưởng trực tiếp (32 doanh nghiệp thực hiện “3 tại chỗ” với 15.267 người lao động, 17 doanh nghiệp phải tạm ngừng sản xuất); 12 lao động tử vong; 6.300 lao động là F0; 35.023 lao động ngừng việc từ 2 đến 2,5 tháng do thực hiện phong tỏa, cách ly hoặc doanh nghiệp ngừng sản xuất, thu nhập giảm sút, đời sống khó khăn.Bên cạnh đó, các doanh nghiệp còn phải chịu thêm nhiều chi phí về phòng dịch, trả lương ngừng việc, tổ chức “3 tại chỗ", điều trị, cách ly tại chỗ cho người lao động khi doanh nghiệp có F0...Trước tình hình trên, Công đoàn Dệt May Việt Nam đã đồng hành cùng doanh nghiệp và người lao động với tổng mức hỗ trợ hơn 34,9 tỷ đồng, bao gồm: Hỗ trợ kinh phí phòng chống dịch cho 33 công đoàn cơ sở; trợ cấp 16.824 người lao động bị ảnh hưởng bởi dịch của 45 công đoàn cơ sở; hỗ trợ kinh phí chăm lo bữa ăn ca cho 16.700 lao động của 26 công đoàn cơ sở thực hiện "3 tại chỗ”; hỗ trợ "Gói an sinh công đoàn" cho 38.514 lao động của 38 công đoàn cơ sở…Chính vì vậy, khi doanh nghiệp hoạt động trở lại, 85-90% người lao động đã quay lại làm việc ngay ở những tháng đầu tiên như may Việt Tiến. Trong khi các doanh nghiệp may khác trong cùng ngành dệt may như FDI hay doanh nghiệp ngoài Vinatex tỷ lệ lao động quay lại không cao, chỉ 50-60%.Đến giờ có thể nói các đơn vị trong Tập đoàn đã lấy lại được gần như toàn bộ lao động như trước thời điểm giãn cách. Đây cũng là thành công lớn trong văn hoá doanh nghiệp, góp phần vào kết quả kinh doanh khả quan của Vinatex năm 2021. </w:t>
      </w:r>
    </w:p>
    <w:p>
      <w:r>
        <w:t>Link post: https://vneconomy.vn//loi-nhuan-vinatex-tang-manh-du-doi-mat-voi-nhieu-thach-thuc-tu-covid-19.htm</w:t>
      </w:r>
      <w:r>
        <w:rPr>
          <w:color w:val="000000" w:themeColor="hyperlink"/>
          <w:u w:val="single"/>
        </w:rPr>
        <w:hyperlink r:id="rId91">
          <w:r>
            <w:rPr/>
            <w:t>Link!</w:t>
          </w:r>
        </w:hyperlink>
      </w:r>
    </w:p>
    <w:p>
      <w:r>
        <w:t xml:space="preserve"> 17:56 26/10/2021 Lợi nhuận Vinatex tăng mạnh dù đối mặt với nhiều thách thức từ Covid-19    Vũ Khuê -      Tập đoàn Dệt May Việt Nam (mã chứng khoán VGT) vừa công bố báo cáo tài chính hợp nhất quý 3/2021 với doanh thu và đặc biệt là lợi nhuận tăng trưởng mạnh so với cùng kỳ, mặc dù phải đối mặt với nhiều thách thức do tác động của đại dịch Covid-19...   Doanh thu và lợi nhuật quý 3/2021 của Vinatex tăng trưởng mạnh so với cùng kỳ.  </w:t>
      </w:r>
    </w:p>
    <w:p>
      <w:r>
        <w:t xml:space="preserve"> Cụ thể, doanh thu bán hàng quý 3/2021 đạt 4.077 tỷ đồng, tăng 22,9% so với quý 3/2020, trong khi đó tốc độ tăng của giá vốn hàng bán thấp hơn so doanh thu (chỉ tăng 17,4% so với cùng kỳ), nên lợi nhuận gộp quý 3/2021 tăng 87,3% so với cùng kỳ.Chi phí bán hàng và chi phí quản lý doanh nghiệp tuy tăng cao (tăng tương ứng 26,7% và 24% so với cùng kỳ) nhưng nhờ giá vốn giảm mạnh nên Tập đoàn Dệt May Việt Nam vẫn ghi nhận mức lợi nhuận tốt, lợi nhuận trước thuế quý 3 đạt 316 tỷ đồng, tăng 121% so với cùng kỳ. Đây là mức tăng trưởng ấn tượng trong bối cảnh giãn cách xã hội ở nhiều địa phương.Lũy kế 9 tháng đầu năm 2021, doanh thu bán hàng đạt 11.137 tỷ đồng, tăng 7,5% so với cùng kỳ. Lợi nhuận trước thuế đạt 946 tỷ đồng, tăng 121% so với cùng kỳ và là kết quả cao nhất kể từ khi Tập đoàn Dệt May Việt Nam chính thức hoạt động theo mô hình công ty cổ phần.Lợi nhuận sau thuế của cổ đông công ty mẹ 9 tháng 2021 đạt 569 tỷ đồng, tăng 181,7% so với cùng kỳ.Năm 2021, Tập đoàn Dệt May Việt Nam đặt kế hoạch lợi nhuận trước thuế hợp nhất 700 tỷ đồng, thì sau 3 quý lợi nhuận trước thuế đạt 946 tỷ đồng, vượt 35% kế hoạch năm và đã phục hồi về mức trước khi dịch bệnh Covid-19 bùng phát năm 2019 (lợi nhuận trước thuế hợp nhất 2019: 765 tỷ đồng).Sang quý 4/2021, khi nền kinh kế dần hồi phục và mở cửa trở lại sau làn sóng Covid-19 lần thứ 4, dự kiến Tập đoàn Dệt May Việt Nam sẽ tiếp tục đạt những kết quả ấn tượng.Ông Lê Tiến Trường, Chủ tịch HĐQT Tập đoàn Dệt May Việt Nam, cho rằng giống như các doanh nghiệp trong cả nước, Vinatex đang trải qua thời kỳ hết sức gian nan, có thể nói là sống còn, đặc biệt là quý 3 vừa qua.Tuy vậy hết quý 3, Vinatex đã hoàn thành 120% kế hoạch lợi nhuận hợp nhất cả năm 2021. Riêng với công ty mẹ đã hoàn thành trên 60% kế hoạch cả năm mà chưa tính đến cổ tức thu về từ các công ty cổ phần (nguồn thu nhập chính của Tập đoàn trước đây).Dự kiến năm 2021, Tập đoàn chắc chắn sẽ hoàn thành vượt mức mọi chỉ tiêu Đại hội cổ đông đã giao. Nhưng khó khăn tại các đơn vị trọng yếu ở phía Nam như Việt Tiến, Việt Thắng, Nhà Bè… sẽ ảnh hưởng trong trung hạn và thể hiện lên Tập đoàn vào chu kỳ tiếp theo.“Kết quả 3 quý thuận lợi nhưng cũng là áp lực hết sức lớn. Chúng ta phải đối diện với sức ép về phục hồi sản xuất nhanh sau giãn cách, tỷ lệ lao động quay trở lại doanh nghiệp ở phía Nam. Sức ép về thuyết phục và tái kết nối khách hàng sau 3 tháng gián đoạn, đặc biệt là cả sức ép về tài chính trong ngắn hạn và trung hạn…”, ông Trường nhận định.Đồng thời, theo ông Trường, ngành sợi- ngành tạo hiệu quả quan trọng năm 2021 khó duy trì được hiệu quả rất cao như trước do sự tái phân bổ lại hiệu quả chung toàn chuỗi cung ứng.Hơn nữa, dịch bệnh diễn biến phức tạp và khó lường tiếp tục gây ra những rủi ro không chỉ với trong nước mà còn cả ở nước ngoài nơi là thị trường chính của Việt Nam. </w:t>
      </w:r>
    </w:p>
    <w:p>
      <w:r>
        <w:t>Link post: https://vneconomy.vn//vinatex-tang-truong-loi-nhuan-hop-nhat-6-thang-dat-cao-nhat-trong-vong-25-nam-qua.htm</w:t>
      </w:r>
      <w:r>
        <w:rPr>
          <w:color w:val="000000" w:themeColor="hyperlink"/>
          <w:u w:val="single"/>
        </w:rPr>
        <w:hyperlink r:id="rId92">
          <w:r>
            <w:rPr/>
            <w:t>Link!</w:t>
          </w:r>
        </w:hyperlink>
      </w:r>
    </w:p>
    <w:p>
      <w:r>
        <w:t xml:space="preserve"> 06:00 21/07/2021 Vinatex: Tăng trưởng lợi nhuận hợp nhất 6 tháng đạt cao nhất trong vòng 25 năm qua   Vũ Khuê -      Lần đầu tiên sau 25 năm thành lập, Tập đoàn có kết quả tăng trưởng lợi nhuận hợp nhất 6 tháng đầu năm cao như của năm 2021, bằng 195% kết quả cùng kỳ năm trước và vượt 50% kết quả cùng kỳ của năm 2019 – năm trước khi xảy ra đại dịch Covid-19...   Hầu hết các doanh nghiệp thuộc Tập đoàn đã đủ đơn hàng đến hết tháng 9 và một phần đến tháng 12/2021.  </w:t>
      </w:r>
    </w:p>
    <w:p>
      <w:r>
        <w:t xml:space="preserve"> Thông tin về kết quả sản xuất kinh doanh 6 tháng đầu năm 2021 của Vinatex cho thấy, doanh thu hợp nhất ước đạt 7.250 tỷ đồng, xấp xỉ cùng kỳ năm trước, đạt 43,1% kế hoạch cả năm.Mặc dù thị trường 6 tháng đầu năm hồi phục tốt nhưng doanh thu chỉ tương đương cùng kỳ năm trước do không còn nguồn thu từ đồ bảo hộ y tế và để phòng ngừa rủi ro 6 tháng đầu năm Tập đoàn ưu tiên lựa chọn các đơn hàng CM thay cho các đơn hàng FOB (các đơn hàng FOB có doanh thu cao hơn so với CM).Lợi nhuận hợp nhất của Tập đoàn này ước đạt 557,8 tỷ đồng, bằng 195,6% so với cùng kỳ, đạt 79,7% kế hoạch cả năm.Mặc dù doanh thu hợp nhất ngang bằng so cùng kỳ năm ngoái nhưng biên lợi nhuận được cải thiện đáng kể, gấp 2,3 lần so với cùng kỳ năm ngoái do ngành sợi có kết quả tốt đóng góp 60% hiệu quả hợp nhất của Tập đoàn.Sau 2 năm liên tục khó khăn, cầu thấp, nhiều thời điểm giá bán dưới giá thành thì từ tháng 10/2020, tình hình ngành sợi đã có nhiều chuyển biến tích cực, cầu và giá bán cùng tăng cao.Ước tính lợi nhuận ngành sợi 6 tháng đầu năm 2021 đạt khoảng 320 tỷ đồng (trong khi cùng kỳ lỗ 69 tỷ). Hầu hết các doanh nghiệp thuộc Tập đoàn đã đủ đơn hàng đến hết tháng 9 và một phần đến tháng 12/2021. Lần đầu tiên sau 25 năm thành lập, Tập đoàn có kết quả tăng trưởng lợi nhuận hợp nhất 6 tháng đầu năm cao như của năm 2021, bằng 195% kết quả cùng kỳ năm trước và vượt 50% kết quả cùng kỳ của năm 2019 – năm trước khi xảy ra đại dịch Covid-19.Lý giải điều này, Vinatex cho rằng, do nhu cầu nhập khẩu dệt may tại các thị trường lớn phục hồi tốt trong 6 tháng đầu năm 2021, tổng cầu dệt may thế giới (tính chung cả hàng may mặc và đồ bảo hộ y tế) tăng khoảng 3% so với cùng kỳ năm 2020 (trong khi năm 2021 nhu cầu tiêu thụ đồ bảo hộ toàn cầu không còn được như năm 2020 nên thực tế nhu cầu về hàng may mặc tăng cao hơn con số 3% nói trên).Hơn nữa, việc tiêm vaccine rộng rãi tại Mỹ và EU cùng các gói kích thích kinh tế của Chính phủ các nước này đã phát huy hiệu quả, nhu cầu tiêu dùng kìm nén suốt năm 2020 quay trở lại tương đối nhanh và mạnh tại các thị trường này.Lần đầu tiên sau 3 năm dự báo của World Bank về tốc độ tăng GDP trong báo cáo tháng 6/2021 cao hơn dự báo đưa ra vào tháng 1/2021, trong đó đột biến chính ở thị trường Mỹ với tốc độ tăng trưởng năm 2021 dự báo 6,8% - mức cao nhất kể từ năm 1984. Ngoài yếu tố cầu phục hồi, còn một số yếu tố khác tác động tạo xu hướng dịch chuyển đơn hàng về Việt Nam như việc Việt Nam đã kiểm soát tốt dịch bệnh đến hết tháng 4/2021 trong khi dịch bệnh hoành hành tại các quốc gia xuất khẩu dệt may lớn như Ấn Độ, Bangladesh, Campuchia; việc hạn chế nhập khẩu các sản phẩm có nguồn gốc bông Tân Cương của Trung Quốc cũng như cuộc chiến thương mại Mỹ-Trung chưa kết thúc.Trong 6 tháng cuối năm 2021, Vinatex nhận định, thị trường dệt may đang phải đối mặt với nhiều rủi ro và nhiều yếu tố bất định, thị trường sợi trầm lắng hơn, dịch bệnh bùng phát tại phía Nam… Tuy nhiên Tập đoàn phấn đấu hoàn thành kế hoạch doanh thu hợp nhất đạt 17.365 tỷ đồng, lợi nhuận hợp nhất đạt trên 700 tỷ đồng… </w:t>
      </w:r>
    </w:p>
    <w:p>
      <w:r>
        <w:t>Link post: https://vneconomy.vn//vinatex-san-sang-danh-200-ty-dong-de-nguoi-lao-dong-duoc-tiem-vaccine-mot-cach-som-nhat.htm</w:t>
      </w:r>
      <w:r>
        <w:rPr>
          <w:color w:val="000000" w:themeColor="hyperlink"/>
          <w:u w:val="single"/>
        </w:rPr>
        <w:hyperlink r:id="rId93">
          <w:r>
            <w:rPr/>
            <w:t>Link!</w:t>
          </w:r>
        </w:hyperlink>
      </w:r>
    </w:p>
    <w:p>
      <w:r>
        <w:t xml:space="preserve"> 16:35 01/06/2021 Vinatex sẵn sàng dành 200 tỷ đồng để người lao động được tiêm vaccine một cách sớm nhất   Vũ Khuê -      Các doanh nghiệp trong tập đoàn đều sẵn sàng chi trả mọi chi phí để tiêm được vaccine cho người lao động của mình, gánh vác trực tiếp cho nguồn lực của quốc gia trong giai đoạn này...   Các doanh nghiệp dệt may mong muốn được tiếp cận vaccine Covid-19.  </w:t>
      </w:r>
    </w:p>
    <w:p>
      <w:r>
        <w:t xml:space="preserve"> Ông Lê Tiến Trường, Chủ tịch HĐQT Tập đoàn Dệt may Việt Nam (Vinatex) cho biết doanh nghiệp dệt may lo nhất là bị cách ly, giãn cách, kể cả ở khu không có doanh nghiệp trú đóng nhưng có người lao động sinh sống.Theo lãnh đạo Vinatex, hiện nay, sản xuất của ngành dệt may Việt Nam quý 1/2021 đã quay lại mức tăng trưởng 10% và có nhiều cơ hội phục hồi hoàn toàn so với năm 2020. Dự kiến xuất khẩu của toàn ngành năm nay sẽ trở lại mức trước khi có đại dịch Covid-19 (năm 2019).Bởi tính tới thời điểm này, đơn hàng của đại đa số các đơn vị đã ký đến tháng 7 – tháng 8. Nhiều doanh nghiệp có đơn hàng hết quý 3/2021, thậm chí quý 4/2021. Chính vì thế, lúc này, việc được tổ chức sản xuất ổn định, có năng suất cao, đảm bảo thời gian giao hàng của đối tác trở thành ưu tiên số 1 của doanh nghiệp.Do đó, các doanh nghiệp dệt may hết sức quan tâm đến sự an toàn của người lao động, của doanh nghiệp. Mong muốn hiện nay của ngành là có cơ hội được tiếp cận vaccine một cách sớm nhất. Vinatex mong muốn được ưu tiên tiếp cận tiêm vaccine, nhất là các doanh nghiệp nằm ở các địa bàn “nóng” như Bắc Ninh, Bắc Giang, TP. HCM, Hà Nội…  Đây là những địa bàn tập trung lực lượng lao động của dệt may rất lớn.Hiện tổng số cán bộ nhân viên, người lao động của Tập đoàn khoảng 150.000 người. Các doanh nghiệp trong tập đoàn đều sẵn sàng chi trả mọi chi phí để tiêm được vaccine cho người lao động của mình, gánh vác trực tiếp cho nguồn lực của quốc gia trong giai đoạn này.Với cách làm này Vinatex tính toán, các doanh nghiệp của Tập đoàn cần dành nguồn ngân sách khoảng 100 – 200 tỷ đồng để chuẩn bị cho chương trình tự lo vaccine cho người lao động.Đối với đợt đầu tiên, Vinatex kỳ vọng tất cả người lao động trực tiếp được tiêm vaccine. Nếu lượng vaccine đủ thì nhân rộng ra để tiêm cả cho những người trong gia đình, những người sống cùng người lao động để đảm bảo an toàn cho họ, cũng là đảm bảo an toàn cho sự phát triển của doanh nghiệp.Nếu như vậy, nhu cầu đợt 1 của Vinatex để tiêm đủ cả 2 liều sẽ lên tới trên 300.000 liều vaccine. Nếu cả gia đình của họ với trung bình khoảng 2-3 người phụ thuộc vào một lao động thì phải cần tới trên 1 triệu liều vaccine cho Vinatex.“Chúng tôi cũng hiểu, lượng vaccine hiện nay còn hạn chế về số lượng và cần có sự sắp xếp theo thứ tự ưu tiên. Tuy nhiên, người lao động ngành dệt may rất mong muốn được ưu tiên sớm trong đợt tiêm phòng dịch lần này”, ông Trường kiến nghị. </w:t>
      </w:r>
    </w:p>
    <w:p>
      <w:r>
        <w:t>Link post: https://vneconomy.vn//virus-an-nau-trong-te-bao-dan-den-hoi-chung-covid-keo-dai.htm</w:t>
      </w:r>
      <w:r>
        <w:rPr>
          <w:color w:val="000000" w:themeColor="hyperlink"/>
          <w:u w:val="single"/>
        </w:rPr>
        <w:hyperlink r:id="rId94">
          <w:r>
            <w:rPr/>
            <w:t>Link!</w:t>
          </w:r>
        </w:hyperlink>
      </w:r>
    </w:p>
    <w:p>
      <w:r>
        <w:t xml:space="preserve"> 10:21 31/03/2022 Virus ẩn náu trong tế bào dẫn đến hội chứng Covid kéo dài?   Hoài Phương -      Có tới 98 triệu chứng khác nhau mà bệnh Covid-19 để lại, được giới y khoa gọi là Hội chứng "Long Covid" (Covid kéo dài). Hội chứng này vẫn đang âm thầm hủy hoại chất lượng cuộc sống của rất nhiều người, dù đã khỏi bệnh…     </w:t>
      </w:r>
    </w:p>
    <w:p>
      <w:r>
        <w:t xml:space="preserve"> Trung tâm Kiểm soát và Phòng ngừa Dịch bệnh Mỹ (CDC) liệt kê một số triệu chứng kéo dài hậu Covid-19 là khó thở, hụt hơi; mệt mỏi; kiệt sức khi tập luyện; khó suy nghĩ, thiếu tập trung (sương mù não); ho; đau ngực hoặc đau dạ dày; nhức đầu; tim đập nhanh; đau khớp hoặc cơ; cảm giác tê bì tay chân như kim châm; tiêu chảy; khó ngủ; sốt; chóng mặt khi đứng (lâng lâng); phát ban; thay đổi tâm trạng; thay đổi khứu giác hoặc vị giác; rối loạn kinh nguyệt...Không chỉ ảnh hưởng tới sức khỏe, tâm lý, hội chứng Covid kéo dài còn khiến 18% người không thể quay trở lại làm việc và buộc 19% người phải thay đổi việc làm, theo nghiên cứu của đại học Leicester, Anh. Hai nghiên cứu được công bố trên tạp chí Frontiers in Aging Neuroscience gần đây cũng chỉ ra hơn 50% người tham gia khảo sát cho biết họ không thể làm việc trong thời gian dài và 1/3 mất việc vì di chứng hậu Covid-19.Thực tế đến nay, thế giới có không ít dịch bệnh do virus gây ra để lại các di chứng cho người bệnh, nhưng có lẽ hội chứng Covid kéo dài được đánh giá là nghiêm trọng và phức tạp chưa từng thấy. Vậy thì do đâu?GIẢ THUYẾT VỀ VIRUSTheo Reuters, các nguyên nhân cơ bản có thể xảy ra mà các nhà khoa học đang nghiên cứu bao gồm: Tổn thương do nhiễm Covid-19 ban đầu; Các ổ chứa virus còn tồn tại trong cơ thể; Phản ứng tự miễn dịch - với hệ thống miễn dịch tấn công các tế bào của chính nó; Phản ứng miễn dịch bị rối loạn gây ra tình trạng viêm quá mức làm tổn thương các mạch máu nhỏ hoặc dây thần kinh; Cũng có thể là sự kết hợp của những yếu tố trên hoặc những yếu tố khác...Hơn 50% người tham gia khảo sát cho biết họ không thể làm việc trong thời gian dài và 1/3 mất việc vì di chứng hậu Covid-19.Trong đó, giả thuyết hiện đang được nhiều nhóm chuyên gia tập trung nghiên cứu chính là: virus ẩn náu trong cơ thể. Theo đó, virus SARS-CoV-2 có thể đã bị quét khỏi cơ thể người bệnh ở mức không còn phát hiện ra, nhưng nó có thể vẫn tồn tại một số lượng rất ít ở một số góc khuất trong cơ thể, chẳng hạn trong các tế bào, và vẫn tiếp tục ảnh hưởng đến chức năng cơ quan đó.Nhà khoa học Nam Phi Resia Pretorius đã tìm thấy các phân tử gây viêm bị mắc kẹt trong các mạch máu, ngăn cản tế bào nhận đủ oxy để thực hiện chức năng. Guardiandẫn lời bài báo giải thích đây "có thể là khởi nguồn của nhiều triệu chứng suy nhược". Bên cạnh đó, một số bằng chứng cho thấy virus có thể ẩn náu trong cơ thể và tế bào, khiến chúng ta vẫn còn gặp phải triệu chứng lâu như vậy.Amy Proal, chuyên gia về các bệnh do virus gây ra, tại hiệp hội nghiên cứu PolyBio Research Foundation ở Mercer Island, Washington (Mỹ), tin rằng có một lượng nhỏ mầm bệnh còn sót lại mà hệ miễn dịch không thể chạm tới. Chúng nằm ở những khu vực hốc ngách xa trong cơ thể, còn gọi là nơi khu trú hoặc khu vực bảo tồn giải phẫu học, và ít nhất đó cũng là một phần nguyên nhân gây ra hàng loạt triệu chứng hậu nhiễm bệnh. "Chìa khóa để nhận biết người mắc hội chứng Long Covid là các triệu chứng mới phát triển, bắt đầu khoảng 30 ngày sau khi F0 nhiễm virus. Mọi người khó mô tả rõ những triệu chứng đó nhưng họ rõ ràng nhận thấy sự thay đổi so với trước đây".- TS Nasia Safdar, Đại học Wisconsin, Mỹ -"Có rất nhiều nghiên cứu không được cộng đồng y khoa chú ý, cho thấy những cơ quan nội tạng bị nhiễm bệnh vẫn còn mầm bệnh trong nội tạng, và tiếp tục gây ra tiến triển bệnh. Một số virus cực kỳ hướng thần kinh, nghĩa là chúng có thể chui sâu vào các dây thần kinh, khu trú ở đó, và có bằng chứng cho thấy Sars-CoV-2 có khả năng này," bà Amy Proal giải thích.Georgios Pollakis, nhà nghiên cứu vi sinh từ Đại học Liverpoopl, đã làm việc với nhiều bệnh viện khắp Tây Phi với mục đích theo dõi các ca bệnh Ebola kéo dài, cho biết ông đã phát hiện vật liệu gene của virus trong các vị trí ẩn trong cơ thể, từ mắt đến hạch bạch huyết, và thậm chí trong chất dịch cơ thể như sữa mẹ và tinh dịch. Pollakis tin rằng triệu chứng của cả hậu Ebola và hậu Covid xảy ra vì cơ thể không hoàn toàn tẩy sạch được virus. Thay vào đó, các chất liệu gene còn sót lại của virus vẫn ẩn ở nơi khu trú, có thể gây viêm nhiễm nội tại ở khu vực đó. Qua thời gian virus trở lại mạch máu, kích thích phản ứng miễn dịch cùng với nhiều triệu chứng khác.Ông chỉ ra rằng Sars-CoV-2 cho thấy có khả năng lây nhiễm đến hàng loạt các cơ quan trong cơ thể, từ não đến tinh hoàn. "Với Covid-19, người ta có thể tìm thấy virus trong tinh dịch sau thời gian dài," ông giải thích. "Vì vậy chúng tôi nghi ngờ, nó có thể nằm trong những khu vực ưu tiên miễn dịch này".CUỘC ĐUA TÌM GIẢI PHÁPSự phức tạp của hậu Covid, với nhiều triệu chứng và các khả năng gây ra tình trạng như trên, đã gây ra thách thức lớn với y bác sĩ khi họ cố gắng tìm cách điều trị cho bệnh nhân. Hiện các nhà sản xuất dược phẩm hàng đầu đang thảo luận với các nhà nghiên cứu để giải quyết căn bệnh này. Có 3 công ty GlaxoSmithKline (Anh), Vir Biotechnology và Humanigen xác nhận rằng họ đã trao đổi với các nhà nghiên cứu về việc thử nghiệm các phương pháp chống lại Covid-19 kéo dài.Một số bằng chứng cho thấy virus có thể ẩn náu trong cơ thể và tế bào, khiến chúng ta vẫn còn gặp phải triệu chứng lâu như vậy.Một thử nghiệm lớn do Anh tài trợ được Đại học University College, London dẫn đầu, thử nghiệm 4 loại thuốc cho 4.500 bệnh nhân Covid-19 kéo dài. Kết quả cho thấy cả 4 loại thuốc này có thể hiệu quả đối với tình trạng viêm và cục máu đông trong chứng Covid-19 kéo dài.Công ty Axcella Therapeutics có trụ sở tại Mỹ đang làm việc với Đại học Oxford (Anh) về một loại thuốc sẽ khôi phục lại chức năng bình thường của ty thể - nhà máy sản xuất năng lượng của tế bào. Ty thể hoạt động kém có thể là lý do gây ra tình trạng mệt mỏi kéo dài mà nhiều bệnh nhân gặp phải.Tại Seattle (Mỹ), các nhà nghiên cứu tại Đại học Washington và Trung tâm Nghiên cứu về Covid-19 Fred Hutchinson (Mỹ) đang thử nghiệm liệu pháp Resolve Therapeutics - nhắm vào tình trạng mệt mỏi ở những bệnh nhân Covid-19 kéo dài. Còn công ty công nghệ sinh học của Mỹ PureTech Health đang thử nghiệm phương pháp điều trị xơ phổi nhằm ngăn ngừa sẹo phổi lâu dài do Covid-19, theo Reuters.Hơn chục nhà khoa học đã xác nhận với Reuters rằng có gần 20 thử nghiệm lâm sàng đang tiến hành thử nghiệm thuốc, một số đã xong giai đoạn đầu. Hy vọng rằng hàng triệu đô la đổ vào các quỹ nghiên cứu sẽ đem lại một số khả năng điều trị khả thi, nếu không hậu Covid sẽ để lại hệ quả kinh tế xã hội không thể nào bù đắp được. </w:t>
      </w:r>
    </w:p>
    <w:p>
      <w:r>
        <w:t>Link post: https://vneconomy.vn//my-cap-phep-tiem-mui-vaccine-covid-19-thu-tu-va-thu-5.htm</w:t>
      </w:r>
      <w:r>
        <w:rPr>
          <w:color w:val="000000" w:themeColor="hyperlink"/>
          <w:u w:val="single"/>
        </w:rPr>
        <w:hyperlink r:id="rId95">
          <w:r>
            <w:rPr/>
            <w:t>Link!</w:t>
          </w:r>
        </w:hyperlink>
      </w:r>
    </w:p>
    <w:p>
      <w:r>
        <w:t xml:space="preserve"> 12:13 30/03/2022 Mỹ cấp phép tiêm mũi vaccine Covid-19 thứ tư và thứ 5   Trang Linh -      Đây là quyết định hiếm hoi của FDA và CDC Mỹ được đưa ra mà không triệu tập cuộc họp với hội đồng cố vấn về vaccine...     </w:t>
      </w:r>
    </w:p>
    <w:p>
      <w:r>
        <w:t xml:space="preserve"> Các cơ quan quản lý y tế hàng đầu tại Mỹ ngày 29/3 đã thông qua việc tiêm mũi vaccine thứ tư – tức là mũi tăng cường thứ hai đối với các loại vaccine có liệu trình tiêm hai mũi – cho người trên 50 tuổi.Quyết định này được đưa ra trong bối cảnh tình hình dịch tại Mỹ còn nhiều bất định khi chưa rõ biến chủng phụ BA.2 của Omicron (BA.1) với khả năng lây lan mạnh hơn có gây ra một làn sóng dịch mới hay không. Biến chủng này hiện là “thủ phạm” làm bùng sóng dịch mới tại châu Âu và Trung Quốc.Cơ quan Quản lý Thực phẩm và Dược phẩm Mỹ (FDA) đã quyết định cho phép tiêm mũi thứ tư cho người từ 50 tuổi trở lên và mũi thứ năm với những người trẻ hơn có vấn đề về hệ miễn dịch. Người từ 12 tuổi trở lên có hệ miễn dịch bị suy giảm được phép tiêm mũi vaccine thứ năm bằng vaccine của Pfizer/BioNTech. Còn người trên 18 tuổi bị suy giảm miễn dịch được tiêm mũi thứ năm bằng vaccine của Moderna.Trung tâm Kiểm soát và Ngăn ngừa bệnh dịch (CDC) Mỹ cũng nhanh chóng phê duyệt quyết định này, mở đường cho một vòng tiêm vaccine tăng cường mới tại Mỹ. CDC cũng khuyến nghị tất cả những người trưởng thành đã tiêm hai mũi vaccine của Johnson &amp; Johnson (loại có liệu trình cơ bản tiêm một mũi) tiêm mũi thứ ba bằng vaccine của Pfizer hoặc Moderna. Những người đã tiêm mũi 1 bằng vaccine Johnson &amp; Johnson, mũi 2 bằng vaccine Pfizer hoặc Moderna chưa được tiêm mũi thứ ba, trừ khi họ là người trên 50 tuổi hoặc bị suy giảm miễn dịch.Tất cả các mũi tăng cường mới được tiêm ít nhất 4 tháng sau mũi trước đó.FDA và CDC đã đưa ra quyết định này mà không triệu tập cuộc họp với hội đồng cố vấn về vaccine của mình – động thái hiếm hoi của hai cơ quan nhằm mở rộng việc sử dụng các loại vaccine Covid-19 đã được phê duyệt. Quyết định của hai cơ quan được đưa ra chỉ hai tuần sau khi Pfizer và Moderna yêu cầu FDA cấp phép tiêm mũi thứ tư dựa trên dữ liệu nghiên cứu từ Israel.Theo nghiên cứu được các nhà khoa học Israel công bố vào tuần trước, tỷ lệ tử vong do biến chủng Omicron thấp hơn 78% ở nhóm người từ 60-100 tuổi được tiêm mũi vaccine Pfizer tư, so với nhóm chỉ tiêm ba mũi trong độ tuổi này. Nghiên cứu này vẫn chưa được bình duyệt, được thực hiện với hồ sơ y tế của hơn 500.000 người bệnh trong tháng 1 và 2/2022 tại Clalit Health Services – nhà cung cấp dịch vụ y tế lớn nhất Israel.Trước đó, hội đồng cố vấn về vaccine của FDA dự kiến họp vào ngày 6/4 để thảo luận về việc tiêm các mũi vaccine tăng cường trong tương lai tại Mỹ. Các chuyên gia này dự kiến tổ chức một cuộc thảo luận công khai về mũi tăng cường và sẽ không bỏ phiếu về khuyến nghị cụ thể nào.“FDA đã không triệu tập một cuộc họp của hội đồng cố vấn vì quyết định này tương đối đơn giản”, Tiến sĩ Peter Marks, người phụ trách về tính an toàn và hiệu của vaccine tại FDA, nói với truyền thông sau quyết định. “Quyết định về mũi tiêm thứ tư dựa trên dữ liệu từ Israel, trong đó cho thấy nhóm người cao tuổi có thể giảm nguy cơ nhập viện hoặc tử vong nếu họ được tiêm”.Tuy nhiên, tiến sĩ Paul Offit, một thành viên của ủy ban, đã chỉ trích việc FDA ra quyết định mà không tổ chức cuộc họp – nơi công chúng Mỹ có thể nghe các chuyên gia cân nhắc về dữ liệu và đưa ra khuyến nghị với FDA về con đường tốt nhất trong tương lai.“Các khuyến nghị của ủy ban cố vấn vaccine không có ý nghĩa ràng buộc nhưng mang đến sự minh bạch cho công chúng”, ông nói.Lọ vaccine Covid-19 của Moderna và Pfizer/BioNTech - Ảnh: Getty ImagesTừ mùa thu năm ngoái, FDA đã không triệu tập cuộc họp với hội đồng cố vấn vaccine khi cơ quan này ra quyết định tiêm mũi thứ ba bằng vaccine của Pfizer hoặc Moderna cho người trên 65 tuổi và người trẻ hơn có nguy cơ mắc Covid nặng.Hầu hết chuyên gia y tế thống nhất rằng người cao tuổi và người bị suy giảm hệ miễn dịch có thể được bảo vệ tốt hơn nếu tiêm thêm mũi tăng cường. Tuy nhiên, việc tiêm thêm mũi tăng cường cho người trưởng thành trẻ và khỏe mạnh gây nhiều tranh cãi hơn, bởi nhóm người này ít có nguy cơ mắc Covid nặng hơn.“Một số nhà khoa học tin rằng mục đích duy nhất của việc tiêm vaccine là giúp mọi người không phải nhập viện. Tuy nhiên, chính sách vaccine cũng nên nhằm ngăn chặn lây nhiễm và tình trạng Covid kéo dài. Hiệu quả các mũi tiêm thứ ba khỏi nguy cơ nhập viện trước biến thể Omicron giảm dần theo thời gian”, Tiến sĩ Peter Hotez, một chuyên gia về vaccine tại trường Cao đẳng Y Baylor ở Houston (Mỹ) nói.Hồi tháng 2, CDC đã công bố một nghiên cứu cho thấy hiệu quả mũi vaccine thứ ba trong việc giảm nguy cơ phải cấp cứu đã sụt từ 87% xuống còn 66%, còn hiệu quả giảm nguy cơ nhập viện sụt từ 91% xuống còn 78% sau 4 tháng tiêm mũi thứ ba.Biến chủng phụ BA.2 bắt đầu có mặt tại Mỹ vào tháng 2 năm nay và được dự báo sẽ trở thành biến chủng chủ đạo trong vài tuần tới. Cố vấn y tế trưởng của Nhà Trắng, Anthony Fauci, cho rằng số ca nhiễm do BA.2 tại Mỹ sẽ tăng nhưng sẽ không gây ra làn sóng dịch mới.Theo các nghiên cứu từ Nam Phi, Qatar và một số nước khác, BA.2 nhìn chung không khiến người nhiễm có các triệu chứng nặng hơn so với BA.1 và các loại vaccine hiện tại có hiệu quả tương đương chống lại cả hai biến chủng này. Tuy nhiên, chưa có nghiên cứu nào trong số này được bình duyệt. </w:t>
      </w:r>
    </w:p>
    <w:p>
      <w:r>
        <w:t>Link post: https://vneconomy.vn//bo-y-te-khong-duoc-phep-su-dung-evusheld-de-du-phong-covid-19.htm</w:t>
      </w:r>
      <w:r>
        <w:rPr>
          <w:color w:val="000000" w:themeColor="hyperlink"/>
          <w:u w:val="single"/>
        </w:rPr>
        <w:hyperlink r:id="rId96">
          <w:r>
            <w:rPr/>
            <w:t>Link!</w:t>
          </w:r>
        </w:hyperlink>
      </w:r>
    </w:p>
    <w:p>
      <w:r>
        <w:t xml:space="preserve"> 08:44 19/03/2022 Bộ Y tế: Không được phép sử dụng EVUSHELD để dự phòng Covid-19    Nhật Dương -      EVUSHELD là thuốc, không phải là “siêu vaccine”, không được phép sử dụng thuốc để dự phòng Covid-19 cho các đối tượng có thể tiêm vaccine, theo Bộ Y tế...   Ảnh sưu tầm.   </w:t>
      </w:r>
    </w:p>
    <w:p>
      <w:r>
        <w:t xml:space="preserve"> Bộ Y tế chiều 18/3 cho biết, để đa dạng nguồn cung thuốc phòng và điều trị Covid-19, Bộ Y tế đã căn cứ các quy định hiện hành để cấp Giấy phép nhập khẩu thuốc EVUSHELD đáp ứng nhu cầu điều trị đặc biệt của cơ sở khám chữa bệnh.Cho đến nay, EVUSHELD đã được cấp phép lưu hành trong tình trạng khẩn cấp tại một số quốc gia như: Mỹ, Pháp, Các tiểu vương quốc Ả Rập thống nhất, Bahrain...EVUSHELD là thuốc, không phải vaccine. EVUSHELD không chỉ định dùng thay thế cho vaccine Covid-19 đối với những trường hợp có thể tiêm được vaccine.Theo Bộ Y tế, bản chất EVUSHELD gồm 1 liều kháng thể đơn dòng tixagevimab và 1 liều kháng thể đơn dòng cilgavimab. Việc sử dụng thuốc cần phải được bác sỹ đánh giá thỏa đáng và sàng lọc chặt chẽ trước khi được xác định là đối tượng sử dụng phù hợp.Một liều thuốc được chỉ định để dự phòng mắc bệnh Covid-19 trong thời gian ít nhất 6 tháng (với các dữ liệu hiện có) cho người lớn và trẻ em từ 12 tuổi có cân nặng từ 40kg trở lên, với điều kiện các đối tượng này không đang nhiễm SARS-CoV-2, và không có tiếp xúc với người nhiễm SARS-CoV-2 được xác định.Đồng thời phải thuộc một trong các trường hợp gồm: Có suy giảm miễn dịch mức độ vừa đến nặng do một tình trạng bệnh lý, hoặc sử dụng các thuốc hoặc phác đồ điều trị ức chế miễn dịch và có khả năng không tạo được đáp ứng miễn dịch thỏa đáng đối với vaccine Covid-19.Không thể tiêm bất kỳ loại vaccine Covid-19 nào hiện có vì có tiền sử xảy ra tác dụng ngoại ý nghiêm trọng (ví dụ như dị ứng nặng) với bất kỳ thành phần nào của vaccine Covid-19.Theo khuyến cáo của nhà sản xuất, các tình trạng y khoa hoặc phương pháp điều trị có thể dẫn tới suy giảm miễn dịch mức độ vừa đến nặng và đáp ứng miễn dịch không thỏa đáng đối với vaccine Covid-19 bao gồm nhưng không giới hạn: Đang điều trị đối với các khối u đặc và bệnh lý huyết học ác tính, cấy ghép nội tạng và đang điều trị với liệu pháp ức chế miễn dịch.Tiếp nhận tế bào lympho T chứa thụ thể kháng nguyên dạng khảm (CAR)-T, hoặc cấy ghép tế bào gốc tạo máu (trong vòng 2 năm sau khi cấy ghép hoặc đang điều trị ức chế miễn dịch). Suy giảm miễn dịch nguyên phát mức độ vừa đến nặng (ví dụ, hội chứng DiGeorge, hội chứng Wiskott-Aldrich).Nhiễm HIV giai đoạn tiến triển hoặc chưa được điều trị (những người nhiễm HIV với số lượng tế bào CD4 &lt;200/mm3, tiền sử bệnh AIDS mà không được phục hồi miễn dịch, hoặc các biểu hiện lâm sàng của HIV có triệu chứng).Điều trị tích cực bằng corticosteroid liều cao (nghĩa là ≥20 mg prednisone hoặc tương đương mỗi ngày khi dùng trong ≥ 2 tuần), tác nhân alkyl hóa, chất chống chuyển hóa, thuốc ức chế miễn dịch liên quan đến cấy ghép, tác nhân hóa trị ung thư được phân loại là ức chế miễn dịch mức độ nặng, thuốc ức chế yếu tố hoại tử khối u (TNF), và các tác nhân sinh học khác có tác dụng ức chế miễn dịch hoặc điều hòa miễn dịch (ví dụ, tác nhân ức chế tế bào B).Hiện nay, EVUSHELD chưa được cấp phép sử dụng ở đối tượng đang điều trị Covid-19, hoặc dự phòng sau phơi nhiễm Covid-19 ở những người đã tiếp xúc với người nhiễm SARS-CoV-2.Tại Việt Nam, EVUSHELD được cấp giấy phép nhập khẩu để sử dụng trong cơ sở khám chữa bệnh. Người bệnh phải được cơ sở khám chữa bệnh thông tin về tình trạng hồ sơ cấp phép của thuốc, và cơ sở chỉ được sử dụng thuốc khi có sự đồng ý của bệnh nhân hoặc người nhà của bệnh nhân."Như vậy, EVUSHELD là thuốc, không phải là “siêu vaccine”, không được phép sử dụng EVUSHELD để dự phòng Covid-19 cho các đối tượng có thể tiêm vaccine", Bộ Y tế nêu rõ.  </w:t>
      </w:r>
    </w:p>
    <w:p>
      <w:r>
        <w:t>Link post: https://vneconomy.vn//trung-quoc-khong-con-xuat-khau-vaccine-covid-19-nhieu-nhat-the-gioi-thoi-ngoai-giao-vaccine-da-het.htm</w:t>
      </w:r>
      <w:r>
        <w:rPr>
          <w:color w:val="000000" w:themeColor="hyperlink"/>
          <w:u w:val="single"/>
        </w:rPr>
        <w:hyperlink r:id="rId97">
          <w:r>
            <w:rPr/>
            <w:t>Link!</w:t>
          </w:r>
        </w:hyperlink>
      </w:r>
    </w:p>
    <w:p>
      <w:r>
        <w:t xml:space="preserve"> 06:00 15/04/2022 Trung Quốc không còn xuất khẩu vaccine Covid-19 nhiều nhất thế giới, thời ngoại giao vaccine đã hết?   Hoài Thu -      Bên cạnh những quan ngại về hiệu quả của vaccine Trung Quốc, khả năng hấp thụ của các nước thu nhập thấp và trung bình cũng đang gặp vấn đề...   Một lô vaccine Covid-19 của công ty Sinovac được Trung Quốc quyên tặng tại thành phố Pasay, Philippines vào tháng 12/2021 - Ảnh: Xinhua  </w:t>
      </w:r>
    </w:p>
    <w:p>
      <w:r>
        <w:t xml:space="preserve"> Sáu tháng trước, Trung Quốc là nước xuất khẩu vaccine Covid-19 lớn nhất thế giới, một phần nhờ năng lực sản xuất mạnh và một phần do các quốc gia sản xuất vaccine lớn khác ít chú trọng tới việc xuất khẩu.Theo Nikkei Asia, hầu hết vaccine Covid-19 của Trung Quốc được cung cấp thông qua các hợp đồng thương mại song phương và ưu tiên cho khu vực châu Á – nơi Bắc Kinh muốn gia tăng quyền lực mềm của mình. Từ cuối năm ngoái, Trung Quốc cũng đẩy mạnh quyên góp vaccine thông qua các thỏa thuận song phương hoặc qua cơ chế COVAX – do Tổ chức Y tế Thế giới (WHO) hậu thuẫn. Động thái này diễn ra trong bối cảnh Mỹ đã bắt đầu tăng quyên góp vaccine sau khi đã đáp ứng đủ nhu cầu nội địa.Tuy nhiên, sang năm 2022, tình hình đã thay đổi. Xuất khẩu vaccine Covid-19 của Trung Quốc – cả qua hợp đồng thương mại và quyên góp – đều giảm mạnh.KHI CÁC NƯỚC NGHÈO CÓ NHIỀU LỰA CHỌN HƠN Theo Bảng điều khiển thị trường vaccine của Quỹ Nhi đồng Liên Hợp Quốc (UNICEF) và một số công cụ theo dõi lớn khác, vaccine Trung Quốc không còn chiếm phần lớn nguồn cung tại các quốc gia thu nhập thấp và trung bình.Các nhà phân tích cho rằng một trong những lý do là nguồn cung nhiều loại vaccine khác có hiệu quả cao hơn vaccine của Trung Quốc hiện đã dồi dào hơn. Dữ liệu từ hãng phân tích của Anh - Airfinity cho thấy xuất khẩu vaccine Covid-19 do các công ty Sinopharm, Sinovac và CanSino của Trung Quốc đạt đỉnh vào tháng 11/2021 với 235 triệu liều. Sang tháng 12, số lượng xuất khẩu theo hợp đồng thương mại giảm xuống còn 89 triệu liều, nhưng tổng kim ngạch xuất khẩu của nước này vẫn ở mức cao 199 triệu liều nhờ tăng cung cấp thông qua COVAX.Tuy nhiên, tháng 1 năm nay, con số này sụt xuống chỉ còn 51,6 triệu liều, còn tháng 2 và 3 lần lượt là 36 triệu và 11,5 triệu liều.Năm ngoái, phần lớn vaccine Covid-19 của Trung Quốc được xuất sang các quốc gia đang phát triển, trong khi các nhà sản xuất vaccine công nghệ mRNA như Pfizer, Moderna chủ yếu cung cấp cho những nước giàu. Tuy nhiên, trong 3 tháng đầu năm nay, Pfizer lần đầu vượt qua các nhà sản xuất vaccine Trung Quốc khi trở thành nhà cung cấp lớn nhất cho các nước thu nhập thấp và trung bình với lượng xuất khẩu trong 3 tháng đầu năm lần lượt là 91 triệu, 85,7 triệu và 46,6 triệu liều. "Trung Quốc có năng lực sản xuất 5 tỷ liều vaccine Covid-19 mỗi năm, đủ để đáp ứng cả nhu cầu nội địa lẫn xuất khẩu. Lượng vaccine xuất khẩu của nước này sụt giảm một phần do những quan ngại về hiệu quả của vaccine". Huang Yanzhong, Hội đồng Quan hệ Ngoại giao (CFR)Dữ liệu từ hãng tư vấn Bridge Consulting có trụ sở tại Bắc Kinh – chuyên theo dõi hoạt động phân phối vaccine của Trung Quốc ở nước ngoài, cũng cho thấy sự sụt giảm đáng kể về lượng xuất khẩu vaccine từ Trung Quốc trong năm nay. Hãng này cho rằng nguyên nhân là lượng xuất khẩu của Pfizer, Moderna cũng như từ các nhà sản xuất Ấn Độ tăng lên. Ngoài ra, 2 nước mua nhiều vaccine Trung Quốc - Brazil và Indonesia – đã không gia hạn hợp đồng mua hàng kết thúc vào tháng 12/2021.“Nhìn từ dữ liệu phê duyệt vaccine, rõ ràng hầu hết các quốc gia trên thế giới ưa thích vaccine của Pfizer và AstraZeneca hơn”, giáo sư Nicholas Thomas của Đại học Thành phố Hồng Kông (CUHK), nhận xét. “Trong bối cảnh Omicron trở thành biến chủng Covid-19 chủ đạo toàn cầu, hiển nhiên các nước sẽ thích những loại vaccine có hiệu quả cao hơn để bảo vệ người dân của họ”.Giới nhà khoa học cũng như nhiều nghiên cứu cho thấy các loại vaccine của Trung Quốc (sử dụng công nghệ virus bất hoạt) có hiệu quả thấp hơn so với các loại vaccine sử dụng công nghệ mRNA, dù vẫn có hiệu quả trong việc giảm tử vong và bệnh nặng. Tuy nhiên, khi có nhiều lựa chọn hơn, một số nước có xu hướng không chọn vaccine Trung Quốc. Điều này có thể thấy rõ ở châu Phi.“Với số ca nhiễm Covid-19 thấp ở hầu hết quốc gia châu Phi, các nước sẽ ít mua vaccine Trung Quốc bởi có sẵn các loại vaccine khác”, Oladoyin Odubanjo, một bác sĩ và cũng là thư ký tại Học viện Khoa học Nigerian, cho biết.Những thị trường chính của vaccine Trung Quốc trong năm ngoái – như Indonesia, Các tiểu vương quốc Ả Rập thống nhất (UAE) – giờ đây đang tìm cách đa dạng hóa nguồn cung và mua hàng từ các hãng dược phương Tây.Tại Brazil, dù lượng nhập khẩu vaccine Trung Quốc không lớn nhưng quốc gia này là “đại bản doanh” quan trọng của Sinovac để tăng hiện diện tại Nam Mỹ thông qua việc hợp tác trong thử nghiệm lâm sàng và sản xuất. Tuy nhiên, Brazil cũng đã đa dạng hóa đối tác của mình với việc hợp tác với BioNTech, AstraZeneca và bệnh viện Mount Sinai của Mỹ để phát triển và sản xuất vaccine dựa trên mẫu vaccine của Trung Quốc, theo một báo cáo của viện nghiên cứu Mỹ Atlantic Council.“Trung Quốc có năng lực sản xuất 5 tỷ liều vaccine Covid-19 mỗi năm, đủ để đáp ứng cả nhu cầu nội địa lẫn xuất khẩu, kể cả trong bối cảnh chương trình tiêm nhắc lại đang được đẩy nhanh do làn sóng bùng dịch mới nhất”, Huang Yanzhong, thành viên cấp cao về sức khỏe toàn cầu tại Hội đồng Quan hệ Ngoại giao (CFR) có trụ sở tại New York, cho biết.Theo ông, lượng vaccine xuất khẩu của nước này sụt giảm một phần do “những quan ngại về hiệu quả của vaccine".“Biến chủng Omicron có thể gây những vấn lớn hơn cho các quốc gia phụ thuộc vào vaccine Trung Quốc”, ông nói. “Dù quan ngại về hiệu quả có thể khiến một số nước cân nhắc lại việc sử dụng vaccine Trung Quốc, nhưng vẫn còn quá sớm để dự báo về một làn sóng từ chối dùng các vaccine này trên toàn cầu”.  HẾT THỜI NGOẠI GIAO VACCINE?Theo SCMP, bên cạnh hiệu quả của vaccine, nhu cầu cũng là một vấn đề. Trong tháng 1, lần đầu tiên kể từ khi đại dịch Covid-19 bùng phát, COVAX – cơ chế được lập ra để hỗ trợ cung ứng vaccine công bằng cho các nước thu nhập thấp và trung bình – chứng kiến cung lớn hơn cầu. Tuần trước, Liên minh châu Phi  (AU) và COVAX thậm chí đã từ chối một lựa chọn nhận 110 triệu vaccine của Moderna trong 2 quý đầu năm và 332 triệu liều trong quý 3-4.Với nhu cầu giảm, xuất khẩu vaccine trên toàn cầu cũng giảm theo, từ mức 1,55 tỷ liều vào tháng 12 năm ngoái còn 550 triệu liều trong tháng 3, theo dữ liệu của Liên hợp quốc (UN).Một thùng vaccine Trung Quốc được chất lên một xe tải lạnh tại Sân bay Quốc tế Phnom Penh, Campuchia vào tháng trước - Ảnh: Xinhua“Đang có vấn đề về khả năng hấp thụ ở nhiều quốc gia thu nhập thấp và trung bình”, Jerome Kim, tổng giám đốc của Viện Vaccine Quốc tế (IVI), nhận định. “Thứ nhất là có năng lực hậu cần để vận chuyển vaccine tới nơi cần. Thứ hai là có dịch vụ y tế đủ tốt để chuyển từ ‘vaccine cho trẻ em’ sang ‘vaccine cho mọi người’. Thứ ba là nhu cầu vaccine”.Để giải quyết các vấn đề này, liên minh vaccine toàn cầu GAVI – đơn vị đồng điều hành COVAX – cho biết sẽ chuyển sang tập trung vào xây dựng năng lực tiêm chủng tại các nước thu nhập thấp và trung bình.“Thực tế là, vaccine hiện đang có sẵn với khối lượng lớn – cho thấy sự thành công về khoa học và sản xuất. Điều này cũng đồng nghĩa rằng COVAX giờ đây có thể làm những điều mà họ dự định từ lâu, đó là mang đến cho các nước thu nhập thấp nhiều lựa chọn để họ có thể bảo vệ tốt nhất người dân của mình”, GAVI cho biết.Tổ chức này cũng cho biết trọng tâm hiện tại của họ là nâng cao năng lực hấp thụ vaccine tại các nước thu nhập thấp và trung bình, tháo gỡ những điểm nghẽn để giúp họ có thể bảo vệ nhiều người dân hơn.Theo một số nhà phân tích, kịch bản mới này có thể đánh dấu chấm hết cho chiến lược ngoại giao vaccine, không chỉ của Trung Quốc.“Tôi cho rằng thời kỳ hoàng kim của ngoại giao vaccine đã qua – với ngoại lệ là một số nước vẫn đang thiếu nguồn cung”, Detlef Nolte, một giáo sư nghiên cứu về Mỹ Latinh tại Hội đồng Ngoại giao Đức (DGAP), nhận xét.  Đồng quan điểm, ông Huang của CFR cũng cho rằng nếu xu hướng hiện tại tiếp tục, đây sẽ là dấu chấm hết cho chiến lược ngoại giao vaccine của Trung Quốc.Tuy nhiên, việc này không ngăn Bắc Kinh tiếp tục tìm cách xuất khẩu vaccine Covid-19 sang các nước láng giềng. Tháng trước, Chủ tịch Trung Quốc Tập Cận Bình cho biết sẽ xuất thêm 20 triệu liều vaccine sang Campuchia.“Dù giảm, Trung Quốc sẽ vẫn tích cực theo đuổi chiến lược ngoại giao vaccine và trên thực tế, nước này đang tiếp tục đẩy mạnh các nỗ lực của mình”, giáo sư Thomas của CUHK nhận xét, đề cập đến việc Trung Quốc cam kết quyên góp thêm 150 triệu liều vaccine cho các nước Đông Nam Á vào tháng 11/2021.“Bắc Kinh cũng đã cam kết cung ứng thêm 350 triệu liều vaccine cho các nước Trung Á và châu Phi”, ông nói. “Đến nay, tổng số vaccine mà Trung Quốc trao tặng cho các nước mới chỉ là 222 triệu liều, do đó đây là sự gia tăng đáng kể trong cam kết vaccine của Bắc Kinh”. </w:t>
      </w:r>
    </w:p>
    <w:p>
      <w:r>
        <w:t>Link post: https://vneconomy.vn//chinh-phu-dong-y-nhan-vien-tro-vaccine-covid-19-tiem-cho-tre-5-den-duoi-12-tuoi.htm</w:t>
      </w:r>
      <w:r>
        <w:rPr>
          <w:color w:val="000000" w:themeColor="hyperlink"/>
          <w:u w:val="single"/>
        </w:rPr>
        <w:hyperlink r:id="rId98">
          <w:r>
            <w:rPr/>
            <w:t>Link!</w:t>
          </w:r>
        </w:hyperlink>
      </w:r>
    </w:p>
    <w:p>
      <w:r>
        <w:t xml:space="preserve"> 06:00 15/04/2022 Chính phủ đồng ý nhận viện trợ vaccine Covid-19 tiêm cho trẻ 5 đến dưới 12 tuổi    Phúc Minh -      Chính phủ đồng ý với đề nghị của Bộ Y tế về việc tiếp nhận vaccine phòng Covid-19 cho trẻ em từ 5 đến dưới 12 tuổi viện trợ từ Chính phủ các nước, các tổ chức quốc tế cho Việt Nam…   Ảnh minh họa.   </w:t>
      </w:r>
    </w:p>
    <w:p>
      <w:r>
        <w:t xml:space="preserve"> Phó Thủ tướng Chính phủ Vũ Đức Đam vừa ký Nghị quyết số 55/NQ-CP ngày 14/4/2022 về vaccine phòng Covid-19 cho trẻ em từ 5 đến dưới 12 tuổi.Theo đó, Chính phủ đồng ý với đề nghị của Bộ Y tế về việc tiếp nhận vaccine phòng Covid-19 cho trẻ em từ 5 đến dưới 12 tuổi viện trợ từ Chính phủ các nước, các tổ chức quốc tế cho Việt Nam.Bộ Y tế căn cứ vào tình hình dịch bệnh, tiến độ tiêm vaccine, nguồn viện trợ, nguồn vaccine có thể mua thương mại để xác định và chịu trách nhiệm về số lượng, loại vaccine nhận viện trợ, mua thương mại bảo đảm kịp thời, đúng tiến độ, an toàn, chất lượng, hiệu quả; không để bị động, không thừa, thiếu hụt vaccine trong mọi hoàn cảnh.Trường hợp cần mua vaccine thương mại để tiêm vaccine cho trẻ em từ 5 đến dưới 12 tuổi Bộ Y tế chủ động xác định và chịu trách nhiệm về số lượng, thời gian và chủng loại vaccine cần mua phù hợp với tiến độ, báo cáo Thủ tướng Chính phủ.Đồng ý việc Thủ tướng Chính phủ cho phép áp dụng hình thức lựa chọn nhà thầu trong trường hợp đặc biệt theo quy định tại Điều 26 của Luật Đấu thầu với các điều kiện như các Nghị quyết của Chính phủ về mua vaccine phòng Covid-19 đối với người lớn.Bộ Y tế chịu trách nhiệm tiếp nhận viện trợ, mua và tổ chức tiêm chủng vaccine phòng Covid-19 cho trẻ em từ 5 đến dưới 12 tuổi, đảm bảo hợp lý, an toàn, khoa học, hiệu quả và đặc biệt là tiến độ.Liên quan đến vaccine phòng Covid-19 để tiêm cho trẻ từ 5 đến dưới 12 tuổi, Bộ Y tế cho biết, đến nay Chính phủ Úc đã cam kết tài trợ 7,2 triệu liều vaccine để tiêm cho trẻ trong độ tuổi này. Lô vaccine đầu tiên đã về Việt Nam và đã được kiểm định, phân bổ để phục vụ nhu cầu tiêm chủng cho trẻ trên toàn quốc. Sáng 14/4, Quảng Ninh là địa phương đầu tiên trong cả nước tiêm vaccine phòng Covid-19 cho trẻ từ 5 đến dưới 12 tuổi.Theo Bộ Y tế, qua rà soát hiện có khoảng 11,8 triệu trẻ em từ 5 đến dưới 12 tuổi thuộc đối tượng tiêm vaccine phòng Covid-19, dự kiến đến hết quý 2/2022 sẽ tiêm đủ hai mũi cho khoảng 8,2 triệu trẻ chưa mắc Covid-19, số còn lại sẽ tiêm vào khoảng tháng 7 đến tháng 8. </w:t>
      </w:r>
    </w:p>
    <w:p>
      <w:r>
        <w:t>Link post: https://vneconomy.vn//can-cach-ly-toi-thieu-la-tu-5-den-7-ngay-voi-nguoi-nhiem-bien-the-omicron.htm</w:t>
      </w:r>
      <w:r>
        <w:rPr>
          <w:color w:val="000000" w:themeColor="hyperlink"/>
          <w:u w:val="single"/>
        </w:rPr>
        <w:hyperlink r:id="rId99">
          <w:r>
            <w:rPr/>
            <w:t>Link!</w:t>
          </w:r>
        </w:hyperlink>
      </w:r>
    </w:p>
    <w:p>
      <w:r>
        <w:t xml:space="preserve"> 06:05 24/03/2022 Cần cách ly tối thiểu là từ 5 đến 7 ngày với người nhiễm biến thể Omicron   Tuấn Dũng -      Thời gian virus SARS-CoV-2 tồn tại trong cơ thể người mắc Covid-19 do nhiễm biến thể Omicron không ngắn hơn so với nhiễm biến thể khác của virus này. Do đó vẫn cần cách ly tối thiểu là từ 5 đến 7 ngày...   Cần cách ly tối thiểu là từ 5 đến 7 ngày với người nhiễm biến thể Omicron - Ảnh: sưu tầm  </w:t>
      </w:r>
    </w:p>
    <w:p>
      <w:r>
        <w:t xml:space="preserve"> Lưu ý người mắc Covid-19 vẫn xuất hiện các triệu chứng hô hấp như ho và hắt hơi sau 7 ngày cách ly thì nên tiếp tục cách ly đủ 10-14 ngày.Khuyến cáo này đã được Tiến sĩ Marjolein Irwin-Knoester, nhà virus học từ Đại học Groningen ở Hà Lan đưa ra. khi mà trước đó, các nhà khoa học trên thế giới cho hay, điều khiến Omicron có thể lây lan nhanh hơn là do khoảng thời gian từ khi nhiễm virus đến khi có thể lây truyền virus cho người khác rất ngắn.Và các nhà khoa học cũng cho rằng, thời gian virus tồn tại trong cơ thể người bệnh cũng ngắn hơn so với khi nhiễm các biến thể được phát hiện trước đó. Dựa trên thông tin này, nhiều nước đã giảm hoặc bỏ hoàn toàn giai đoạn cách ly 7 ngày với người dương tính với virus.Trước thông tin này, Tiến sĩ Marjolein Irwin-Knoester cho biết, cảm thấy các dữ liệu giả thuyết trên không thực sự thuyết phục. Chỉ ra một số nghiên cứu trong phòng thí nghiệm, bà cho rằng, người nhiễm Omicron có thể lây truyền virus cho người khác trong giai đoạn từ 2 ngày trước khi bắt đầu có biểu hiện và kéo dài đến 7 ngày sau khi phát bệnh.Quãng thời gian này tương đương ở các bệnh nhân Covid-19 nhiễm các biến thể khác. Dù vậy, tiến sĩ Irwin-Knoester thừa nhận biến thể Omicron gây bệnh nhẹ hơn nên việc các quốc gia quyết định giảm thời gian cách ly ở thời điểm này là “có thể chấp nhận được”.Thời gian cách ly 7 ngày là an toàn cho mọi trường hợp mắc bệnh. Nhưng việc giảm xuống khoảng 5 ngày cũng “có thể chấp nhận được” để đạt mục tiêu vừa kiềm chế dịch bệnh, vừa đưa cuộc sống trở lại bình thường.Bà Marjolein Irwin-Knoester lưu ý, người mắc Covid-19 vẫn xuất hiện các triệu chứng hô hấp như ho và hắt hơi sau 7 ngày cách ly thì nên tiếp tục cách ly đủ 10-14 ngày.Thời gian cách ly thậm chí cần lâu hơn với những người bệnh nặng hoặc có vấn đề về suy giảm miễn dịch vì virus có thể tồn tại trong những người này trong nhiều tháng.Tiến sĩ Irwin-Knoester khuyến nghị nếu xuất hiện biến thể mới gây bệnh nghiêm trọng hơn, các nước cần cân nhắc khôi phục quy định cách ly, tối thiểu là 7 ngày.Theo trang thống kê worldometers.info, tính đến khoảng 22h ngày 23/3 (theo giờ Việt Nam), trên thế giới có tổng cộng 475.153.135 ca mắc Covid-19 và 6.124.356 ca tử vong. Tổng số ca hồi phục đến nay là 410.694.600 ca. </w:t>
      </w:r>
    </w:p>
    <w:p>
      <w:r>
        <w:t>Link post: https://vneconomy.vn//canh-bao-ve-dong-phu-moi-cua-bien-the-omicron.htm</w:t>
      </w:r>
      <w:r>
        <w:rPr>
          <w:color w:val="000000" w:themeColor="hyperlink"/>
          <w:u w:val="single"/>
        </w:rPr>
        <w:hyperlink r:id="rId100">
          <w:r>
            <w:rPr/>
            <w:t>Link!</w:t>
          </w:r>
        </w:hyperlink>
      </w:r>
    </w:p>
    <w:p>
      <w:r>
        <w:t xml:space="preserve"> 19:11 14/03/2022 Cảnh báo về dòng phụ mới của biến thể Omicron   Tuấn Dũng -      Biến thể Omicron của virus SARS-CoV-2 gây bệnh Covid-19 đã đột biến thành các dòng phụ BA.1, BA.2 và BA.3...   Biến thể Omicron của virus SARS-CoV-2 gây bệnh Covid-19 đã đột biến thành các dòng phụ BA.1, BA.2 và BA.3. Ảnh: Livescience  </w:t>
      </w:r>
    </w:p>
    <w:p>
      <w:r>
        <w:t xml:space="preserve"> Hiện Hong Kong đang trải qua làn sóng lây nhiễm Covid-19 nghiêm trọng nhất kể từ khi dịch bùng phát, với tỷ lệ tử vong do dịch bệnh này hiện ở mức cao nhất thế giới.Tiến sĩ Chalermchai Boonyaleephan, Phó Chủ tịch ủy ban của Thượng viện Thái Lan về sức khỏe cộng đồng, cho biết biến thể Omicron của virus SARS-CoV-2 gây bệnh Covid-19 đã đột biến thành các dòng phụ BA.1, BA.2 và BA.3. Tuy nhiên, số ca nhiễm và tử vong ở Hong Kong tăng lên mức cao nhất từ trước tới nay trùng với sự xuất hiện của dòng phụ BA.2.2 của Omicron.Theo Tiến sĩ Chalermchai, số ca nhiễm mới cao khiến đột biến dường như dễ xảy ra hơn. Hiện mỗi tuần Hong Kong ghi nhận khoảng 5.000 ca nhiễm mới và 30 ca tử vong. Tỷ lệ tử vong cao hơn ở những người nhiễm dòng phụ BA.2.2. Do đó, cần theo dõi chặt chẽ tình hình.Cùng chung quan điểm trên với Tiến sĩ Chalermchai, Trung tâm Gene thuộc Đại học Mahidol cho rằng làn sóng dịch bệnh hiện nay ở Hong Kong có thể do dòng phụ BA.2.2 gây ra. Hầu hết các ca tử vong ở Hong Kong là người cao tuổi và chưa tiêm vaccine. Theo trung tâm trên, dòng phụ này hiện vẫn chưa được ghi nhận ở Thái Lan.Tuy nhiên, trả lời phỏng vấn của tờ Bangkok Post ngày 13/3, Cục trưởng Cục Khoa học Y tế  Supakit Sirilak, cho biết Sáng kiến Toàn cầu về chia sẻ dữ liệu cúm (Gisaid) - cơ sở dữ liệu hàng đầu về dữ liệu gene cúm, vẫn chưa chính thức xác nhận BA.2.2 là một dòng phụ mới hoặc là nguyên nhân dẫn tới số ca mắc và tử vong cao hơn tại Hong Kong.Ông nêu rõ hiện BA.2.2 vẫn chưa được Gisaid công nhận là dòng phụ mới. Chỉ có các nhà khoa học Hong Kong đề cập dòng phụ này. Trên thực tế, một dòng phụ khác của Omicron là BA.2.3 đã được ghi nhận ở Philippines và phổ biến hơn nhiều so với BA.2.2.Việc công bố biến thể mới cần có thời gian và đáp ứng một số tiêu chí, trong đó có tốc độ lây lan, mức độ nghiêm trọng và khả năng né tránh miễn dịch. Hiện Gisaid công nhận 5 biến thể, trong đó 90% các ca nhiễm mới vẫn là do Omicron gây ra.Trước đó, Tổ chức Y tế thế giới (WHO) cho biết họ đang theo dõi một số dòng phụ của biến thể Omicron, gồm BA.1, BA.1.1, BA.2 và BA.3. Đồng thời xem xét dữ liệu thực tế về việc liệu các dòng phụ của Omicron có gây "bệnh nặng hơn" trong thử nghiệm trên chuột lang hay không.Bà Maria Van Kerkhove, chuyên gia bệnh truyền nhiễm hàng đầu WHO, nhấn mạnh Omicron vẫn là "một biến thể đáng lo ngại". "Những dòng phụ nổi bật đã được phát hiện trên thế giới là BA.1, BA.1.1 và BA.2. Ngoài ra còn có BA.3 và những dòng phụ khác", bà Kerkhove nói.Cuối tháng 11-2021, WHO đã đưa Omicron vào danh sách "các biến thể đáng lo ngại" của virus SARS-CoV-2. Omicron là chủng có nhiều đột biến nhất của virus SARS-CoV-2, đã lan rộng ra hơn 150 quốc gia/vùng lãnh thổ tính đến 8-1-2022.Còn tại Việt Nam, bước đầu đã có những bằng chứng kết luận, chủng Omicron đã là chủng lưu hành chính tại Hà Nội. Trong đó, chiếm ưu thế là biến thể phụ BA.2 (Omicron tàng hình).Sở Y tế Hà Nội dự báo trong thời gian tiếp theo, số mắc Covid-16 trên địa bàn Thủ đô sẽ tiếp tục tăng do khả năng lây nhiễm cao của biến chủng Omicron.Theo Sở Y tế Hà Nội, thời gian qua, số ca mắc trên địa bàn Thủ đô tăng nhanh. Tuy nhiên, các mục tiêu cốt lõi của hoạt động phòng, chống dịch (kiểm soát tỉ lệ tử vong, chuyển nặng; số mắc không vượt quá năng lực tiếp nhận của hệ thống) vẫn được đảm bảo, phù hợp với tinh thần thích ứng an toàn, linh hoạt, kiểm soát hiệu quả dịch Covid-19. Công tác phòng chống dịch tiếp tục được triển khai quyết liệt, hiệu quả. </w:t>
      </w:r>
    </w:p>
    <w:p>
      <w:r>
        <w:t>Link post: https://vneconomy.vn//virus-sieu-cam-cum-tai-australia-lam-day-len-nhung-lo-ngai-moi.htm</w:t>
      </w:r>
      <w:r>
        <w:rPr>
          <w:color w:val="000000" w:themeColor="hyperlink"/>
          <w:u w:val="single"/>
        </w:rPr>
        <w:hyperlink r:id="rId101">
          <w:r>
            <w:rPr/>
            <w:t>Link!</w:t>
          </w:r>
        </w:hyperlink>
      </w:r>
    </w:p>
    <w:p>
      <w:r>
        <w:t xml:space="preserve"> 13:00 24/03/2022 Virus “siêu cảm cúm” tại Australia làm dấy lên những lo ngại mới   Hoài Phương -      Loại virus được gọi là "siêu cảm cúm", từng xuất hiện lần đầu ở Anh vào tháng 11/2021, hiện đang hoành hành tại các thành phố lớn của Australia. Các bệnh nhân có triệu chứng như nhiễm Covid-19, song đều xét nghiệm âm tính…     </w:t>
      </w:r>
    </w:p>
    <w:p>
      <w:r>
        <w:t xml:space="preserve"> Sau thời gian phải đối phó với các đợt Covid-19 kéo dài, người dân Australia đang bị lây nhiễm chủng virus mới. Sự quen thuộc của các triệu chứng khiến họ nghi ngờ bản thân nhiễm nCoV, tuy nhiên, các xét nghiệm chẩn đoán đều cho kết quả âm tính. Bệnh cúm cũng có triệu chứng như đau đầu, đau nhức cơ thể, sốt và có thể mất 10 -14 ngày để hồi phục. Giới chức Australia hiện khuyến khích bất kỳ người nào nghi ngờ nhiễm bệnh vẫn nên tiến hành nên xét nghiệm.Theo các chuyên gia, virus "siêu cảm cúm" lây lan dữ dội tương tự Covid-19. Các biểu hiện phổ biến nhất ở bệnh nhân bao gồm đau rát họng, nhức đầu, đau cơ thể, chảy nước mũi và mệt mỏi. Tuy nhiên, họ không mất vị giác hoặc khứu giác, đây là điểm khác biệt duy nhất với Covid-19.Hiện mức miễn dịch của Australia xuống thấp, hàng nghìn người đổ ra đường sau gần hai năm giãn cách để trở lại cuộc sống bình thường đã tạo điều kiện cho các mầm bệnh mới nổi xuất hiện. Giới chuyên gia trước đó đã dự đoán số ca nhiễm trùng đường hô hấp nói chung sẽ tăng lên, các trường hợp cúm không nằm ngoài xu hướng này.Các nhà khoa học nhận định thời gian dài phong tỏa, không phơi nhiễm các loại virus nói chung khiến hệ hô hấp quen thuộc với điều này, dễ tổn thương hơn khi trở lại cuộc sống bình thường. Bên cạnh đó, lượng lớn khách du lịch nhập cảnh Australia cũng mang theo các mầm bệnh lạ.Virus "siêu cảm cúm" lây lan dữ dội tại Australia, khi mà đeo khẩu trang, giãn cách xã hội và sát khuẩn tay đã bắt đầu bị xem nhẹ.Tiến sĩ Ian Mackay, chuyên gia virus từ Đại học Queensland, cho biết Covid-19 đã làm thay đổi quan niệm truyền thống rằng mầm bệnh đường hô hấp chỉ xuất hiện trong thời tiết lạnh. "Rõ ràng chúng không xuất hiện theo mùa nữa mà xuất hiện dựa trên mức độ miễn dịch của người dân. Khi miễn dịch xuống thấp, virus có thể hoành hành bất cứ khi nào", ông nói. Những người trước đây thường tự điều trị cảm cúm tại nhà giờ đã đến bác sỹ thăm khám do lo ngại mình có thể mắc Covid-19 và vì vậy mà số ca thông báo có triệu chứng như Covid-19 nhưng có xét nghiệm âm tính tăng đáng kể.Một số chuyên gia thậm chí lo ngại dịch cúm có trong năm nay có thể gây ra nhiều ca tử vong hơn Covid-19. Nhà dịch tễ học Catherine Bennett cảnh báo: "Khả năng miễn dịch chống lại bệnh cúm của chúng ta thấp hơn vì đã bỏ qua hai mùa cúm. Mùa đông năm nay, số người chết do Covid-19 có thể thấp hơn, vì giờ đây cúm mới là yếu tố tấn công người dễ tổn thương".Hồi cuối năm 2021, số ca mắc bệnh siêu cảm cúm cũng được ghi nhận tăng mạnh tại Anh, khi các biện pháp phong tỏa được dỡ bỏ. Các chuyên gia y tế cho rằng virus này không phải bệnh theo mùa mà rất có thể liên quan đến hệ miễn dịch của con người. Điều tương tự đang xảy ra tại Australia, khi mà đeo khẩu trang, giãn cách xã hội và sát khuẩn tay đã bắt đầu bị xem nhẹ. Mức độ phổ biến của bệnh siêu cảm cúm hiện nay tương đương với mức được ghi nhận trong những tháng mùa Đông trước khi bùng phát dịch Covid-19, bất chấp sự thật là thời tiết đang ấm lên.Trước đó, có một phụ nữ tại Israel được phát hiện mắc cùng lúc cả Covid-19 và cúm mùa (còn gọi là Flurona). Sự việc này gây chú ý vì đây là người đầu tiên nhiễm Flurona và dấy lên câu hỏi việc nhiễm đồng thời hai loại virus ảnh hưởng như thế nào đến sức khỏe. Các chuyên gia y tế đang lo ngại về “dịch bệnh kép”, do virus SARS-CoV-2 và virus cúm mùa gây ra, có thể tạo gánh nặng cho hệ thống y tế, mỗi người phải đối mặt với nguy cơ đồng thời phải chống chọi với cả 2 loại virus cùng một lúc.Tiến sĩ Adrian Burrowes, bác sĩ y học gia đình ở Florida ( Hoa Kỳ), cho biết: “Bạn hoàn toàn có thể mắc bệnh cúm và Covid-19 cùng một lúc, điều này có thể gây nguy hiểm cho hệ thống miễn dịch của bản thân". Yasmin, Giám đốc Sáng kiến Truyền thông sức khỏe Stanford (Hoa Kỳ), cũng cho rằng: “Một khi bạn bị nhiễm cúm và một số loại virus đường hô hấp khác, chúng sẽ khiến cơ thể bạn suy yếu. Khả năng miễn dịch phòng bệnh của bạn suy giảm và điều này khiến bạn dễ bị nhiễm các mầm bệnh khác".Các triệu chứng của bệnh cúm và Covid-19 khá giống nhau, vì vậy rất khó để phân biệt hai loại này.Theo Trung tâm Kiểm soát và Phòng ngừa dịch bệnh (CDC) Hoa Kỳ, về bản chất, cả Covid-19 và cúm đều có thể tấn công phổi, có khả năng gây viêm phổi, tràn dịch trong phổi hoặc suy hô hấp. Mỗi tình trạng bệnh đều có thể gây nhiễm trùng huyết, tổn thương tim và viêm các mô tim, não hoặc cơ.Tiến sĩ Michael Matthay, giáo sư y khoa tại Đại học California, San Francisco cảnh báo: “Nguy cơ bị viêm phổi sẽ cao hơn nếu cơ thể bị nhiễm cả virus cúm và virus Corona. Hai loại virus kết hợp với nhau chắc chắn có thể gây tổn thương phổi nhiều hơn và gây suy hô hấp nặng hơn. Suy hô hấp không nhất thiết là phổi của bệnh nhân ngừng hoạt động, mà bản chất là phổi không thể nhận đủ oxy vào máu”.Tiến sĩ Leonard Mermel, trưởng Khoa Kiểm soát dịch tễ và Nhiễm khuẩn tại Bệnh viện Rhode Island chỉ rõ: “Các triệu chứng của bệnh cúm và Covid-19 khá giống nhau, vì vậy rất khó để phân biệt hai loại này". Bên cạnh đó cả Covid-19 và bệnh cúm đều có thể lây lan từ người sang người giữa những người tiếp xúc gần với nhau (trong khoảng gần 2m). Cả hai bệnh đều lây lan chủ yếu bởi các phần tử lớn và nhỏ có chứa virus được bắn ra ngoài khi những người mắc bệnh (Covid-19 hoặc cúm) ho, hắt hơi hoặc nói chuyện.Những giọt bắn này có thể phát tán vào miệng hoặc mũi của những người ở gần đó và có thể được hít vào phổi. Trong một số trường hợp như môi trường trong nhà với hệ thống điều hòa, thông khí kém, các giọt bắn nhỏ có thể lây lan xa hơn 2m và gây nhiễm virus. Virus thường lây lan chủ yếu là qua đường hô hấp, tuy nhiên một người có thể bị nhiễm bệnh qua đường tiếp xúc bề mặt (bắt tay với người có virus trên tay của họ) hoặc chạm vào các bề mặt hoặc vật dụng có virus trên đó, và sau đó vô tình chạm vào miệng, mũi hoặc mắt của chính mình. </w:t>
      </w:r>
    </w:p>
    <w:p>
      <w:r>
        <w:t>Link post: https://vneconomy.vn//bat-thuong-o-tieu-phe-quan-phoi-hau-covid-19.htm</w:t>
      </w:r>
      <w:r>
        <w:rPr>
          <w:color w:val="000000" w:themeColor="hyperlink"/>
          <w:u w:val="single"/>
        </w:rPr>
        <w:hyperlink r:id="rId102">
          <w:r>
            <w:rPr/>
            <w:t>Link!</w:t>
          </w:r>
        </w:hyperlink>
      </w:r>
    </w:p>
    <w:p>
      <w:r>
        <w:t xml:space="preserve"> 14:37 22/03/2022 Bất thường ở tiểu phế quản phổi hậu Covid-19   Hoài Phương -      Kết quả một nghiên cứu mới đây đăng trên Tạp chí Radiology đã cho thấy nhiều người có dấu hiệu bệnh lý tiểu phế quản trên phim chụp cắt lớp CT. Triệu chứng này xuất hiện ngay cả những người bị Covid-19 nhẹ điều trị tại nhà...   Ảnh minh họa.  </w:t>
      </w:r>
    </w:p>
    <w:p>
      <w:r>
        <w:t xml:space="preserve"> Nghiên cứu bao gồm nhiều bệnh nhân Covid-19 chưa rõ về nguy cơ cao mắc các vấn đề hô hấp kéo dài. Theo đó, trong 100 bệnh nhân mắc Covid-19, có 67% không nhập viện. Chỉ một số người có tiền sử bệnh phổi, bao gồm cả hen suyễn và khí phế thũng. 3/4 người chưa bao giờ hút thuốc lá và 2% là những người hiện đang hút thuốc. Tất cả đều phải chịu các triệu chứng như khó thở, ho và mệt mỏi trong hơn 30 ngày sau khi được chẩn đoán mắc Covid-19.Các nhà nghiên cứu đã tiến hành chụp cắt lớp CT cho từng bệnh nhân. Tại thời điểm đó, một nửa số bệnh nhân đã trải qua 75 ngày sau chẩn đoán nhiễm virus và một số người đã trải qua hơn 6 tháng. Kết quả, 58% người có dấu hiệu bị tắc nghẽn khí trong phổi, trong đó 57% bệnh nhân đã điều trị Covid-19 tại nhà.Tiến sĩ Alejandro Comellas, nhà nghiên cứu cấp cao, thuộc Đại học Y khoa Iowa Carver (Mỹ) cho biết: “Không phụ thuộc vào mức độ nghiêm trọng khi nhiễm virus SARS-CoV-2, đường hô hấp của người bệnh tiếp tục bị ảnh hưởng nhiều tháng sau đó. Họ có dấu hiệu bị “tắc nghẽn khí” trong phổi – tình trạng một người có thể hít vào hoàn toàn mà không gặp vấn đề gì, nhưng không khí bị giữ lại một cách bất thường khi thở ra”.Những bệnh nhân Covid-19 có các triệu chứng về đường hô hấp kéo dài nên được chụp cắt lớp CT để tìm ra các bất thường ở tiểu phế quảnCả bệnh nhân nhập viện và không nhập viện đều có lượng mô phổi bị ảnh hưởng bởi tình trạng tắc nghẽn khí tương tự nhau. Trái lại, khi đánh giá chức năng phổi bằng đo phế dung, kết quả cho thấy không có sự khác biệt với nhóm 106 người trưởng thành khỏe mạnh (được sử dụng để so sánh trong nghiên cứu). TS. Comellas cho biết: "Nếu chỉ làm các test đánh giá chức năng phổi thông thường, chúng ta sẽ nghĩ rằng phổi dường như hoàn toàn bình thường".Theo các chuyên gia, thông thường, tình trạng tắc nghẽn khí xảy ra trong các bệnh lý hô hấp như bệnh hen, khí phế thũng và viêm phế quản mạn tính. Tiến sĩ Cedric Jamie Rutland, chuyên gia về về phổi thuộc Hiệp hội Phổi Mỹ, người không thuộc nhóm nghiên cứu, cho biết, tắc nghẽn khí thường là dấu hiệu của tình trạng viêm tiểu phế quản.Đặc biệt, tiến sĩ Comellas cũng cho biết, vẫn chưa rõ liệu những bất thường về đường hô hấp được thấy trong nghiên cứu này sẽ kết thúc hay đó là sự khởi phát của tình trạng bệnh lý mạn tính. Comellas cho rằng có thể cả hai suy đoán trên đều đúng, cụ thể: một số bệnh nhân sẽ hồi phục hoàn toàn, trong khi ở một số bệnh nhân khác sẽ tiến triển thành bệnh mạn tính.Theo nhiều báo cáo từ châu Á sang châu Âu thì tỉ lệ bệnh nhân có hình ảnh tổn thương (giai đoạn sớm) trên CT scan khoảng 70 - 80% bệnh nhân viêm phổi trung bình và 100% bệnh nhân ARDS ở tại thời điểm xuất viện (khoảng 4 tuần sau khởi phát). Nhưng tình trạng trên sẽ giảm dần theo thời gian. Sau 3 tháng, hình ảnh tổn thương phổi trên CT scan còn khoảng 50% bệnh nhân viêm phổi trung bình và 70% bệnh nhân nặng. Sau 6 tháng, tỉ lệ này là khoảng 30%.Không phụ thuộc vào mức độ nghiêm trọng khi nhiễm virus SARS-CoV-2, đường hô hấp của người bệnh tiếp tục bị ảnh hưởng nhiều tháng sau đó.Chưa có những báo cáo theo dõi bệnh nhân lâu hơn 6 tháng được ghi nhận. Dựa trên kinh nghiệm của tổn thương phổi và tiểu phế quản sau SARS và MERS thì hầu hết bệnh nhân sẽ hồi phục sau 24 - 36 tháng. Tuy nhiên vẫn còn khoảng 20% bệnh nhân xơ phổi tiến triển nặng hơn sau 5 - 10 năm, tỉ lệ này là 2-6% ở bệnh nhân viêm phổi mức độ trung bình (giai đoạn cấp). Khi đó, các bệnh lý liên quan đến phổi hậu Covid-19 thực sự là một gánh nặng cho bệnh nhân cũng như cho hệ thống y tế: giảm chất lượng cuộc sống, tăng nguy cơ nhập viện, giảm tuổi thọ và tăng chi phí điều trị đáng kể.Do đó, các nhà khoa học cho rằng những bệnh nhân Covid-19 có các triệu chứng về đường hô hấp kéo dài nên được chụp cắt lớp CT để tìm ra các bất thường ở tiểu phế quản và khuyến nghị những bệnh nhân gặp vấn đề về hô hấp sau mắc Covid-19 nên sớm đi khám kiểm tra sức khỏe.Những bệnh nhân này sẽ được khám và hỏi bệnh sử cẩn thận, làm các bài test vận động. Sau đó, bệnh nhân sẽ được thực hiện các cận lâm sàng cần thiết tùy từng trường hợp cụ thể. Những cận lâm sàng có thể được đề nghị gồm: chụp CT scan ngực với độ phân giải cao, đo chức năng hô hấp: thăm dò thể tích phổi và độ khuếch tán khí của phổi, xét nghiệm máu, một số trường hợp có thể phải sinh thiết phổi để chẩn đoán. </w:t>
      </w:r>
    </w:p>
    <w:p>
      <w:r>
        <w:t>Link post: https://vneconomy.vn//omicron-tang-hinh-lay-nhanh-o-trung-quoc.htm</w:t>
      </w:r>
      <w:r>
        <w:rPr>
          <w:color w:val="000000" w:themeColor="hyperlink"/>
          <w:u w:val="single"/>
        </w:rPr>
        <w:hyperlink r:id="rId103">
          <w:r>
            <w:rPr/>
            <w:t>Link!</w:t>
          </w:r>
        </w:hyperlink>
      </w:r>
    </w:p>
    <w:p>
      <w:r>
        <w:t xml:space="preserve"> 14:35 25/03/2022 “Omicron tàng hình” lây nhanh ở Trung Quốc   Bình Minh -      Dù độc lực của virus đã có sự thay đổi rõ rệt, Trung Quốc vẫn duy trì chiến lược “zero Covid” (không Covid) nghiêm ngặt...   Một điểm xét nghiệm Covid ở Trung Quốc hôm 22/3 - Ảnh: Getty/CNBC.  </w:t>
      </w:r>
    </w:p>
    <w:p>
      <w:r>
        <w:t xml:space="preserve"> Trong bối cảnh Trung Quốc đại lục trải qua đợt bùng dịch Covid-19 mạnh nhất kể từ đầu năm 2020, giới chức các địa phương nước này cho biết biến chủng phụ BA.2 của Omicron là nguyên nhân dẫn tới số ca nhiễm mới tăng mạnh.Theo nghiên cứu ban đầu, BA.2 có mức độ lây lan nhanh hơn so với chủng đầu tiên của Omicron, nhưng chưa có dấu hiệu nào cho thấy biến chủng phụ này có độc lực gia tăng.Từ hôm 12/3 đến nay, Trung Quốc mỗi ngày báo cáo hơn 1.000 ca nhiễm mới. Ba ngày gần đây, số ca nhiễm mới vượt mức 2.000 ca mỗi ngày. Đó là chưa tính đến các ca nhiễm không có triệu chứng – con số có thể cao hơn nhiều so với số lượng ca nhiễm được báo cáo.Từ tỉnh Cát Lâm thuộc miền Bắc, nơi chiếm hơn một nửa số ca nhiễm mới được báo cáo hàng ngày trên toàn quốc, cho tới những trung tâm công nghiệp như Đường Sơn và Thẩm Quyến, các địa phương đều cho rằng Omicron BA2 là nguyên nhân dẫn tới làn sóng lây nhiễm hiện nay.“Biến chủng phụ BA.2 đã gây ra đợt bùng dịch này, và lây lan nhanh hơn, dễ hơn so với các chủng virus trước”, chính quyền tỉnh Phúc Kiến nói trong một tuyên bố hôm thứ Ba. Theo tuyên bố, các ca mắc BA.2 khó phát hiện hơn, nhưng thường là các ca bệnh nhẹ hoặc không có triệu chứng.Các nhà khoa học gọi BA.2 là biến chủng “tàng hình” vì có chứa những đột biến khiến cho biến chủng này khó được phân biệt với biến chủng cũ Delta thông qua phương pháp xét nghiệm PCR.Dù độc lực của virus đã có sự thay đổi rõ rệt, Trung Quốc vẫn duy trì chiến lược “zero Covid” (không Covid) nghiêm ngặt. Chiến lược này dựa vào phong toả khu vực, truy vết ca nhiễm, xét nghiệm diện rộng… để kiềm chế sự lây lan của Sars-CoV2. Nhờ “zero Covid”, nền kinh tế Trung Quốc đã phục hồi nhanh sau cú sốc ban đầu vào đầu năm 2020.Tuy nhiên, theo thời gian, các biện pháp chống dịch hà khắc đang trở thành một gánh nặng đối với nền kinh tế lớn thứ nhì thế giới.Thành phố Thẩm Quyến, một trung tâm kinh tế sôi động ở tỉnh Quảng Đông, vừa bị phong toả trong tuần trước. Sau đợt phong toả, các hoạt động ở thành phố này đã trở lại gần như bình thường, nhưng nhiều người vẫn phải xét nghiệm Covid hàng ngày vì phải có kết quả xét nghiệm âm tính họ mới có thể tham gia các cuộc hẹn công việc – ông Klaus Zenkel, Chủ tịch phụ trách khu vực miền Nam Trung Quốc của Hội đồng Thương mại EU ở Trung Quốc, cho hay.“Hy vọng là với tất cả những trải nghiệm này và với những dữ liệu mà Trung Quốc đã có, Chính phủ Trung Quốc có thể tìm ra một phương thức để chuyển từ ‘zero Covid’ sang ‘sống chung với Covid’”.Xét nghiệm hiện vẫn đang là phương thức chính để các chính quyền địa phương Trung Quốc xác định một người có thể ra vào một thành phố hay một khu dân cư có thể kết thúc phong toả. Việc xét nghiệm này vẫn phải được thực hiện tại các cơ sở y tế, thay vì do người dân tự tiến hành ở nhà. Tại Bắc Kinh, mỗi lần xét nghiệm có giá khoảng 8 Nhân dân tệ (1,25 USD).Trong một cuộc họp báo của chính quyền Thượng Hải vào hôm thứ Tư tuần này, ông Wu Fan – Phó hiệu trưởng Trường Y Thượng Hải thuộc Đại học Phúc Đán – nhấn mạnh việc công chúng cần tiếp tục duy trì giãn cách xã hội, tuân thủ các quy định về xét nghiệm và y tế, và tự theo dõi sức khoẻ bản thân.“Hiện nay, biến chủng Omicron BA.2 có vẻ lây rất nhanh”, ông Wu nói. “Chỉ đuổi theo là không đủ, chúng ta cần cắt đường đi của virus”. </w:t>
      </w:r>
    </w:p>
    <w:p>
      <w:r>
        <w:t>Link post: https://vneconomy.vn//omicron-tang-hinh-khien-dich-bung-lai-o-chau-au-chi-sau-1-thang.htm</w:t>
      </w:r>
      <w:r>
        <w:rPr>
          <w:color w:val="000000" w:themeColor="hyperlink"/>
          <w:u w:val="single"/>
        </w:rPr>
        <w:hyperlink r:id="rId104">
          <w:r>
            <w:rPr/>
            <w:t>Link!</w:t>
          </w:r>
        </w:hyperlink>
      </w:r>
    </w:p>
    <w:p>
      <w:r>
        <w:t xml:space="preserve"> 17:28 22/03/2022 “Omicron tàng hình” khiến dịch bùng lại ở châu Âu chỉ sau 1 tháng   An Huy -      Một làn sóng Covid-19 mới lại đang nổi lên ở khu vực Tây Âu do sự kết hợp cùng lúc của nhiều yếu tố thuận lợi cho lây nhiễm...   Ảnh minh hoạ - Ảnh: Reuters.  </w:t>
      </w:r>
    </w:p>
    <w:p>
      <w:r>
        <w:t xml:space="preserve"> Một làn sóng Covid-19 mới lại đang nổi lên ở khu vực Tây Âu do sự kết hợp cùng lúc của nhiều yếu tố thuận lợi cho lây nhiễm, bao gồm việc các chính phủ nới lỏng hạn chế, miễn dịch suy giảm và biến chủng phụ BA.2 có mức độ lây nhiễm cao hơn của Omicron.Chỉ hơn một tháng sau khi làn sóng Covid trước dịu đi ở châu Âu, các nước như Anh, Pháp, Đức và Italy chứng kiến sự gia tăng mạnh mẽ trở lại của số ca nhiễm mới trong những ngày gần đây.Tại Pháp, số ca nhiễm Covid-19 mới đã tăng hơn 1/3 trong vòng 1 tuần kể từ khi Chính phủ nước này dỡ bỏ hầu hết các hạn chế chống Covid vào hôm thứ Hai tuần trước.Tại Đức, mặc số ca nhiễm mới lập kỷ lục gần 300.000 ca vào hôm thứ Sáu vừa rồi, Chính phủ đã quyết định để cho các hạn chế chống dịch tự động hết hạn vào cuối tuần mà không gia hạn thêm. Tuy nhiên, phần lớn các bang của Đức - với quyền tự chủ đáng kể trong việc áp các quy định chống dịch - đã quyết định duy trì các hạn chế.Và tại Anh, nơi hiện cứ 20 người thì có 1 người đang mắc Covid, Chính phủ đã dỡ bỏ những hạn chế cuối cùng về nhập cảnh quốc tế vào hôm thứ Sáu.Tại Áo, số ca nhiễm mới cũng đang tăng với tốc độ chóng mặt. Vào cuối tuần vừa rồi, Chính phủ nước này tuyên bố sẽ tái áp quy định bắt buộc đeo khẩu trang FFP2, chỉ vài tuần sau khi gỡ bỏ quy định này.Có một số ý kiến cho rằng các chính phủ ở châu Âu sai lầm khi nới các quy định quá sớm. Tuy nhiên, các nhà dịch tễ học cũng chỉ ra rằng biến chủng phụ BA.2 của Omicron, loại đã trở thành biến chủng chủ đạo ở nhiều quốc gia, là một nguyên nhân khiến dịch bùng trở lại.Đôi khi được gọi là “Omicron tàng hình” vì khó phát hiện hơn, BA.2 được cho là có mức độ lây nhiễm cao hơn khoảng 30% so với biến chủng phụ đầu tiên của Omicron là BA.1.Nhà virus học Lawrence Young thuộc Đại học Warwick của Anh nói rằng số ca nhiễm gia tăng ở lại ở châu Âu là do một sự kết hợp gồm 3 yếu tố: các hạn chế được dỡ bỏ, miễn dịch có được nhờ tiêm chủng đã suy giảm, và biến chủng phụ BA.2. Ông Young gọi sự kết hợp này là “một cơn bão hoàn hảo”.“Việc nới các hạn chế chống dịch đã thổi bùng sự lây lan của BA.2 và cũng có thể dẫn tới một thế hệ các biến chủng mới”, ông Young nói với hãng tin AFP.Ông Antoine Flahault, Giám đốc Viện Sức khoẻ Toàn cầu thuộc Đại học Geneva, Thuỵ Sỹ, cho rằng “đang có một vài nguyên nhân và các nguyên nhân đó không loại trừ lẫn nhau”. Ông nói BA.2 “rõ ràng là một nhân tố đáng khả nghi khi giải thích về sự nổi lên của làn sóng ca nhiễm mới hiện này”, bên cạnh sự suy giảm miễn dịch và việc dỡ bỏ các quy định chống dịch.Ngoài ra, ông Flahault cũng nhắc đến tình trạng ô nhiễm không khí ở khu vực Tây Âu trong làn sóng dịch trước. Ông đề cập đến những nghiên cứu cho thấy “mối liên hệ mật thiết” giữa các đợt bùng dịch Covid và mật độ lớn của hạt bụi mịn trong không khí.Giáo sư vi sinh tế bào Simon Clarke thuộc Đại học Reading nhấn mạnh cho dù số ca nhiễm Covid tăng nhanh trở lại ở Anh, “mối lo của công chúng nước này về virus Sars-CoV2 có vẻ như đang ở mức thấp nhất kể từ khi đại dịch bắt đầu”.“Biến chủng phụ BA.2 của Omicron có vẻ như chính là nguyên nhân dẫn tới làn sóng lây nhiễm mới này. Điều này một lần nữa cho thấy tình hình có thể thay đổi rất nhanh chóng khi virus biến đổi thành ddạng mới”, ông Clarke nói.Trong một nỗ lực nhằm củng cố miễn dịch đang có chiều hướng suy giảm, một số quốc gia như Pháp đã bắt đầu triển khai tiêm mũi thứ tư.Tại Anh, mũi tiêm này sẽ được triển khai từ tuần này với người già trong các trại dưỡng lão, người trên 75 tuổi, và người có hệ miễn dịch suy giảm – Cơ quan Y tế Quốc gia (NHS) cho biết hôm Chủ nhật.Tuy nhiên, Tổ chức Y tế Thế giới (WHO) cảnh báo rằng các biến chủng mới có thể sẽ tiếp tục xuất hiện nếu các nước giàu tiếp tục tiêm cho người dân của nước mình thay vì chia sẻ vaccine với các nước nghèo – nơi nhiều người thậm chí còn chưa được tiêm mũi đầu tiên.Ông Jean-Francois Delfraissy, Chủ tịch hội đồng tư vấn khoa học của Chính phủ Pháp, đã cảnh báo về nguy cơ xuất hiện của những biến chủng Covid mới.“Chúng ta sẽ phải tuỳ thuộc vào sự nhân từ của một biến chủng mới mà theo cộng đồng khoa học có thể xuất hiện vào mùa thu năm nay, thậm chí là sớm hơn”, ông Delfraissy nói hồi tuần trước. “Liệu đó có phải là một biến chủng dễ lây hơn hay không, có độc lực mạnh hơn không, có né vaccine không? Không ai có thể biết trước được cả”. </w:t>
      </w:r>
    </w:p>
    <w:p>
      <w:r>
        <w:t>Link post: https://vneconomy.vn//who-canh-bao-ve-song-than-ca-nhiem-covid-do-bien-chung-omicron-va-delta.htm</w:t>
      </w:r>
      <w:r>
        <w:rPr>
          <w:color w:val="000000" w:themeColor="hyperlink"/>
          <w:u w:val="single"/>
        </w:rPr>
        <w:hyperlink r:id="rId105">
          <w:r>
            <w:rPr/>
            <w:t>Link!</w:t>
          </w:r>
        </w:hyperlink>
      </w:r>
    </w:p>
    <w:p>
      <w:r>
        <w:t xml:space="preserve"> 09:14 30/12/2021 WHO cảnh báo về “sóng thần ca nhiễm Covid” do biến chủng Omicron và Delta   An Huy -      Tổ chức Y tế Thế giới (WHO) cảnh báo về một “trận sóng thần ca nhiễm Covid-19” trên thế giới, trong bối cảnh một số quốc gia gồm Pháp và Mỹ ghi nhận số ca nhiễm mới lập kỷ lục...   Một điểm test Covid ở sân bay quốc tế Cape Town, Nam Phi, hôm 2/12 - Ảnh: Bloomberg/Getty.  </w:t>
      </w:r>
    </w:p>
    <w:p>
      <w:r>
        <w:t xml:space="preserve"> Phát biểu tại một cuộc họp báo ngày 29/12, Tổng giám đốc WHO Tedros Adhanom Ghebreyesus sử dụng từ “sóng thần” để miêu tả việc Omicron – biến chủng có khả năng lây nhiễm mạnh – đẩy cao làn sóng lây nhiễm vốn có do biến chủng Delta.“Điều này đang và sẽ tiếp tục đặt ra áp lực rất lớn lên đội ngũ y bác sỹ đã kiệt sức và hệ thống y tế đang bên bờ vực sụp đổ, cũng như một lần nữa đảo lộn cuộc sống và sinh kế của người dân”, ông Tedros nói trước báo giới vào thời điểm tròn 2 năm kể từ khi Covid được phát hiện lần đầu ở Vũ Hán, Trung Quốc.Giới chức WHO gần đây dẫn các nghiên cứu từ một số quốc gia cho thấy rằng biến chủng Omicron có khả năng gây bệnh nhẹ hơn so với các biến chủng trước. Tuy nhiên, ông Tedros nhấn mạnh rằng hệ thống y tế của thế giới đang đối mặt với một “bài kiểm tra” khắc nghiệt.“Đang có một quan niệm cho rằng biến chủng này nhẹ hơn hoặc ít nghiêm trọng hơn”, ông Tedros nói. “Nhưng chúng ta đang đánh giá thấp về mức độ nguy hiểm, bởi khả năng lây nhiễm cao hơn có thể làm gia tăng số ca nhập viện và tử vong”.Những phát biểu này của người đứng đầu WHO được đưa ra trong bối cảnh số ca nhiễm Covid-19 bình quân mỗi ngày ở Mỹ trong 7 ngày gần nhất vượt mức 265.000 ca vào hôm thứ Ba tuần này, mức cao nhất kể từ khi đại dịch bắt đầu – theo dữ liệu từ Đại học Johns Hopkins.Tại một cuộc họp báo ngày thứ Tư, Giám đốc Rochelle Walensky của Trung tâm Kiểm soát và ngăn ngừa dịch bệnh (CDC) Mỹ nói: “Chỉ trong vòng có vài tuần, Omicron đã lây nhanh chóng mặt và chúng tôi cho rằng biến chủng này sẽ tiếp tục lan rộng trong những tuần tới đây”.Tại Pháp, Bộ trưởng Bộ Y tế Oliver Veran sử dụng những ngôn từ tương tự như WHO, nói rằng nước này đang đối mặt một “cơn thuỷ triều” kép gồm hai biến chủng Omicron và Delta.Pháp ghi nhận 208.000 ca nhiễm mới trong ngày thứ Tư, con số kỷ lục kể từ khi đại dịch bắt đầu, ông Veran cho biết và nhấn mạnh rằng tốc độ lây nhiễm là chưa từng có tiền lệ.Tại Đức, nhà chức trách báo cáo 13.129 ca mắc biến chủng Omicron trong ngày thứ Tư, tăng 26% so với hôm thứ Ba.Bộ trưởng Bộ Y tế Đức Karl Lauterbach nói tình hình thực tế tệ hơn nhiều so với những gì thể hiện trên các con số thống kê. Ông ước tính rằng số ca nhiễm thực tế có thể cao gấp 2-3 lần những gì được công bố, đồng thời nhấn mạnh “có sự gia tăng rõ rệt” số ca mắc Omicron và gọi xu hướng này là “đáng lo ngại”.Ông Lauterbach kêu gọi người dân ăn mừng năm mới trong đêm giao thừa theo cách không dẫn tới những chuỗi lây nhiễm mới. “Làm ơn hãy ăn mừng theo nhóm nhỏ thôi”, ông nói.Tại Mỹ, cố vấn y tế cấp cao nhất của Nhà Trắng, tiến sỹ Anthony Fauci, nói rằng đúng là có những bằng chứng rõ rệt cho thấy “mức độ nghiêm trọng thấp hơn” của biến chủng Omicron, có thể do mức độ miễn dịch đã gia tăng với virus Sars-CoV2 hoặc do bản chất ít nguy hiểm hơn của biến chủng mới. Tuy nhiên, ông Fauci nhấn mạnh không nên chủ quan.Trong một cuộc trao đổi với hãng tin CNBC ngày thứ Tư, ông Fauci dự báo làn sóng Omicron ở Mỹ có thể đạt đỉnh vào cuối tháng 1. Tuy nhiên, các CDC Mỹ đã đưa ra hướng dẫn mới, rút ngắn thời gian cách ly đối với những người mắc Covid không có triệu chứng xuống 5 ngày, từ 10 ngày trước đó.“Chúng tôi biết rằng sau 5 ngày, nguy cơ truyền nhiễm virus ở người mắc Covid đã giảm đi rất nhiều”, bà Walensky phát biểu.Ông Tedros tiếp tục bày tỏ lo ngại về tốc độ phân phối vaccine chậm chạp trên thế giới.Hơn 90 quốc gia trên thế giới đã không đạt được mục tiêu tiêm vaccine Covid cho 40% dân số trước cuối năm, do nguồn cung vaccine hạn chế, vaccine đã hết hạn khi tới nơi, hoặc thiếu trang thiết bị để phục vụ cho việc tiêm như xi-lanh.Một phân tích của tờ Financial Times cho thấy số mũi tiêm nhắc lại ở các nước giàu đã nhiều hơn cả tổng số mũi tiêm ở các nước nghèo. Các nhà khoa học từ lâu đã cảnh báo rằng việc phân phối không đều vaccine, cùng với tốc độ lây nhiễm mạnh hơn, có thể dẫn tới sự xuất hiện của những biến chủng Covid đáng ngại hơn.WHO hiện đang kêu gọi tất cả các quốc gia trên thế giới đến giữa năm 2022 tiêm vaccine Covid được cho ít nhất 70% dân số. </w:t>
      </w:r>
    </w:p>
    <w:p>
      <w:r>
        <w:t>Link post: https://vneconomy.vn//khu-do-thi-danko-city-dang-cai-vong-chung-khao-toan-quoc-miss-world-vietnam-2022.htm</w:t>
      </w:r>
      <w:r>
        <w:rPr>
          <w:color w:val="000000" w:themeColor="hyperlink"/>
          <w:u w:val="single"/>
        </w:rPr>
        <w:hyperlink r:id="rId106">
          <w:r>
            <w:rPr/>
            <w:t>Link!</w:t>
          </w:r>
        </w:hyperlink>
      </w:r>
    </w:p>
    <w:p>
      <w:r>
        <w:t xml:space="preserve"> 15:09 16/04/2022 Khu đô thị Danko City đăng cai vòng chung khảo toàn quốc Miss World Vietnam 2022   Phan Nam -      Đáp ứng những yêu cầu, tiêu chí khắt khe từ Ban tổ chức, khu đô thị Danko City (Thái Nguyên) đã được lựa chọn để trở thành địa điểm đăng cai, nơi diễn ra các hoạt động chính của vòng chung khảo toàn quốc Miss World Vietnam 2022.     </w:t>
      </w:r>
    </w:p>
    <w:p>
      <w:r>
        <w:t xml:space="preserve"> Để chuẩn bị tốt nhất cho cuộc thi, chỉ trong 3 tuần, chủ đầu tư Danko Group đã đẩy mạnh thi công, tiến độ thần tốc, hoàn thành những hạng mục cảnh quan, tiện ích quan trọng để phục vụ cuộc thi.Trong đó có khu nhà dịch vụ, bể bơi - nơi các thí sinh chụp ảnh profile, bikini; trung tâm thương mại Danko Plaza - nơi diễn ra các hoạt động tập luyện, các phần thi phụ; cảnh quan công viên hồ Mắt Rồng, các tuyến đường nội khu, phố đi bộ The Rome - nơi sẽ đặt sân khấu chính của các đêm thi trực tiếp…  Từ ngày 4/4 - 24/4/2022, tại Danko City, Ban tổ chức Miss World Vietnam 2022 đã lên kế hoạch cho nhiều hoạt động và những phần thi trải dài 21 ngày. Điển hình như vòng thi Người đẹp Du lịch để tìm ra 16 thí sinh ưu tú vào vòng ghi hình tại các điểm du lịch nổi tiếng tại vùng đất “đệ nhất danh trà” và  khu đô thị Danko City.Bên cạnh các hoạt động của Vòng chung khảo Toàn quốc Miss World Vietnam 2022, tại khu đô thị này, Danko Group cũng tổ chức triển lãm siêu xe Danko Supercar Show. Triển lãm trưng bày, giới thiệu những dòng xe siêu sang như: Mc Laren 765 LT, Ferrari F8 Spider, Lamborghini Aventador, Ferrari 488 GTB, Laren 720s, Bentley Mulsane EWB, Rollsroyce Cullian, Morgan, Rollsroyce Wraith… sẵn sàng để du khách cùng chiêm ngưỡng và check-in.Danko Supercar Show diễn ra trong các ngày 4, 13, 16, 17, 23, 24/4/2022, tại khu vực cổng chính, tháp biểu tượng, Hồ Mắt Rồng và Trung tâm thương mại Danko Plaza.Bên cạnh đó, lễ hội Danko Square cũng được tổ chức quy mô bài bản, đặc sắc với hơn 100 gian hàng đa dạng thương hiệu cùng những chương trình âm nhạc, nghệ thuật thu hút diễn ra đều đặn, xuyên suốt trong 21 ngày của Vòng Chung khảo Miss World Vietnam 2022.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vneconomy.vn//xuat-nhap-khau-cua-tp-hcm-tang-truong-an-tuong-trong-quy-1-2022.htm" TargetMode="External"/><Relationship Id="rId10" Type="http://schemas.openxmlformats.org/officeDocument/2006/relationships/hyperlink" Target="https://vneconomy.vn//doanh-nghiep-hang-khong-tiep-tuc-xin-mien-giam-3-loai-thue-nam-2022-bo-tai-chinh-noi-gi.htm" TargetMode="External"/><Relationship Id="rId11" Type="http://schemas.openxmlformats.org/officeDocument/2006/relationships/hyperlink" Target="https://vneconomy.vn//hai-bo-ra-tay-go-roi-giam-thue-vat-2.htm" TargetMode="External"/><Relationship Id="rId12" Type="http://schemas.openxmlformats.org/officeDocument/2006/relationships/hyperlink" Target="https://vneconomy.vn//ong-lon-vi-dien-tu-dang-ra-suc-cung-co-vi-the-tren-thi-truong.htm" TargetMode="External"/><Relationship Id="rId13" Type="http://schemas.openxmlformats.org/officeDocument/2006/relationships/hyperlink" Target="https://vneconomy.vn//chi-tra-che-do-om-dau-cho-nguoi-nhiem-covid-19-thang-4-tang-dot-bien-do-dau.htm" TargetMode="External"/><Relationship Id="rId14" Type="http://schemas.openxmlformats.org/officeDocument/2006/relationships/hyperlink" Target="https://vneconomy.vn//who-canh-bao-nguy-co-viem-gan-cap-tinh-nang-o-tre-nho-lien-quan-covid-19.htm" TargetMode="External"/><Relationship Id="rId15" Type="http://schemas.openxmlformats.org/officeDocument/2006/relationships/hyperlink" Target="https://vneconomy.vn//anh-phat-hien-bien-chung-virus-moi-omicron-xe.htm" TargetMode="External"/><Relationship Id="rId16" Type="http://schemas.openxmlformats.org/officeDocument/2006/relationships/hyperlink" Target="https://vneconomy.vn//dow-jones-bay-hon-900-diem-trong-phien-cuoi-thang.htm" TargetMode="External"/><Relationship Id="rId17" Type="http://schemas.openxmlformats.org/officeDocument/2006/relationships/hyperlink" Target="https://vneconomy.vn//covid-19-thuc-day-tu-dong-hoa-nganh-dich-vu-an-uong.htm" TargetMode="External"/><Relationship Id="rId18" Type="http://schemas.openxmlformats.org/officeDocument/2006/relationships/hyperlink" Target="https://vneconomy.vn//omicron-va-hien-tuong-xet-nghiem-duong-tinh-hon-mot-lan.htm" TargetMode="External"/><Relationship Id="rId19" Type="http://schemas.openxmlformats.org/officeDocument/2006/relationships/hyperlink" Target="https://vneconomy.vn//vietnam-connect-forum-2022-hoi-tu-nguon-luc-thuc-day-tang-truong-xanh-va-phat-trien-ben-vung.htm" TargetMode="External"/><Relationship Id="rId20" Type="http://schemas.openxmlformats.org/officeDocument/2006/relationships/hyperlink" Target="https://vneconomy.vn//doi-thoai-chuyen-de-mo-cua-du-lich-hau-covid-nhung-van-de-nong-can-giai-quyet.htm" TargetMode="External"/><Relationship Id="rId21" Type="http://schemas.openxmlformats.org/officeDocument/2006/relationships/hyperlink" Target="https://vneconomy.vn//kinh-te-xa-hoi-thang-4-dat-nhieu-ket-qua-dang-mung-fdi-cao-nhat-tu-2018.htm" TargetMode="External"/><Relationship Id="rId22" Type="http://schemas.openxmlformats.org/officeDocument/2006/relationships/hyperlink" Target="https://vneconomy.vn//thu-hut-fdi-4-thang-von-dieu-chinh-va-gop-von-mua-co-phan-cua-nha-dau-tu-ngoai-tang-manh.htm" TargetMode="External"/><Relationship Id="rId23" Type="http://schemas.openxmlformats.org/officeDocument/2006/relationships/hyperlink" Target="https://vneconomy.vn//ket-noi-thong-tin-ho-tro-kieu-bao-dau-tu-ve-nuoc.htm" TargetMode="External"/><Relationship Id="rId24" Type="http://schemas.openxmlformats.org/officeDocument/2006/relationships/hyperlink" Target="https://vneconomy.vn//gan-55-doanh-nghiep-nhat-ban-tai-viet-nam-co-lai-trong-nam-2021.htm" TargetMode="External"/><Relationship Id="rId25" Type="http://schemas.openxmlformats.org/officeDocument/2006/relationships/hyperlink" Target="https://vneconomy.vn//vi-sao-dau-tu-australia-vao-viet-nam-con-khiem-ton.htm" TargetMode="External"/><Relationship Id="rId26" Type="http://schemas.openxmlformats.org/officeDocument/2006/relationships/hyperlink" Target="https://vneconomy.vn//thay-ao-truoc-nam-2025-vietnam-airlines-du-dinh-phat-hanh-trai-phieu-ban-bot-tau-bay.htm" TargetMode="External"/><Relationship Id="rId27" Type="http://schemas.openxmlformats.org/officeDocument/2006/relationships/hyperlink" Target="https://vneconomy.vn//thu-tuong-pham-minh-chinh-cac-doanh-nghiep-viet-nhat-dang-dung-truoc-co-hoi-lon.htm" TargetMode="External"/><Relationship Id="rId28" Type="http://schemas.openxmlformats.org/officeDocument/2006/relationships/hyperlink" Target="https://vneconomy.vn//mo-duong-bay-thang-viet-my-thuc-day-kim-ngach-xuat-nhap-khau-chinh-phuc-moc-ky-luc-100-ty-usd.htm" TargetMode="External"/><Relationship Id="rId29" Type="http://schemas.openxmlformats.org/officeDocument/2006/relationships/hyperlink" Target="https://vneconomy.vn//ninh-thuan-tang-toc-ho-tro-doanh-nghiep-doi-moi-mo-hinh-kinh-doanh-thich-ung-boi-canh-moi.htm" TargetMode="External"/><Relationship Id="rId30" Type="http://schemas.openxmlformats.org/officeDocument/2006/relationships/hyperlink" Target="https://vneconomy.vn//khach-den-con-dao-khong-phai-xet-nghiem-covid-19.htm" TargetMode="External"/><Relationship Id="rId31" Type="http://schemas.openxmlformats.org/officeDocument/2006/relationships/hyperlink" Target="https://vneconomy.vn//giam-thue-vat-xuong-8-doanh-nghiep-roi-nhu-canh-he-khach-hang-thiet-thoi.htm" TargetMode="External"/><Relationship Id="rId32" Type="http://schemas.openxmlformats.org/officeDocument/2006/relationships/hyperlink" Target="https://vneconomy.vn//dong-tien-quay-lai-quy-dao-sau-thoi-ky-lac-nhip.htm" TargetMode="External"/><Relationship Id="rId33" Type="http://schemas.openxmlformats.org/officeDocument/2006/relationships/hyperlink" Target="https://vneconomy.vn//tang-hang-loat-sac-thue-den-nam-2030-bo-sung-thu-thue-voi-nha-o.htm" TargetMode="External"/><Relationship Id="rId34" Type="http://schemas.openxmlformats.org/officeDocument/2006/relationships/hyperlink" Target="https://vneconomy.vn//bo-tai-chinh-nhan-ban-giao-cong-thong-tin-dien-tu-quy-vaccine-phong-covid-19.htm" TargetMode="External"/><Relationship Id="rId35" Type="http://schemas.openxmlformats.org/officeDocument/2006/relationships/hyperlink" Target="https://vneconomy.vn//dien-dan-chuyen-doi-so-viet-nam-se-to-chuc-o-quy-mo-khu-vuc.htm" TargetMode="External"/><Relationship Id="rId36" Type="http://schemas.openxmlformats.org/officeDocument/2006/relationships/hyperlink" Target="https://vneconomy.vn//von-fdi-vao-startup-xanh-ngay-mot-nhieu.htm" TargetMode="External"/><Relationship Id="rId37" Type="http://schemas.openxmlformats.org/officeDocument/2006/relationships/hyperlink" Target="https://vneconomy.vn//san-xuat-cong-nghiep-thang-4-tang-9-4-cung-ky-nganh-cao-su-va-nhua-giam-manh.htm" TargetMode="External"/><Relationship Id="rId38" Type="http://schemas.openxmlformats.org/officeDocument/2006/relationships/hyperlink" Target="https://vneconomy.vn//an-tuong-xuat-khau-quy-dau-nam-2022.htm" TargetMode="External"/><Relationship Id="rId39" Type="http://schemas.openxmlformats.org/officeDocument/2006/relationships/hyperlink" Target="https://vneconomy.vn//bo-truong-nguyen-hong-dien-hop-khan-ve-cac-van-de-nong-cua-nganh-nang-luong.htm" TargetMode="External"/><Relationship Id="rId40" Type="http://schemas.openxmlformats.org/officeDocument/2006/relationships/hyperlink" Target="https://vneconomy.vn//doanh-nghiep-ca-tra-viet-nam-tim-kiem-co-hoi-o-hoi-cho-thuy-san-toan-cau.htm" TargetMode="External"/><Relationship Id="rId41" Type="http://schemas.openxmlformats.org/officeDocument/2006/relationships/hyperlink" Target="https://vneconomy.vn//nhap-sieu-1-61-ty-usd-trong-nua-dau-thang-4-2022.htm" TargetMode="External"/><Relationship Id="rId42" Type="http://schemas.openxmlformats.org/officeDocument/2006/relationships/hyperlink" Target="https://vneconomy.vn//viet-nam-thai-lan-huong-toi-thuong-mai-can-bang-giai-doan-hau-covid.htm" TargetMode="External"/><Relationship Id="rId43" Type="http://schemas.openxmlformats.org/officeDocument/2006/relationships/hyperlink" Target="https://vneconomy.vn//xuat-khau-gap-kho-o-nuoc-ngoai-doanh-nghiep-biet-hoi-ai.htm" TargetMode="External"/><Relationship Id="rId44" Type="http://schemas.openxmlformats.org/officeDocument/2006/relationships/hyperlink" Target="https://vneconomy.vn//khoi-nghiep-trong-bao-covid-19.htm" TargetMode="External"/><Relationship Id="rId45" Type="http://schemas.openxmlformats.org/officeDocument/2006/relationships/hyperlink" Target="https://vneconomy.vn//qua-dai-dich-dua-dat-nuoc-tro-nen-hung-cuong.htm" TargetMode="External"/><Relationship Id="rId46" Type="http://schemas.openxmlformats.org/officeDocument/2006/relationships/hyperlink" Target="https://vneconomy.vn//nhung-hinh-anh-dau-tien-cua-dien-dan-nhip-cau-phat-trien-viet-nam-va-le-vinh-danh-cac-doanh-nghiep-rong-vang-tieu-bieu-2022.htm" TargetMode="External"/><Relationship Id="rId47" Type="http://schemas.openxmlformats.org/officeDocument/2006/relationships/hyperlink" Target="https://vneconomy.vn//hy-vong-som-hoi-sinh-nganh-cong-nghiep-khong-khoi-viet-nam.htm" TargetMode="External"/><Relationship Id="rId48" Type="http://schemas.openxmlformats.org/officeDocument/2006/relationships/hyperlink" Target="https://vneconomy.vn//doanh-nghiep-san-xuat-dung-truoc-ap-luc-tang-gia.htm" TargetMode="External"/><Relationship Id="rId49" Type="http://schemas.openxmlformats.org/officeDocument/2006/relationships/hyperlink" Target="https://vneconomy.vn//tp-hcm-dong-hanh-cung-doanh-nghiep-fdi-thao-go-kho-khan.htm" TargetMode="External"/><Relationship Id="rId50" Type="http://schemas.openxmlformats.org/officeDocument/2006/relationships/hyperlink" Target="https://vneconomy.vn//giai-bai-toan-nhan-luc-chat-luong-cao.htm" TargetMode="External"/><Relationship Id="rId51" Type="http://schemas.openxmlformats.org/officeDocument/2006/relationships/hyperlink" Target="https://vneconomy.vn//cu-dan-tnr-amaluna-kinh-doanh-tai-gia-thanh-thoi-sinh-loi.htm" TargetMode="External"/><Relationship Id="rId52" Type="http://schemas.openxmlformats.org/officeDocument/2006/relationships/hyperlink" Target="https://vneconomy.vn//mat-bang-bat-dong-san-ban-le-tp-hcm-van-e-gia-thue-giam.htm" TargetMode="External"/><Relationship Id="rId53" Type="http://schemas.openxmlformats.org/officeDocument/2006/relationships/hyperlink" Target="https://vneconomy.vn//nhieu-du-an-ach-tac-co-hoi-day-gia-bat-dong-san-tp-hcm-cao-ngat-nguong.htm" TargetMode="External"/><Relationship Id="rId54" Type="http://schemas.openxmlformats.org/officeDocument/2006/relationships/hyperlink" Target="https://vneconomy.vn//bat-dong-san-con-phai-chiu-di-chung-covid-19.htm" TargetMode="External"/><Relationship Id="rId55" Type="http://schemas.openxmlformats.org/officeDocument/2006/relationships/hyperlink" Target="https://vneconomy.vn//cac-xu-huong-moi-tren-thi-truong-bat-dong-san-ha-noi.htm" TargetMode="External"/><Relationship Id="rId56" Type="http://schemas.openxmlformats.org/officeDocument/2006/relationships/hyperlink" Target="https://vneconomy.vn//kinh-te-my-bat-ngo-giam-1-4-trong-quy-1-suy-thoai-sap-xay-ra.htm" TargetMode="External"/><Relationship Id="rId57" Type="http://schemas.openxmlformats.org/officeDocument/2006/relationships/hyperlink" Target="https://vneconomy.vn//dan-mach-tro-thanh-quoc-gia-dau-tien-tren-the-gioi-dung-chuong-trinh-tiem-phong-covid-19.htm" TargetMode="External"/><Relationship Id="rId58" Type="http://schemas.openxmlformats.org/officeDocument/2006/relationships/hyperlink" Target="https://vneconomy.vn//who-so-ca-tu-vong-moi-do-covid-19-giam-xuong-muc-thap-nhat-tu-thang-3-2020.htm" TargetMode="External"/><Relationship Id="rId59" Type="http://schemas.openxmlformats.org/officeDocument/2006/relationships/hyperlink" Target="https://vneconomy.vn//muon-tranh-vet-xe-do-cua-thuong-hai-bac-kinh-xet-nghiem-covid-cho-gan-20-trieu-dan.htm" TargetMode="External"/><Relationship Id="rId60" Type="http://schemas.openxmlformats.org/officeDocument/2006/relationships/hyperlink" Target="https://vneconomy.vn//covid-khien-foxconn-dong-cua-2-nha-may-o-trung-quoc.htm" TargetMode="External"/><Relationship Id="rId61" Type="http://schemas.openxmlformats.org/officeDocument/2006/relationships/hyperlink" Target="https://vneconomy.vn//the-gioi-da-co-hon-500-trieu-ca-nhiem-va-6-5-trieu-ca-tu-vong-do-covid-19.htm" TargetMode="External"/><Relationship Id="rId62" Type="http://schemas.openxmlformats.org/officeDocument/2006/relationships/hyperlink" Target="https://vneconomy.vn//hai-kich-ban-phong-chong-dich-covid-19-trong-thoi-gian-toi.htm" TargetMode="External"/><Relationship Id="rId63" Type="http://schemas.openxmlformats.org/officeDocument/2006/relationships/hyperlink" Target="https://vneconomy.vn//tiem-vaccine-covid-19-cho-8-2-trieu-tre-em-5-11-tuoi-trong-quy-2.htm" TargetMode="External"/><Relationship Id="rId64" Type="http://schemas.openxmlformats.org/officeDocument/2006/relationships/hyperlink" Target="https://vneconomy.vn//tp-hcm-chinh-thuc-cho-f1-tiem-du-vaccine-duoc-di-lam-di-hoc.htm" TargetMode="External"/><Relationship Id="rId65" Type="http://schemas.openxmlformats.org/officeDocument/2006/relationships/hyperlink" Target="https://vneconomy.vn//ha-noi-hoc-sinh-tu-lop-1-den-lop-6-thuoc-12-quan-tro-lai-truong-hoc-ngay-21-2.htm" TargetMode="External"/><Relationship Id="rId66" Type="http://schemas.openxmlformats.org/officeDocument/2006/relationships/hyperlink" Target="https://vneconomy.vn//da-chi-hon-1-900-ty-dong-ho-tro-che-do-om-dau-cho-nguoi-mac-covid-19.htm" TargetMode="External"/><Relationship Id="rId67" Type="http://schemas.openxmlformats.org/officeDocument/2006/relationships/hyperlink" Target="https://vneconomy.vn//f0-huong-bao-hiem-xa-hoi-se-tiep-tuc-tang-cao.htm" TargetMode="External"/><Relationship Id="rId68" Type="http://schemas.openxmlformats.org/officeDocument/2006/relationships/hyperlink" Target="https://vneconomy.vn//giam-ngheo-ben-vung-can-thay-doi-cach-ho-tro-nguoi-ngheo.htm" TargetMode="External"/><Relationship Id="rId69" Type="http://schemas.openxmlformats.org/officeDocument/2006/relationships/hyperlink" Target="https://vneconomy.vn//thanh-pho-thuong-hai-siet-chat-lenh-phong-toa-phong-chong-dich-covid-19.htm" TargetMode="External"/><Relationship Id="rId70" Type="http://schemas.openxmlformats.org/officeDocument/2006/relationships/hyperlink" Target="https://vneconomy.vn//viet-nam-tam-dung-khai-bao-y-te-covid-19-voi-nguoi-nhap-canh.htm" TargetMode="External"/><Relationship Id="rId71" Type="http://schemas.openxmlformats.org/officeDocument/2006/relationships/hyperlink" Target="https://vneconomy.vn//khoang-7-6-trieu-mui-vaccine-covid-19-chua-cap-nhat-len-he-thong.htm" TargetMode="External"/><Relationship Id="rId72" Type="http://schemas.openxmlformats.org/officeDocument/2006/relationships/hyperlink" Target="https://vneconomy.vn//ca-nuoc-them-8-813-ca-covid-19-trong-ngay-24-4.htm" TargetMode="External"/><Relationship Id="rId73" Type="http://schemas.openxmlformats.org/officeDocument/2006/relationships/hyperlink" Target="https://vneconomy.vn//ca-mac-covid-19-ca-nuoc-giam-con-10-365-ca-trong-ngay-23-4.htm" TargetMode="External"/><Relationship Id="rId74" Type="http://schemas.openxmlformats.org/officeDocument/2006/relationships/hyperlink" Target="https://vneconomy.vn//ca-nuoc-them-11-160-ca-covid-19-trong-ngay-22-4.htm" TargetMode="External"/><Relationship Id="rId75" Type="http://schemas.openxmlformats.org/officeDocument/2006/relationships/hyperlink" Target="https://vneconomy.vn//di-chung-than-kinh-hau-covid-19-nguoi-mac-thuong-bi-nhuc-dau-chong-mat.htm" TargetMode="External"/><Relationship Id="rId76" Type="http://schemas.openxmlformats.org/officeDocument/2006/relationships/hyperlink" Target="https://vneconomy.vn//da-nang-gia-han-them-25-ngay-thoi-gian-thanh-tra-mua-sam-kit-xet-nghiem.htm" TargetMode="External"/><Relationship Id="rId77" Type="http://schemas.openxmlformats.org/officeDocument/2006/relationships/hyperlink" Target="https://vneconomy.vn//nguoi-nhiem-covid-19-va-virus-cum-co-nguy-co-tu-vong-cao-gap-doi.htm" TargetMode="External"/><Relationship Id="rId78" Type="http://schemas.openxmlformats.org/officeDocument/2006/relationships/hyperlink" Target="https://vneconomy.vn//to-chuc-hai-quan-the-gioi-goi-y-3-cach-tien-toi-hai-quan-so.htm" TargetMode="External"/><Relationship Id="rId79" Type="http://schemas.openxmlformats.org/officeDocument/2006/relationships/hyperlink" Target="https://vneconomy.vn//tp-hcm-tang-truong-kinh-te-nam-2022-o-muc-6-6-5-la-thach-thuc-bao-trum.htm" TargetMode="External"/><Relationship Id="rId80" Type="http://schemas.openxmlformats.org/officeDocument/2006/relationships/hyperlink" Target="https://vneconomy.vn//xuat-nhap-khau-2-thang-dau-nam-doanh-nghiep-fdi-van-chiem-uu-the.htm" TargetMode="External"/><Relationship Id="rId81" Type="http://schemas.openxmlformats.org/officeDocument/2006/relationships/hyperlink" Target="https://vneconomy.vn//vuot-bao-covid-19-xuat-nhap-khau-can-dich-ngoan-muc.htm" TargetMode="External"/><Relationship Id="rId82" Type="http://schemas.openxmlformats.org/officeDocument/2006/relationships/hyperlink" Target="https://vneconomy.vn//some-sectors-excluded-from-vat-reductions.htm" TargetMode="External"/><Relationship Id="rId83" Type="http://schemas.openxmlformats.org/officeDocument/2006/relationships/hyperlink" Target="https://vneconomy.vn//tong-cuc-thue-noi-gi-truoc-de-xuat-giam-thue-vat-2-hang-loat.htm" TargetMode="External"/><Relationship Id="rId84" Type="http://schemas.openxmlformats.org/officeDocument/2006/relationships/hyperlink" Target="https://vneconomy.vn//nghi-ngo-gian-doi-tong-cuc-thue-siet-hoan-thue-vat-voi-xuat-khau-tinh-bot-san-sang-trung-quoc.htm" TargetMode="External"/><Relationship Id="rId85" Type="http://schemas.openxmlformats.org/officeDocument/2006/relationships/hyperlink" Target="https://vneconomy.vn//doanh-nghiep-mua-ban-cat-da-soi-thep-va-bot-da-roi-boi-voi-ma-tran-giam-thue-vat-2.htm" TargetMode="External"/><Relationship Id="rId86" Type="http://schemas.openxmlformats.org/officeDocument/2006/relationships/hyperlink" Target="https://vneconomy.vn//co-tinh-khong-giam-vat-xuong-8-se-bi-xu-nghiem.htm" TargetMode="External"/><Relationship Id="rId87" Type="http://schemas.openxmlformats.org/officeDocument/2006/relationships/hyperlink" Target="https://vneconomy.vn//dow-jones-loi-nguoc-dong-ngoan-muc-gia-dau-sut-4-vi-noi-lo-covid-o-trung-quoc.htm" TargetMode="External"/><Relationship Id="rId88" Type="http://schemas.openxmlformats.org/officeDocument/2006/relationships/hyperlink" Target="https://vneconomy.vn//ngay-via-than-tai-nguoi-dan-xep-hang-mua-vang-khong-dong-nhu-moi-nam.htm" TargetMode="External"/><Relationship Id="rId89" Type="http://schemas.openxmlformats.org/officeDocument/2006/relationships/hyperlink" Target="https://vneconomy.vn//cac-gia-toc-giau-nhat-chau-a-dua-nhau-rot-von-vao-startup-cong-nghe.htm" TargetMode="External"/><Relationship Id="rId90" Type="http://schemas.openxmlformats.org/officeDocument/2006/relationships/hyperlink" Target="https://vneconomy.vn//bat-chap-covid-19-nam-2021-vinatex-thu-trai-ngot-ky-luc.htm" TargetMode="External"/><Relationship Id="rId91" Type="http://schemas.openxmlformats.org/officeDocument/2006/relationships/hyperlink" Target="https://vneconomy.vn//loi-nhuan-vinatex-tang-manh-du-doi-mat-voi-nhieu-thach-thuc-tu-covid-19.htm" TargetMode="External"/><Relationship Id="rId92" Type="http://schemas.openxmlformats.org/officeDocument/2006/relationships/hyperlink" Target="https://vneconomy.vn//vinatex-tang-truong-loi-nhuan-hop-nhat-6-thang-dat-cao-nhat-trong-vong-25-nam-qua.htm" TargetMode="External"/><Relationship Id="rId93" Type="http://schemas.openxmlformats.org/officeDocument/2006/relationships/hyperlink" Target="https://vneconomy.vn//vinatex-san-sang-danh-200-ty-dong-de-nguoi-lao-dong-duoc-tiem-vaccine-mot-cach-som-nhat.htm" TargetMode="External"/><Relationship Id="rId94" Type="http://schemas.openxmlformats.org/officeDocument/2006/relationships/hyperlink" Target="https://vneconomy.vn//virus-an-nau-trong-te-bao-dan-den-hoi-chung-covid-keo-dai.htm" TargetMode="External"/><Relationship Id="rId95" Type="http://schemas.openxmlformats.org/officeDocument/2006/relationships/hyperlink" Target="https://vneconomy.vn//my-cap-phep-tiem-mui-vaccine-covid-19-thu-tu-va-thu-5.htm" TargetMode="External"/><Relationship Id="rId96" Type="http://schemas.openxmlformats.org/officeDocument/2006/relationships/hyperlink" Target="https://vneconomy.vn//bo-y-te-khong-duoc-phep-su-dung-evusheld-de-du-phong-covid-19.htm" TargetMode="External"/><Relationship Id="rId97" Type="http://schemas.openxmlformats.org/officeDocument/2006/relationships/hyperlink" Target="https://vneconomy.vn//trung-quoc-khong-con-xuat-khau-vaccine-covid-19-nhieu-nhat-the-gioi-thoi-ngoai-giao-vaccine-da-het.htm" TargetMode="External"/><Relationship Id="rId98" Type="http://schemas.openxmlformats.org/officeDocument/2006/relationships/hyperlink" Target="https://vneconomy.vn//chinh-phu-dong-y-nhan-vien-tro-vaccine-covid-19-tiem-cho-tre-5-den-duoi-12-tuoi.htm" TargetMode="External"/><Relationship Id="rId99" Type="http://schemas.openxmlformats.org/officeDocument/2006/relationships/hyperlink" Target="https://vneconomy.vn//can-cach-ly-toi-thieu-la-tu-5-den-7-ngay-voi-nguoi-nhiem-bien-the-omicron.htm" TargetMode="External"/><Relationship Id="rId100" Type="http://schemas.openxmlformats.org/officeDocument/2006/relationships/hyperlink" Target="https://vneconomy.vn//canh-bao-ve-dong-phu-moi-cua-bien-the-omicron.htm" TargetMode="External"/><Relationship Id="rId101" Type="http://schemas.openxmlformats.org/officeDocument/2006/relationships/hyperlink" Target="https://vneconomy.vn//virus-sieu-cam-cum-tai-australia-lam-day-len-nhung-lo-ngai-moi.htm" TargetMode="External"/><Relationship Id="rId102" Type="http://schemas.openxmlformats.org/officeDocument/2006/relationships/hyperlink" Target="https://vneconomy.vn//bat-thuong-o-tieu-phe-quan-phoi-hau-covid-19.htm" TargetMode="External"/><Relationship Id="rId103" Type="http://schemas.openxmlformats.org/officeDocument/2006/relationships/hyperlink" Target="https://vneconomy.vn//omicron-tang-hinh-lay-nhanh-o-trung-quoc.htm" TargetMode="External"/><Relationship Id="rId104" Type="http://schemas.openxmlformats.org/officeDocument/2006/relationships/hyperlink" Target="https://vneconomy.vn//omicron-tang-hinh-khien-dich-bung-lai-o-chau-au-chi-sau-1-thang.htm" TargetMode="External"/><Relationship Id="rId105" Type="http://schemas.openxmlformats.org/officeDocument/2006/relationships/hyperlink" Target="https://vneconomy.vn//who-canh-bao-ve-song-than-ca-nhiem-covid-do-bien-chung-omicron-va-delta.htm" TargetMode="External"/><Relationship Id="rId106" Type="http://schemas.openxmlformats.org/officeDocument/2006/relationships/hyperlink" Target="https://vneconomy.vn//khu-do-thi-danko-city-dang-cai-vong-chung-khao-toan-quoc-miss-world-vietnam-2022.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