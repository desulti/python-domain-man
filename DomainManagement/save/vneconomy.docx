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With Keyword:['Bank', 'Covid', 'USD', 'Bank', 'FDI', 'Fintech', 'Sea Games', 'Bank', 'FDI', 'Fintech']</w:t>
      </w:r>
    </w:p>
    <w:p>
      <w:r>
        <w:t>Link post: https://vneconomy.vn//xuat-sieu-2-53-ty-usd-trong-4-thang-dau-nam-tang-gan-gap-doi-cung-ky.htm</w:t>
      </w:r>
      <w:r>
        <w:rPr>
          <w:color w:val="000000" w:themeColor="hyperlink"/>
          <w:u w:val="single"/>
        </w:rPr>
        <w:hyperlink r:id="rId9">
          <w:r>
            <w:rPr/>
            <w:t>Link!</w:t>
          </w:r>
        </w:hyperlink>
      </w:r>
      <w:r>
        <w:rPr>
          <w:color w:val="000000" w:themeColor="hyperlink"/>
          <w:u w:val="single"/>
        </w:rPr>
        <w:hyperlink r:id="rId9">
          <w:r>
            <w:rPr/>
            <w:t>Link!</w:t>
          </w:r>
        </w:hyperlink>
      </w:r>
      <w:r>
        <w:rPr>
          <w:color w:val="000000" w:themeColor="hyperlink"/>
          <w:u w:val="single"/>
        </w:rPr>
        <w:hyperlink r:id="rId9">
          <w:r>
            <w:rPr/>
            <w:t>Link!</w:t>
          </w:r>
        </w:hyperlink>
      </w:r>
    </w:p>
    <w:p>
      <w:r>
        <w:t xml:space="preserve"> 11:02 29/04/2022 Xuất siêu 2,53 tỷ USD trong 4 tháng đầu năm, tăng gần gấp đôi cùng kỳ   Mạnh Đức -      Tổng kim ngạch xuất nhập khẩu hàng hóa trong 4 tháng đầu năm 2022 đạt 242,19 tỷ USD; trong đó, xuất khẩu đạt 122,36 tỷ USD và nhập khẩu đạt 119,83 tỷ USD. Với kết quả này, sau 4 tháng cán cân thương mại ước tính xuất siêu 2,53 tỷ USD…   Trong 4 tháng đầu năm 2022, cán cân thương mại tiếp tục nghiêng về xuất siêu.  </w:t>
      </w:r>
    </w:p>
    <w:p>
      <w:r>
        <w:t xml:space="preserve"> Số liệu báo cáo được Tổng cục thống kê công bố sáng 29/4 cho thấy, trong tháng 4/2022, tổng kim ngạch xuất, nhập khẩu hàng hóa ước đạt 65,45 tỷ USD, giảm 2,9% so với tháng trước, nhưng so với cùng kỳ năm trước tăng 20,1%.Tính chung 4 tháng đầu năm 2022, tổng kim ngạch xuất, nhập khẩu hàng hóa đạt 242,19 tỷ USD, tăng 16,1% so với cùng kỳ năm trước, trong đó xuất khẩu tăng 16,4%; nhập khẩu tăng 15,7%.Cán cân thương mại hàng hóa 4 tháng đầu năm ước tính xuất siêu 2,53 tỷ USD (cùng kỳ năm trước xuất siêu 1,5 tỷ USD). Trong đó, khu vực kinh tế trong nước nhập siêu 9,2 tỷ USD; khu vực có vốn đầu tư nước ngoài (kể cả dầu thô) xuất siêu 11,73 tỷ USD.Xuất nhập khẩu hàng hóa 4 tháng đầu năm 2022. Nguồn: Tổng cục Thống kê.Cụ thể, về xuất khẩu, trong tháng 4/2022 ước đạt 33,26 tỷ USD, giảm 4,2% so với tháng trước. Trong đó, khu vực kinh tế trong nước đạt 8,49 tỷ USD, giảm 2,6%; khu vực có vốn đầu tư nước ngoài (kể cả dầu thô) đạt 24,77 tỷ USD, giảm 4,7%.So với cùng kỳ năm trước, kim ngạch xuất khẩu hàng hóa tháng 4/2022 tăng 25%, trong đó khu vực kinh tế trong nước tăng 20,5%, khu vực có vốn đầu tư nước ngoài (kể cả dầu thô) tăng 26,6%.Tính chung 4 tháng đầu năm 2022, kim ngạch xuất khẩu hàng hóa ước đạt 122,36 tỷ USD, tăng 16,4% so với cùng kỳ năm trước. Trong đó, khu vực kinh tế trong nước đạt 31,77 tỷ USD, tăng 21,6%, chiếm 26% tổng kim ngạch xuất khẩu; khu vực có vốn đầu tư nước ngoài (kể cả dầu thô) đạt 90,59 tỷ USD, tăng 14,7%, chiếm 74%.Trong 4 tháng đầu năm 2022 có 22 mặt hàng đạt kim ngạch xuất khẩu trên 1 tỷ USD, chiếm 86,9% tổng kim ngạch xuất khẩu (có 6 mặt hàng xuất khẩu trên 5 tỷ USD, chiếm 63,1%).Trị giá một số mặt hàng xuất khẩu 4 tháng đầu năm 2022. Nguồn: Tổng cục Thống kêVề cơ cấu nhóm hàng xuất khẩu 4 tháng đầu năm 2022, nhóm hàng nhiên liệu và khoáng sản chiếm 1,3%, tăng 0,4 điểm phần trăm so với cùng kỳ năm trước; nhóm hàng công nghiệp chế biến chiếm 89%, giảm 0,5 điểm phần trăm; nhóm hàng nông sản, lâm sản chiếm 6,8%, giảm 0,5 điểm phần trăm; nhóm hàng thủy sản chiếm 2,9%, tăng 0,6 điểm phần trăm.Cơ cấu nhóm hàng xuất khẩu 4 tháng đầu năm 2022 phân theo nhóm hàng. Nguồn: Tổng cục Thống kê.Từ chiều ngược lại, kim ngạch nhập khẩu hàng hóa tháng 4/2022 ước đạt 32,19 tỷ USD, giảm 1,5% so với tháng trước. Trong đó, khu vực kinh tế trong nước đạt 11,02 tỷ USD, giảm 5,3%; khu vực có vốn đầu tư nước ngoài đạt 21,17 tỷ USD, tăng 0,6%.So với cùng kỳ năm trước, kim ngạch nhập khẩu hàng hóa tháng 4/2022 tăng 15,5%, trong đó khu vực kinh tế trong nước tăng 10,4%; khu vực có vốn đầu tư nước ngoài tăng 18,3%.Tính chung 4 tháng đầu năm 2022, kim ngạch nhập khẩu hàng hóa ước đạt 119,83 tỷ USD, tăng 15,7% so với cùng kỳ năm trước, trong đó khu vực kinh tế trong nước đạt 40,97 tỷ USD, tăng 14,3%; khu vực có vốn đầu tư nước ngoài đạt 78,86 tỷ USD, tăng 16,4%.Trong 4 tháng đầu năm 2022 có 22 mặt hàng nhập khẩu đạt trị giá trên 1 tỷ USD, chiếm tỷ trọng 81,5% tổng kim ngạch nhập khẩu. Trị giá một số mặt hàng nhập khẩu 4 tháng đầu năm 2022.Nguồn: Tổng cục Thống kêVề cơ cấu nhóm hàng nhập khẩu 4 tháng đầu năm 2022, nhóm hàng tư liệu sản xuất chiếm 93,9%, tăng 0,04 điểm phần trăm so với cùng kỳ năm trước, trong đó nhóm hàng máy móc thiết bị, dụng cụ phụ tùng chiếm 45,2%, giảm 0,46 điểm phần trăm; nhóm hàng nguyên, nhiên, vật liệu chiếm 48,8%, tăng 0,5 điểm phần trăm. Nhóm hàng vật phẩm tiêu dùng chiếm 6,1%, giảm 0,04 điểm phần trăm.Cơ cấu nhóm hàng nhập khẩu 4 tháng đầu năm 2022 phân theo nhóm hàng. Nguồn: Tổng cục Thống kê.Về thị trường xuất, nhập khẩu hàng hóa 4 tháng đầu năm 2022, Hoa Kỳ là thị trường xuất khẩu lớn nhất của Việt Nam với kim ngạch ước đạt 35,7 tỷ USD. Trung Quốc là thị trường nhập khẩu lớn nhất của Việt Nam với kim ngạch ước đạt 37,1 tỷ USD.Thị trường xuất nhập khẩu hàng hoá chủ yếu 4 tháng đầu năm 2022. Nguồn: Tổng cục Thống kê.Trong 4 tháng đầu năm 2022 xuất siêu sang EU ước đạt 10,4 tỷ USD, tăng 36,1% so với cùng kỳ năm trước; nhập siêu từ Trung Quốc 18 tỷ USD, tăng 2%; nhập siêu từ Hàn Quốc 15,2 tỷ USD, tăng 58,3%; nhập siêu từ ASEAN 5,8 tỷ USD, tăng 15,4%; nhập siêu từ Nhật Bản 790 triệu USD, tăng 57,7%. </w:t>
      </w:r>
    </w:p>
    <w:p>
      <w:r>
        <w:t>Link post: https://vneconomy.vn//xuat-nhap-khau-cua-tp-hcm-tang-truong-an-tuong-trong-quy-1-2022.htm</w:t>
      </w:r>
      <w:r>
        <w:rPr>
          <w:color w:val="000000" w:themeColor="hyperlink"/>
          <w:u w:val="single"/>
        </w:rPr>
        <w:hyperlink r:id="rId10">
          <w:r>
            <w:rPr/>
            <w:t>Link!</w:t>
          </w:r>
        </w:hyperlink>
      </w:r>
      <w:r>
        <w:rPr>
          <w:color w:val="000000" w:themeColor="hyperlink"/>
          <w:u w:val="single"/>
        </w:rPr>
        <w:hyperlink r:id="rId10">
          <w:r>
            <w:rPr/>
            <w:t>Link!</w:t>
          </w:r>
        </w:hyperlink>
      </w:r>
      <w:r>
        <w:rPr>
          <w:color w:val="000000" w:themeColor="hyperlink"/>
          <w:u w:val="single"/>
        </w:rPr>
        <w:hyperlink r:id="rId10">
          <w:r>
            <w:rPr/>
            <w:t>Link!</w:t>
          </w:r>
        </w:hyperlink>
      </w:r>
    </w:p>
    <w:p>
      <w:r>
        <w:t xml:space="preserve"> 08:02 31/03/2022 Xuất nhập khẩu của TP.HCM tăng trưởng ấn tượng trong quý 1/2022   Xuân Thái -      Trong quý I năm 2022, mặc dù đại dịch Covid-19 và xung đột Nga – Ukraine có ảnh hưởng không nhỏ đến hoạt động thương mại quốc tế, tuy nhiên hoạt động xuất nhập khẩu hàng hóa của TP.HCM vẫn đạt được mức tăng trưởng ấn tượng...   Kinh tế TP.HCM phục hồi, sản xuất công nghiệp tăng. Chỉ số IIP tháng 3 tăng 25,9% so tháng 2 và tăng 5,5% so cùng kỳ 2021.  </w:t>
      </w:r>
    </w:p>
    <w:p>
      <w:r>
        <w:t xml:space="preserve"> Cùng với hoạt động xuất nhập khẩu, nhiều lĩnh vực khác như sản xuất công nghiệp, thương mại, dịch vụ, vui chơi giải trí trong quý I, đặc biệt là tháng 3/2022, theo ghi nhận của Cục Thống kê TP.HCM là, dần dần trở nên nhộn nhịp, học sinh, sinh viên các trường học đi học trực tiếp trở lại.THƯƠNG MẠI - DỊCH VỤ PHỤC HỒI VÀ TĂNG TRƯỞNGBáo cáo của Cục Thống kê TP.HCM ghi nhận, hoạt động thương mại dịch vụ của Thành phố đang trên đà phục hồi nhanh và tăng trưởng trở lại sau khi tình hình dịch Covid-19 tiếp tục được kiểm soát tốt, người dân quay trở lại thành phố làm việc, thích nghi với tình hình dịch hiện nay. Tâm lý e ngại dịch bệnh như trước đây cũng dần thay đổi.Theo nhận định của Cục Thống kê Thành phố, trong tháng 3/2022, nhiều đơn vị kinh doanh đã triển khai các chính sách kích cầu trên nhiều phương tiện điện tử, kênh mua hàng trực tuyến, trực tiếp tại cửa hàng nhằm thu hút người tiêu dùng. Tuy nhiên, tình hình căng thẳng chính trị trên thế giới, diễn biến giá cả thị trường ở một số nhóm ngành hàng như xăng dầu, sắt thép, vàng bạc, nguyên liệu sản xuất… có nhiều biến động.Tổng mức bán lẻ hàng hóa và doanh thu dịch vụ tiêu dùng tháng 3/2022 dự ước đạt 92.690 tỷ đồng, tăng 8,4% so với tháng trước và tăng 3% so với cùng kỳ. Trong đó, doanh thu bán lẻ tăng 8,3% so với tháng trước và tăng 11,7% so cùng kỳ; ngành lưu trú và ăn uống tăng 7,8% so với tháng trước và giảm 5,8% so với kỳ.TP.HCM dự báo doanh thu thương mại và dịch vụ sẽ đạt được mức tăng trưởng dương khi các hoạt động kinh doanh trên địa bàn và sức tiêu thụ của người dân có xu hướng tăng trở lại.Bên cạnh đó, ngành du lịch Việt Nam cũng như du lịch Thành phố dự báo sẽ có nhiều khởi sắc trở lại sau khi mở cửa du lịch quốc tế vào ngày 15/3, doanh thu ngành du lịch trên địa bàn trong tháng này ước tăng 3,1% so với tháng trước và tăng 1,4% so với cùng kỳ.Tính cả quý 1, tổng mức bán lẻ hàng hóa và doanh thu dịch vụ tiêu dùng đạt 266.942 tỷ đồng, giảm 4,8% so với cùng kỳ. Trong đó, mức giảm tập trung ở nhóm các ngành dịch vụ do lộ trình mở cửa hoạt động trở lại sau dịch Covid-19 diễn ra vào các tháng đầu năm 2022 như dịch vụ karaoke, vũ trường, massage, du lịch… Vì vậy, doanh thu ở các ngành này vẫn còn hạn chế trong quý 1/2022.Theo ông Nguyễn Khắc Hoàng, Cục trưởng Cục Thống kê TP.HCM, sở dĩ tính cả quý có tỷ lệ giảm, vì ngoài thu nhập và thói quen tiêu dùng của người dân đã có sự thay đổi, thì tâm lý e ngại dịch bệnh vẫn còn diễn biến phức tạp sau thời gian đầu kết thúc giãn cách, sức mua chưa đạt như kỳ vọng. Tuy nhiên, Thành phố dự báo doanh thu thương mại và dịch vụ trong quý tiếp theo sẽ đạt được mức tăng trưởng dương khi các hoạt động kinh doanh trên địa bàn và sức tiêu thụ của người dân có xu hướng tăng trở lại như hiện nay.Về doanh thu bán lẻ hàng hóa, ước tính quý 1/2022, thị trường bán lẻ hàng hóa trên địa bàn Thành phố có những tín hiệu tích cực, duy trì được mức tăng trưởng dương với doanh thu ước đạt 161.343 tỷ đồng, tăng 4,8% so với cùng kỳ. Trong khi đó, dịch vụ lưu trú và ăn uống tháng 3 ước đạt 5.764 tỷ đồng, tăng 7,8% so với tháng 02 nhưng giảm nếu tính chung cả quý.Ước tính cả quý 1, doanh thu lưu trú và ăn uống đạt 15.810 tỷ đồng, giảm 22,4% so cùng kỳ. Ghi nhận cho thấy, liên tiếp qua các tháng 1, 2, 3 của quý I/2022, doanh thu ở nhóm ngành này tháng sau đều có mức tăng khá so với tháng trước. Mặc dù chưa khôi phục được so với cùng kỳ năm 2021, nhưng với tỷ lệ tiêm chủng tại TP.HCM rất cao cũng như người dân đã thích nghi với dịch Covid-19 nên hầu như các hoạt động vui chơi, giải trí, ăn uống, lưu trú đã và đang dần khôi phục trở lại.XUẤT NHẬP KHẨU TĂNG TRƯỞNG ẤN TƯỢNGVề xuất khẩu, ước tính tháng 3/2022, tổng kim ngạch xuất khẩu hàng hoá của doanh nghiệp Thành phố tại các cửa khẩu trên cả nước đạt 4.585,5 triệu USD, tăng 42,7% so với tháng trước. Riêng xuất khẩu không tính dầu thô đạt 4.428,8 triệu USD, tăng 44,7%.Tính riêng tại Thành phố, tổng kim ngạch xuất khẩu hàng hoá của doanh nghiệp Thành phố xuất qua cảng tại TP.HCM gồm cả dầu thô, trong tháng 3/2022 đạt 3.917,7 triệu USD, tăng 40,2% so với tháng trước.Lũy kế cả quý 1, tổng kim ngạch xuất khẩu hàng hóa của doanh nghiệp TP.HCM tại các cửa khẩu trên cả nước đạt 11.878,6 triệu USD, tăng 3,5% so cùng kỳ (xuất khẩu không tính dầu thô đạt 11.427,4 triệu USD, tăng 0,9%). Tổng kim ngạch xuất khẩu hàng hoá của các doanh nghiệp Thành phố xuất qua cảng Thành phố bao gồm cả dầu thô, quý I đạt 10.315,6 triệu USD, tăng 0,2% so cùng kỳ. Khu vực kinh tế FDI chiếm tỷ trọng cao nhất: 6.522,5 triệu USD, giảm 9,9%. Kế đến là khu vực kinh tế ngoài quốc doanh đạt 3.228,7 triệu USD, tăng 16,1%. Khu vực kinh tế nhà nước có tỷ lệ thấp nhất: đạt 564,4 triệu USD, tăng 107,9%.Trong cơ cấu nhóm hàng xuất khẩu qua các cảng Thành phố trong quý 1, nhóm hàng công nghiệp có giá trị xuất khẩu cao nhất, đạt 7.432,3 triệu USD, tăng 19,1% so với cùng kỳ và chiếm tỷ trọng 75,3%; tập trung chủ yếu vào các mặt hàng: máy tính, sản phẩm điện tử và linh kiện, dệt – may, giày dép, máy móc – trang thiết bị khác. Trung Quốc vẫn là thị trường xuất khẩu lớn nhất của các doanh nghiệp Thành phố với kim ngạch xuất khẩu quý I/2022 đạt 2.523,3 triệu USD, chiếm 24,5% tỷ trọng xuất khẩu. Kế đến theo thứ tự là Hoa Kỳ, tỷ trọng 16,2%; Nhật Bản, tỷ trọng 6,8% và Hong Kong tỷ trọng 6,3%.Về nhập khẩu, tổng kim ngạch nhập khẩu của doanh nghiệp Thành phố trong tháng 3 tại các cửa khẩu trên cả nước đạt 6.765,1 triệu USD, tăng 30,6% so với tháng trước. Tổng kim ngạch nhập khẩu của doanh nghiệp Thành phố qua các cảng của Thành phố đạt 5.318,3 triệu USD, tăng 30,6% so với tháng trước.Tính chung quý 1/2022, tổng kim ngạch nhập khẩu hàng hóa của doanh nghiệp Thành phố tại các cửa khẩu trên cả nước đạt 17.382,5 triệu USD, tăng 18,4% so với cùng kỳ. Tổng kim ngạch nhập khẩu của doanh nghiệp Thành phố qua cảng Thành phố đạt 14.035,3 triệu USD, tăng 14,7% so cùng kỳ.Kim ngạch nhập khẩu của TP.HCM tăng trong tháng 3, trong quý 1 và tăng tháng sau cao hơn tháng trước trong quý 1, là do kinh tế TP.HCM phục hồi, sản xuất công nghiệp tăng. Theo đó, chỉ số sản xuất toàn ngành công nghiệp (IIP) tháng 3 ước tăng 25,9% so với tháng 02/2022 và tăng 5,5% so cùng kỳ. Tính chung cả quý 1, IIP trên địa bàn TP.HCM tăng 1,0% so cùng kỳ; trong đó, công nghiệp chế biến, chế tạo tăng 0,4%; sản xuất và phân phối điện tăng 3,3%; cung cấp nước và xử lý rác thải tăng 4,2%.Cụ thể, trong các nhóm hàng nhập khẩu của Thành phố, nhóm chiếm tỷ trọng cao nhất là nguyên nhiên vật liệu, đạt 4.199,5 triệu USD, tăng 1,4% so cùng kỳ, chiếm tỷ trọng 29,9% giá trị nhập khẩu. Kế đến là nhóm hàng máy móc, thiết bị, phụ tùng đạt 8.120,0 triệu USD, tăng 27,4%, chiếm tỷ trọng 57,9%. Đây là những nhóm hàng phục vụ sản xuất công nghiệp đang hồi phục và tăng trưởng trở lại của TP.HCM.Kim ngạch nhập khẩu của TP.HCM tăng trong tháng 3, trong quý 1 và tăng tháng sau cao hơn tháng trước trong quý I, là do kinh tế TP.HCM phục hồi, sản xuất công nghiệp tăng. Theo đó, chỉ số sản xuất toàn ngành công nghiệp (IIP) tháng 3 ước tăng 25,9% so với tháng 02/2022 và tăng 5,5% so cùng kỳ. Tính chung cả quý I, IIP trên địa bàn TP.HCM tăng 1,0% so cùng kỳ; trong đó, công nghiệp chế biến, chế tạo tăng 0,4%; sản xuất và phân phối điện tăng 3,3%; cung cấp nước và xử lý rác thải tăng 4,2%. </w:t>
      </w:r>
    </w:p>
    <w:p>
      <w:r>
        <w:t>Link post: https://vneconomy.vn//xuat-nhap-khau-phuc-hoi-manh-me-can-can-thuong-mai-nghieng-ve-xuat-sieu.htm</w:t>
      </w:r>
      <w:r>
        <w:rPr>
          <w:color w:val="000000" w:themeColor="hyperlink"/>
          <w:u w:val="single"/>
        </w:rPr>
        <w:hyperlink r:id="rId11">
          <w:r>
            <w:rPr/>
            <w:t>Link!</w:t>
          </w:r>
        </w:hyperlink>
      </w:r>
      <w:r>
        <w:rPr>
          <w:color w:val="000000" w:themeColor="hyperlink"/>
          <w:u w:val="single"/>
        </w:rPr>
        <w:hyperlink r:id="rId11">
          <w:r>
            <w:rPr/>
            <w:t>Link!</w:t>
          </w:r>
        </w:hyperlink>
      </w:r>
      <w:r>
        <w:rPr>
          <w:color w:val="000000" w:themeColor="hyperlink"/>
          <w:u w:val="single"/>
        </w:rPr>
        <w:hyperlink r:id="rId11">
          <w:r>
            <w:rPr/>
            <w:t>Link!</w:t>
          </w:r>
        </w:hyperlink>
      </w:r>
    </w:p>
    <w:p>
      <w:r>
        <w:t xml:space="preserve"> 11:15 29/03/2022 Xuất nhập khẩu phục hồi mạnh mẽ, cán cân thương mại nghiêng về xuất siêu   Huyền Vy -      Trong quý 1/2022, tổng kim ngạch xuất khẩu hàng hóa của Việt Nam đạt 88,58 tỷ USD, tăng 12,9% so với cùng kỳ năm trước. Với kết quả này, cán cân thương mại thăng dư 809 triệu USD…   Sau 3 tháng đầu năm 2022, Việt Nam xuất siêu trên 800 triệu USD.  </w:t>
      </w:r>
    </w:p>
    <w:p>
      <w:r>
        <w:t xml:space="preserve"> Theo số liệu của Tổng cục Thống kê, trong tháng 3/2022, hoạt động xuất, nhập khẩu hàng hóa hồi phục mạnh mẽ với tổng kim ngạch xuất, nhập khẩu hàng hóa ước đạt 66,73 tỷ USD, tăng 36,8% so với tháng trước và tăng 14,7% so với cùng kỳ năm trước.Tính chung quý 1/2022, tổng kim ngạch xuất, nhập khẩu hàng hóa đạt 176,35 tỷ USD, tăng 14,4% so với cùng kỳ năm trước, trong đó xuất khẩu tăng 12,9%; nhập khẩu tăng 15,9%.Xuất, nhập khẩu hàng hóa quý 1/2022. Nguồn: Tổng cục Thống kê.Cụ thể, về xuất khẩu hàng hóa trong tháng 3/2022 ước đạt 34,06 tỷ USD, tăng 45,5% so với tháng trước. Khu vực kinh tế trong nước đạt 8,68 tỷ USD, tăng 50,5%; khu vực có vốn đầu tư nước ngoài (kể cả dầu thô) đạt 25,38 tỷ USD, tăng 43,8%.So với cùng kỳ năm trước, kim ngạch xuất khẩu hàng hóa tháng 3/2022 tăng 14,8%, trong đó khu vực kinh tế trong nước tăng 14,7%, khu vực có vốn đầu tư nước ngoài (kể cả dầu thô) tăng 14,9%.Tính chung quý 1/2022, tổng kim ngạch xuất khẩu hàng hóa ước đạt 88,58 tỷ USD, tăng 12,9% so với cùng kỳ năm trước. Trong đó, khu vực kinh tế trong nước đạt 23,27 tỷ USD, tăng 22%, chiếm 26,3% tổng kim ngạch xuất khẩu; khu vực có vốn đầu tư nước ngoài (kể cả dầu thô) đạt 65,31 tỷ USD, tăng 10%, chiếm 73,7%.Trong quý 1/2022 có 15 mặt hàng đạt kim ngạch xuất khẩu trên 1 tỷ USD, chiếm 80% tổng kim ngạch xuất khẩu (có 5 mặt hàng xuất khẩu trên 5 tỷ USD, chiếm 58%).Trị giá một số mặt hàng xuất khẩu quý 1/2022.Nguồn: Tổng cục Thống kê.Về cơ cấu nhóm hàng xuất khẩu quý 1/2022, nhóm hàng nhiên liệu và khoáng sản chiếm 1,4%, tăng 0,5 điểm phần trăm so với cùng kỳ năm trước; nhóm hàng công nghiệp chế biến chiếm 89%, giảm 0,9 điểm phần trăm; nhóm hàng nông sản, lâm sản chiếm 6,9%, giảm 0,1 điểm phần trăm; nhóm hàng thủy sản chiếm 2,7%, tăng 0,5 điểm phần trăm.Cơ cấu nhóm hàng xuất khẩu quý 1/2022 phân theo nhóm hàng.Nguồn: Tổng cục Thống kê.Từ chiều ngược lại, kim ngạch nhập khẩu hàng hóa tháng 3/2022 ước đạt 32,67 tỷ USD, tăng 28,7% so với tháng trước. Trong đó, khu vực kinh tế trong nước đạt 11,07 tỷ USD, tăng 33,3%; khu vực có vốn đầu tư nước ngoài đạt 21,6 tỷ USD, tăng 26,5%.So với cùng kỳ năm trước, kim ngạch nhập khẩu hàng hóa tháng 3/2022 tăng 14,6%, trong đó khu vực kinh tế trong nước tăng 7,8%; khu vực có vốn đầu tư nước ngoài tăng 18,5%.Tính chung quý 1/2022, kim ngạch nhập khẩu hàng hóa ước đạt 87,77 tỷ USD, tăng 15,9% so với cùng kỳ năm trước, trong đó khu vực kinh tế trong nước đạt 29,43 tỷ USD, tăng 13,7%; khu vực có vốn đầu tư nước ngoài đạt 58,34 tỷ USD, tăng 17,1%.Trong quý 1/2022 có 16 mặt hàng nhập khẩu đạt trị giá trên 1 tỷ USD, chiếm tỷ trọng 76,1% tổng kim ngạch nhập khẩu.Trị giá một số mặt hàng nhập khẩu quý 1/2022.Nguồn: Tổng cục Thống kê. Về cơ cấu nhóm hàng nhập khẩu quý 1/2022, nhóm hàng tư liệu sản xuất chiếm 93,8%, tăng 0,1 điểm phần trăm so với cùng kỳ năm trước, trong đó nhóm hàng máy móc thiết bị, dụng cụ phụ tùng chiếm 46,2%, giảm 0,2 điểm phần trăm; nhóm hàng nguyên, nhiên, vật liệu chiếm 47,6%, tăng 0,3 điểm phần trăm. Nhóm hàng vật phẩm tiêu dùng chiếm 6,2%, giảm 0,1 điểm phần trăm.Cơ cấu nhóm hàng nhập khẩu quý 1/2022 phân theo nhóm hàng.Nguồn: Tổng cục Thống kê.Về thị trường xuất, nhập khẩu hàng hóa quý 1/2022, Hoa Kỳ là thị trường xuất khẩu lớn nhất của Việt Nam với kim ngạch ước đạt 25,2 tỷ USD. Trung Quốc là thị trường nhập khẩu lớn nhất của Việt Nam với kim ngạch ước đạt 27,6 tỷ USD.Quý 1/2022 xuất siêu sang EU ước đạt 7 tỷ USD, tăng 24,5% so với cùng kỳ năm trước; nhập siêu từ Trung Quốc 14,3 tỷ USD, tăng 21%; nhập siêu từ Hàn Quốc 10,4 tỷ USD, tăng 39,1%; nhập siêu từ ASEAN 3,3 tỷ USD, giảm 6,6%; nhập siêu từ Nhật Bản 434 triệu USD, tăng 23,1%.Thị trường xuất nhập khẩu hàng hoá chủ yếu quý 1/2022.Nguồn: Tổng cục Thống kê.Cán cân thương mại hàng hóa thực hiện tháng 2/2022 nhập siêu 1,96 tỷ USD; 2 tháng nhập siêu 581 triệu USD; tháng 3/2022 ước tính xuất siêu 1,39 tỷ USD. Tính chung quý 1/2022, cán cân thương mại hàng hóa ước tính xuất siêu 809 triệu USD (cùng kỳ năm trước xuất siêu 2,76 tỷ USD). Trong đó, khu vực kinh tế trong nước nhập siêu 6,16 tỷ USD; khu vực có vốn đầu tư nước ngoài (kể cả dầu thô) xuất siêu 6,97 tỷ USD. Trong quý 1/2022, kim ngạch xuất khẩu dịch vụ ước đạt 1,05 tỷ USD, tăng 19,6% so với cùng kỳ năm trước, trong đó dịch vụ du lịch đạt 77 triệu USD (chiếm 7,3% tổng kim ngạch), tăng 75%; dịch vụ vận tải đạt 140 triệu USD (chiếm 13,4%), tăng 97,2%.Kim ngạch nhập khẩu dịch vụ quý 1/2022 ước đạt 5,18 tỷ USD, tăng 10% so với cùng kỳ năm trước, trong đó dịch vụ vận tải đạt 2,6 tỷ USD (chiếm 49,4% tổng kim ngạch), tăng 11,3%; dịch vụ du lịch đạt 1,1 tỷ USD (chiếm 20,3%), tăng 16,7%. Nhập siêu dịch vụ quý I/2022 là 4,1 tỷ USD (trong đó phí dịch vụ vận tải và bảo hiểm hàng hóa nhập khẩu là 2,1 tỷ USD).#box1648525917863{background-color:#bffdc4} </w:t>
      </w:r>
    </w:p>
    <w:p>
      <w:r>
        <w:t>Link post: https://vneconomy.vn//san-xuat-cong-nghiep-thang-4-tang-9-4-cung-ky-nganh-cao-su-va-nhua-giam-manh.htm</w:t>
      </w:r>
      <w:r>
        <w:rPr>
          <w:color w:val="000000" w:themeColor="hyperlink"/>
          <w:u w:val="single"/>
        </w:rPr>
        <w:hyperlink r:id="rId12">
          <w:r>
            <w:rPr/>
            <w:t>Link!</w:t>
          </w:r>
        </w:hyperlink>
      </w:r>
      <w:r>
        <w:rPr>
          <w:color w:val="000000" w:themeColor="hyperlink"/>
          <w:u w:val="single"/>
        </w:rPr>
        <w:hyperlink r:id="rId12">
          <w:r>
            <w:rPr/>
            <w:t>Link!</w:t>
          </w:r>
        </w:hyperlink>
      </w:r>
      <w:r>
        <w:rPr>
          <w:color w:val="000000" w:themeColor="hyperlink"/>
          <w:u w:val="single"/>
        </w:rPr>
        <w:hyperlink r:id="rId12">
          <w:r>
            <w:rPr/>
            <w:t>Link!</w:t>
          </w:r>
        </w:hyperlink>
      </w:r>
    </w:p>
    <w:p>
      <w:r>
        <w:t xml:space="preserve"> 10:01 29/04/2022 Sản xuất công nghiệp tháng 4 tăng 9,4% cùng kỳ, ngành cao su và nhựa giảm mạnh   Mạnh Đức -      Dịch Covid-19 đã được kiểm soát, các doanh nghiệp chủ động hơn về lao động và kế hoạch sản xuất kinh doanh, khắc phục khó khăn để phục hồi, mở rộng sản xuất, nhờ đó sản xuất công nghiệp trong tháng 4/2022 vẫn đạt mức tăng trưởng 2% so với tháng trước và tăng 9,4% so với cùng kỳ năm trước…   Nhiều ngành sản xuất trọng điểm có chỉ số tăng trưởng cao.  </w:t>
      </w:r>
    </w:p>
    <w:p>
      <w:r>
        <w:t xml:space="preserve"> Theo số liệu Tổng cục Thống kê công bố sáng 29/4, Chỉ số sản xuất toàn ngành công nghiệp (IIP) tháng 4/2022 ước tính tăng 2% so với tháng trước  và tăng 9,4% so với cùng kỳ năm trước.Trong đó, so với cùng kỳ năm trước, ngành chế biến, chế tạo tăng 11,3% (cao hơn tốc độ tăng 5,8% và 9,6% của cùng kỳ năm 2018 và 2019, những năm chưa có dịch Covid-19); sản xuất và phân phối điện tăng 2,8%; ngành khai khoáng tăng 2,3%; cung cấp nước, hoạt động quản lý và xử lý rác thải, nước thải tăng 0,4%.Tính chung 4 tháng đầu năm 2022, IIP ước tính tăng 7,5% so với cùng kỳ năm trước (cùng kỳ năm 2021 tăng 9,5%).Ngành chế biến, chế tạo đạt mức tăng trưởng cao nhất với 8,3% (cùng kỳ năm 2021 tăng 12,1%), đóng góp 6,5 điểm phần trăm vào mức tăng chung; ngành sản xuất và phân phối điện tăng 6,6%, đóng góp 0,6 điểm phần trăm; ngành khai khoáng tăng 2,6%, đóng góp 0,4 điểm phần trăm; ngành cung cấp nước, hoạt động quản lý và xử lý rác thải, nước thải tăng 1,1%, đóng góp 0,02 điểm phần trăm trong mức tăng chung.Tốc độ tăng/giảm chỉ số IIP 4 tháng đầu năm các năm 2018-2022 so với cùng kỳ năm trước của một số ngành công nghiệp trọng điểmTrong 4 tháng qua, chỉ số sản xuất của một số ngành trọng điểm cấp II tăng cao so với cùng kỳ năm trước và có mức tăng cao hơn cùng kỳ năm 2019 (năm chưa có dịch Covid-19), gồm: trang phục tăng 20,1% (cùng kỳ năm 2019 tăng 7,9%); thiết bị điện tăng 19,1% (cùng kỳ năm 2019 tăng 9,2%); máy móc, thiết bị chưa được phân vào đâu tăng 13,2% (cùng kỳ năm 2019 tăng 10,9%).Sản phẩm từ kim loại đúc sẵn (trừ máy móc thiết bị) tăng 12,8% (cùng kỳ năm 2019 tăng 3,9%), da và các sản phẩm liên quan tăng 12,8% (cùng kỳ năm 2019 tăng 8,3%); thuốc, hóa dược và dược liệu tăng 11,1% (cùng kỳ năm 2019 giảm 3,4%).In, sao chép bản ghi các loại tăng 10,6% (cùng kỳ năm 2019 tăng 13,1%); sản xuất sản phẩm điện tử, máy vi tính và sản phẩm quang học tăng 9,8% (cùng kỳ năm 2019 tăng 2,4%); sản xuất giấy và sản phẩm từ giấy tăng 9,7% (cùng kỳ năm 2019 tăng 8,8%).Ở chiều ngược lại, IIP của một số ngành sản xuất giảm là sản phẩm từ cao su và plastic giảm 12,9%; sửa chữa, bảo dưỡng và lắp đặt máy móc, thiết bị giảm 11,5%; than cốc, sản phẩm dầu mỏ tinh chế giảm 8,3%; khai khoáng khác giảm 4%; thoát nước và xử lý nước thải giảm 3,3%; khai thác dầu thô và khí đốt tự nhiên giảm 1,7%.Trong 4 tháng đầu năm 2022 so với cùng kỳ năm trước, chỉ số sản xuất công tăng ở 61 địa phương và giảm ở 02 địa phương trên cả nước.Tốc độ tăng/giảm IIP 4 tháng đầu năm 2022 so với cùng kỳ năm trước của một số địa phương (%)Một số sản phẩm công nghiệp chủ lực trong 4 tháng đầu năm 2022 tăng cao so với cùng kỳ năm trước, gồm: Bột ngọt và linh kiện điện thoại cùng tăng 21,5%; thép thanh, thép góc tăng 15,2%; vải dệt từ sợi tự nhiên tăng 13,5%; phân u rê tăng 13,2%; Alumin tăng 12,7%; quần áo mặc thường tăng 12,3%; ô tô tăng 12%; thủy hải sản chế biến tăng 11,3%; sữa tươi tăng 9,7%; thép cán tăng 9,6%; than sạch tăng 9,3%.Ngược lại, một số sản phẩm giảm so với cùng kỳ năm trước là tivi giảm 18,9%; điện thoại di động giảm 9,9%; xăng, dầu giảm 9,7%; vải dệt từ sợi nhân tạo giảm 9,1%; thức ăn cho thủy sản giảm 8,4%; sắt, thép thô giảm 5,8%; sơn hóa học giảm 2,6%; khí đốt thiên nhiên dạng khí giảm 2,1%; dầu mỏ thô khai thác giảm 1,1%.Số liệu báo cáo của Tổng cục Thống kê cũng cho thấy, số lao động đang làm việc trong các doanh nghiệp công nghiệp tại thời điểm 01/4/2022 tăng 1,3% so với cùng thời điểm tháng trước và tăng 3,9% so với cùng thời điểm năm trước.Trong đó, lao động khu vực doanh nghiệp Nhà nước tăng 0,2% và giảm 3,9%; doanh nghiệp ngoài Nhà nước tăng 1,1% và giảm 2,4%; doanh nghiệp có vốn đầu tư nước ngoài tăng 1,5% và tăng 5,3%.Theo ngành hoạt động, số lao động đang làm việc trong các doanh nghiệp ngành khai khoáng tăng 0,3% so với cùng thời điểm tháng trước và giảm 1,8% so với cùng thời điểm năm trước; ngành chế biến, chế tạo tăng 1,4% và tăng 4,3%; ngành sản xuất và phân phối điện, khí đốt, nước nóng, hơi nước và điều hòa không khí không đổi và tăng 0,7%; ngành cung cấp nước, hoạt động quản lý và xử lý rác thải, nước thải không đổi và tăng 1,8%. </w:t>
      </w:r>
    </w:p>
    <w:p>
      <w:r>
        <w:t>Link post: https://vneconomy.vn//san-xuat-cong-nghiep-khoi-sac-doanh-nghiep-lac-quan-ve-trien-vong-nam-2022.htm</w:t>
      </w:r>
      <w:r>
        <w:rPr>
          <w:color w:val="000000" w:themeColor="hyperlink"/>
          <w:u w:val="single"/>
        </w:rPr>
        <w:hyperlink r:id="rId13">
          <w:r>
            <w:rPr/>
            <w:t>Link!</w:t>
          </w:r>
        </w:hyperlink>
      </w:r>
      <w:r>
        <w:rPr>
          <w:color w:val="000000" w:themeColor="hyperlink"/>
          <w:u w:val="single"/>
        </w:rPr>
        <w:hyperlink r:id="rId13">
          <w:r>
            <w:rPr/>
            <w:t>Link!</w:t>
          </w:r>
        </w:hyperlink>
      </w:r>
      <w:r>
        <w:rPr>
          <w:color w:val="000000" w:themeColor="hyperlink"/>
          <w:u w:val="single"/>
        </w:rPr>
        <w:hyperlink r:id="rId13">
          <w:r>
            <w:rPr/>
            <w:t>Link!</w:t>
          </w:r>
        </w:hyperlink>
      </w:r>
    </w:p>
    <w:p>
      <w:r>
        <w:t xml:space="preserve"> 13:30 29/12/2021 Sản xuất công nghiệp khởi sắc, doanh nghiệp lạc quan về triển vọng năm 2022   Mạnh Đức -      Giá trị tăng thêm toàn ngành công nghiệp năm 2021 tăng 4,82% so với năm 2020. Trong đó, ngành công nghiệp chế biến, chế tạo tăng 6,37%, đồng thời tiếp tục dẫn đầu về thu hút vốn đầu tư trực tiếp nước ngoài với 14,60 tỷ USD, chiếm 60,2% tổng vốn đăng ký cấp mới và tăng thêm. Đáng chú ý, có tới 83,1% số doanh nghiệp có vốn đầu tư nước ngoài nhận định lạc quan về xu hướng kinh doanh đầu năm 2022…   Sản xuất công nghiệp khởi sắc sau khi các địa phương trên cả nước thực hiện Nghị quyết số 128/NQ-CP của Chính phủ.  </w:t>
      </w:r>
    </w:p>
    <w:p>
      <w:r>
        <w:t xml:space="preserve"> Số liệu được Tổng cục Thống kê công bố sáng 29/12/2021 cho thấy, sản xuất công nghiệp trong quý 4/2021 khởi sắc ngay sau khi các địa phương trên cả nước thực hiện Nghị quyết số 128/NQ-CP ngày 11/10/2021 của Chính phủ về thích ứng an toàn, linh hoạt, kiểm soát hiệu quả dịch Covid-19 với tốc độ tăng giá trị tăng thêm đạt 6,52% so với cùng kỳ năm trước.Tính chung cả năm 2021, giá trị tăng thêm toàn ngành công nghiệp tăng 4,82% so với năm 2020 (quý 1 tăng 6,44%; quý 2 tăng 11,18%; quý 3 giảm 4,4%; quý 4 tăng 6,52%).Trong đó, ngành công nghiệp chế biến, chế tạo tăng 6,37% (quý 1 tăng 8,9%; quý 2 tăng 13,35%; quý 3 giảm 4,09%; quý 4 tăng 7,96%), đóng góp 1,61 điểm phần trăm vào mức tăng trưởng chung của toàn nền kinh tế.Tiếp đến, ngành sản xuất và phân phối điện tăng 5,24%, đóng góp 0,19 điểm phần trăm; ngành cung cấp nước, hoạt động quản lý và xử lý rác thải, nước thải tăng 4%, đóng góp 0,02 điểm phần trăm; ngành khai khoáng giảm 6,21% (do sản lượng khai thác dầu thô giảm 5,7% và khí đốt tự nhiên giảm 19,4%), làm giảm 0,23 điểm phần trăm trong mức tăng chung.Chỉ số sản xuất năm 2021 của một số ngành công nghiệp trọng điểm cấp 2 tăng cao so với năm trước, gồm: kim loại tăng 22,1%; xe có động cơ tăng 10,2%; sản phẩm điện tử, máy vi tính và sản phẩm quang học tăng 9,6%; khai thác than cứng và than non tăng 9%; dệt tăng 8,3%; than cốc, sản phẩm dầu mỏ tinh chế tăng 8,1%; sản xuất trang phục tăng 7,6%.Ở chiều ngược lại, chỉ số sản xuất của một số ngành là thuốc, hóa dược và dược liệu giảm 16,9%; khai thác dầu thô và khí đốt tự nhiên giảm 13,2%; sửa chữa, bảo dưỡng và lắp đặt máy móc, thiết bị giảm 11,5%; thoát nước và xử lý nước thải giảm 5,5%; khai thác quặng kim loại giảm 4,9%.Chỉ số sản xuất công nghiệp năm 2021 so với năm 2020 tăng ở 48 địa phương và giảm ở 15 địa phương trên cả nước.Tốc độ tăng/giảm IIP năm 2021 so với năm 2020 của một số địa phương.Một số sản phẩm công nghiệp chủ lực năm 2021 tăng cao so với năm trước, gồm: Thép cán tăng 33,5%; linh kiện điện thoại tăng 29,5%; xăng dầu tăng 14,4%; sữa bột tăng 13,1%; khí hóa lỏng LPG tăng 10,9%; sắt, thép thô tăng 10,5%; thức ăn cho gia súc tăng 9,5%; ô tô tăng 9,1%; than sạch tăng 9%.Ngược lại, một số sản phẩm giảm so với năm trước là tivi giảm 38,6%; khí đốt thiên nhiên dạng khí giảm 19,4%; bia giảm 7,1%; dầu mỏ thô khai thác giảm 5,7%; đường kính giảm 3,3%; thức ăn cho thủy sản giảm 3,2%.Về chỉ số tiêu thụ toàn ngành công nghiệp chế biến, chế tạo tháng 12/2021 tăng 5,9% so với tháng trước và tăng 7,9% so với cùng kỳ năm trước. Tính chung năm 2021, chỉ số tiêu thụ toàn ngành công nghiệp chế biến, chế tạo tăng 4,5% so với năm 2020 (năm trước tăng 3,3%).Trong khi đó, chỉ số tồn kho toàn ngành công nghiệp chế biến, chế tạo ước tính tại thời điểm 31/12/2021 tăng 0,1% so với cùng thời điểm tháng trước và tăng 21,9% so với cùng thời điểm năm trước (cùng thời điểm năm trước tăng 25,3%). Tỷ lệ tồn kho toàn ngành chế biến, chế tạo bình quân năm 2021 là 79,1% (năm 2020 là 71,9%).Về thu hút đầu tư trực tiếp nước ngoài năm 2021, ngành công nghiệp chế biến, chế tạo tiếp tục dẫn đầu với số vốn đăng ký đạt 7,25 tỷ USD, chiếm 47,6% tổng vốn đăng ký cấp mới. Nếu tính cả vốn đăng ký mới và vốn đăng ký điều chỉnh của các dự án đã cấp phép từ các năm trước thì vốn đầu tư trực tiếp nước ngoài vào ngành công nghiệp chế biến, chế tạo đạt 14,60 tỷ USD, chiếm 60,2% tổng vốn đăng ký cấp mới và tăng thêm.Theo ngành kinh tế, vốn đăng ký góp vốn, mua cổ phần của nhà đầu tư nước ngoài vào ngành công nghiệp chế biến, chế tạo đạt 3,52 tỷ USD, chiếm 51,1% giá trị góp vốn.Báo cáo của Tổng cục Thống kê cũng nêu rõ, số lao động đang làm việc trong các doanh nghiệp công nghiệp tại thời điểm 01/12/2021 tăng 1,7% so với cùng thời điểm tháng trước và giảm 1,9% so với cùng thời điểm năm trước.Trong đó, lao động khu vực doanh nghiệp Nhà nước tăng 0,2% và giảm 2,2%; doanh nghiệp ngoài Nhà nước tăng 1,2% và giảm 3,9%; doanh nghiệp có vốn đầu tư nước ngoài tăng 2,1% và giảm 1%.Theo ngành hoạt động, số lao động đang làm việc trong các doanh nghiệp ngành khai khoáng tăng 0,1% so với cùng thời điểm tháng trước và giảm 1% so với cùng thời điểm năm trước; ngành chế biến, chế tạo tăng 1,8% và giảm 2,1%; ngành sản xuất và phân phối điện, khí đốt, nước nóng, hơi nước và điều hòa không khí tăng 0,4% và tăng 3,6%; ngành cung cấp nước, hoạt động quản lý và xử lý rác thải, nước thải tăng 0,2% và giảm 0,5%.Về xu hướng kinh doanh của doanh nghiệp ngành công nghiệp chế biến, chế tạo, kết quả điều tra của Tổng cục Thống kê cho thấy, trong quý 4/2021, có 44% số doanh nghiệp đánh giá tình hình sản xuất kinh doanh tốt hơn so với quý 3/2021; 31,1% số doanh nghiệp cho rằng tình hình sản xuất kinh doanh ổn định và 24,9% số doanh nghiệp đánh giá gặp khó khăn .Các yếu tố ảnh hưởng đến sản xuất kinh doanh của doanh nghiệp chế biến, chế tạo quý 4/2021.Dự kiến quý 1/2022, có 45,6% số doanh nghiệp đánh giá xu hướng sẽ tốt lên so với quý 4/2021; 36,1% số doanh nghiệp cho rằng tình hình sản xuất kinh doanh sẽ ổn định và 18,3% số doanh nghiệp dự báo khó khăn hơn.Trong đó, khu vực doanh nghiệp có vốn đầu tư nước ngoài lạc quan nhất với 83,1% số doanh nghiệp dự báo tình hình sản xuất kinh doanh quý 1/2022 tốt hơn và giữ ổn định so với quý 4/2021; tỷ lệ này ở khu vực doanh nghiệp Nhà nước và doanh nghiệp ngoài Nhà nước lần lượt là 82% và 81,2%.Về khối lượng sản xuất, xu hướng quý 1/2022 so với quý 4/2021 có 45,4% số doanh nghiệp dự báo khối lượng sản xuất tăng; 17,4% số doanh nghiệp dự báo giảm và 37,2% số doanh nghiệp dự báo ổn định.Về đơn đặt hàng 1/2022 so với quý 4/2021, có 41,4% số doanh nghiệp dự kiến có đơn hàng tăng lên; 16,8% số doanh nghiệp dự kiến đơn hàng giảm và 41,8% số doanh nghiệp dự kiến có đơn hàng ổn định.Về đơn đặt hàng xuất khẩu quý 1/2022 so với quý 4/2021, có 37,2% số doanh nghiệp dự kiến tăng đơn hàng xuất khẩu mới; 16,7% số doanh nghiệp dự kiến giảm và 46,1% số doanh nghiệp dự kiến ổn định. </w:t>
      </w:r>
    </w:p>
    <w:p>
      <w:r>
        <w:t>Link post: https://vneconomy.vn//kinh-te-my-bat-ngo-giam-1-4-trong-quy-1-suy-thoai-sap-xay-ra.htm</w:t>
      </w:r>
      <w:r>
        <w:rPr>
          <w:color w:val="000000" w:themeColor="hyperlink"/>
          <w:u w:val="single"/>
        </w:rPr>
        <w:hyperlink r:id="rId14">
          <w:r>
            <w:rPr/>
            <w:t>Link!</w:t>
          </w:r>
        </w:hyperlink>
      </w:r>
      <w:r>
        <w:rPr>
          <w:color w:val="000000" w:themeColor="hyperlink"/>
          <w:u w:val="single"/>
        </w:rPr>
        <w:hyperlink r:id="rId14">
          <w:r>
            <w:rPr/>
            <w:t>Link!</w:t>
          </w:r>
        </w:hyperlink>
      </w:r>
      <w:r>
        <w:rPr>
          <w:color w:val="000000" w:themeColor="hyperlink"/>
          <w:u w:val="single"/>
        </w:rPr>
        <w:hyperlink r:id="rId14">
          <w:r>
            <w:rPr/>
            <w:t>Link!</w:t>
          </w:r>
        </w:hyperlink>
      </w:r>
    </w:p>
    <w:p>
      <w:r>
        <w:t xml:space="preserve"> 13:24 29/04/2022 Kinh tế Mỹ bất ngờ giảm 1,4% trong quý 1, suy thoái sắp xảy ra?   An Huy -      Sự phục hồi kinh tế Mỹ từ đại dịch Covid-19 bất ngờ bị đảo ngược trong quý 1/2022, khi tổng sản phẩm trong nước (GDP) sụt giảm. Tuy nhiên, giới chuyên gia nói rằng điều đó không có nghĩa là sắp xảy ra một cuộc suy thoái ở nền kinh tế lớn nhất thế giới...   Ảnh minh hoạ - Ảnh: Bloomberg.  </w:t>
      </w:r>
    </w:p>
    <w:p>
      <w:r>
        <w:t xml:space="preserve"> Theo báo cáo do Bộ Lao động Mỹ công bố ngày 28/4, GDP 3 tháng đầu năm của nước này giảm 1,4% so với cùng kỳ năm ngoái. Đây là quý tồi tệ nhất của kinh tế Mỹ kể từ khi Covid-19 trở thành đại dịch toàn cầu vào đầu năm 2020 và gây đảo lộn khắp thế giới.Dù vậy, các chuyên gia kinh tế không xem báo cáo này là một lý do để hoảng hốt. Họ nói rằng bức tranh kinh tế Mỹ nhìn từ số liệu GDP đã bị bóp méo bởi một số nhân tố, trong đó phải kể đến mức thâm hụt thương mại khổng lồ do gián đoạn nguồn cung. Nhân tố này được cho là đã che khuất sức khoẻ thực sự của nền kinh tế.“GDP sụt giảm là điều gây bất ngờ, nhưng không phải là một con số thực chất”, nhà phân tích Mark Zandi của Moody’s Analytics nhận định với trang CNN Business. “Nền kinh tế Mỹ vẫn đang tiếp tục tăng trưởng mạnh mẽ, với tốc độ đủ để kéo tỷ lệ thất nghiệp giảm sâu hơn”.Cùng quan điểm, chuyên gia kinh tế trưởng Joe Brusuelas của RSM, cho rằng nền kinh tế Mỹ sẽ tăng trưởng dương trở lại trong quý 2 năm nay. “Chắc chắn là như vậy”, ông Brusuelas nói chắc nịch.Chuyên gia kinh tế trưởng Ian Shepherdson của Pantheon Macroeconomics cũng cho rằng sự suy giảm GDP quý 1 “chỉ là tiếng ồn, không phải tín hiệu” và “nền kinh tế sẽ không rơi vào suy thoái”.Dù số liệu GDP tổng thể u ám, bị che giấu phía sau đó là những điểm sáng của nền kinh tế. Tiêu dùng - trụ cột chính của kinh tế Mỹ - tăng tốc trong 2 tháng đầu năm. Chi tiêu dùng cá nhân tăng 2,7%, so với mức tăng 2,5% ghi nhận trong quý 4/2021.Các công ty cũng đẩy mạnh đầu tư vào nhà máy, trang thiết bị và phần mềm nhằm tăng cường năng suất và sản lượng. Đầu tư doanh nghiệp tăng 9,2% trong quý 1 so với cùng kỳ năm ngoái, so với mức tăng chỉ 2,9% trong quý 4.“Dù GDP giảm trong quý 1, nền kinh tế Mỹ sẽ không suy thoái. Nhu cầu trong nền kinh tế vẫn mạnh và thị trường lao động đang ở trong một trạng thái tuyệt vời. Tăng trưởng sẽ được nối lại trong quý 2”, chuyên gia kinh tế trưởng Gus Faucher của PNC phát biểu.Như đã nói ở trên, thâm hụt thương mại đã bóp méo bức tranh kinh tế Mỹ. Nhập khẩu tăng vọt trong quý 1 do nguồn cung tại Mỹ không đủ để đáp ứng nhu cầu khổng lồ. Thâm hụt thương mại lớn chưa từng thấy khiến cho mức tăng trưởng GDP giảm đi 2,5 điểm phần trăm.Điều này có nghĩa là nhập khẩu tăng chiếm hơn một nửa mức suy giảm GDP của Mỹ, một báo cáo của Goldman Sachs nêu rõ, và nói thêm rằng điều này “có thể phản ánh nhu cầu mạnh của thị trường nội địa” cũng như việc các nhà nhập khẩu gom mua hàng vì lo ngại chiến tranh Nga-Ukraine.Ngoài thâm hụt thương mại, GDP quý 1 của Mỹ còn chịu áp lực từ đại dịch, khi làn sóng lây nhiễm do biến chủng Omicron khiến nhiều doanh nghiệp phải tạm ngưng hoạt động, trong khi các chương trình hỗ trợ của Chính phủ dành cho doanh nghiệp và hộ gia đình trong đại dịch đã kết thúc.“Tôi không lo về suy thoái”, Tổng thống Mỹ Joe Biden phát biểu ngày 28/4 sau khi báo cáo GDP được công bố. “Trong quý vừa rồi, tiêu dùng đầu tư doanh nghiệp, và đầu tư xây dựng nhà ở đều tăng mạnh… Tôi cho rằng kinh tế Mỹ sẽ găng trưởng mạnh, cho dù Mỹ bị ảnh hưởng bởi nhiều nhân tố bất lợi như Covid”.Kinh tế Mỹ được cho là sẽ không sớm rơi vào một cuộc suy thoái, nhưng rủi ro suy thoái trong tương lai đang tăng lên. Nhiều chuyên gia đã dự báo về một cuộc suy thoái kinh tế Mỹ trong năm 2023 hoặc 2024.Vấn đề lớn nhất của kinh tế Mỹ hiện nay là lạm phát đang rất cao, đặt ra khả năng nền kinh tế tăng trưởng bùng nổ rồi “xì hơi”. Tệ hơn, triển vọng xuống thang của lạm phát trở nên mờ mịt vì phong toả chống Covid ở Trung Quốc và chiến tranh ở Ukraine.Lạm phát cao đang buộc Cục Dự trữ Liên bang Mỹ (Fed) cân nhắc nâng lãi suất với bước nhảy 0,5 điểm phần trăm, điều mà ngân hàng trung ương này chưa từng làm kể từ năm 2000. Nếu Fed mạnh tay quá mức trong việc thắt chặt chính sách tiền tệ để chống lạm phát, nền kinh tế có thể sụt tốc, thậm chí rơi vào suy thoái. </w:t>
      </w:r>
    </w:p>
    <w:p>
      <w:r>
        <w:t>Link post: https://vneconomy.vn//toat-mo-hoi-voi-siet-thi-truong-trai-phieu-doanh-nghiep.htm</w:t>
      </w:r>
      <w:r>
        <w:rPr>
          <w:color w:val="000000" w:themeColor="hyperlink"/>
          <w:u w:val="single"/>
        </w:rPr>
        <w:hyperlink r:id="rId15">
          <w:r>
            <w:rPr/>
            <w:t>Link!</w:t>
          </w:r>
        </w:hyperlink>
      </w:r>
      <w:r>
        <w:rPr>
          <w:color w:val="000000" w:themeColor="hyperlink"/>
          <w:u w:val="single"/>
        </w:rPr>
        <w:hyperlink r:id="rId15">
          <w:r>
            <w:rPr/>
            <w:t>Link!</w:t>
          </w:r>
        </w:hyperlink>
      </w:r>
      <w:r>
        <w:rPr>
          <w:color w:val="000000" w:themeColor="hyperlink"/>
          <w:u w:val="single"/>
        </w:rPr>
        <w:hyperlink r:id="rId15">
          <w:r>
            <w:rPr/>
            <w:t>Link!</w:t>
          </w:r>
        </w:hyperlink>
      </w:r>
    </w:p>
    <w:p>
      <w:r>
        <w:t xml:space="preserve"> 16:20 29/04/2022 "Toát mồ hôi" với "siết" thị trường trái phiếu doanh nghiệp   Ánh Tuyết -      Để tránh hiệu ứng domino đến với thị trường trái phiếu doanh nghiệp, ông Khổng Phan Đức, Chủ tịch HĐTV VietinBank Capital cho rằng, điều cần làm là siết chặt lại một số con ốc, thay vì siết mục đích phát hành hay thắt chặt quy định về nhà đầu tư chuyên nghiệp gây "toát mồ hôi"...   Ông Khổng Phan Đức, Chủ tịch HĐTV VietinBank Capital phát biểu tại toạ đàm. Ảnh: Chu Xuân Khoa.  </w:t>
      </w:r>
    </w:p>
    <w:p>
      <w:r>
        <w:t xml:space="preserve"> Trước ý kiến cho rằng cần khu trú các doanh nghiệp phát hành trái phiếu doanh nghiệp có vấn đề, tránh tác động chéo đến nhà đầu tư và hệ thống ngân hàng, thay vì áp dụng các biện pháp cứng rắn cho cả thị trường hay cả ngành như bất động sản, ông Khổng Phan Đức, Chủ tịch HĐTV VietinBank Capital, cho rằng việc sửa một thông tư, nghị định hay một điều khoản luật đều tác động chung toàn bộ thị trường, mọi ngành nghề, lĩnh vực đều chịu ảnh hưởng. "Việc cắt bỏ, khu trú, khoanh vùng doanh nghiệp có vấn đề và để phần còn lại phát triển bình thường, không hề đơn giản. Đây là mong ước nhưng triển khai cực kỳ khó", ông Đức nhìn nhận. Tuy nhiên, làm luật theo cách nào đi nữa, cũng không nên và không thể hạn chế cơ hội tiếp cận vốn của các doanh nghiệp. Với doanh nghiệp dù yếu kém, kinh doanh thua lỗ, thậm chí đứng trước khả năng phá sản vẫn cần được tiếp cận vốn.DỰ THẢO NGHỊ ĐỊNH 153 ĐEM LẠI NHIỀU MỐI LOPhát biểu tại toạ đàm “Chấn chỉnh thị trường trái phiếu doanh nghiệp - Gạn đục khơi trong” do Tạp chí Kinh tế Việt Nam/VnEconomy tổ chức ngày 29/4, Chủ tịch VietinBank Capital kiên định cho rằng, trong thiết kế sửa đổi nghị định về trái phiếu doanh nghiệp, cần tôn trọng tính khế ước dân sự mở rộng của lĩnh vực nợ dân sự, giữa người đi vay và rất nhiều người đi vay, thay vì là một khế ước nợ song phương giữa hai chủ thể đang xảy ra đầy rẫy ngoài thị trường và trong nền kinh tế. Tuy nhiên, dự thảo sửa đổi, bổ sung Nghị định số 153/2020/NĐ-CP ngày 31/12/2020 quy định về chào bán, giao dịch trái phiếu doanh nghiệp riêng lẻ tại thị trường trong nước và chào bán trái phiếu doanh nghiệp ra thị trường quốc tế lần thứ 5 hạn chế tương đối nhiều, từ điều kiện chủ thể phát hành cho đến mục đích phát hành.Ông Đức lấy dẫn chứng, chẳng hạn, dự thảo lần thứ 5 quy định doanh nghiệp phát hành không được phát hành trái phiếu để đầu tư cổ phần, cổ phiếu. Trong khi hình thức phổ biến nhất trong hoạt động M&amp;A (Mua bán và Sáp nhập) bất động sản là mua lại cổ phần hoặc mua lại dự án.Vì vậy, trong trường hợp các dự án hoặc các doanh nghiệp quyết định chiến lược là phải bán mình, tìm kiếm các nhà đầu tư khác để mua lại doanh nghiệp, đưa doanh nghiệp sang một giai đoạn phát triển mới, thì sẽ gặp khó khăn."Với với thị trường M&amp;A, ai sẽ người đi mua? Chẳng lẽ lại phải chờ một nhà đầu tư có đầy đủ tiềm lực tài chính lên đến 1.000, 2.000, 3.000 tỷ mới tiến hành thâu tóm, hoặc buộc phải dành cho nhà đầu tư nước ngoài", ông Đức đặt câu hỏi.Bên cạnh đó, Chủ tịch VietinBank Capital cho rằng, rất nhiều người hay so sánh giữa sản phẩm tín dụng và sản phẩm trái phiếu, trong khi tín dụng thắt chặt lĩnh vực bất động sản thì trái phiếu sẽ thắt theo. "Dường như khi làm luật, chúng ta cho rằng sản phẩm có đặc trưng rủi ro cao là sản phẩm trái phiếu phát hành riêng lẻ, cần phải bám sát và giống hệt với sản phẩm tín dụng. Đây là một điều tôi cũng khá ngạc nhiên", ông Đức nêu vấn đề. Thay vào đó, chúng ta phải chấp nhận những sản phẩm đầu tư bởi công ty chứng khoán hoặc công ty quản lý tư vấn phải có hệ số rủi ro cao hơn, với một mức lãi suất cao hơn so với thị trường. Ông Khổng Phan Đức, Chủ tịch HĐTV VietinBank Capital."Nguyên tắc huy động trái phiếu doanh nghiệp là doanh nghiệp tự vay, tự trả, tự chịu trách nhiệm, nhưng đi kèm quá nhiều điều kiện sẽ khiến nhiều doanh nghiệp sẽ không đáp ứng được. Một lượng lớn nguồn vốn nằm trong khu vực dân cư sẽ không thể chạy đến các doanh nghiệp thông qua sản phẩm tài chính đó.Doanh nghiệp buộc phải đi vào ngân hàng. Thậm chí, buộc lại phải đi vay các hình thức hình thức bị bóp méo khác. Bởi khi nhu cầu của doanh nghiệp đủ lớn, nhu cầu khai thác đồng vốn nhàn rỗi đủ lớn, sẽ sinh ra một công cụ hoặc những dạng khế ước nằm ngoài sự kiểm soát của luật pháp, đấy là điều tôi không mong muốn".Bên cạnh đó, quy định thắt chặt về nhà đầu tư chuyên nghiệp tại Nghị định 153 lần thứ 5 đang lấy ý kiến, là nhà đầu tư chuyên nghiệp phải đầu tư, nắm giữ và duy trì khoản đầu tư chứng khoán niêm yết trong vòng 2 năm liên tục, có giá trị tối thiểu là 2 tỷ đồng, cũng khiến Chủ tịch VietinBank Capital phải thốt lên, quy định mới này gây “toát mồ hôi” cho thị trường. Theo dự thảo Ông Đức bày tỏ sự lo lắng nếu bản sửa đổi lần thứ 5 đi vào đời sống, không biết bao nhiều nhà đầu tư trong 1,5 triệu nhà đầu tư có tài khoản giao dịch chứng khoán trên sàn đáp ứng được tiêu chí khắt khe này.“Chắc chỉ cổ đông lớn, cổ đông sáng lập của các doanh nghiệp niêm yết mới đáp ứng được. Còn với những nhà đầu tư chỉ đơn thuần, coi thị trường chứng khoán là cơ hội đầu tư để kiếm tiền, khi thị trường xuống thì họ rút vốn mà yêu cầu duy trì suốt cả 2 năm liên tục là một điều rất rất khó”, ông Đức phân tích.Vì vậy, "khi bản dự thảo số 5 đi vào đời sống sẽ gây nhiều mối lo bởi không phản ánh đúng, tôn trọng tiêu chí ngay từ đầu của Nghị định 153, là doanh nghiệp vay, tự trả, tự chịu trách nhiệm với hoạt động của mình", ông Đức bày tỏ.KHÔNG GIẢM CƠ HỘI TIẾP CẬN VỐN CỦA MỌI DOANH NGHIỆPĐể tránh hiệu ứng domino xảy ra với thị trường trái phiếu doanh nghiệp thời gian tới, Chủ tịch VietinBank Capital mong muốn, dù Nghị định 153 sửa đổi theo hướng nào, không làm giảm đi cơ hội tiếp cận vốn của bất kỳ một doanh nghiệp nào và cũng không ngăn cản luồng chảy vốn từ khu vực dân cư cung cấp cho doanh nghiệp. "Việt Nam đang trong giai đoạn phát triển nóng, phát triển nhanh, tốc độ tăng trưởng rất tốt, nhu cầu vốn cực kỳ lớn. Để đáp ứng được tỷ lệ tăng trưởng GDP 7%, cần phải tốc độ tăng trưởng vốn hàng năm tương ứng, dù là tín dụng ngân hàng, trái phiếu hay cổ phiếu khoảng 14-15%. Nếu đẩy hết gánh nặng đó sang cho Ngân hàng Nhà nước, điều này đáng lo ngại", ông Khổng Phan Đức phân tích.Ông Khổng Phan Đức, Chủ tịch HĐTV VietinBank Capital trao đổi tại toạ đàm. Ảnh: Chu Xuân Khoa.Năm 2019, tại một hội thảo của Ngân hàng Nhà nước, Thủ tướng Phạm Minh Chính đã lưu ý rằng thị trường chứng khoán cần phải bước những bước nhanh hơn , tốc độ tăng trưởng tốt hơn, để chia sẻ gánh nặng đối với Ngân hàng Nhà nước."Để giải bài toán cân đối lớn của Thủ tướng, mong muốn của tất cả những người làm thiết kế vĩ mô là quy mô tín dụng chỉ tương đương với huy động ngắn hạn, đừng để ngắn hạn tài trợ cho dài hạn như bây giờ", ông Đức nhấn mạnh.Điều đó có nghĩa dư nợ tín dụng khoảng 80-90% GDP chứ không phải lên đến 140% GDP như bây giờ. Và điều đó có nghĩa là phần còn lại phải do thị trường thị trường tài chính đảm trách, trong đó, có vai trò quan trọng của trái phiếu."Gánh nặng đấy chuyển sang thị trường trái phiếu. Nếu cắt thị trường trái phiến, mong muốn chia sẻ gánh nặng sang cho thị trường tài chính như lời Thủ tướng phát biểu năm 2019 là rất khó khăn và sẽ ảnh hưởng đến bài toán cân đối rất lớn của của toàn quốc, không phải chỉ riêng cho bất kỳ một doanh nghiệp hay một thị trường nào", Chủ tịch VietinBank Capital lưu ý."Nên coi trái phiếu doanh nghiệp là chứng khoán hóa các khế ước dân sự đang xảy ra đầy rẫy ở ngoài thị trường, trong nền kinh tế. Việc chứng khoán hóa này giúp cơ quan quản lý nhà nước có địa chỉ để nắm rồi, bây giờ, việc cần làm là siết chặt lại ở một số con ốc.Thứ nhất, điều luồng vốn thông qua các tổ chức trung gian. Thứ hai, khuyến khích sử dụng định mức tín nhiệm. Thứ ba, nâng cao vai trò của đại diện trái chủ, nâng cao trách nhiệm của các bên trung gian khác như công ty chứng khoán tham gia trong quá trình tư vấn phát hành hoặc khai thông những quy định cho các định chế tài chính là ngân hàng, quản lý tài sản đảm bảo... là những siết chặt khác. Tiếp đó, nâng cao chất lượng công bố thông tin. Những siết chặt này cũng đủ để cho thị trường chạy rất êm ái", ông Khổng Phan Đức đề xuất. TÀI SẢN ĐẢM BẢO VÀ XẾP HẠNG TÍN NHIỆM KHÔNG BAO PHỦ MỌI RỦI ROBên cạnh đó, theo Chủ tịch VietinBank Capital, đối với những thị trường trái phiếu doanh nghiệp non trẻ như tại Việt Nam, tài sản đảm bảo khá quan trọng, là một yếu tố then chốt để cho nhà đầu tư có niềm tin hơn.Có xếp hạng tín nhiệm sẽ một chỉ báo tốt giúp nhà đầu tư lựa chọn khẩu vị đầu tư cho phù hợp. Tuy nhiên, "xếp hạng tín nhiệm không đảm bảo rằng trái phiếu đi đến tận cuối con đường, tức hoàn trả được vốn trả lại cho nhà đầu tư, mà chỉ giúp nhà đầu tư nhận thức được tại thời điểm phát hành, định mức tín nhiệm của dự án hoặc của doanh nghiệp đang ở mức độ nào", ông Đức nhìn nhận.Tuy nhiên, câu chuyện tài sản đảm bảo lại khá phức tạp.Ông Đức phân tích, tài sản đảm bảo trong phát hành trái phiếu ở Việt Nam thường sử dụng cổ phiếu.Ở chừng mực nào đó, không khác gì hoạt động cho vay margin nhân rộng, tức giá trị phát hành trái phiếu giá trị 1.000 tỷ và tài sản đảm bảo bằng cổ phiếu, lấy giá của trung bình của 20 phiên liên tục, tính ra giá trị cổ phiếu làm tài sản đảm bảo với giá trị 2.000 tỷ, tức tỷ lệ chiết khấu 50%, bao phủ cho khoản nợ phát hành trái phiếu 200%."Điều này không khác gì hoạt động cho vay margin và rủi ro của cũng không khác gì cho vay margin. Giả sử doanh nghiệp có vấn đề, có bán được cổ phiếu đấy hay không, rủi ro y hệt như margin", ông Đức khẳng định.Bởi vì cổ phiếu chỉ là một loại hình phản ánh giá trị doanh nghiệp. Khi thị trường chấp nhận, giá vẫn còn thì còn bán được để có dòng tiền quay lại trả nợ cho trái chủ.Tuy nhiên, với người làm nhiều năm kinh nghiệm, trước đây làm Tổng giám đốc công ty chứng khoán 5 năm, tôi có một lời khuyên cho nhà đầu tư.Nếu số lượng cổ phiếu làm tài sản đảm bảo cho trái phiếu đó chỉ chiếm một phần rất nhỏ trong tổng lượng cổ phiếu phát hành của doanh nghiệp, tương ứng 5, 10, 20%, khi xử lý tài sản đảm bảo, không đồng nghĩa xử lý cả doanh nghiệp đó, mà chỉ xử lý ở một góc rất nhỏ của doanh nghiệp và  cực khó trong tìm kiếm được người số cổ phiếu này."Nếu chỉ mua có 5, 10% cổ phần của doanh nghiệp, cũng chỉ trở thành cổ đông lớn, chứ không có giá trị gì trong việc tiếp tục xử lý đống tài sản thật của doanh nghiệp", ông Đức phân tích.Bên cạnh đó, tài sản đảm bảo phổ biến ở trên thị trường trái phiếu Việt Nam là bất động sản, cũng phải trả lời hàng loạt câu hỏi mới thấy được dòng tiền có quay trở về trả lại trái chủ hay không.Cụ thể, nhà đầu tư phải đặt câu hỏi hiện trạng pháp lý của dự án bất động sản như thế nào, được giao chủ đầu tư chưa, có quyết định 1/500 chưa? Nộp tiền chuyển đổi sử dụng đất hay chưa? Có sổ đỏ dự án hay chưa? Tài sản đảm bảo là sổ đỏ dự án, quyền phát triển dự án hay quyền tài sản dự án? Bây giờ lại phải nhìn nhận sâu sắc mới trả lời Bên cạnh đó, Bộ trưởng Bộ Tài chính vừa qua cũng chỉ đạo siết chặt hoạt động của các đơn vị thứ ba trong quá trình phát hành trái phiếu, trong đó có các đơn vị kiểm toán, thẩm định giá. "Vì vậy, cần phải lưu tâm điểm này, giá trị thẩm định giá có phù hợp hay không. Nếu là trái chủ cần quan tâm yếu tố đó", ông Đức lưu ý.Nếu như không có tài sản đảm bảo, phải có định mức tín nhiệm, còn nếu có tài sản đảm bảo thì việc xếp hạng có thể giảm nhẹ được. Tuy nhiên, phát hành trái phiếu ra công chúng hay những lần phát hành riêng lẻ quy mô lớn, cần phải có xếp hạng tín nhiệm. Nhà đầu tư mong muốn với khoản đầu tư vài trăm triệu USD, cần có một bên thứ ba, để thẩm định, đánh giá.#box1651213678427{background-color:#aed0b1} </w:t>
      </w:r>
    </w:p>
    <w:p>
      <w:r>
        <w:t>Link post: https://vneconomy.vn//elon-musk-xa-4-ty-usd-co-phieu-tesla-hua-khong-ban-them.htm</w:t>
      </w:r>
      <w:r>
        <w:rPr>
          <w:color w:val="000000" w:themeColor="hyperlink"/>
          <w:u w:val="single"/>
        </w:rPr>
        <w:hyperlink r:id="rId16">
          <w:r>
            <w:rPr/>
            <w:t>Link!</w:t>
          </w:r>
        </w:hyperlink>
      </w:r>
      <w:r>
        <w:rPr>
          <w:color w:val="000000" w:themeColor="hyperlink"/>
          <w:u w:val="single"/>
        </w:rPr>
        <w:hyperlink r:id="rId16">
          <w:r>
            <w:rPr/>
            <w:t>Link!</w:t>
          </w:r>
        </w:hyperlink>
      </w:r>
      <w:r>
        <w:rPr>
          <w:color w:val="000000" w:themeColor="hyperlink"/>
          <w:u w:val="single"/>
        </w:rPr>
        <w:hyperlink r:id="rId16">
          <w:r>
            <w:rPr/>
            <w:t>Link!</w:t>
          </w:r>
        </w:hyperlink>
      </w:r>
    </w:p>
    <w:p>
      <w:r>
        <w:t xml:space="preserve"> 16:19 29/04/2022 Elon Musk “xả” 4 tỷ USD cổ phiếu Tesla, hứa không bán thêm   An Huy -      Sau khi việc bán cổ phiếu được công bố, Musk đăng một dòng trạng thái trên Twitter nói rằng “sau ngày hôm nay, tôi không còn kế hoạch bán thêm cổ phiếu Tesla”...   Elon Musk - Ảnh: Bloomberg.  </w:t>
      </w:r>
    </w:p>
    <w:p>
      <w:r>
        <w:t xml:space="preserve"> Elon Musk vừa bán số cổ phiếu Tesla trị giá khoảng 4 tỷ USD - động thái diễn ra sau khi ông đạt thoả thuận mua đứt Twitter với giá 44 tỷ USD.Theo tin từ Bloomberg, CEO của hãng xe điện Mỹ đã “xả” 4,4 triệu cổ phiếu của hãng này trong hai phiên giao dịch ngày 26-27/4. Vụ bán cổ phiếu này được công bố thông tin vào ngày 28/4. Trước đó, thị trường đã rộ lên những đồn đoán rằng ông Musk sẽ phải bán bớt cổ phiếu Tesla để gom tiền cho kế hoạch mua Twitter.Trong thương vụ thâu tóm Twitter, cá nhân Musk chịu trách nhiệm huy động 21 tỷ USD tiền mặt, bên cạnh một khoản vay do chính Twitter vay và một khoản vay khác được thế chấp bằng cổ phần của Musk trong Tesla.Sau khi việc bán cổ phiếu được công bố, Musk đăng một dòng trạng thái trên Twitter nói rằng “sau ngày hôm nay, tôi không còn kế hoạch bán thêm cổ phiếu Tesla”.Vị tỷ phú giàu nhất thế giới và Twitter đạt thoả thuận mua lại vào hôm thứ Hai tuần này. Thoả thuận đã làm dấy lên lo ngại về “rủi ro nhân vật chủ chốt” đối với Tesla – công ty mà Musk đã giữ vai trò CEO từ năm 2008 và đang là cổ đông lớn nhất. Nhà đầu tư lo rằng một khi có Twitter trong tay, Musk sẽ xao nhãng công việc ở Tesla.Tuy nhiên, thông tin về việc Musk bán hơn 4 tỷ USD cổ phiếu Tesla có thể giải toả bớt một mối lo của cổ đông Tesla, trong đó có nhiều nhà đầu tư cá nhân - những người trước đó đã lo ngại rằng Musk có thể bán cổ phiếu ồ ạt để huy động tiền cho vụ mua lại.Cổ phiếu Tesla đã mất giá liên tục từ đầu năm, tính đến phiên ngày 28/4 đã giảm gần 27%. Trong đó, chỉ riêng trong 5 phiên gần nhất, cổ phiếu này giảm 13,5%.“Vụ thâu tóm Twitter đã trở thành một nhân tố ảnh hưởng tiêu cực đến cổ phiếu Tesla”, nhà phân tích Dan Ives của Wedbush nhận định.Cổ phiếu Tesla lao dốc 12,2% trong phiên ngày 26/4 – phiên mà Musk bán phần lớn số cổ phiếu trong đợt bán này. Phiên giảm đó khiến Tesla mất 126 tỷ USD giá trị vốn hoá thị trường. Trong hai phiên ngày 27-28/4, cổ phiếu Tesla ít biến động.Hiện chưa rõ Musk có bán thêm cổ phiếu trong phiên ngày thứ Năm (28/4) không, vì nếu có, việc này phải đến ngày thứ Sáu mới được công bố thông tin.Vụ Musk mua lại Twitter sẽ là một trong những vụ mua lại dùng đòn bẩy tài chính (LBO) lớn nhất trong lịch sử. Để thực hiện thương vụ này, Musk và Twitter đã vay 25,5 tỷ USD từ các ngân hàng gồm Morgan Stanley.Cổ phiếu Twitter tăng hơn 1%, đóng cửa ở mức 49,11 USD/cổ phiếu trong phiên giao dịch ngày 28/4. Mức giá này thấp hơn đáng kể so với mức 54,2 USD/cổ phiếu mà cổ đông Twitter sẽ nhận được khi bán công ty này cho Musk.Chênh lệch khá lớn giữa thị giá cổ phiếu Twitter và mức giá mà Musk chấp nhập mua công ty này phản ánh mối lo của nhà đầu tư rằng sự sụt giảm chóng mặt của cổ phiếu Tesla - bộ phận chính trong khối tài sản ròng của Musk – có thể khiến vị tỷ phú giàu nhất thế giới này “nghĩ lại” về kế hoạch mua lại Twitter. Nếu thoả thuận đổ vỡ, bên phá thoả thuận sẽ phải trả khoản phí bồi thường lên tới 1 tỷ USD.Hồi cuối năm ngoái, Musk đã bán số cổ phiếu Tesla trị giá hơn 16 tỷ USD, đánh dấu đợt bán cổ phiếu đầu tiên của ông sau hơn 5 năm.Với hơn 252 tỷ USD tài sản ròng, Musk đang là người giàu nhất thế giới trong xếp hạng Bloomberg Billionaires Index. Tuy nhiên, đà giảm của cổ phiếu Tesla đã khiến ông mất 18 tỷ USD tài sản ròng từ đầu năm đến nay, cho dù Tesla mới đây công bố kết quả kinh doanh quý 1 tốt hơn dự báo. </w:t>
      </w:r>
    </w:p>
    <w:p>
      <w:r>
        <w:t>Link post: https://vneconomy.vn//mot-doanh-nghiep-viet-vua-rot-65-trieu-usd-vao-fintech-cham-diem-tin-dung.htm</w:t>
      </w:r>
      <w:r>
        <w:rPr>
          <w:color w:val="000000" w:themeColor="hyperlink"/>
          <w:u w:val="single"/>
        </w:rPr>
        <w:hyperlink r:id="rId17">
          <w:r>
            <w:rPr/>
            <w:t>Link!</w:t>
          </w:r>
        </w:hyperlink>
      </w:r>
      <w:r>
        <w:rPr>
          <w:color w:val="000000" w:themeColor="hyperlink"/>
          <w:u w:val="single"/>
        </w:rPr>
        <w:hyperlink r:id="rId17">
          <w:r>
            <w:rPr/>
            <w:t>Link!</w:t>
          </w:r>
        </w:hyperlink>
      </w:r>
      <w:r>
        <w:rPr>
          <w:color w:val="000000" w:themeColor="hyperlink"/>
          <w:u w:val="single"/>
        </w:rPr>
        <w:hyperlink r:id="rId17">
          <w:r>
            <w:rPr/>
            <w:t>Link!</w:t>
          </w:r>
        </w:hyperlink>
      </w:r>
    </w:p>
    <w:p>
      <w:r>
        <w:t xml:space="preserve"> 14:58 29/04/2022 Một doanh nghiệp Việt vừa rót 65 triệu USD vào fintech chấm điểm tín dụng   Vũ Phong -      Tập đoàn Masan đầu tư 65 triệu USD đổi lấy 25% cổ phần Công ty Trusting Social, một doanh nghiệp fintech, trí tuệ nhân tạo và sẽ phát hành thẻ tín dụng tương tự của ngân hàng...     </w:t>
      </w:r>
    </w:p>
    <w:p>
      <w:r>
        <w:t xml:space="preserve"> Công ty Cổ phần Tập đoàn Masan hoàn tất thỏa thuận đầu tư 65 triệu USD mua 25% cổ phần của Công ty Cổ phần Trusting Social – Công ty trí tuệ nhân tạo hàng đầu về chấm điểm tín dụng.Thông tin này được ông Nguyên Đăng Quang, Chủ tịch Hội đồng quản trị Tập đoàn Masan, chia sẻ tại phiên họp thường niên sáng 28/4. Sự xuất hiện của Trusting Social cũng đồng thời thể hiện trên báo cáo tài chính quý đầu năm của Masan.Theo ông Quang, thỏa thuận hợp tác với Trusting Social góp phần đẩy nhanh quá trình chuyển đổi của Masan trở thành hệ sinh thái tiêu dùng – công nghệ tích hợp từ offline đến online (O2), qua đó cung cấp các giải pháp ứng dụng AI và fintech trong bán lẻ và tiêu dùng, mang đến trải nghiệm khách hàng vượt trội. Trong ngắn hạn, ông Quang kỳ vọng quan hệ hợp tác sẽ tối ưu chi phí và nâng cao hiệu quả các hoạt động kinh doanh cốt lõi của Masan, bao gồm lựa chọn vị trí cửa hàng bán lẻ, xây dựng kế hoạch cung - cầu, tối ưu hóa danh mục sản phẩm, bán hàng, tiếp thị và phát triển sản phẩm.Trong dài hạn, nền tảng bán lẻ ứng dụng (nhân tạo) AI và (máy học) ML sẽ giúp Masan cung cấp các giải pháp tài chính đến đại đa số người tiêu dùng phổ thông hiện chưa có tài khoản ngân hàng. Song song đó, Masan sẽ cho ra mắt chương trình khách hàng thân thiết có khả năng tùy biến theo nhu cầu của từng người dùng và tạo điều kiện thuận lợi để người tiêu dùng dễ dàng mua sắm 2 hàng hóa, nhu yếu phẩm thông qua kênh mua hàng trực tuyến và chuỗi cung ứng thông minh. Trusting Social có thể chấm điểm tín dụng cho hơn 1 tỷ người, liên kết với hơn 170 tổ chức tài chính trên khắp Việt Nam, Indonesia, Ấn Độ và Philippines.Còn thông qua việc hợp tác với Masan, Trusting Social đặt mục tiêu ứng dụng AI và ML vào việc cung cấp các sản phẩm dịch vụ cá nhân hóa, phục vụ nhiều nhu cầu khác nhau từ nhu yếu phẩm, tài chính đến các sở thích khác của người tiêu dùng.Trước đó, Walmart - tập đoàn bán lẻ lớn nhất nước Mỹ sau khi đầu tư mạnh mẽ vào việc phát triển AI và ML đã trở thành doanh nghiệp hàng đầu trong việc đáp ứng các nhu cầu tiêu dùng hàng ngày trên cả nền tảng offline và online.Ông Nguyễn An Nguyên, nhà sáng lập kiêm Tổng giám đốc Trusting Social chia sẻ, thành quả đầu tiên của hợp tác này là một loại thẻ tín dụng tương tự thẻ của ngân hàng.Sau hơn một năm làm việc với Masan, ông Nguyên nhận thấy 80% khách hàng của doanh nghiệp này đang thanh toán bằng tiền mặt và họ có các nhu cầu lớn chưa được đáp ứng. Việc cấp tín dụng này giúp người tiêu dùng điều hoà chi tiêu và tăng sức mua, đặc biệt với những người sống ở khu vực nông thôn và có thu nhập phụ thuộc vào yếu tố mùa vụ. Ngoài ra, thẻ tín dụng còn là một kênh thanh toán mới và có thể tích hợp chương trình khách hàng thân thiết.“Tôi rất vui khi lần đầu tiên một doanh nghiệp Việt Nam đã xây dựng thành công nền tảng AI và ML được sử dụng bởi các định chế tài chính lớn trên toàn châu Á để phục vụ người tiêu dùng một cách hiệu quả hơn. Thỏa thuận hợp tác với Masan sẽ cho phép chúng tôi mở rộng từ một nền tảng tiếp cận tín dụng thuần túy sang một giải pháp tiêu dùng toàn diện", ông Nguyên nói.Trước thoả thuận trên, Masan Group cũng đã kết nạp vào hệ sinh thái Mobicast - nhà khai thác mạng di động ảo, sở hữu thương hiệu mạng Reddi tích hợp hoàn chỉnh các dịch vụ viễn thông. Trong năm 2022, Reddi đặt mục tiêu sẽ thu hút 500.000 – 1.000.000 thuê bao. </w:t>
      </w:r>
    </w:p>
    <w:p>
      <w:r>
        <w:t>Link post: https://vneconomy.vn//da-chi-hon-1-900-ty-dong-ho-tro-che-do-om-dau-cho-nguoi-mac-covid-19.htm</w:t>
      </w:r>
      <w:r>
        <w:rPr>
          <w:color w:val="000000" w:themeColor="hyperlink"/>
          <w:u w:val="single"/>
        </w:rPr>
        <w:hyperlink r:id="rId18">
          <w:r>
            <w:rPr/>
            <w:t>Link!</w:t>
          </w:r>
        </w:hyperlink>
      </w:r>
      <w:r>
        <w:rPr>
          <w:color w:val="000000" w:themeColor="hyperlink"/>
          <w:u w:val="single"/>
        </w:rPr>
        <w:hyperlink r:id="rId18">
          <w:r>
            <w:rPr/>
            <w:t>Link!</w:t>
          </w:r>
        </w:hyperlink>
      </w:r>
      <w:r>
        <w:rPr>
          <w:color w:val="000000" w:themeColor="hyperlink"/>
          <w:u w:val="single"/>
        </w:rPr>
        <w:hyperlink r:id="rId18">
          <w:r>
            <w:rPr/>
            <w:t>Link!</w:t>
          </w:r>
        </w:hyperlink>
      </w:r>
    </w:p>
    <w:p>
      <w:r>
        <w:t xml:space="preserve"> 09:04 29/04/2022 Đã chi hơn 1.900 tỷ đồng hỗ trợ chế độ ốm đau cho người mắc Covid-19    Phúc Minh -      4 tháng đầu năm 2022, cơ quan bảo hiểm xã hội đã giải quyết hưởng chế độ ốm đau cho 1.453.718 lượt người hưởng do mắc Covid-19 với số tiền trên 1.900 tỷ đồng. Mức hưởng bình quân một người bị ốm đau do mắc Covid-19 là hơn 1,5 triệu đồng...   Ảnh minh họa.   </w:t>
      </w:r>
    </w:p>
    <w:p>
      <w:r>
        <w:t xml:space="preserve"> Bảo hiểm xã hội Việt Nam ngày 28/4 thông tin, trong tháng 4/2022 (ước đến ngày 27/4), toàn Ngành đã giải quyết chế độ ốm đau cho 805.706 lượt người hưởng do mắc Covid-19 với số tiền gần 957 tỷ đồng.Luỹ kế 4 tháng đầu năm 2022 đã giải quyết hưởng chế độ ốm đau cho 1.453.718 lượt người hưởng do mắc Covid-19 với số tiền trên 1.900 tỷ đồng. Mức hưởng bình quân một người bị ốm đau do mắc Covid-19 là hơn 1,5 triệu đồng; thời gian hưởng bình quân là 8,5 ngày.Hiện nay, Bảo hiểm xã hội Việt Nam đang tiếp nhận các hồ sơ giấy tờ để giải quyết hưởng chế độ ốm đau đối với người mắc Covid-19 theo đúng quy định tại Thông tư số 56/2017/TT-BYT của Bộ Y tế.Về giải quyết vướng mắc trong hồ sơ hưởng bảo hiểm xã hội đối với người lao động mắc Covid-19 điều trị tại nhà, ngày 2/3/2022, Bộ Y tế đã có Tờ trình Thủ tướng Chính phủ số 279/TTr-BYT về việc giải quyết cấp giấy chứng nhận nghỉ việc hưởng bảo hiểm xã hội đối với người lao động mắc Covid-19 và đang được cơ quan có thẩm quyền xem xét, giải quyết.Bảo hiểm xã hội Việt Nam cũng đã có công văn, chỉ đạo bảo hiểm xã hội các địa phương bố trí nhân lực, chuẩn bị đầy đủ mọi điều kiện về nguồn kinh phí, cải cách thủ tục hành chính, ứng dụng công nghệ thông tin để tiếp nhận giải quyết kịp thời, chính xác, đầy đủ quyền lợi đối với người lao động bị mắc Covid-19 có đủ hồ sơ theo quy định.Trong thời gian tới, khi cấp có thẩm quyền ban hành quy định mới về hồ sơ làm căn cứ giải quyết hưởng chế độ ốm đau đối với người lao động mắc Covid-19, cơ quan bảo hiểm xã hội sẽ tổ chức ngay việc tiếp nhận và giải quyết chế độ ốm đau đối với người lao động theo quy định mới này.Về mở rộng đối tượng tham gia bảo hiểm xã hội, theo thống kê của Bảo hiểm xã hội Việt Nam, tính đến hết quý 1/2022, đã có trên 16,4 triệu người tham gia bảo hiểm xã hội, đạt 32,47% lực lượng lao động trong độ tuổi, tăng 2,77% so với cùng kỳ năm 2021 (trong đó, số người tham gia bảo hiểm xã hội tự nguyện đạt gần 1,3 triệu người, tăng 16,09% so với cùng kỳ năm 2021).Có trên 13,4 triệu người tham gia bảo hiểm thất nghiệp, đạt 26,57% lực lượng lao động trong độ tuổi, tăng 2,05% so với cùng kỳ năm 2021; trên 85,3 triệu người tham gia bảo hiểm y tế, đạt 87,44% dân số.Trong quý 1/2022, toàn Ngành đã giải quyết các chế độ bảo hiểm xã hội, bảo hiểm y tế, bảo hiểm thất nghiệp cho trên 2 triệu lượt người hưởng chế độ ốm đau, tăng 10,3% so với cùng kỳ năm 2021; trên 308.000 lượt người hưởng chế độ thai sản; gần 199.000 lượt người hưởng mới các chế độ bảo hiểm thất nghiệp; gần 27,8 triệu lượt người khám chữa bệnh bảo hiểm y tế… </w:t>
      </w:r>
    </w:p>
    <w:p>
      <w:r>
        <w:t>Link post: https://vneconomy.vn//diem-danh-nhung-startup-gia-tri-nhat-the-gioi-chi-co-3-cong-ty-tren-100-ty-usd.htm</w:t>
      </w:r>
      <w:r>
        <w:rPr>
          <w:color w:val="000000" w:themeColor="hyperlink"/>
          <w:u w:val="single"/>
        </w:rPr>
        <w:hyperlink r:id="rId19">
          <w:r>
            <w:rPr/>
            <w:t>Link!</w:t>
          </w:r>
        </w:hyperlink>
      </w:r>
      <w:r>
        <w:rPr>
          <w:color w:val="000000" w:themeColor="hyperlink"/>
          <w:u w:val="single"/>
        </w:rPr>
        <w:hyperlink r:id="rId19">
          <w:r>
            <w:rPr/>
            <w:t>Link!</w:t>
          </w:r>
        </w:hyperlink>
      </w:r>
      <w:r>
        <w:rPr>
          <w:color w:val="000000" w:themeColor="hyperlink"/>
          <w:u w:val="single"/>
        </w:rPr>
        <w:hyperlink r:id="rId19">
          <w:r>
            <w:rPr/>
            <w:t>Link!</w:t>
          </w:r>
        </w:hyperlink>
      </w:r>
    </w:p>
    <w:p>
      <w:r>
        <w:t xml:space="preserve"> 06:00 23/04/2022 Điểm danh những startup giá trị nhất thế giới, chỉ có 3 công ty trên 100 tỷ USD   Trang Linh -      Trên thế giới hiện chỉ có 3 startup được định giá trên 100 tỷ USD là Bytedance, SpaceX và Shein...   Công ty mẹ của TikTok hiện là startup giá trị nhất thế giới - Ảnh: Shutterstock  </w:t>
      </w:r>
    </w:p>
    <w:p>
      <w:r>
        <w:t xml:space="preserve"> Theo danh sách startup “kỳ lân” (được định giá từ 1 tỷ USD trở lên) của CB Insights, công ty Bytedance của Trung Quốc hiện là startup giá trị nhất thế giới. Công ty mẹ của TikTok hiện được định giá 140 tỷ USD. Ngoài TikTok, Bytedance cũng sở hữu nền tảng nội dung Toutiao – sử dụng máy học để tùy chỉnh bảng tin theo sở thích và mối quan tâm của từng người dùng.Tính tới tháng 4/2022, danh sách 8 startup giá trị nhất thế giới chủ yếu là công ty Mỹ và Trung Quốc, ngoài ra còn có 1 công ty Thụy Điển (Klarma), 1 công ty Anh (Checkout.com) và 1 công ty Australia (Canva). Một startup mới nổi trong danh sách này là công ty bán lẻ thời trang Trung Quốc với định giá hiện tại là 100 tỷ USD.Theo CB Insights, toàn cầu hiện có hơn 1.000 startup “kỳ lân”. Trong đó có khoảng 55 công ty được định giá trên 10 tỷ USD. Chỉ có 3 startup trị giá trên 100 tỷ USD là Bytedance, SpaceX và Shein. </w:t>
      </w:r>
    </w:p>
    <w:p>
      <w:r>
        <w:t>Link post: https://vneconomy.vn//1-trieu-usd-mua-duoc-bao-nhieu-m2-nha-o-vi-tri-dac-dia-tai-hong-kong-tokyo-dubai.htm</w:t>
      </w:r>
      <w:r>
        <w:rPr>
          <w:color w:val="000000" w:themeColor="hyperlink"/>
          <w:u w:val="single"/>
        </w:rPr>
        <w:hyperlink r:id="rId20">
          <w:r>
            <w:rPr/>
            <w:t>Link!</w:t>
          </w:r>
        </w:hyperlink>
      </w:r>
      <w:r>
        <w:rPr>
          <w:color w:val="000000" w:themeColor="hyperlink"/>
          <w:u w:val="single"/>
        </w:rPr>
        <w:hyperlink r:id="rId20">
          <w:r>
            <w:rPr/>
            <w:t>Link!</w:t>
          </w:r>
        </w:hyperlink>
      </w:r>
      <w:r>
        <w:rPr>
          <w:color w:val="000000" w:themeColor="hyperlink"/>
          <w:u w:val="single"/>
        </w:rPr>
        <w:hyperlink r:id="rId20">
          <w:r>
            <w:rPr/>
            <w:t>Link!</w:t>
          </w:r>
        </w:hyperlink>
      </w:r>
    </w:p>
    <w:p>
      <w:r>
        <w:t xml:space="preserve"> 16:50 10/04/2022 1 triệu USD mua được bao nhiêu m2 nhà ở vị trí đắc địa tại Hồng Kông, Tokyo, Dubai?   Trang Linh -      Theo định nghĩa của Knight Frank, nhà ở tại vị trí đắc địa là "những bất động sản đáng mơ ước nhất và đắt đỏ nhất trong khu vực, thường thuộc top 5% của thị trường tính theo giá trị"... </w:t>
      </w:r>
    </w:p>
    <w:p>
      <w:r>
        <w:t xml:space="preserve"> Dưới đây là số m2 nhà ở tại các vị trí đắc địa ở một số thành phố lớn trên thế giới có thể mua được với 1 triệu USD. </w:t>
      </w:r>
    </w:p>
    <w:p>
      <w:r>
        <w:t>Link post: https://vneconomy.vn//diem-danh-10-ty-phu-giau-nhat-tai-nga.htm</w:t>
      </w:r>
      <w:r>
        <w:rPr>
          <w:color w:val="000000" w:themeColor="hyperlink"/>
          <w:u w:val="single"/>
        </w:rPr>
        <w:hyperlink r:id="rId21">
          <w:r>
            <w:rPr/>
            <w:t>Link!</w:t>
          </w:r>
        </w:hyperlink>
      </w:r>
      <w:r>
        <w:rPr>
          <w:color w:val="000000" w:themeColor="hyperlink"/>
          <w:u w:val="single"/>
        </w:rPr>
        <w:hyperlink r:id="rId21">
          <w:r>
            <w:rPr/>
            <w:t>Link!</w:t>
          </w:r>
        </w:hyperlink>
      </w:r>
      <w:r>
        <w:rPr>
          <w:color w:val="000000" w:themeColor="hyperlink"/>
          <w:u w:val="single"/>
        </w:rPr>
        <w:hyperlink r:id="rId21">
          <w:r>
            <w:rPr/>
            <w:t>Link!</w:t>
          </w:r>
        </w:hyperlink>
      </w:r>
    </w:p>
    <w:p>
      <w:r>
        <w:t xml:space="preserve"> 17:11 29/03/2022 Điểm danh 10 tỷ phú giàu nhất tại Nga   Ngọc Trang -      Từ đầu năm 2022 đến nay, 10 người giàu nhất của Nga đã mất hơn 38 tỷ USD, chủ yếu do các biện pháp trừng phạt của phương Tây nhằm vào Moscow sau khi nước này triển khai chiến dịch quân sự tại Ukraine hôm 24/2... </w:t>
      </w:r>
    </w:p>
    <w:p>
      <w:r>
        <w:t xml:space="preserve"> Nguồn: Visual Capitalist </w:t>
      </w:r>
    </w:p>
    <w:p>
      <w:r>
        <w:t>Link post: https://vneconomy.vn//ong-lon-vi-dien-tu-dang-ra-suc-cung-co-vi-the-tren-thi-truong.htm</w:t>
      </w:r>
      <w:r>
        <w:rPr>
          <w:color w:val="000000" w:themeColor="hyperlink"/>
          <w:u w:val="single"/>
        </w:rPr>
        <w:hyperlink r:id="rId22">
          <w:r>
            <w:rPr/>
            <w:t>Link!</w:t>
          </w:r>
        </w:hyperlink>
      </w:r>
      <w:r>
        <w:rPr>
          <w:color w:val="000000" w:themeColor="hyperlink"/>
          <w:u w:val="single"/>
        </w:rPr>
        <w:hyperlink r:id="rId22">
          <w:r>
            <w:rPr/>
            <w:t>Link!</w:t>
          </w:r>
        </w:hyperlink>
      </w:r>
      <w:r>
        <w:rPr>
          <w:color w:val="000000" w:themeColor="hyperlink"/>
          <w:u w:val="single"/>
        </w:rPr>
        <w:hyperlink r:id="rId22">
          <w:r>
            <w:rPr/>
            <w:t>Link!</w:t>
          </w:r>
        </w:hyperlink>
      </w:r>
    </w:p>
    <w:p>
      <w:r>
        <w:t xml:space="preserve"> 10:04 29/04/2022 “Ông lớn” ví điện tử đang ra sức củng cố vị thế trên thị trường   Gia Bảo -      Thị trường ví điện tử vẫn tăng trưởng nhưng với tốc độ chậm hơn, một phần có thể do những bất ổn từ Covid-19 hoặc do thị trường đang bão hòa, trong khi các ví điện tử hàng đầu như MoMo, ZaloPay hay ShopeePay cũng tiến hành tái cấu trúc trong nội bộ...   Ảnh minh họa: Thị trường ví điện tử đang chứng kiến sự ganh đua giữa các ví đương nhiệm và tân binh  </w:t>
      </w:r>
    </w:p>
    <w:p>
      <w:r>
        <w:t xml:space="preserve"> Chia sẻ với VnEconomy, Tiến sĩ Seng Kiong Kok, giảng viên Tài chính Đại học RMI, cho rằng trong bối cảnh cạnh tranh gay gắt trên "sân chơi" ví điện tử, thị trường cũng đang chứng kiến ​ảnh hưởng từ sự ganh đua giữa các ví đương nhiệm và tân binh, điển hình là việc các “ông lớn” đang ra sức củng cố vị thế của mình trên thị trường.Một xu thế đang hình thành là nhà đầu tư rót vốn thẳng vào hệ sinh thái của các doanh nghiệp chủ chốt hiện đang có mặt trên thị trường thay vì đầu tư vào doanh nghiệp mới. Trong đó phải kể đến việc MoMo gọi vốn thành công 200 triệu đô la Mỹ giữa đại dịch Covid-19.VÍ ĐIỆN TỬ CÓ THỂ THÀNH SIÊU ỨNG DỤNG Một thực tế hiện nay, các ví điện tử đều có thể phát trển và tiến tới trở thành siêu ứng dụng, ông nhìn nhận như thế nào về xu hướng phát triển này? Nếu nhìn vào tổng quan cạnh tranh hiện nay trong lĩnh vực thương mại điện tử (bao gồm thị trường ví điện tử bởi vì tính chất bổ trợ của nó), bước tiến tiếp theo rất có thể là sự ra đời của một siêu ứng dụng. Một số doanh nghiệp thương mại điện tử lớn như Lazada đang kêu gọi tăng cường tính tích hợp trên thị trường, đồng nghĩa với việc giảm rào cản giữa các nền tảng.Động lực phát triển siêu ứng dụng cũng xuất phát từ thực tế rằng các nền tảng thương mại điện tử (và ví điện tử) về cơ bản có thể thay thế hoàn hảo cho nhau, cho phép người dùng thay đổi hành vi tiêu dùng mà không gây ra hậu quả đáng kể.Tuy nhiên, cũng vì tính đồng nhất như vậy mà các ví điện tử đang phải "giữ chân" khách hàng bằng cách thiếu rạch ròi hơn, tức là khiến việc rời bỏ ứng dụng trở nên khó khăn hơn thay vì thu hút khách hàng ở lại vì tính hấp dẫn. Chẳng hạn, khách hàng không thể chuyển phần thưởng độc quyền từ ví điện tử này sang ví điện tử khác.Động lực tạo nên siêu ứng dụng cũng thể hiện ở việc hình thành các quan hệ đối tác chiến lược, đơn cử như “cú bắt tay” giữa MoMo và Gojek gần đây. Tương tự, đây cũng là kết quả từ mặt bằng cạnh tranh ngày càng gia tăng. Nhiều khả năng sẽ có thêm các thỏa thuận đối tác chiến lược giữa các nhà cung cấp ví điện tử và nền tảng đa dịch vụ theo yêu cầu.CÚ HÍCH TỪ ĐẠI DỊCH COVID-19Nhìn vào bài học thành công của các ví điện tử trong hoặc ngoài nước, đâu là những chiến lược hiệu quả và chưa hiệu quả, thưa ông?Đối với các nhà cung cấp ví điện tử, đại dịch Covid-19 là một “cú hích” rất đúng thời điểm giúp đẩy mạnh phát triển và thu hút khách hàng. Việc thay đổi thói quen tiêu dùng sang trực tuyến do giãn cách xã hội cũng như việc khuyến khích các giao dịch không tiếp xúc nhằm đảm bảo sức khỏe và vệ sinh đều là những điều kiện vô cùng thuận lợi cho các ví điện tử.Ngoài ra, nếu nhìn vào hiện trạng của một số nhà cung cấp dịch vụ ví điện tử trên thị trường, chúng ta có thể nhận ra vô số yếu tố dẫn đến thành công khác bên cạnh các yếu tố từ đại dịch. Xét về giá trị gia tăng cho người tiêu dùng chẳng hạn, chúng ta có thể thấy Apple Pay đang cho phép người dùng tích hợp và truy cập nhiều hơn vào hệ sinh thái Apple, và hầu hết các nhà cung cấp ví điện tử đều ủng hộ ý tưởng cần phải mở rộng hệ sinh thái cả vật lý và kỹ thuật số.Trong tương lai, chúng ta sẽ chứng kiến sự tích hợp nhiều hơn nữa trên các nền tảng thương mại khác nhau, khai mở thêm nhiều tiềm năng hoàn toàn mới trên nền Internet vạn vật mà hiện nay chúng ta chưa hình dung ra được. Một xu hướng gần đây là tích hợp các địa điểm kinh doanh truyền thống và định vị địa lý (geocaching) vào ví điện tử.Ví dụ, khách hàng có thể nhận giảm giá hoặc phiếu quà tặng nếu sử dụng ví điện tử trên một ứng dụng đa dịch vụ để đi du lịch (và tiêu dùng) tại một địa điểm thực tế.Điều mà các ví điện tử vẫn chưa làm tốt chính là quốc tế hóa hoạt động. Các phương thức thanh toán kỹ thuật số này vẫn còn mang nặng tính địa phương hoặc khu vực, đặc biệt là tại Việt Nam. Một cách “gỡ khó” là hỗ trợ các tài khoản ngân hàng quốc tế kết nối với ví điện tử Việt Nam và mở quyền truy cập ứng dụng cho người dùng nước ngoài. Nhóm khách hàng này bao gồm những người nước ngoài sinh sống ở Việt Nam nhưng ưa chuộng sử dụng ngân hàng nước ngoài hơn, và quan trọng hơn là khách du lịch đến Việt Nam bởi đối tượng này có thể chi tiêu rất nhiều. Tuy nhiên, việc quốc tế hóa có thể gặp trở ngại do các tiêu chuẩn pháp lý quốc tế khác nhau, đặc biệt là liên quan đến vấn đề bảo vệ người tiêu dùng. Dẫu vậy, những nỗ lực dung hòa lĩnh vực ngân hàng ở châu Âu vào đầu những năm 1980 có thể cho chúng ta bài học kinh nghiệm để giải quyết những rào cản quốc tế này.Theo ông, đâu là những thay đổi đáng chú ý trong hành lang pháp lý dành cho thị trường ví điện tử Việt Nam cũng như trong tương quan với các dịch vụ tài chính khác?Gần đây đã có một số bước tiến liên quan đến hành lang pháp lý cho thị trường ví điện tử tại Việt Nam. Tuy nhiên, vẫn cần nhiều nỗ lực để hoàn thiện các quy định pháp luật, đặc biệt là trong lĩnh vực bảo vệ dữ liệu và bảo vệ người tiêu dùng. Một số dự thảo nghị định có thể sẽ được viết thành luật và giúp mức độ bảo vệ dữ liệu tại Việt Nam trở nên phù hợp hơn với tiêu chuẩn quốc tế. Đây có thể là một bước tiến lớn trong khía cạnh quốc tế hóa các nhà cung cấp dịch vụ ví điện tử Việt Nam.Một diễn biến đáng chú ý khác là dự thảo nghị định quy định về cơ chế thử nghiệm có kiểm soát hoạt động công nghệ tài chính (fintech). Cơ chế này sẽ đem đến cho các công ty khởi nghiệp công nghệ một môi trường để tiến hành các cuộc thử nghiệm dịch vụ trực tiếp. Khu vực tư nhân sẽ có môi trường để phát triển và đổi mới các giải pháp cho cả các vấn đề bên trong và bên ngoài doanh nghiệp, đồng thời các cơ quan quản lý sẽ có môi trường để quan sát tác động của đổi mới và đưa ra điều chỉnh quy định cho phù hợp.Dự thảo nghị định đã được trình vào quý 4/2021, nên rất có thể chúng ta sẽ sớm có một nền tảng cho các công ty fintech trong và ngoài nước thử nghiệm sản phẩm dịch vụ. Từ góc độ học thuật, tôi kỳ vọng khám phá thêm về mức độ đổi mới của các sản phẩm dịch vụ fintech và Công nghiệp 4.0, cũng như cách các cơ quan quản lý bắt kịp với sự tiến bộ này.Ngoài ra, mỗi khi nói đến các dịch vụ tài chính kỹ thuật số tại Việt Nam, chúng ta không thể không nhắc đến bộ phận dân số lớn chưa sử dụng dịch vụ ngân hàng. Mặc dù tình hình đang thay đổi nhanh chóng, bộ phận dân số chưa có tài khoản ngân hàng vẫn là một cơ hội lớn cho các ví điện tử. Đáng chú ý là các tiêu chuẩn quy định giờ đây cho phép người dân bỏ qua các trung gian tài chính, có thể dùng thẻ trả trước kỹ thuật số để nạp tiền trực tiếp vào ví điện tử.Tuy nhiên, vẫn có dư địa để các ví điện tử xây dựng quan hệ đối tác chiến lược với các trung gian tài chính. Các tổ chức kinh tế như ngân hàng sẽ tiếp cận được phân khúc thị trường mà trước kia họ khó tiếp cận vì nhiều lý do khác nhau, còn các ví điện tử sẽ tận dụng được cơ sở hạ tầng của ngân hàng như mạng lưới chi nhánh, từ đó có thể mở rộng các dịch vụ bổ sung. </w:t>
      </w:r>
    </w:p>
    <w:p>
      <w:r>
        <w:t>Link post: https://vneconomy.vn//sau-twitter-elon-musk-muon-thau-tom-coca-cola.htm</w:t>
      </w:r>
      <w:r>
        <w:rPr>
          <w:color w:val="000000" w:themeColor="hyperlink"/>
          <w:u w:val="single"/>
        </w:rPr>
        <w:hyperlink r:id="rId23">
          <w:r>
            <w:rPr/>
            <w:t>Link!</w:t>
          </w:r>
        </w:hyperlink>
      </w:r>
      <w:r>
        <w:rPr>
          <w:color w:val="000000" w:themeColor="hyperlink"/>
          <w:u w:val="single"/>
        </w:rPr>
        <w:hyperlink r:id="rId23">
          <w:r>
            <w:rPr/>
            <w:t>Link!</w:t>
          </w:r>
        </w:hyperlink>
      </w:r>
      <w:r>
        <w:rPr>
          <w:color w:val="000000" w:themeColor="hyperlink"/>
          <w:u w:val="single"/>
        </w:rPr>
        <w:hyperlink r:id="rId23">
          <w:r>
            <w:rPr/>
            <w:t>Link!</w:t>
          </w:r>
        </w:hyperlink>
      </w:r>
    </w:p>
    <w:p>
      <w:r>
        <w:t xml:space="preserve"> 13:24 29/04/2022 Sau Twitter, Elon Musk muốn thâu tóm Coca-Cola?   Trang Linh -      So với Twitter – công ty mà Musk vừa thâu tóm thành công, Coca-Cola là một "gã khổng lồ" với vốn hóa 284 tỷ USD...   Tỷ phú Elon Musk - Ảnh: TNS  </w:t>
      </w:r>
    </w:p>
    <w:p>
      <w:r>
        <w:t xml:space="preserve"> Sau khi Twitter đồng ý bán lại cho Elon Musk với giá 44 tỷ USD hôm 25/4, tỷ phú này đã lên nền tảng mạng xã hội này và nói đùa về mục tiêu thâu tóm tiềm năng tiếp theo của mình – đó là hãng thực phẩm và đồ uống hàng đầu nước Mỹ Coca-Cola.“Tiếp theo tôi sẽ mua Coca-Cola và đưa cocaine trở lại (đồ uống này)”, tỷ phú giàu nhất thế giới chia sẻ, đề cập tới công thức nguyên bản của Coca-Cola có chứa thành phần cocaine khi ra mắt vào năm 1886.Dòng tweet này của ông Musk nhận được 1,1 triệu lượt thích chỉ sau vài giờ đăng tải.Tuy nhiên, so với Twitter – công ty mà Musk vừa thâu tóm thành công, Coca-Cola là một "gã khổng lồ" với vốn hóa 284 tỷ USD. Hiện tại, theo thống kê của Bloomberg, tài sản của Musk hiện tại là 253 tỷ USD - cách xa người giàu thứ hai thế giới, Jeff Bezos, với tài sản 162 tỷ USD.Với thương vụ 44 tỷ USD mua lại Twitter, Musk sẽ vay ngân hàng 12,5 tỷ USD, thế chấp bằng một phần thuộc số cổ phần trị giá 149 tỷ USD mà Musk nắm giữ trong Tesla. 12 tỷ USD là tiền vay ngân hàng do chính Twitter vay. Hiện Musk chưa nói chi tiết về việc ông lấy số vốn 21 tỷ USD còn lại từ đâu.Tuy nhiên, nhiều người cho rằng Musk có thể phải bán bớt cổ phiếu Tesla để có tiền thực hiện vụ mua lại. Do đó, sau khi thương vụ được công bố, giá cổ phiếu Tesla lao dốc 12,2% trong phiên ngày 26/4, khiến vốn hoá của công ty sụt giảm 126 tỷ USD. Giá trị cổ phần của Musk trong Tesla giảm 21 tỷ USD trong phiên này, bằng đúng số tiền mà ông đang thiếu cho kế hoạch mua lại Twitter.Musk mở tài khoản mạng xã hội Twitter năm 2009 và hiện có hơn 85 triệu người theo dõi – nhiều thứ 7 trên nền tảng này. Ông là lãnh đạo doanh nghiệp có nhiều người theo dõi trên Twitter nhất.Tỷ phú này có tần suất sử dụng Twitter thường xuyên, trong đó nhiều lần có những đăng tải gây tranh cãi. Năm 2018, Musk từng nói rằng dự định đưa Tesla trở thành công ty tư nhân và đã tìm được nguồn tiền cho việc này. Tuy nhiên, sau đó không có động thái nào như vậy diễn ra và Musk lĩnh án phạt từ Ủy ban Chứng khoán (Mỹ) vì gây hiểu lầm cho nhà đầu tư.Kể từ khi thương vụ thâu tóm Twitter của Musk được công bố, nhiều người dùng của nền tảng này đã đưa ra nhiều gợi ý cho tỷ phú giàu nhất hành tinh về những công ty mà ông nên mua lại. Trong đó, một người dùng nói rằng Musk nên mua hãng phim Fox để làm thêm một phần nữa của loạt phim truyền hình Firefly.  </w:t>
      </w:r>
    </w:p>
    <w:p>
      <w:r>
        <w:t>Link post: https://vneconomy.vn//who-canh-bao-nguy-co-viem-gan-cap-tinh-nang-o-tre-nho-lien-quan-covid-19.htm</w:t>
      </w:r>
      <w:r>
        <w:rPr>
          <w:color w:val="000000" w:themeColor="hyperlink"/>
          <w:u w:val="single"/>
        </w:rPr>
        <w:hyperlink r:id="rId24">
          <w:r>
            <w:rPr/>
            <w:t>Link!</w:t>
          </w:r>
        </w:hyperlink>
      </w:r>
      <w:r>
        <w:rPr>
          <w:color w:val="000000" w:themeColor="hyperlink"/>
          <w:u w:val="single"/>
        </w:rPr>
        <w:hyperlink r:id="rId24">
          <w:r>
            <w:rPr/>
            <w:t>Link!</w:t>
          </w:r>
        </w:hyperlink>
      </w:r>
      <w:r>
        <w:rPr>
          <w:color w:val="000000" w:themeColor="hyperlink"/>
          <w:u w:val="single"/>
        </w:rPr>
        <w:hyperlink r:id="rId24">
          <w:r>
            <w:rPr/>
            <w:t>Link!</w:t>
          </w:r>
        </w:hyperlink>
      </w:r>
    </w:p>
    <w:p>
      <w:r>
        <w:t xml:space="preserve"> 12:53 17/04/2022 WHO cảnh báo nguy cơ viêm gan cấp tính nặng ở trẻ nhỏ liên quan Covid-19   Hà Lê -      Văn phòng của Tổ chức Y tế thế giới (WHO) tại châu Âu cho biết nước Anh đang chứng kiến "sự gia tăng đáng kể và đột ngột" của các trường hợp viêm gan cấp tính nặng ở trẻ nhỏ, được cho là có liên quan tới bệnh Covid-19.   Hình đồ họa của virus viêm gan. Ảnh: Medical News Today  </w:t>
      </w:r>
    </w:p>
    <w:p>
      <w:r>
        <w:t xml:space="preserve"> Theo văn phòng, 74 trường hợp ghi nhận trên toàn Vương quốc Anh. Không chỉ riêng Vương quốc Anh, nhiều trường hợp tương tự đã được ghi nhận khắp châu Âu. Tại Ireland, 5 trường hợp (bao gồm cả đã xác nhận hoặc đang nghi ngờ) đã được báo cáo.Trong khi đó, Tây Ban Nha có 3 trường hợp bệnh nhi được xác nhận mắc bệnh viêm gan cấp tính không rõ nguyên nhân (trong độ tuổi từ 22 tháng đến 13 tuổi).Các triệu chứng của những bệnh nhi trên bao gồm vàng da, tiêu chảy, nôn mửa và đau bụng. WHO cho biết cơ quan chức năng tại các quốc gia nêu trên đang điều tra những trường hợp bệnh lý này. WHO đồng thời kêu gọi các quốc gia thành viên xác định, điều tra và báo cáo về những trường hợp tương tự.Tại Mỹ, Trung tâm Kiểm soát và Phòng ngừa Dịch bệnh (CDC) cho biết đang xem xét 9 trường hợp ở Alabama. Bệnh nhân chủ yếu là trẻ dưới 10 tuổi. Sau khi làm xét nghiệm, bác sĩ nhận thấy các em không nhiễm một trong 5 virus viêm gan phổ biến là A, B C, D, E.Triệu chứng lâm sàng của những trẻ này được xác định là viêm gan cấp tính, với men gan tăng rõ rệt, thường kèm theo vàng da, đôi khi xuất hiện các vấn đề tiêu hóa.Đặc biệt, trong các trường hợp này có một số em mắc Covid-19 hoặc adenovirus - một loại virus cảm lạnh. Cơ quan An ninh Y tế Anh trước đó cũng nghi ngờ các em mắc Covid-19 hoặc một loại bệnh nhiễm trùng khác, sau đó tiến triển thành viêm gan. Hầu hết trẻ còn quá nhỏ, chưa đủ điều kiện tiêm vaccine.Theo WHO, cần phải thực hiện các phân tích về sự di truyền của virus để xác định bất kỳ mối liên hệ nào có thể xảy ra giữa các trường hợp nêu trên. Cơ quan này nêu rõ: "Một số trường hợp đã được chuyển đến các khoa chuyên về gan của trẻ em để điều trị và 6 bệnh nhi đã được ghép gan. Tính đến ngày 11/4, chưa có trường hợp nào tử vong". </w:t>
      </w:r>
    </w:p>
    <w:p>
      <w:r>
        <w:t>Link post: https://vneconomy.vn//anh-phat-hien-bien-chung-virus-moi-omicron-xe.htm</w:t>
      </w:r>
      <w:r>
        <w:rPr>
          <w:color w:val="000000" w:themeColor="hyperlink"/>
          <w:u w:val="single"/>
        </w:rPr>
        <w:hyperlink r:id="rId25">
          <w:r>
            <w:rPr/>
            <w:t>Link!</w:t>
          </w:r>
        </w:hyperlink>
      </w:r>
      <w:r>
        <w:rPr>
          <w:color w:val="000000" w:themeColor="hyperlink"/>
          <w:u w:val="single"/>
        </w:rPr>
        <w:hyperlink r:id="rId25">
          <w:r>
            <w:rPr/>
            <w:t>Link!</w:t>
          </w:r>
        </w:hyperlink>
      </w:r>
      <w:r>
        <w:rPr>
          <w:color w:val="000000" w:themeColor="hyperlink"/>
          <w:u w:val="single"/>
        </w:rPr>
        <w:hyperlink r:id="rId25">
          <w:r>
            <w:rPr/>
            <w:t>Link!</w:t>
          </w:r>
        </w:hyperlink>
      </w:r>
    </w:p>
    <w:p>
      <w:r>
        <w:t xml:space="preserve"> 15:56 07/04/2022 Anh phát hiện biến chủng virus mới Omicron XE   Phương Linh -      Vương quốc Anh vừa phát hiện một biến chủng phụ của Omicron trong bối cảnh quốc gia này đối mặt với làn sóng lây nhiễm và nhập viện mới vì Covid-19...   Tính tới ngày 26/3, Anh đã ghi nhận 4,9 triệu ca Covid-19, tương đương tỷ lệ 1:13 trong dân số - Ảnh: Getty Images  </w:t>
      </w:r>
    </w:p>
    <w:p>
      <w:r>
        <w:t xml:space="preserve"> Có tên gọi Omicron XE, biến chủng mới này đến nay đã được phát hiện ở 637 bệnh nhân trên toàn Vương quốc Anh, theo dữ liệu mới nhất từ Cơ quan An ninh Y tế Anh (UKHSA). Cơ quan này cho biết hiện chưa có đủ bằng chứng để kết luận khả năng lây lan hay mức độ gây bệnh nặng của biến chủng này.XE là sự kết hợp của biến chủng Omicron BA.1 – được phát hiện vào cuối năm 2021, và biến chủng phụ mới hơn có tên BA.2 – hiện là biến chủng chủ đạo tại Anh.Theo các nhà khoa học, XE là một dạng "tái tổ hợp", một loại biến chủng có thể xảy ra khi một người bị nhiễm hai hoặc nhiều biến chủng cùng lúc, dẫn tới sự pha trộn vật liệu di truyền của các biến chủng này trong cơ thể bệnh nhân. Các biến chủng tái tổ hợp như thế này không phải loại hiếm và đã xuất hiện vài lần kể từ khi đại dịch Covid-19 bùng phát trên toàn cầu năm 2020.Hiện chưa có nhiều dữ liệu để xác định mức độ nguy hiểm cũng như khả năng “né” vaccine của XE. Tuy nhiên, các phân tích ban đầu nhận định biến chủng này có thể lây lan nhanh hơn so với các biến chủng trước đó.Dữ liệu của UKHSA cho thấy tốc độ phát triển của XE là khoảng 9,8%, cao hơn so với BA.2, trong khi Tổ chức Y tế Thế giới (WHO) cho rằng tốc độ này là 10%. Các nhà quản lý y tế Anh cho biết đang tiếp tục theo dõi tình hình.“Loại tái tổ hợp đặc biệt này, XE, đã cho thấy tốc độ tăng trưởng bất định và chúng tôi chưa xác định được nó có lợi thế tăng trưởng thực sự hay không. Đến nay vẫn chưa có đủ bằng chứng để đưa ra kết luận về khả năng lây truyền, mức độ nghiêm trọng hoặc hiệu quả của vaccine đối với biến chủng này”, giáo sư Susan Hopkins, cố vấn y tế chính của UKHSA, cho biết.Bệnh nhân nhiễm XE đầu tiên được xác nhận ở Anh được lấy mẫu vào ngày 19/1 năm nay. Điều này có nghĩa là biến chủng này đã lây truyền trong cộng đồng được vài tháng. XE cũng đã được phát hiện ở Thái Lan.Việc này diễn ra trong bối cảnh Anh đang chứng kiến làn sóng lây nhiễm mới và số ca nhập viện tăng. Tuy nhiên, XE hiện chỉ chiếm chưa tới 1% tổng số ca nhiễm Covid được giải trình tự bộ gen ở Anh.Theo Cơ quan Thống kê Quốc gia Anh (ONS), trong tuần tính tới ngày 26/3, ước tính có khoảng 4,9 triệu người ở Anh đang nhiễm Covid-19, chiếm tỷ lệ 1:13 trong dân số nước này. Đây là con số kỷ lục kể từ khi khảo sát được bắt đầu vào tháng 4/2020. Trong khi đó, số ca nhập viện vì Covid cũng tăng hơn 7% trong tuần trước lên 16.500 người. Tại Wales, số người nhiễm trong tuần tính tới ngày 26/3 là 212.000 ca, tương đương tỷ lệ 1:14 dân số. Con số này tại Bắc Ireland là 123.000 ca và tỷ lệ 1:15. Tại Scotland, số ca nhiễm trong tuần tính tới 26/3 là 415.200 ca, tương đương tỷ lệ 1:12 trong dân số.Lấy mẫu xét nghiệm Covid tại Anh - Ảnh: Getty ImagesKể từ khi dịch bùng phát, Vương Quốc Anh ghi nhận hơn 21,5 triệu ca nhiễm Covi-19 và hơn 169.000 ca tử vong.Nhóm người cao tuổi được chứng minh là đặc biệt nhạy cảm với làn sóng dịch mới nhất, khi mà khả năng miễn dịch của họ trước virus suy yếu dần và các biện pháp hạn chế phòng dịch được nới lỏng.Theo nghiên cứu React mới nhất của Đại học Hoàng gia Anh, ước tính 8,31% người ở độ tuổi trên 55 dương tính với Covid tính tới cuối tháng 3 – gấp gần 2 lần so với tỷ lệ mắc bình quân ghi nhận được kể từ khi khảo sát được bắt đầu vào tháng 5/2020. Trong khi đó, tỷ lệ nhiễm ở trẻ em và người trưởng thành trẻ tuổi không biến động nhiều.Đây là kết quả của vòng nghiên cứu thứ 19 và cũng là vòng cuối cùng tại Anh khi mà các biện pháp hạn chế và hệ thống giám sát Covid được nới lỏng tại Anh và nhiều quốc gia khác.Chính phủ Anh cuối tuần trước thông báo kế hoạch ngừng 2 cuộc khảo sát về Covid và giảm quy mô xuống còn 1/3. Trong khi đó, Israel và Đan Mạnh, hai quốc gia hàng đầu trong về nghiên cứu và tiêm vaccine những ngày đầu của đại dịch, cũng đã giảm đáng kể việc xét nghiệm Covid.Việc giảm quy mô thu thập dữ liệu về Covid được cho là có thể gây khó khăn cho công tác dự báo về các đợt bùng dịch mới cũng như việc nghiên cứu những biến chủng mới.Điều này diễn ra trong bối cảnh Trung Quốc thông báo đã ghi nhận một biến chủng phụ mới của Omicron có tên B.A.1.1. Quốc gia đông dân nhất thế giới đang chứng kiến làn sóng bùng dịch mới khiến nhiều thành phố lớn như Thượng Hải, Thẩm Quyến bị phong tỏa.B.A.1.1 không khớp với các biến chủng virus khác từng được giải trình tự tại Trung Quốc hay các biến chủng đã được báo cáo lên cơ sở dữ liệu biến chủng toàn cầu. B.A.1.1 được phát hiện ở một bệnh nhân có triệu chứng nhẹ tại thành phố Tô Châu, phía Tây Thượng Hải. </w:t>
      </w:r>
    </w:p>
    <w:p>
      <w:r>
        <w:t>Link post: https://vneconomy.vn//dan-mach-tro-thanh-quoc-gia-dau-tien-tren-the-gioi-dung-chuong-trinh-tiem-phong-covid-19.htm</w:t>
      </w:r>
      <w:r>
        <w:rPr>
          <w:color w:val="000000" w:themeColor="hyperlink"/>
          <w:u w:val="single"/>
        </w:rPr>
        <w:hyperlink r:id="rId26">
          <w:r>
            <w:rPr/>
            <w:t>Link!</w:t>
          </w:r>
        </w:hyperlink>
      </w:r>
      <w:r>
        <w:rPr>
          <w:color w:val="000000" w:themeColor="hyperlink"/>
          <w:u w:val="single"/>
        </w:rPr>
        <w:hyperlink r:id="rId26">
          <w:r>
            <w:rPr/>
            <w:t>Link!</w:t>
          </w:r>
        </w:hyperlink>
      </w:r>
      <w:r>
        <w:rPr>
          <w:color w:val="000000" w:themeColor="hyperlink"/>
          <w:u w:val="single"/>
        </w:rPr>
        <w:hyperlink r:id="rId26">
          <w:r>
            <w:rPr/>
            <w:t>Link!</w:t>
          </w:r>
        </w:hyperlink>
      </w:r>
    </w:p>
    <w:p>
      <w:r>
        <w:t xml:space="preserve"> 18:53 28/04/2022 Đan Mạch trở thành quốc gia đầu tiên trên thế giới dừng chương trình tiêm phòng Covid-19   Bình Minh -      Đan Mạch đã trở thành quốc gia đầu tiên trên thế giới dừng chương trình tiêm chủng ngừa Covid-19, nói rằng virus Sars-CoV2 giờ đây đã được kiểm soát - theo hãng tin CNBC...   Một nhân viên y tế đang làm việc với những xi-lanh chứa vaccine ngừa Covid-19 ở Copenhagen, Đan Mạch năm 2021 - Ảnh: Getty/CNBC.  </w:t>
      </w:r>
    </w:p>
    <w:p>
      <w:r>
        <w:t xml:space="preserve"> “Mùa xuân đã đến. Độ phủ vaccine trong dân số Đan Mạch đã đạt mức cao, và đại dịch đã đảo chiều”, Uỷ ban Y tế Quốc gia Đan Mạch nói trong một tuyên bố ngày 27/4. “Vì vậy, Uỷ ban Y tế Quốc gia sẽ dừng chương trình tiêm chủng diện rộng chống Covid-19 trong mùa này”.Theo tuyên bố, từ ngày 15/5 trở đi, người dân Đan Mạch sẽ không còn được mời tiêm vaccine, dù ai cũng có thể hoàn tất liệu trình tiêm.Chương trình tiêm phòng Covid-19 của Đan Mạch bắt đầu ngay sau lễ Giáng sinh năm 2020. Khoảng 4,8 triệu người dân nước này đến nay đã được tiêm, trong đó có hơn 3,6 triệu người được tiêm mũi tăng cường – theo Uỷ ban Y tế Quốc gia Đan Mạch.Cùng với đó, một tỷ lệ lớn người dân Đan Mạch đã mắc Covid từ khi Omicron trở thành biến chủng chủ đạo, đồng nghĩa với mức miễn dịch cộng đồng trong dân số là cao, uỷ ban cho hay.Diễn biến số ca nhiễm Covid-19 ở Đan Mạch kể từ khi đại dịch bắt đầu. Đơn vị: ca/ngày- Nguồn: Our World in Data.“Chúng ta đang ở một vị thế tốt”, ông Bolette Soborg, một quan chức của Uỷ ban Y tế Quốc gia Đan Mạch, nhận định. “Chúng ta đã kiểm soát tốt đại dịch và đại dịch có vẻ đang đi xuống. Tỷ lệ nhập viện do Covid-19 đã ổn định và dự kiến sẽ sớm giảm. Bởi thế, chúng ta sẽ tạm dừng chương trình tiêm chủng ngừa Covid-19”.Ông Soborg khẳng định rằng người dân Đan Mạch vẫn có thể đi tiêm phòng Covid-19 trong mùa xuân hoặc mùa hè này nếu họ muốn và các điểm tiêm chủng trên toàn quốc vẫn sẽ mở cửa. Ngoài ra, vị quan chức nói thêm rằng tiêm chủng ngừa Covid-19 vẫn được khuyến nghị đối với những người thuộc nhóm nguy cơ cao, như người trên 40 tuổi và thai phụ.“Chúng tôi cũng tiếp tục khuyến nghị những người chưa hoàn tất liệu trình tiêm chủng đi tiêm cho đủ”, ông nói.Việc Đan Mạch dừng chương trình tiêm chủng ngừa Covid-19 diễn ra trong lúc tình hình Covid-19 trên toàn cầu còn khác biệt giữa các quốc gia. Mỹ và châu Âu đã từ bỏ hầu hết các hạn chế chống Covid-19, nhưng Trung Quốc vẫn phong toả để chống dịch bùng phát ở những thành phố lớn như Thượng Hải và Bắc Kinh.Đan Mạch không chấm dứt hoàn toàn chương trình tiêm phòng Covid-19. Cơ quan Sức khoẻ và Dược phẩm Đan Mạch nói rằng chương trình tiêm phòng Covid-19 có thể cần được nối lại vào mùa thu nếu virus tiếp tục đột biến.Nhiều biến chủng mới đã xuất hiện trong tiến trình của đại dịch hiện đã bước sang năm thứ ba. Các biến chủng mới làm suy giảm hiệu quả của các vaccine ngừa Covid vốn được bào chế trong thời gian ngắn kỷ lục, cho dù các vaccine hiện có vẫn giữ được hiệu quả trong việc ngăn nhiễm bệnh thể nặng, nguy cơ nhập viện và tử vong do Covid-19.Với chương trình tiêm chủng ngừa Covid-19 có thể tái khởi động sau vài tháng, nhà chức trách Đan Mạch sẽ xem xét đâu là những đối tượng cần tiêm, khi nào nên tiêm, và tiêm vaccine gì. Cơ quan y tế nước này nói sẽ tiếp tục theo dõi sát sao diễn biến của đại dịch và sẵn sàng nối lại chiến dịch tiêm chủng nếu cần thiết để tăng cường miễn dịch cho các đối tượng cụ thể trước mùa thu năm nay. </w:t>
      </w:r>
    </w:p>
    <w:p>
      <w:r>
        <w:t>Link post: https://vneconomy.vn//gia-pin-da-re-hon-vi-sao-gia-o-to-dien-ngay-cang-tang.htm</w:t>
      </w:r>
      <w:r>
        <w:rPr>
          <w:color w:val="000000" w:themeColor="hyperlink"/>
          <w:u w:val="single"/>
        </w:rPr>
        <w:hyperlink r:id="rId27">
          <w:r>
            <w:rPr/>
            <w:t>Link!</w:t>
          </w:r>
        </w:hyperlink>
      </w:r>
      <w:r>
        <w:rPr>
          <w:color w:val="000000" w:themeColor="hyperlink"/>
          <w:u w:val="single"/>
        </w:rPr>
        <w:hyperlink r:id="rId27">
          <w:r>
            <w:rPr/>
            <w:t>Link!</w:t>
          </w:r>
        </w:hyperlink>
      </w:r>
      <w:r>
        <w:rPr>
          <w:color w:val="000000" w:themeColor="hyperlink"/>
          <w:u w:val="single"/>
        </w:rPr>
        <w:hyperlink r:id="rId27">
          <w:r>
            <w:rPr/>
            <w:t>Link!</w:t>
          </w:r>
        </w:hyperlink>
      </w:r>
    </w:p>
    <w:p>
      <w:r>
        <w:t xml:space="preserve"> 10:18 28/04/2022 Giá pin đã rẻ hơn, vì sao giá ô tô điện ngày càng tăng?   Bảo Bình -      Năm 2015, giá trung bình của một chiếc xe điện là khoảng 36.000 USD. Bây giờ, mức giá là hơn 63.000 USD.   Mustang Mach-E  </w:t>
      </w:r>
    </w:p>
    <w:p>
      <w:r>
        <w:t xml:space="preserve"> Từ việc áp dụng năng lượng gió, năng lượng mặt trời và các công nghệ xanh khác trong hai thập kỷ qua, có thể rút ra kết luận: Năng lượng sạch sẽ dần trở nên rẻ khi công nghệ được cải thiện.Kể từ năm 2010, chi phí của điện mặt trời đã giảm 82%; điện gió đã giảm 39%. Tại nhiều thị trường trên thế giới, năng lượng tái tạo hiện rẻ hơn than đá. Giá của pin lithium-ion cũng đã giảm mạnh: Vào năm 2011, pin lithium-ion có giá 946 USD / kilowatt-giờ. Năm ngoái, nó chỉ có giá 132 USD / kilowatt-giờ.Xe điện từ lâu đã được kỳ vọng sẽ đi theo quỹ đạo tương tự. Nhưng ngay cả khi pin đã rẻ hơn, chi phí mua một chiếc ô tô điện mới vẫn tăng vọt. Theo dữ liệu từ Cox Automotive, một công ty dịch vụ ô tô, vào năm 2015, giá trung bình phải trả cho một chiếc ô tô điện mới tại Mỹ là 35.880 USD - không cao hơn nhiều so với mức trung bình của ngành là 33.543 USD. Tuy nhiên, đến tháng 12 năm ngoái, giá trung bình của một chiếc xe điện đã tăng lên 63.821 USD, tăng gần 80% - trong khi chi phí trung bình của một chiếc ô tô chở xăng là khoảng 47.000 USD.Trong gần một thập kỷ, các nhà phân tích về xe điện đã rỉ tai nhau, phân tích và dự đoán một điểm giao nhau kỳ diệu cho xe điện - là bằng giá xe chạy bằng khí đốt truyền thống. Sau đó, nếu giá pin tiếp tục giảm, xe điện cuối cùng sẽ có giá thấp hơn xe hơi truyền thống. Các nhà phân tích từ lâu đã ước tính rằng giá cả sẽ đạt được mức đại chúng khi pin có giá dưới 100 USD / kilowatt giờ. Nhưng ngay cả khi giá pin nhích dần về mức đó, điểm giao nhau kỳ diệu dường như ngày càng xa.Scott Hardman, một nhà nghiên cứu tại Viện Nghiên cứu Giao thông tại Đại học California, Davis, cho biết: “Giá pin đang giảm và điều đó thật sự tuyệt vời. Nhưng khi xem xét giá khởi điểm trung bình của ô tô xăng và ô tô điện - chúng không gần hơn mà lại cách xa nhau”.Trong nhiều năm, nhu cầu về ô tô điện tăng trưởng ổn định; nhưng mối quan tâm đến xe điện đã tăng nhanh chóng trong vài tháng qua, do giá xăng tăng và các công ty tung ra các mẫu xe mới. Trong khoảng thời gian hai tuần sau khi Nga và Ukraine căng thẳng hồi tháng 3, lượng tìm kiếm trực tuyến về xe điện mới và qua sử dụng đã tăng gần gấp đôi. Và theo một số phép đo, xe điện đã rẻ hơn xe ô tô chạy bằng xăng. Theo phân tích của Consumer Reports, nhiều chiếc xe điện hóa ra lại rẻ hơn những chiếc xe ngốn xăng trong suốt thời gian sử dụng; Xét cho cùng, ô tô điện tốn ít chi phí “đổ xăng” hơn ô tô chạy xăng và với ít bộ phận chuyển động hơn, chúng cũng tốn ít chi phí bảo dưỡng hơn.Tuy nhiên, câu chuyện ở đây là giá bán của xe điện tiếp tục cao hơn so với các mẫu xe xăng tương đương - trong một số trường hợp là chênh lệch lớn. Ví dụ, Hyundai Kona EV 2022, một chiếc SUV điện cỡ nhỏ, có giá khởi điểm 32.000 USD. Phiên bản chạy bằng khí đốt của Hyundai Kona 2022, có giá bán lẻ đề xuất bắt đầu từ 21.500 USD. Theo một cuộc khảo sát gần đây từ Cox Automotive, 51% người tiêu dùng Mỹ coi xe điện “quá đắt nên vẫn chưa thể cân nhắc mua xe một cách nghiêm túc”. Morning Consult, một công ty khảo sát và nghiên cứu, tương tự cho thấy 47% người Mỹ nói rằng họ không sẵn sàng chi nhiều hơn để mua một chiếc xe điện. Tại sao ô tô điện lại đi ngược xu hướng công nghệ sạch và trở nên đắt đỏ hơn? Một phần nguyên nhân là do giá xe ô tô có xu hướng đắt hơn. Như Nathaniel Bullard của công ty nghiên cứu năng lượng BloombergNEF viết, “Những chiếc ô tô mới rẻ tiền đã biến mất khá nhiều ở Mỹ”. Trong năm 2012, hơn một nửa số ô tô mới được bán có giá dưới 30.000 USD; vào năm 2020, hơn một nửa số ô tô mới có giá trên 40.000 USD. Lạm phát không giải thích đầy đủ cho sự thay đổi này. Trong hai năm qua, tình trạng thiếu hụt chất bán dẫn và các vấn đề chung của chuỗi cung ứng đã khiến giá cả tăng vọt.Nhưng điều đó không nói lên toàn bộ câu chuyện. Theo cơ sở dữ liệu về kiểu dáng, mẫu mã và kiểu dáng của mọi chiếc xe trên thị trường Mỹ, chi phí trung bình của một mẫu xe EV vào năm 2014 là khoảng 49.000 USD, trong khi ô tô chạy bằng xăng có giá khoảng 41.000 USD - tương đương mức chênh lệch 8.000 USD. Hôm nay, một mẫu xe điện có giá trung bình 70.000 USD, trong khi một chiếc ô tô chạy xăng có giá khoảng 48.000 USD - khoảng cách lớn hơn là 22.000 USD.Ford F-150 LightningXe điện rẻ hơn vẫn tồn tại. Tại Trung Quốc, chi phí trung bình của một chiếc ô tô điện là 24.000 USD; ở Châu Âu là 46.000 USD. Nhưng các nhà sản xuất ô tô Mỹ dường như đang thực hiện một cách tiếp cận khác, một cách tiếp cận được lấy cảm hứng từ việc Tesla tung ra chiếc Roadster cao cấp, kiểu dáng đẹp. Các nhà sản xuất ô tô đầu tiên sẽ tung ra những mẫu xe lớn, hàng đầu, siêu đắt - giống như mô hình hào quang của họ - và đó là một chiêu tiếp thị cho một chiếc xe cao cấp được thiết kế để thu hút người tiêu dùng đến với thương hiệu. Sau đó, khi đã thu thập được một số tiền nhờ những mẫu xe siêu đắt này, họ có thể bắt đầu đổ tiền vào R&amp;D cho các mẫu xe thấp hơn. Ví dụ, General Motors đã ra mắt chiếc Hummer EV khổng lồ (giá từ 109.000 USD), và Ford đã tạo ra một chiếc Mustang Mach-E chạy hoàn toàn bằng điện (giá từ 44.000 USD).Robby DeGraff, một nhà phân tích ngành của AutoPacific, nói rằng theo một số cách, các nhà sản xuất ô tô chỉ đang phản ứng với thị trường. Ông nói: “Người tiêu dùng hiện đang thực sự rất khao khát những chiếc crossover,” đó là các phiên bản SUV nhẹ hơn, tiết kiệm nhiên liệu hơn. Vì xe crossover thường đắt hơn xe nhỏ gọn hoặc xe sedan, các nhà sản xuất ô tô có thể tung ra các mẫu xe crossover EV - như Model Y trị giá 63.000 USD của Tesla - và nhận được tỷ suất lợi nhuận cao hơn từ chúng.Corey Cantor, nhà phân tích của BloombergNEF, cho biết các công ty ô tô cũng đang đưa pin lớn hơn và tốt hơn vào xe điện của họ, điều này góp phần làm tăng giá thành. Ông giải thích: “Các nhà sản xuất ô tô đang tập trung vào phạm vi hoạt động. Gần một thập kỷ trước, chiếc xe chạy hoàn toàn bằng điện bán chạy nhất là Nissan Leaf, một chiếc xe nhỏ gọn với pin 24 kilowatt giờ, cung cấp quãng đường đi được 84 dặm. Mặt khác, Tesla Model 3 năm 2022 có thể mang pin từ 50 đến 82 kilowatt giờ - trong phạm vi từ 220 đến 313 dặm. DeGraff nói: “Khi so sánh xe điện ngày nay với xe điện cách đây một thập kỷ, thì xe điện ngày nay hoàn toàn khác biệt”.Theo dữ liệu từ Cox Automotive, ô tô điện đang có mức giá tương đương với các loại xe hạng sang - không giống với thị trường nói chung. Hiện tại, việc tập trung vào các mẫu xe đắt tiền có thể không ảnh hưởng đến việc sử dụng xe điện. Nguồn cung xe điện quá thấp - và nhu cầu quá cao - nên một số chủ sở hữu đang bán xe ô tô đã qua sử dụng của họ với giá cao hơn giá mua ban đầu. Danh sách chờ, chẳng hạn như danh sách cho Ford F-150 Lightning, đã tiếp cận hàng trăm nghìn khách hàng. Với giá xăng cao, nhu cầu về xe điện có thể lớn hơn nữa.Tổng thống Mỹ Joe Biden đã kêu gọi 50% doanh số bán ô tô mới là xe điện vào năm 2030. Ở một số bang, bao gồm cả California, các thống đốc đã tuyên bố sẽ đưa tất cả doanh số bán ô tô mới chạy bằng điện vào năm 2030 hoặc 2035. Để điều đó xảy ra, sẽ phải là một sự thay đổi mạnh mẽ. Nếu muốn 100% người mua ô tô chọn xe điện, những gì đang diễn ra hôm nay trên thị trường phải thay đổi hoàn toàn. </w:t>
      </w:r>
    </w:p>
    <w:p>
      <w:r>
        <w:t>Link post: https://vneconomy.vn//nha-dau-tu-lo-elon-musk-ban-co-phieu-lay-tien-mua-twitter-tesla-mat-126-ty-usd-von-hoa-trong-mot-phien.htm</w:t>
      </w:r>
      <w:r>
        <w:rPr>
          <w:color w:val="000000" w:themeColor="hyperlink"/>
          <w:u w:val="single"/>
        </w:rPr>
        <w:hyperlink r:id="rId28">
          <w:r>
            <w:rPr/>
            <w:t>Link!</w:t>
          </w:r>
        </w:hyperlink>
      </w:r>
      <w:r>
        <w:rPr>
          <w:color w:val="000000" w:themeColor="hyperlink"/>
          <w:u w:val="single"/>
        </w:rPr>
        <w:hyperlink r:id="rId28">
          <w:r>
            <w:rPr/>
            <w:t>Link!</w:t>
          </w:r>
        </w:hyperlink>
      </w:r>
      <w:r>
        <w:rPr>
          <w:color w:val="000000" w:themeColor="hyperlink"/>
          <w:u w:val="single"/>
        </w:rPr>
        <w:hyperlink r:id="rId28">
          <w:r>
            <w:rPr/>
            <w:t>Link!</w:t>
          </w:r>
        </w:hyperlink>
      </w:r>
    </w:p>
    <w:p>
      <w:r>
        <w:t xml:space="preserve"> 13:18 27/04/2022 Nhà đầu tư lo Elon Musk bán cổ phiếu lấy tiền mua Twitter, Tesla mất 126 tỷ USD vốn hoá trong một phiên   Bình Minh -      Nhà đầu tư lo ngại rằng CEO Elon Musk có thể phải bán bớt cổ phiếu Tesla để huy động đủ tiền cho kế hoạch mua lại mạng xã hội Twitter với giá 44 tỷ USD...   Mẫu xe Model Y trong lễ khai trương nhà máy Tesla ở Đức hôm 22/3/2022 - Ảnh: Reuters.  </w:t>
      </w:r>
    </w:p>
    <w:p>
      <w:r>
        <w:t xml:space="preserve"> Giá trị vốn hoá thị trường của Tesla “bốc hơi” 126 tỷ USD trong phiên giao dịch ngày 26/4, khi nhà đầu tư lo ngại rằng CEO Elon Musk có thể phải bán bớt cổ phiếu Tesla để huy động đủ tiền cho kế hoạch mua lại mạng xã hội Twitter với giá 44 tỷ USD.Bản thân Tesla không tham gia vào vụ mua đứt Twitter của ông Musk, nhưng cổ phiếu của hãng xe điện này đã trở thành một mục tiêu của giới bán khống sau khi Musk từ chối tiết lộ về việc ông sẽ lây đâu ra số tiền còn thiếu trong kế hoạch thâu tóm này.Theo những gì mà Musk đã công bố đến thời điểm này, 13 tỷ USD của thương vụ sẽ là tiền vay ngân hàng do chính Twitter vay và 12,5 tỷ USD nữa cũng là tiền vay ngân hàng thế chấp bằng một phần thuộc số cổ phần trị giá 149 tỷ USD mà Musk nắm giữ trong Tesla. Tuy nhiên, Musk chưa nói chi tiết về việc ông lấy số vốn 21 tỷ USD còn lại từ đâu.Vì thế, thị trường cho rằng Musk có thể phải bán bớt cổ phiếu Tesla để có tiền thực hiện vụ mua lại. Và hệ quả là trong phiên ngày 26/4, giá cổ phiếu Tesla lao dốc 12,2%, khiến vốn hoá của công ty sụt giảm 126 tỷ USD. Giá trị cổ phần của Musk trong Tesla giảm 21 tỷ USD trong phiên này, bằng đúng số tiền mà ông đang thiếu cho kế hoạch mua lại Twitter.Nhà phân tích Daniel Ives của Wedbush Securities nói rằng những mối lo về khả năng Musk sắp “xả” cổ phiếu Tesla và khả năng Musk phân tâm khỏi Tesla vì Twitter đang gây áp lực bán mạnh lên cổ phiếu Tesla.“Điều này đang tạo ra một ‘lễ hội’ cho các nhà bán khống”, ông Ives nói.Tuy nhiên, cũng cần phải nói thêm rằng cú giảm này của cổ phiếu Tesla diễn ra trong lúc cổ phiếu công nghệ nói chung trên thị trường chứng khoán Mỹ bị bán ồ ạt. Phiên ngày 27/4, chỉ số Nasdaq sụt gần 4%, đóng cửa ở mức thấp nhất kể từ tháng 12/2020, khi nhà đầu tư lo sợ về sự giảm tốc của nền kinh tế toàn cầu và khả năng Cục Dự trữ Liên bang Mỹ (Fed) thắt chặt chính sách tiền tệ một cách quyết liệt.Cổ phiếu Twitter cũng giảm trong phiên ngày 26/4, với mức giảm 3,9%, còn 49,68 USD/cổ phiếu, dù trước đó một ngày, Musk đã nhất trí mua lại Twitter với giá 54,2 USD/cổ phiếu.Chênh lệch gia tăng giữa thị giá cổ phiếu Twitter và mức giá mà Musk chấp nhập mua công ty này phản ánh mối lo của nhà đầu tư rằng sự sụt giảm chóng mặt của cổ phiếu Tesla - bộ phận chính trong khối tài sản ròng của Musk – có thể khiến vị tỷ phú giàu nhất thế giới này “nghĩ lại” về kế hoạch mua lại Twitter.Từ đầu năm đến nay, cổ phiếu Tesla đã giảm xấp xỉ 27%.“Nếu cổ phiếu Tesla tiếp tục giảm, tình hình tài chính của Musk sẽ xấu đi nghiêm trọng”, nhà phân tích cấp cao Edward Moya của Oanda nhận định.Giáo sư David Kirsch của Đại học Maryland, một nhà nghiên cứu về sáng tạo và khởi nghiệp, nói rằng giới đầu tư bắt đầu lo ngại về khả năng bán giải chấp ồ ạt đối với những lô cổ phiếu Tesla mà Musk đã đem thế chấp để vay vốn.Diễn biến cổ phiếu Tesla trong vòng 1 năm trở lại đây. Đơn vị: USD/cổ phiếu - Nguồn: TradingView.Từ đầu năm tới nay, khối tài sản ròng cá nhân của Musk đã giảm 18,5 tỷ USD. Tuy nhiên, mất tiền là tình trạng chung của các tỷ phú thuộc top giành nhất thế giới. Trong nhóm 10 tỷ phú giàu nhất hành tinh thuộc xếp hạng Bloomberg Billionaires Index, chỉ có 3 vị chứng kiến tài sản tăng từ đầu năm đến nay là nhà đầu tư huyền thoại người Mỹ Warren Buffett và hai tỷ phú Ấn Độ Gautam Adani và Mukesh Ambani.Người mất nhiều tiền nhất từ đầu năm là tỷ phú đồ hiệu Pháp Bernard Arnault, người đã mất gần 44 tỷ USD tài sản ròng. Tiếp đó là nhà sáng lập Jeff Bezos của Amazon mất gần 29 tỷ USD. </w:t>
      </w:r>
    </w:p>
    <w:p>
      <w:r>
        <w:t>Link post: https://vneconomy.vn//cuoc-chien-phap-ly-100-trieu-usd-cua-johnny-depp-va-vo-cu-ai-thiet-hon-ai.htm</w:t>
      </w:r>
      <w:r>
        <w:rPr>
          <w:color w:val="000000" w:themeColor="hyperlink"/>
          <w:u w:val="single"/>
        </w:rPr>
        <w:hyperlink r:id="rId29">
          <w:r>
            <w:rPr/>
            <w:t>Link!</w:t>
          </w:r>
        </w:hyperlink>
      </w:r>
      <w:r>
        <w:rPr>
          <w:color w:val="000000" w:themeColor="hyperlink"/>
          <w:u w:val="single"/>
        </w:rPr>
        <w:hyperlink r:id="rId29">
          <w:r>
            <w:rPr/>
            <w:t>Link!</w:t>
          </w:r>
        </w:hyperlink>
      </w:r>
      <w:r>
        <w:rPr>
          <w:color w:val="000000" w:themeColor="hyperlink"/>
          <w:u w:val="single"/>
        </w:rPr>
        <w:hyperlink r:id="rId29">
          <w:r>
            <w:rPr/>
            <w:t>Link!</w:t>
          </w:r>
        </w:hyperlink>
      </w:r>
    </w:p>
    <w:p>
      <w:r>
        <w:t xml:space="preserve"> 12:47 28/04/2022 Cuộc chiến pháp lý 100 triệu USD của Johnny Depp và vợ cũ: Ai thiệt hơn ai?   Tuệ Mỹ -      Sau 5 năm kể từ cuộc chia tay ồn ào nhất nhì lịch sử Hollywood, cuộc chiến pháp lý giữa nam diễn viên Cướp biển vùng Carribean cùng người vợ tai tiếng Amber Heard vẫn chưa có hồi kết, dẫn tới thiệt hại về danh tiếng lẫn kinh tế cho cả hai...     </w:t>
      </w:r>
    </w:p>
    <w:p>
      <w:r>
        <w:t xml:space="preserve"> Năm 2022 đánh dấu vụ kiện tụng hậu ly hôn giữa Johnny Depp và Amber Heard bước sang năm thứ ba. Sự việc bắt đầu từ tháng 3/2019, Johnny Depp đệ đơn kiện Amber Heard tội phỉ báng và đòi số tiền bồi thường 50 triệu USD sau khi tờ Washington Post cho đăng bài xã luận về trải nghiệm là nạn nhân của bạo lực gia đình do nữ diễn viên chấp bút."Cô Heard không phải nạn nhân của bạo lực gia đình. Cô ấy là thủ phạm", Depp trình bày trong lá đơn tố cáo năm 2019. Tại thời điểm ấy, Johnny Depp và Amber Heard đã ly hôn được vài năm. Người đẹp đã yêu cầu lệnh cấm tiếp cận và chi phí ổn định cuộc sống 7 triệu USD từ chồng cũ. Tuy nhiên, Amber Heard sau đó thất bại trong việc chuyển hồ sơ vụ kiện tới tòa án California và thuyết phục thẩm phán bác đơn. Tháng 9/2020, người đẹp đã phản tố chồng cũ, kiện anh ra tòa để đòi khoản bồi thường 100 triệu USD.Vụ việc này đã ảnh hưởng lớn tới sự nghiệp của Johnny Depp. Nam tài tử thừa nhận bị tẩy chay trong giới Hollywood khi liên tục mất nhiều hợp đồng béo bở vì những lùm xùm kiện tụng. Trong suốt sự nghiệp diễn xuất, Johnny Depp đã bỏ túi gia tài phim ảnh đồ sộ, 3 đề cử Oscar cùng vô vàn giải thưởng. Các bộ phim có sự góp mặt của ông bố hai con đã đem về khoản doanh số hơn 10 tỷ USD, đưa ông trở thành ngôi sao đắt giá thứ ba thế giới.Kể từ năm 2003 tới nay, Cướp biển vùng Carribean đã ra 5 phần phim và đều đạt doanh thu "khủng". Loạt phim đã thu về hơn 4,5 tỷ USD doanh thu phòng vé trên toàn thế giới. Đây là loạt phim có doanh thu cao thứ 14 mọi thời đại. Ngôi sao U60 được trả cát sê khoảng hơn 50 triệu USD cho một phần phim và thu nhập của ông sau 5 phần phim Cướp biển vùng Carribean là 300 triệu USD. Johnny Depp từng được cho là sở hữu khối tài sản ước chừng 400 triệu USD nhưng theo tờ Rolling Stone, khối tài sản thực thụ của nam diễn viên người Mỹ ở mức 650 triệu USD. Theo trang The Things, Depp còn chi hàng triệu USD cho bộ sưu tập guitar, các tác phẩm nghệ thuật và kỷ vật điện ảnh của mình. Nam diễn viên cũng đã mua một chiếc du thuyền trị giá 18 triệu USD, du thuyền này đòi hỏi hàng nghìn USD để bảo trì hàng tháng.Nhưng những ồn ào từ cuộc ly hôn khiến hình tượng của Johnny Depp sứt mẻ nghiêm trọng. Năm 2017, nam diễn viên bị khán giả tẩy chay, yêu cầu ông rút khỏi dự án Fantastic Beasts: The Crimes of Grindelwald. Một năm sau, đến lượt bộ phim City of Lies do Depp đóng chính phải hủy chiếu vì những bê bối của ông.Vai diễn thuyền trưởng Jack Sparrow trong loạt phim Cướp biển vùng Carribean đã mang về cho Johnny Depp khoản thù lao 300 triệu USD.Sau chuỗi ngày tăm tối nhất trong sự nghiệp, Johnny Depp bắt đầu vực dậy chính mình khỏi vũng lầy. Tháng 3/2019, ông đệ đơn kiện Amber Heard tội phỉ báng, bịa đặt và đòi bồi thường 50 triệu USD. Động thái này làm cuộc chiến pháp lý giữa hai bên lần nữa bùng lên dữ dội. Dần dà, lợi thế bắt đầu nghiêng về phía Johnny Depp khi cách đây ít lâu, một đoạn ghi âm cho thấy Amber Heard cũng là người chửi rủa, gây gổ và đánh đập chồng cũ. Giờ đây, cả Hollywood đã bị lôi vào cuộc. Phiên xét xử diễn ra vào tháng 4 này sẽ có sự góp mặt của James Franco, Paul Bettany, Elon Musk cũng như đại diện của các hãng Walt Disney Company, Warner Bros. cùng Cảnh sát Los Angeles với tư cách nhân chứng. Ngoài ra, các nội dung trao đổi riêng tư giữa hai nghệ sĩ với nhiều ngôi sao hàng đầu Hollywood và các ông trùm ngành điện ảnh cũng sẽ được công bố.Đại diện pháp lý của hãng Warner Bros., Cảnh sát Los Angeles, Liên đoàn Tự do Dân sự Mỹ, Disney và WME Entertainment sẽ cung cấp cho tòa án biên bản kê khai hồ sơ kinh doanh có liên quan để phục vụ việc xét xử. Danh sách nhân chứng gồm 38 người được phía Johnny Depp trình tòa hôm 14/3 có cả nam diễn viên Paul Bettany. Ngôi sao của Vũ trụ Điện ảnh Marvel sẽ cung cấp lời chứng thông qua video trực tiếp.Dẫu cuộc chiến với Amber Heard vẫn chưa đi đến hồi kết nhưng cánh cửa mới đã bắt đầu mở ra với Johnny Depp. Tờ Express đưa tin hồi đầu tháng 3/2020, hãng Disney đã bắt đầu “bật đèn xanh” cho phần 6 Cướp biển vùng Caribbean và đánh tiếng muốn để Depp tiếp tục đảm nhiệm vai diễn huyền thoại. Cuối tháng 2/2020, ông bố hai con cũng vừa có màn tái xuất ấn tượng tại Liên hoan phim quốc tế Berlin với Minamata, bộ phim ông đóng chính kiêm luôn vai trò sản xuất. Sự xuất hiện của tài tử 57 tuổi một lần nữa khiến tác phẩm thu hút sự chú ý từ giới mộ điệu. Ông cũng nhận hàng loạt nhận xét tích cực về diễn xuất trong lần trở lại sau tất cả sóng gió.Dần dần, một số đơn vị đã bắt đầu quay trở lại ủng hộ nam diễn viên. Năm 2021, Johnny Depp được trao giải thưởng lớn tại liên hoan phim San Sebastian ở Tây Ban Nha. Ngay sau đó, ông tiếp tục xuất hiện trong chiến dịch quảng cáo nước hoa Eau Sauvage Elixir của nhà mốt Dior. Điều này chứng tỏ thương hiệu Pháp chưa có ý định ngưng hợp đồng với Johnny Depp ở cương vị gương mặt đại diện cho dòng nước hoa Eau Sauvage.Johnny Depp và Amber Heard xuất hiện tại các phiên tòa để tiếp tục cuộc chiến pháp lý trong những ngày gần đây.Đầu năm 2022, theo thông tin từ The Hollywood Reporter, Johnny Depp đã được lựa chọn vào vai vua Louis XV trong một bộ phim chưa được hé lộ tên của đạo diễn người Pháp Maiwenn. Cô là một đạo diễn có tiếng ở châu Âu, từng đoạt giải Jury Prize tại Liên hoan phim Cannes với bộ phim Polisse (2011). Được biết, bộ phim sẽ được bấm máy vào mùa hè 2022 tại Paris với bối cảnh chính nằm tại cung điện Versailles. Công chúng đánh giá đây có thể là vai diễn đột phá tiếp theo trong sự nghiệp của Johnny Depp, bởi Louis XV là một nhân vật lịch sử có tính cách cũng như số phận vô cùng đặc biệt.Trong khi đó, Unilad mới đây đưa tin chiến dịch lấy chữ ký trực tuyến yêu cầu loại Amber Heard khỏi dự án Aquaman 2 đã chạm tới cột mốc mới trong ngày 27/4 khi thu hút hơn 2 triệu người tham gia. Chiến dịch lấy chữ ký trực tuyến này được khởi động từ tháng 12/2019 trên trang Change không lâu sau khi Johnny Depp đệ đơn kiện vợ cũ Amber Heard lần đầu tiên. Tính đến tháng 4/2021, đã có 1,5 triệu người tham gia ký tên bày tỏ sự đồng tình.Chiến dịch yêu cầu thay thế Amber Heard trong Aquaman 2 nhận được sự quan tâm trở lại sau khi những tình tiết mới trong cuộc hôn nhân giữa cô và Johnny Depp được tiết lộ ở các phiên tòa gần đây. Phía Depp đã tung ra nhiều bằng chứng cho thấy Heard có hành vi bạo hành cả tinh thần lẫn thể chất tài tử Cướp biển vùng Carribean.Vai diễn trong Aquaman là vai diễn siêu anh hùng đầu tay của Amber Heard cũng như là dự án kinh phí lớn hiếm hoi mà người đẹp góp mặt.Phần mô tả chiến dịch trực tuyến yêu cầu loại Amber Heard khỏi dự án Aquaman 2 trên trang Change viết: “Nam giới cũng là nạn nhân của bạo lực gia đình, giống như nữ giới vậy. Điều này nên được công nhận, và cần có các hành động kịp thời để ngăn chặn việc tên tuổi một kẻ bạo hành được tung hô giữa ngành công nghiệp giải trí. Hãy làm điều đúng đắn. Xóa tên Amber Hears khỏi Aquaman 2”.Thỉnh nguyện thư được gửi trực tiếp tới DC Entertainment và phó chủ tịch phụ trách truyền thông báo chí của DC Warner Bros. Courtney Simmons. Mới đây, nữ diễn viên McKenzie Westmore cũng đã chia sẻ kêu gọi khán giả đóng góp chữ ký cho chiến dịch gạch tên Amber Heard khỏi Aquaman 2. Trong bom tấn siêu anh hùng Aquaman, Amber Heard thủ vai Mera - công chúa Atlantis. Đây là vai diễn siêu anh hùng đầu tay của Heard cũng như dự án kinh phí lớn hiếm hoi mà người đẹp góp mặt. </w:t>
      </w:r>
    </w:p>
    <w:p>
      <w:r>
        <w:t>Link post: https://vneconomy.vn//vietinbank-du-kien-lai-gan-20-000-ty-dong-tiep-tuc-tang-von-dieu-le-bang-chia-co-tuc.htm</w:t>
      </w:r>
      <w:r>
        <w:rPr>
          <w:color w:val="000000" w:themeColor="hyperlink"/>
          <w:u w:val="single"/>
        </w:rPr>
        <w:hyperlink r:id="rId30">
          <w:r>
            <w:rPr/>
            <w:t>Link!</w:t>
          </w:r>
        </w:hyperlink>
      </w:r>
      <w:r>
        <w:rPr>
          <w:color w:val="000000" w:themeColor="hyperlink"/>
          <w:u w:val="single"/>
        </w:rPr>
        <w:hyperlink r:id="rId30">
          <w:r>
            <w:rPr/>
            <w:t>Link!</w:t>
          </w:r>
        </w:hyperlink>
      </w:r>
      <w:r>
        <w:rPr>
          <w:color w:val="000000" w:themeColor="hyperlink"/>
          <w:u w:val="single"/>
        </w:rPr>
        <w:hyperlink r:id="rId30">
          <w:r>
            <w:rPr/>
            <w:t>Link!</w:t>
          </w:r>
        </w:hyperlink>
      </w:r>
    </w:p>
    <w:p>
      <w:r>
        <w:t xml:space="preserve"> 14:35 29/04/2022 VietinBank dự kiến lãi gần 20.000 tỷ đồng, tiếp tục tăng vốn điều lệ bằng chia cổ tức    Đào Vũ -      VietinBank dự kiến trả cổ tức cả hai năm 2020 và 2021 bằng cổ phiếu. Theo đó, vốn điều lệ dự kiến tăng thêm tổng cộng 15.300 tỷ đồng...     </w:t>
      </w:r>
    </w:p>
    <w:p>
      <w:r>
        <w:t xml:space="preserve"> Sáng 29/4, Ngân hàng Thương mại Cổ phần Công Thương Việt Nam (VietinBank - mã chứng khoán: CTG) tổ chức Đại hội đồng cổ đông thường niên 2022.Theo tờ trình tại đại hội, năm 2022, VietinBank đặt mục tiêu tổng tài sản tăng trưởng từ 5-10%. Dư nợ tín dụng tăng trưởng theo phê duyệt của Ngân hàng Nhà nước. Nguồn huy động từ tổ chức kinh tế và dân cư tăng 8-10%, có điều chỉnh phù hợp với tốc độ tăng trưởng tín dụng, đảm bảo các tỷ lệ an toàn theo quy định của Ngân hàng Nhà nước. Tỷ lệ nợ xấu mục tiêu dưới 1,8%.Ngoài ra, ngân hàng cũng lên kế hoạch lợi nhuận trước thuế riêng lẻ tăng 15% và được điều chỉnh theo phê duyệt của Ngân hàng Nhà nước. Theo đó, lợi nhuận năm 2022 của ngân hàng có thể đạt trên 19.300 tỷ đồng.Chia sẻ thêm về kế hoạch trên, ông Trần Minh Bình, Chủ tịch HĐQT VietinBank cho rằng, dự kiến lợi nhuận tăng 15% đã thể hiện mức độ thận trọng của ban lãnh đạo ngân hàng."Chúng tôi đang tính toán tác động các quý còn lại, đảm bảo hiệu quả sinh lời cho cổ đông. Chúng tôi tin rằng ngưỡng đặt ra như vậy là đạt được. Trong trường hợp lợi nhuận cao hơn thì đó là tiền đề tốt cho VietinBank những năm sau này", ông Bình nói.Để củng cố niềm tin cho cổ đông, ông Bình còn cho biết, năm nay VietinBank sẽ ghi nhận khoản phí trả trước từ thoả thuận với Manulife. Mặc dù không công bố cụ thể nhưng lãnh đạo Vietinbank cho biết đây là con số rất tốt và sẽ dự kiến phân bổ trong 5 năm"Nếu trước đây VietinBank đứng thứ 11 trong hoạt động phân phối chéo bảo hiểm, thì hiện tại đã lên thứ 3 và chúng tôi sẽ tiếp tục cải thiện, đẩy doanh số bảo hiểm trên 1.000 tỷ đồng", ông Bình nhấn mạnh.Đồng thời, với mong muốn đạt được mục tiêu đề ra, lãnh đạo VietinBank cho biết sẽ tiếp tục tăng trưởng quy mô bền vững; Tăng tỷ trọng thu ngoài lãi; Tập trung nguồn lực thu đẩy tăng trưởng nguồn vốn, chú trọng các nguồn vốn chi phí thấp; Đẩy mạnh ứng số hóa; Đẩy mạnh xử lý nợ xấu, nâng cao chất lượng tài sản; Nâng cao hiệu quả hoạt động quản trị rủi ro; Kiểm soát tốt chi phí; Tiếp tục tăng vốn...Đáng chú ý, năm nay, VietinBank trình cổ đông phương án tăng vốn điều lệ từ 48.057 tỷ đồng lên 53.751 tỷ thông qua phát hành cổ phiếu để trả cổ tức  từ lợi nhuận sau thuế, trích quỹ và chia cổ tức bằng tiền mặt năm 2020. Cụ thể, VietinBank sẽ phát hành hơn 569 triệu cổ phiếu để chia cổ tức, tương đương tỷ lệ 11,85%. Số vốn tăng thêm dự kiến được dùng toàn bộ để phục vụ kinh doanh, được phân bổ vào các lĩnh vực hoạt động của ngân hàng với cơ cấu hợp lý trên nguyên tắc đảm bảo an toàn, hiệu quả.Thêm vào đó, lợi nhuận riêng lẻ sau thuế năm 2021 của VietinBank là 13.622 tỷ đồng. Sau khi trích các quỹ bắt buộc và quỹ khen thưởng phúc lợi, lợi nhuận còn lại của ngân hàng là 9.624 tỷ đồng. VietinBank cũng muốn dùng toàn bộ lợi nhuận còn lại này để chia cổ tức bằng cổ phiếu. Về kế hoạch phát hành trái phiếu, năm 2022, VietinBank dự định phát hành các loại giấy tờ có giá bao gồm trái phiếu và chứng chỉ tiền gửi. Với trái phiếu thứ cấp, tức là loại trái phiếu có thể tính vào vốn cấp 2 của VietinBank, tổng mệnh giá phát hành tối đa là 15.000 tỷ đồng. Với giấy tờ có giá thông thường bao gồm chứng chỉ tiền gửi và trái phiếu thường, tổng mệnh giá dự kiến phát hành là 50.000 tỷ đồng.Tại đại hội, ngân hàng cũng sẽ bầu bổ sung 1 thành viên vào Hội đồng quản trị nhiệm kỳ 2019-2024. Ứng cử viên là ông Nguyễn Đức Thành (sinh năm 1970), đang là Phó Tổng Giám đốc ngân hàng.  </w:t>
      </w:r>
    </w:p>
    <w:p>
      <w:r>
        <w:t>Link post: https://vneconomy.vn//nam-a-bank-len-ke-hoach-niem-yet-san-hose-chia-co-tuc-voi-ty-le-gan-29.htm</w:t>
      </w:r>
      <w:r>
        <w:rPr>
          <w:color w:val="000000" w:themeColor="hyperlink"/>
          <w:u w:val="single"/>
        </w:rPr>
        <w:hyperlink r:id="rId31">
          <w:r>
            <w:rPr/>
            <w:t>Link!</w:t>
          </w:r>
        </w:hyperlink>
      </w:r>
      <w:r>
        <w:rPr>
          <w:color w:val="000000" w:themeColor="hyperlink"/>
          <w:u w:val="single"/>
        </w:rPr>
        <w:hyperlink r:id="rId31">
          <w:r>
            <w:rPr/>
            <w:t>Link!</w:t>
          </w:r>
        </w:hyperlink>
      </w:r>
      <w:r>
        <w:rPr>
          <w:color w:val="000000" w:themeColor="hyperlink"/>
          <w:u w:val="single"/>
        </w:rPr>
        <w:hyperlink r:id="rId31">
          <w:r>
            <w:rPr/>
            <w:t>Link!</w:t>
          </w:r>
        </w:hyperlink>
      </w:r>
    </w:p>
    <w:p>
      <w:r>
        <w:t xml:space="preserve"> 13:28 29/04/2022 Nam A Bank lên kế hoạch niêm yết sàn HoSE, chia cổ tức với tỷ lệ gần 29%   Minh Tâm -      Đại hội đồng cổ đông thường niên 2022 của Nam A Bank đã thông qua nhiều quyết sách quan trọng, đồng thuận chia cổ tức gần 29% bằng cổ phiếu, lãi trước thuế hợp nhất 2.250 tỷ đồng, tăng vốn điều lệ hơn 10.500 tỷ đồng, niêm yết cổ phiếu trên HOSE…   Đại hội đồng cổ đông thường niên 2022 của Nam A Bank đồng thuận chia cổ tức bằng cổ phiếu với tỉ lệ lên đến gần 29%  </w:t>
      </w:r>
    </w:p>
    <w:p>
      <w:r>
        <w:t xml:space="preserve"> Tại Đại hội đồng cổ đông thường niên năm 2022 của Ngân hàng TMCP Nam Á (Nam A Bank) được tổ chức vào sáng 29/04, các cổ đông đã đồng thuận thông qua kế hoạch kinh doanh 2022 với lợi nhuận đạt 2.250 tỷ đồng, tăng 25% so với 2021 trên cơ sở mức tăng trưởng tín dụng được Ngân hàng Nhà nước chấp thuận ở mức 22,7%.Tổng tài sản dự kiến tăng 24% so với đầu năm, lên mức 190.000 tỷ đồng. Huy động vốn cá nhân, tổ chức kinh  tế và phát hành giấy tờ có giá đạt 155.000 tỷ đồng, tăng 23,3%. Dư nợ cho vay cá nhân, tổ chức kinh tế đạt 126.000 tỷ đồng, tăng 22,7% nhưng vẫn đảm bảo tăng trưởng theo quy định của Ngân hàng Nhà nước. Tỷ lệ nợ xấu dưới 3%.Đồng thời, cổ đông cũng thông qua việc tăng vốn điều lệ thêm 4.000 tỷ đồng, từ mức 6.564 tỷ đồng lên 10.564 tỷ đồng. Việc tăng vốn điều lệ nhằm góp phần tăng cường năng lực tài chính, gia tăng nguồn vốn trung – dài hạn, mở rộng kinh doanh và đầu tư cho chuyển đổi số.Việc tăng vốn được triển khai theo 3 cấu phần: Phát hành 190 triệu cổ phiếu để trả cổ tức; chào bán 50 triệu cổ phiếu cho cổ đông hiện hữu và chào bán 160 triệu cổ phiếu riêng lẻ.Về phương án phát hành cổ phiếu chia cổ tức với tỉ lệ lên đến gần 29%, Nam A Bank dự định chia cổ tức 2020 tỷ lệ 10,21% (Đại hội đồng cổ đông 2021 đã duyệt) và tỷ lệ cổ tức 2021 là 18,74%.Ngân hàng cũng trình cổ đông phát hành trái phiếu chuyển đổi với tổng giá trị tối đa 100 triệu USD hoặc tối đa 2.200 tỷ đồng, phát hành một hoặc nhiều lần. Số trái phiếu này không kèm chứng quyền và không có tài sản đảm bảo. Kỳ hạn trái phiếu tối đa 5 năm và kỳ hạn cụ thể được xác định theo từng đợt phát hành.Lãi suất trái phiếu từng đợt phát hành xác định theo phương pháp dựng sổ và tùy thuộc vào điều kiện thị trường tại thời điểm phát hành. Phương thức phát hành riêng lẻ thông qua bảo lãnh phát hành hoặc bán trực tiếp cho nhà đầu tư. Thời gian dự kiến phát hành từ năm 2022 đến hết năm 2024.Đặc biệt, năm nay Nam A Bank sẽ đưa toàn bộ số cổ phiếu NAB đang lưu hành trên UPCoM lên niêm yết trên sàn HOSE hoặc HNX.Ngân  hàng cũng đang triển khai thực hiện các thủ tục để sắp xếp lại Công ty AMC, và đề xuất cổ đông giao Hội đồng quản trị  lựa chọn và quyết định hình thức tổ chức của Công ty AMC theo đúng quy định hiện hành của pháp luật. Trong đó, giảm mức vốn góp của Nam A Bank tại Công ty AMC từ 100% vốn điều lệ xuống còn tối đa 11% vốn, sau khi được Ngân hàng Nhà nước chấp thuận. Kết thúc quý 1/2022, Nam A Bank lãi trước thuế hơn 645 tỷ đồng, tăng hơn 40% so với cùng kỳ năm 2021, hoàn thành 29% kế hoạch năm. Tính đến ngày 31/3/2022, tổng tài sản của ngân hàng đạt 162.702 tỷ đồng, tăng 6,2% so với thời điểm đầu năm; dư nợ cho vay khách hàng đạt 108.723 tỷ đồng, tăng trưởng 5,9%; tỉ lệ nợ xấu giảm từ 1,57% xuống 1,51%...#box1651211652327{background-color:#91c095} </w:t>
      </w:r>
    </w:p>
    <w:p>
      <w:r>
        <w:t>Link post: https://vneconomy.vn//viet-nam-tam-dung-khai-bao-y-te-covid-19-voi-nguoi-nhap-canh.htm</w:t>
      </w:r>
      <w:r>
        <w:rPr>
          <w:color w:val="000000" w:themeColor="hyperlink"/>
          <w:u w:val="single"/>
        </w:rPr>
        <w:hyperlink r:id="rId32">
          <w:r>
            <w:rPr/>
            <w:t>Link!</w:t>
          </w:r>
        </w:hyperlink>
      </w:r>
      <w:r>
        <w:rPr>
          <w:color w:val="000000" w:themeColor="hyperlink"/>
          <w:u w:val="single"/>
        </w:rPr>
        <w:hyperlink r:id="rId32">
          <w:r>
            <w:rPr/>
            <w:t>Link!</w:t>
          </w:r>
        </w:hyperlink>
      </w:r>
      <w:r>
        <w:rPr>
          <w:color w:val="000000" w:themeColor="hyperlink"/>
          <w:u w:val="single"/>
        </w:rPr>
        <w:hyperlink r:id="rId32">
          <w:r>
            <w:rPr/>
            <w:t>Link!</w:t>
          </w:r>
        </w:hyperlink>
      </w:r>
    </w:p>
    <w:p>
      <w:r>
        <w:t xml:space="preserve"> 15:30 27/04/2022 Việt Nam tạm dừng khai báo y tế Covid-19 với người nhập cảnh    Nhật Dương -      Bộ Y tế đề nghị các địa phương tạm dừng việc áp dụng khai báo y tế với Covid-19 tại tất cả các cửa khẩu của Việt Nam đối với người nhập cảnh kể từ ngày 27/4/2022...   Ảnh minh họa.   </w:t>
      </w:r>
    </w:p>
    <w:p>
      <w:r>
        <w:t xml:space="preserve"> Bộ Y tế vừa có văn bản hỏa tốc gửi Ủy ban nhân dân tỉnh, thành phố về việc tạm dừng áp dụng khai báo y tế tại cửa khẩu đối với Covid-19.Văn bản được gửi đến Ủy Ban nhân dân các tỉnh, thành phố có hoạt động kiểm dịch y tế gồm: Hà Nội, Hải Phòng, Lào Cai, Lạng Sơn, Quảng Ninh, Quảng Trị, Đà Nẵng, Kon Tum, Khánh hòa, Đồng Nai, TP. Hồ Chí Minh, An Giang, Tây Ninh, Bình Thuận, Thừa Thiên Huế, Điện Biên, Tiền Giang, Quảng Bình, Quảng Nam, Cần Thơ, Quảng Ngãi, Bình Định, Thanh Hóa, Long An, Đắc Nông, Lâm Đồng, Bà Rịa-Vũng tàu, Phú Yên, Kiên Giang, Lai Châu, Nghệ An, Đồng Tháp, Nam Định, Bình Phước, Sơn La, Cà Mau, Cao Bằng, Hà Giang, Thái Bình, Ninh Bình, Hà Tĩnh, Gia Lai, Đắc Lắc, Bình Dương, Trà Vinh, Vĩnh Long.Theo Bộ Y tế, hiện nay, dịch Covid-19 đã ghi nhận tại hầu hết các nước trên thế giới, bệnh đã có vaccine phòng bệnh đặc hiệu và có hiệu quả với các chủng virus SARS- CoV-2 hiện đang lưu hành.Trong thời gian gần đây, dịch đã có xu hướng giảm cả số mắc và tử vong trên phạm vi toàn cầu. Tại Việt Nam, dịch Covid-19 đã được kiểm soát trên phạm vi toàn quốc với tỷ lệ bao phủ vaccine phòng Covid-19 cao.Căn cứ tình hình dịch Covid-19 và Nghị định số 89/2018/NĐ-CP ngày 25/6/2018 của Chính phủ quy định chi tiết thi hành một số điều của Luật phòng, chống bệnh truyền nhiễm về kiểm dịch y tế biên giới, Bộ Y tế đề nghị Ủy ban nhân dân tỉnh/thành phố chỉ đạo các cơ quan liên quan tạm dừng việc áp dụng khai báo y tế với Covid-19 tại tất cả các cửa khẩu của Việt Nam đối với người nhập cảnh kể từ 0 giờ ngày 27/4/2022.Cùng với đó, duy trì giám sát hành khách nhập cảnh tại các cửa khẩu theo quy định tại Nghị định số 89/2018/NĐ-CP ngày 25/6/2018 của Chính phủ quy định chi tiết thi hành một số điều của Luật phòng, chống bệnh truyền nhiễm về kiểm dịch y tế biên giới.Đồng thời, chủ động cập nhật các tài liệu truyền thông, khuyến cáo phòng, chống dịch Covid-19 phù hợp với tình hình hiện nay và chủ động đưa tin kịp thời.Bộ Y tế khẳng định, sẽ tiếp tục cập nhật, cung cấp thông tin về hình hình dịch bệnh trên thế giới và trong nước để có các biện pháp phòng chống dịch phù hợp.Đối với khai báo y tế nội địa, tại hội nghị trực tuyến quán triệt việc làm sạch dữ liệu tiêm chủng Covid-19 hôm 26/4, Bộ trưởng Bộ Y tế Nguyễn Thanh Long cho biết, sắp tới Việt Nam sẽ bỏ khai báo y tế nội địa vì không thực hiện việc truy vết. </w:t>
      </w:r>
    </w:p>
    <w:p>
      <w:r>
        <w:t>Link post: https://vneconomy.vn//doi-thoai-chuyen-de-mo-cua-du-lich-hau-covid-nhung-van-de-nong-can-giai-quyet.htm</w:t>
      </w:r>
      <w:r>
        <w:rPr>
          <w:color w:val="000000" w:themeColor="hyperlink"/>
          <w:u w:val="single"/>
        </w:rPr>
        <w:hyperlink r:id="rId33">
          <w:r>
            <w:rPr/>
            <w:t>Link!</w:t>
          </w:r>
        </w:hyperlink>
      </w:r>
      <w:r>
        <w:rPr>
          <w:color w:val="000000" w:themeColor="hyperlink"/>
          <w:u w:val="single"/>
        </w:rPr>
        <w:hyperlink r:id="rId33">
          <w:r>
            <w:rPr/>
            <w:t>Link!</w:t>
          </w:r>
        </w:hyperlink>
      </w:r>
      <w:r>
        <w:rPr>
          <w:color w:val="000000" w:themeColor="hyperlink"/>
          <w:u w:val="single"/>
        </w:rPr>
        <w:hyperlink r:id="rId33">
          <w:r>
            <w:rPr/>
            <w:t>Link!</w:t>
          </w:r>
        </w:hyperlink>
      </w:r>
    </w:p>
    <w:p>
      <w:r>
        <w:t xml:space="preserve"> 08:59 20/03/2022 Đối thoại chuyên đề: “Mở cửa du lịch hậu Covid – Những vấn đề nóng cần giải quyết”   Tạp chí Kinh tế Việt Nam - VnEconomy     Đối thoại chuyên đề “Mở cửa du lịch hậu Covid – những vấn đề nóng cần giải quyết” do Tạp chí Kinh tế Việt Nam/VnEconomy tổ chức vào lúc 9h ngày 20/03/2022, phát trực tuyến trên VnEconomy.vn và FanPage VnEconomy...  </w:t>
      </w:r>
    </w:p>
    <w:p>
      <w:r>
        <w:t xml:space="preserve"> Ngày 15/3, Việt Nam chính thức mở cửa du lịch. Việc công bố mở cửa du lịch được xem như "rã đông" cho các doanh nghiệp, giúp họ kết nối lại với khách hàng, đối tác, chốt được tour mới.Nhưng ngay trong ngày mở cửa du lịch thì vẫn còn rất nhiều những câu hỏi, những lấn cấn được đặt ra với rất nhiều doanh nghiệp. Và để hiểu rõ hơn về vấn đề rất nóng, và đang rất được quan tâm này, Tạp chí Kinh tế Việt Nam/VnEconomy tổ chức buổi đối thoại chuyên đề “Mở cửa du lịch hậu Covid – những vấn đề nóng cần giải quyết”.Các vấn đề chính sẽ được thảo luận gồm:- Sau mở cửa, các doanh nghiệp sẽ hồi phục và đón khách như thế nào?- Tiền đâu để đầu tư khi vốn liếng đã cạn, nhiều khoản nợ chưa thể thanh toán?- Doanh nghiệp và những người làm du lịch mong muốn hỗ trợ những gì sau quãng thời gian khó khăn?- Các địa phương liệu còn tình trạng tự đưa ra các quy định để chống dịch hay không?Khách mời của Đối thoại chuyên đề bao gồm:- Ông Phạm Ngọc Thủy, Giám đốc, Sở Du lịch Quảng Ninh;- Ông Nguyễn Huy Nga nguyên Cục trưởng, Cục Y tế Dự phòng, Bộ Y tế;- Ông Nguyễn Quốc Hùng, Tổng Thư ký, Hiệp hội Ngân hàng Việt Nam;- Bà Trần Nguyện, Trưởng ban Kinh doanh, Tập đoàn Sun Group;- Ông Hoàng Anh Dũng, Giám đốc Kinh doanh Ambassador Cruise;- Ông Phùng Xuân Khánh, Giám đốc Công ty TienPhong Travel. </w:t>
      </w:r>
    </w:p>
    <w:p>
      <w:r>
        <w:t>Link post: https://vneconomy.vn//mang-chuoi-khoi-cua-game-bom-tan-axie-infinity-bi-hack-mat-625-trieu-usd-tien-ao.htm</w:t>
      </w:r>
      <w:r>
        <w:rPr>
          <w:color w:val="000000" w:themeColor="hyperlink"/>
          <w:u w:val="single"/>
        </w:rPr>
        <w:hyperlink r:id="rId34">
          <w:r>
            <w:rPr/>
            <w:t>Link!</w:t>
          </w:r>
        </w:hyperlink>
      </w:r>
      <w:r>
        <w:rPr>
          <w:color w:val="000000" w:themeColor="hyperlink"/>
          <w:u w:val="single"/>
        </w:rPr>
        <w:hyperlink r:id="rId34">
          <w:r>
            <w:rPr/>
            <w:t>Link!</w:t>
          </w:r>
        </w:hyperlink>
      </w:r>
      <w:r>
        <w:rPr>
          <w:color w:val="000000" w:themeColor="hyperlink"/>
          <w:u w:val="single"/>
        </w:rPr>
        <w:hyperlink r:id="rId34">
          <w:r>
            <w:rPr/>
            <w:t>Link!</w:t>
          </w:r>
        </w:hyperlink>
      </w:r>
    </w:p>
    <w:p>
      <w:r>
        <w:t xml:space="preserve"> 13:46 30/03/2022 Mạng chuỗi khối của game "bom tấn" Axie Infinity bị hack, mất 625 triệu USD tiền ảo   Đức Anh -      Đây là một trong những vụ tấn công đánh cắp tiền ảo lớn nhất trong lịch sử, trong bối cảnh thị trường tiền ảo và trò chơi trực tuyến phi tập trung phát triển bùng nổ những năm gần đây...   Axie Infinity là một trong những game NFT nổi bật do người Việt sáng lập - Ảnh: AFP  </w:t>
      </w:r>
    </w:p>
    <w:p>
      <w:r>
        <w:t xml:space="preserve"> Ronin Network, mạng chuỗi khối được phát triển cho trò chơi trực tuyến nổi tiếng Axie Infinity, vừa bị tấn công mạng (hack) và đánh cắp số tiền ảo trị giá khoảng 625 triệu USD.Cụ thể, Ronin cho biết những kẻ tấn công (hacker) đã nắm quyền kiểm soát hệ thống và gửi 173.600 Ethereum – trị giá khoảng 600 triệu USD – tới một ví Ethereum ẩn danh. Ngoài ra, chúng cũng rút khoảng 25,5 triệu USD bằng tiền ảo USD – tiền ảo gắn với giá trị của đồng Đôla Mỹ.Theo thông báo trên Twitter ngày 29/3, Ronin nói hệ thống có lỗ hổng và bị tấn công. Đây là một trong những vụ tấn công đánh cắp tiền ảo lớn nhất trong lịch sử, xảy ra trong bối cảnh thị trường tiền ảo và trò chơi trực tuyến phi tập trung phát triển bùng nổ những năm gần đây.Ronin,  mạng chuỗi khối được vận hành bởi Sky Mavis - công ty phát triển Axie Infinity, có khoảng 2 triệu người dùng hàng ngày và lượng giao dịch hàng chục triệu USD mỗi ngày.Cũng giống như Bitcoin, Ethereum là tiền ảo dựa trên công nghệ chuỗi khối – trong đó nhiều máy tính đóng góp vào một cơ sở dữ liệu chung và không được kiểm soát bởi một thực thể riêng lẻ nào. Khác với các tiền tệ pháp định như Đôla Mỹ, mọi giao dịch tiền ảo được ghi lại trên một sổ cái máy tính phi tập trung gọi là chuỗi khối.Axie Infinity, được phát hành vào năm 2018, cho phép người chơi thu thập và tạo ra các nhân vật thần thoại và sau đó dùng chúng để chiến đấu với các người chơi khác. Trò chơi này được xây dựng và phát triển trên nền tảng công nghệ blockchain, cho phép người chơi thu thập các vật phẩm dưới dạng non-fungible token (NFT) với đồng tiền mã hóa AXS. Bên cạnh tính cách giải trí, trò chơi này còn cho phép người chơi kiếm tiền, được chuyển đổi các vật phẩm thu thập được thành tài sản để giao dịch.Trò chơi này được điều hành bởi Sky Mavis, một nhà phát triển trò chơi tại Việt Nam đã thu hút được đầu tư lớn từ công ty đầu tư mạo hiểm Andreessen Horowitz và tỷ phú “Shark Tank” Mỹ Mark Cuban.Axie Infinity hiện là một trong những trò chơi trực tuyến NFT hàng đầu thế giới với vốn hóa của đồng AXS đạt khoảng 4 tỷ USD tính tới chiều ngày 29/3, theo Coinmarketcap.com.Theo các trang web theo dõi Axie Infinity, người chơi có thể phải trả khoảng 100 USD để bắt đầu chơi. Nhiều game thủ cho biết, trong trò chơi này, việc chi tới 1.000 USD để lập một nhóm các nhân vật không phải điều hiếm thấy.Chia sẻ trên Twitter, Jeffrey Zirlin, người đồng sáng lập Sky Mavis, nói rằng: “Đây là lúc chúng tôi thể hiện các giá trị của mình. Sự hỗn loạn chính là nấc thang”.Các vụ tấn công đánh cắp tiền ảo những năm gần đây không chỉ gia tăng về số lượng mà còn tăng về giá trị. Các chủ sở hữu tiền kỹ thuật số và cơ quan thực thi pháp luật vẫn đang vật lộn xử lý các vụ tấn công quy mô lớn. Năm 2018, sàn giao dịch Coincheck ở Tokyo cũng bị đánh cắp 530 triệu USD. Còn năm 2014, sàn Mt. Gox cũng ở Tokyo sụp đổ sau khi mất số Bitcoin trị giá khoảng nửa tỷ USD.Hiện chưa rõ các hacker đứng sau vụ tấn công của Ronin có thể rút số Ethereum đã đánh cắp không bởi tiền ảo này có thể dễ dàng được truy vết khi được chuyển giữa các ví điện tử. Trong một số vụ tấn công gần đây, các hacker đã đồng ý trả lại tài sản đã đánh cắp để đổi lại được hưởng một phần giá trị tài sản này.Năm ngoái, Poly Network - một nền tảng tài chính phi tập trung dành cho các giao dịch ngang hàng (peer-to-peer) - cũng bị tấn công và đánh cắp hơn 600 triệu USD tiền ảo. Sau đó, các hacker đã trả lại 260 triệu USD. Tháng trước, Cục Điều tra Liên bang Mỹ (FBI) đã thành một đơn vị chuyên trách về tội phạm tiền điện tử.Vụ tấn công vào Ronin đang ảnh hưởng tới tất cả người dùng Axie Infinity khi họ không thể rút hay gửi thêm tiền vào nền tảng này. Sky Mavis cho biết đang làm việc với các cơ quan thực thi pháp luật để giải quyết vụ việc. </w:t>
      </w:r>
    </w:p>
    <w:p>
      <w:r>
        <w:t>Link post: https://vneconomy.vn//ket-noi-thong-tin-ho-tro-kieu-bao-dau-tu-ve-nuoc.htm</w:t>
      </w:r>
      <w:r>
        <w:rPr>
          <w:color w:val="000000" w:themeColor="hyperlink"/>
          <w:u w:val="single"/>
        </w:rPr>
        <w:hyperlink r:id="rId35">
          <w:r>
            <w:rPr/>
            <w:t>Link!</w:t>
          </w:r>
        </w:hyperlink>
      </w:r>
      <w:r>
        <w:rPr>
          <w:color w:val="000000" w:themeColor="hyperlink"/>
          <w:u w:val="single"/>
        </w:rPr>
        <w:hyperlink r:id="rId35">
          <w:r>
            <w:rPr/>
            <w:t>Link!</w:t>
          </w:r>
        </w:hyperlink>
      </w:r>
      <w:r>
        <w:rPr>
          <w:color w:val="000000" w:themeColor="hyperlink"/>
          <w:u w:val="single"/>
        </w:rPr>
        <w:hyperlink r:id="rId35">
          <w:r>
            <w:rPr/>
            <w:t>Link!</w:t>
          </w:r>
        </w:hyperlink>
      </w:r>
    </w:p>
    <w:p>
      <w:r>
        <w:t xml:space="preserve"> 15:00 14/02/2022 Kết nối thông tin, hỗ trợ kiều bào đầu tư về nước   Anh Nhi -      Lượng kiều hối được chuyển về nước trong vài năm trở lại đây đạt khoảng 17-18 tỷ USD/năm, cao hơn vốn FDI giải ngân...  </w:t>
      </w:r>
    </w:p>
    <w:p>
      <w:r>
        <w:t xml:space="preserve"> Ông Nguyễn Phú Bình, nguyên Thứ trưởng Bộ Ngoại giao, Chủ tịch Hội liên lạc với người Việt Nam ở nước ngoài.17-18 tỷ USD là lượng kiều hối mà kiều bào chuyển về Việt Nam mỗi năm. Con số này đang tăng lên giữa lúc Covid-19 diễn biến phức tạp và nhu cầu vốn đầu tư của Việt Nam gia tăng. Vì vậy, việc đẩy mạnh kết nối và hỗ trợ kiều bào tìm kiếm dự án đầu tư tiềm năng, tháo gỡ những vướng mắc liên quan tới thủ tục hành chính, quy định pháp luật… sẽ giúp gia tăng nguồn vốn này trong tương lai...Xung quanh câu chuyện này, Tạp chí Kinh tế Việt Nam/VnEconomy đã có cuộc trao đổi với ông Nguyễn Phú Bình, nguyên Thứ trưởng Bộ Ngoại giao, Chủ tịch Hội liên lạc với người Việt Nam ở nước ngoài.Trong vài năm trở lại đây, lượng kiều hối chuyển về Việt Nam luôn ở mức cao. Ông đánh giá thế nào về tín hiệu này?Theo thống kê của nhiều tổ chức quốc tế và cơ quan quản lý Việt Nam, trong vài năm trở lại đây, lượng kiều hối chuyển về Việt Nam dao động từ 17-18 tỷ USD/năm. Với mức này, lượng kiều hối của Việt Nam đứng thứ 3 trong khu vực Đông Á - Thái Bình Dương và xếp thứ 8 thế giới.Ngoài ra, kiều hối hiện nay cũng tương đương với mức giải ngân vốn đầu tư trực tiếp nước ngoài. Trong bối cảnh nền kinh tế gặp nhiều khó khăn sau 2 năm chống chịu với sự tàn phá của đại dịch Covid-19, nguồn vốn này đặc biệt có ý nghĩa cho sự phục hồi bởi đây là nguồn “tiền tươi, thóc thật”, có thể đưa ngay vào cuộc sống cũng như các hoạt động kinh tế khác như đầu tư, sản xuất, kinh doanh...Tuy nhiên, kiều hối về Việt Nam rất phân tán, và khó đánh giá hiệu quả. Có những khoản kiều hối dùng để giúp đỡ, hỗ trợ gia đình nhưng cũng có những khoản kiều hối rất lớn dùng để đầu tư, mua bán bất động sản…Hiện nay, với nguồn tiền nhàn rỗi khá lớn, người Việt Nam ở nước ngoài có nhu cầu đầu tư về nước. Vì vậy, chúng ta cần có những chính sách và cách thức tăng cường thu hút nguồn kiều hối một cách hiệu quả để đưa nguồn vốn này đóng góp vào sự phát triển chung của cả nền kinh tế. Theo đó, cần có hỗ trợ cho bà con kiều bào tháo gỡ những khó khăn, vướng mắc trong đầu tư, kinh doanh như hỗ trợ về pháp luật, tư vấn chính sách và đặc biệt là có cơ chế đảm bảo cho việc rút tiền một cách thuận lợi và hợp pháp của kiều bào…Theo ông, đâu là những vướng mắc, trở ngại mà doanh nghiệp kiều bào đang phải đối mặt khi đầu tư về Việt Nam?Những khó khăn và vướng mắc mà các doanh nghiệp kiều bào đang phải đối mặt là muôn hình muôn vẻ. Điều này có một phần là do nền hành chính của chúng ta chưa thực sự được toàn diện và đầy đủ. Hơn nữa, quy định pháp luật bao giờ cũng chậm hơn so với thực tế nên nhiều vấn đề “bị tắc” nhiều tháng, thậm chí nhiều năm. Tuy nhiên, lãnh đạo địa phương hay bộ ngành nào quan tâm, những khó khăn, vướng mắc sẽ nhanh chóng được giải quyết, tháo gỡ.Vì vậy, mới đây, Diễn đàn hỗ trợ đầu tư cho người Việt Nam ở nước ngoài (INVESFOV) đã chính thức được ra mắt dưới sự bảo trợ của Ủy ban Mặt trặn Tổ quốc Việt Nam và Ủy ban Nhà nước về người Việt Nam ở nước ngoài (Bộ Ngoại giao).Diễn đàn nhằm phục vụ cho các cá nhân, tổ chức và doanh nghiệp người Việt Nam ở nước ngoài, cá nhân, tổ chức và doanh nghiệp nước ngoài và trong nước hợp tác với người Việt Nam ở nước ngoài thực hiện đầu tư ở Việt Nam.Theo đó, Diễn đàn hướng tới việc hỗ trợ thúc đẩy các hoạt động đầu tư, thương mại hoặc tiếp nhận thông tin, hợp tác thực hiện dự án đã có; tạo lập môi trường trao đổi, cung cấp thông tin, tương tác, đàm phán, thỏa thuận hợp tác; tổ chức sự kiện; góp phần định hướng và xác định mô hình, dự án đầu tư; phát hiện và xử lý vướng mắc.Việc kết nối và hỗ trợ tháo gỡ vướng mắc từ Diễn đàn nhằm từng bước hút vốn của bà con vào những dự án chính thống, dự án tốt và hiệu quả; đồng thời tránh làm nản lòng bà con kiều bào do thiếu thông tin về pháp luật.Diễn đàn hỗ trợ đầu tư cho người Việt Nam ở nước ngoài (INVESFOV) mới ra mắt không lâu. Vậy thời gian tới, Diễn đàn này sẽ tập trung vào hoạt động nào để thúc đẩy hoạt động đầu tư của kiều bào về Việt Nam, thưa ông?Trong quá trình xây dựng Diễn đàn, ngoài sự bảo trợ từ Bộ Ngoại giao, Mặt trận Tổ quốc, chúng tôi còn nhận được sự hỗ trợ tích cực từ các cơ quan chức năng, thực thi pháp luật như Bộ Kế hoạch và Đầu tư, Bộ Công Thương, Bộ Tài chính, Bộ Khoa học và Công nghệ… Vì vậy, chúng tôi tự tin có thể kết nối kiều bào tới những dự án tiềm năng cũng như những thông tin về chính sách pháp luật một cách chính thống nhất.Tuy nhiên, Diễn đàn mới chính thức ra mắt nên chúng tôi chủ trương không làm ồ ạt mà làm từng bước, vừa làm vừa điều chỉnh để phù hợp với nhu cầu đầu tư của kiều bào cũng như hệ thống pháp luật của Việt Nam. Trước mắt, trong năm 2022, chúng tôi sẽ khởi động những dự án có tiềm năng thành công để tạo bước đi thận trọng và vững chắc.Theo hướng này, sau Tết Nguyên đán, chúng tôi sẽ đưa thông tin dự án có nhu cầu gọi vốn lên website để bà con kiều bào có thể chủ động tìm hiểu thông tin. Hiện nay, rất nhiều địa phương có nhu cầu gọi vốn đầu tư nhất là khi kiều hối là nguồn “tiền tươi, thóc thật”, có thể đưa ngay vào nền kinh tế trong khi nguồn vốn FDI đăng ký cũng phải mất một khoảng thời gian nhất định để hoàn tất thủ tục mới có thể giải ngân được.Giai đoạn này, chúng tôi sẽ thực hiện kết nối Diễn đàn với các Chương trình của cơ quan nhà nước, các địa phương, các dự án đầu tư trong nước để thu hút, tạo điều kiện cho các doanh nghiệp khởi nghiệp, kiến tạo, thực hiện và hợp tác thực hiện, tham gia các dự án đầu tư, thương mại thúc đẩy phát triển kinh tế và hoạt động đối mới sáng tạo tại Việt Nam.Năm 2023, chúng tôi sẽ hoàn thiện Diễn đàn ở cấp độ cao, trở thành trung tâm thu thập và xử lý thông tin giúp cho các nhà đầu tư trong nước và nước ngoài hợp tác thành công. Hy vọng tình hình sẽ khởi sắc hơn.Hiện nay có rất nhiều kênh kết nối đầu tư với kiều bào. Vậy, Diễn đàn sẽ kết nối kiều bào với các dự án, địa phương và bộ ngành như thế nào và sẽ hỗ trợ kiều bào tháo gỡ vướng mắc ra sao, thưa ông?Chúng tôi có website, có phần mềm quản lý để liên kết giữa cơ quan, tổ chức, doanh nghiệp với kiều bào. Nói nôm na, đó sẽ là những gian hàng để đón người mua là những kiều bào với người Việt trong nước. Đặc biệt, chúng tôi sẽ có cơ chế tập hợp nguồn vốn nhỏ lẻ của kiều bào để đầu tư vào các dự án hay loại hình trái phiếu hợp lý…Ngoài ra, chúng tôi cũng liên kết với các cơ quan như luật sư, tư vấn tài chính… để tư vấn, kết nối, hỗ trợ tháo gỡ vướng mắc, khó khăn, khiếu nại… cho kiều bào khi đầu tư về Việt Nam.Một điều tôi muốn nhấn mạnh, dù có rất nhiều kênh kết nối hay hỗ trợ kiều bào đầu tư về Việt Nam nhưng kênh hỗ trợ của chúng tôi là một kênh chính thống với sự hỗ trợ từ Bộ Ngoại giao, Đại sứ quán Việt Nam ở nước ngoài cũng như các hội người Việt Nam ở nước ngoài… Đây là mạng lưới thông tin đa dạng, rất hữu ích cho việc xác lập các cơ hội kết nối đầu tư, kinh doanh. Vấn đề hiện nay là tận dụng như thế nào để có thể hiện thực hóa cơ hội đầu tư và kinh doanh trong tương lai. </w:t>
      </w:r>
    </w:p>
    <w:p>
      <w:r>
        <w:t>Link post: https://vneconomy.vn//an-phat-holdings-dong-tho-nha-may-nguyen-lieu-xanh-lon-nhat-dong-nam-a.htm</w:t>
      </w:r>
      <w:r>
        <w:rPr>
          <w:color w:val="000000" w:themeColor="hyperlink"/>
          <w:u w:val="single"/>
        </w:rPr>
        <w:hyperlink r:id="rId36">
          <w:r>
            <w:rPr/>
            <w:t>Link!</w:t>
          </w:r>
        </w:hyperlink>
      </w:r>
      <w:r>
        <w:rPr>
          <w:color w:val="000000" w:themeColor="hyperlink"/>
          <w:u w:val="single"/>
        </w:rPr>
        <w:hyperlink r:id="rId36">
          <w:r>
            <w:rPr/>
            <w:t>Link!</w:t>
          </w:r>
        </w:hyperlink>
      </w:r>
      <w:r>
        <w:rPr>
          <w:color w:val="000000" w:themeColor="hyperlink"/>
          <w:u w:val="single"/>
        </w:rPr>
        <w:hyperlink r:id="rId36">
          <w:r>
            <w:rPr/>
            <w:t>Link!</w:t>
          </w:r>
        </w:hyperlink>
      </w:r>
    </w:p>
    <w:p>
      <w:r>
        <w:t xml:space="preserve"> 15:56 09/02/2022 An Phát Holdings động thổ nhà máy nguyên liệu xanh lớn nhất Đông Nam Á    Khánh Vy -      Nhà máy sản xuất chất dẻo phân hủy sinh học PBAT là nhà máy sản xuất nguyên liệu xanh đầu tiên tại Đông Nam Á có công suất 30.000 tấn/năm, với số vốn đầu tư 120 triệu USD...   Chủ tịch Quốc hội Vương Đình Huệ và các thành viên đoàn công tác, lãnh đạo các địa phương và lãnh đạo Tập đoàn An Phát Holdings bấm nút động thổ dự án.  </w:t>
      </w:r>
    </w:p>
    <w:p>
      <w:r>
        <w:t xml:space="preserve"> Sáng ngày 9/2, tại Khu công nghiệp Nam Đình Vũ, quận Hải An, thành phố Hải Phòng đã diễn ra lễ động thổ Dự án xây dựng Nhà máy sản xuất chất dẻo phân huỷ sinh học PBAT của Tập đoàn An Phát Holdings.Chủ tịch Quốc hội Vương Đình Huệ và các thành viên đoàn công tác, lãnh đạo thành phố Hải Phòng, tỉnh Hải Dương, Yên Bái và lãnh đạo Tập đoàn An Phát Holdings đã tham dự và bấm nút động thổ dự án.Đây là dự án nằm trong danh mục các dự án công nghệ cao được ưu tiên đầu tư, đặt tại Khu công nghiệp Nam Đình Vũ với công suất 30.000 tấn/năm, dự kiến hoàn thành sau 24 tháng.Với quy mô đầu tư lên đến 120 triệu USD, khi đi vào hoạt động, nhà máy sẽ đáp ứng 100% nhu cầu nguyên liệu của Tập đoàn An Phát Holdings, đồng thời phục vụ mục tiêu xuất khẩu quốc tế. Do được đầu tư công nghệ và máy móc hiện đại nên hiệu suất hoạt động của nhà máy được tối ưu hoá ở mức rất cao với thời gian hoạt động trung bình 8.400 giờ tương đương 350 ngày/năm.Ngoài ra, nhà máy cũng đạt sự tự động hóa cao, dự kiến tạo việc làm cho khoảng 200 lao động chất lượng cao.Ông Phạm Ánh Dương, Chủ tịch Hội đồng quản trị Tập đoàn An Phát Holdings phát biểu tại Lễ động thổ.Theo ông Phạm Ánh Dương, Chủ tịch Hội đồng quản trị Tập đoàn An Phát Holdings, dự án là lời giải xuất sắc và hợp lý nhất cho bài toán về nguồn nguyên liệu của Tập đoàn, đó là tự chủ nguyên liệu, giảm giá thành để đưa sản phẩm đến gần hơn với người tiêu dùng và tiến tới thay thế cho các sản phẩm nhựa truyền thống.Hơn nữa, trong bối cảnh xu hướng phát triển xanh ngày càng lan rộng, An Phát Holdings muốn đi đầu trong lĩnh vực này ở Việt Nam."An Phát Holdings sẽ đại diện cho Việt Nam ghi tên vào bản đồ nguyên liệu xanh toàn cầu, đồng thời trở thành doanh nghiệp tiên phong thực hiện cam kết đưa phát thải ròng về 0 (Net Zero) vào năm 2050 của Việt Nam", ông Dương khẳng định.Hiện, Tập đoàn An Phát Holdings đã tiếp nhận chuyển giao quy trình và công nghệ thiết kế nhà máy từ Technip Zimmer - nhà cung cấp hàng đầu thế giới về giải pháp và thiết kế công nghệ cho các nhà máy công nghiệp quy mô lớn và phức tạp.Chính vì vậy, Nhà máy sản xuất chất dẻo phân hủy sinh học PBAT có chất lượng vượt trội, tiêu chuẩn khép kín và dây chuyền sản xuất hiện đại.Thông qua dự án này, Tập đoàn An Phát Holdings sẽ khép kín hệ sinh thái tuần hoàn xanh từ đầu vào cho đến đầu ra sản phẩm, trở thành doanh nghiệp Việt Nam đầu tiên sản xuất thành công nguyên liệu và sản phẩm nhựa sinh học phân hủy hoàn toàn đồng thời chính thức tham gia vào mạng lưới nguyên liệu xanh thế giới.Giá thành sản phẩm xanh sẽ giảm 20-30% khi nhà máy PBAT đi vào hoạt động. </w:t>
      </w:r>
    </w:p>
    <w:p>
      <w:r>
        <w:t>Link post: https://vneconomy.vn//gan-55-doanh-nghiep-nhat-ban-tai-viet-nam-co-lai-trong-nam-2021.htm</w:t>
      </w:r>
      <w:r>
        <w:rPr>
          <w:color w:val="000000" w:themeColor="hyperlink"/>
          <w:u w:val="single"/>
        </w:rPr>
        <w:hyperlink r:id="rId37">
          <w:r>
            <w:rPr/>
            <w:t>Link!</w:t>
          </w:r>
        </w:hyperlink>
      </w:r>
      <w:r>
        <w:rPr>
          <w:color w:val="000000" w:themeColor="hyperlink"/>
          <w:u w:val="single"/>
        </w:rPr>
        <w:hyperlink r:id="rId37">
          <w:r>
            <w:rPr/>
            <w:t>Link!</w:t>
          </w:r>
        </w:hyperlink>
      </w:r>
      <w:r>
        <w:rPr>
          <w:color w:val="000000" w:themeColor="hyperlink"/>
          <w:u w:val="single"/>
        </w:rPr>
        <w:hyperlink r:id="rId37">
          <w:r>
            <w:rPr/>
            <w:t>Link!</w:t>
          </w:r>
        </w:hyperlink>
      </w:r>
    </w:p>
    <w:p>
      <w:r>
        <w:t xml:space="preserve"> 18:34 19/01/2022 Gần 55% doanh nghiệp Nhật Bản tại Việt Nam có lãi trong năm 2021   Anh Nhi -      Dù nền kinh tế chịu nhiều hệ lụy từ những ảnh hưởng nghiêm trọng của đợt dịch Covid-19 thứ tư, tỷ lệ doanh nghiệp Nhật Bản tại Việt Nam dự báo có lãi trong năm 2021 vẫn tăng 4,7 điểm so với năm 2020, lên mức 54,3%...   Hơn 55% doanh nghiệp Nhật Bản vẫn muốn mở rộng hoạt động sản xuất kinh doanh tại Việt Nam 1-2 năm tới (cao nhất khu vực ASEAN).  </w:t>
      </w:r>
    </w:p>
    <w:p>
      <w:r>
        <w:t xml:space="preserve"> Tổ chức Xúc tiến Thương mại Nhật Bản (Jetro) vừa công bố báo cáo khảo sát từ 4.600 doanh nghiệp Nhật Bản hoạt động tại gần 20 thị trường châu Á – Thái Bình Dương, trong đó có 700 doanh nghiệp ở Việt Nam.Kết quả khảo sát cho thấy, tại Việt Nam, tỷ lệ doanh nghiệp dự báo có lãi trong năm 2021 là 54,3%, tăng 4,7 điểm so với năm trước. Trong khi tỷ lệ doanh nghiệp bị lỗ là 28,6%, giảm 1,5 điểm so với năm trước.Mặc dù “nhích khẽ” so với năm 2021, song do ảnh hưởng của đợt dịch Covid-19 thứ tư nên việc phục hồi của doanh nghiệp Nhật Bản tại Việt Nam vẫn chậm hơn so với các nước trong khu vực. Đặc biệt, tại miền Nam và miền Trung, có hơn 40% doanh nghiệp có lợi nhuận kinh doanh bị suy giảm do phải đóng cửa nhà máy.Dù từng có lo ngại các doanh nghiệp sẽ bị ảnh hưởng nặng nề do thời gian giãn cách xã hội nghiêm ngặt và kéo dài song theo ông Takeo Nakajima, Trưởng đại diện văn phòng Jetro Hà Nội, hơn 55% doanh nghiệp Nhật Bản vẫn muốn mở rộng hoạt động sản xuất kinh doanh tại Việt Nam 1-2 năm tới (cao nhất khu vực ASEAN); 42,5% doanh nghiệp dự kiến duy trì ở quy mô hiện tại và chỉ có 1,9% doanh nghiệp muốn thu hẹp hoạt động và chưa đến 0,3% doanh nghiệp có ý định chuyển sang quốc gia khác.“Lợi thế lớn nhất khiến Việt Nam luôn trong top các nước được doanh nghiệp Nhật mở rộng hoạt động là nhờ quy mô thị trường và tiềm năng tăng trưởng. Ngoài ra là sự ổn định chính trị - xã hội, chất lượng nhân công cao là những yếu tố nổi bật của Việt Nam so với các quốc gia khác”, ông Takeo cho biết.Đánh giá về triển vọng trong thời gian tới, đại diện Jetro Hà Nội khá lạc quan về dòng vốn đầu tư của Nhật Bản. Đặc biệt, trong chuyến thăm Nhật Bản tháng 11/2021 của Thủ tướng Phạm Minh Chính, đã có nhiều thỏa thuận hợp tác giữa doanh nghiệp Việt Nam và Nhật Bản trị giá hàng tỷ USD được ký kết. Đây sẽ là tiền đề quan trọng cho những dự án đầu tư mới của Nhật Bản tại Việt Nam.Chia sẻ về kế hoạch dịch chuyển chuỗi sản xuất sang Việt Nam, ông Takeo cho biết, 39 doanh nghiệp Nhật Bản nằm trong danh sách các công ty được nhận hỗ trợ từ Chính phủ trong việc đa dạng chuỗi cung ứng đang trong quá trình đẩy mạnh đầu tư trang thiết bị, dịch chuyển dây chuyển sản xuất sang Việt Nam.“Tuy nhiên, việc dịch chuyển này mới ở giai đoạn đầu tư ban đầu và các công ty này đều đã có mặt tại hiện nay”, Trưởng đại diện Jetro Hà Nội nói.Trong những năm gần đây, doanh nghiệp Nhật ngày càng đánh giá cao về hệ thống pháp luật minh bạch và thủ tục hành chính của Việt Nam. Nhưng điểm số về vấn đề này giảm mạnh trong hai năm 2020 và 2021, theo Jetro có thể do tác động từ các quyết sách chống dịch.“Chúng tôi hiểu đó là những giải pháp ngắn hạn để chống dịch. Về dài hạn, doanh nghiệp kỳ vọng có sự cải thiện hơn nữa trong phòng chống dịch. Ngoài ra, những vấn đề về cung ứng lao động sau đại dịch, tăng lương và áp lực lạm phát gia tăng cũng là những vấn đề khiến doanh nghiệp Nhật Bản lo ngại trong năm 2022”, ông Takeo Nakajima nhấn mạnh. </w:t>
      </w:r>
    </w:p>
    <w:p>
      <w:r>
        <w:t>Link post: https://vneconomy.vn//da-nang-keu-goi-doanh-nghiep-han-quoc-dau-tu-vao-ict-dem-lai-doanh-thu-gan-2-5-ty-usd.htm</w:t>
      </w:r>
      <w:r>
        <w:rPr>
          <w:color w:val="000000" w:themeColor="hyperlink"/>
          <w:u w:val="single"/>
        </w:rPr>
        <w:hyperlink r:id="rId38">
          <w:r>
            <w:rPr/>
            <w:t>Link!</w:t>
          </w:r>
        </w:hyperlink>
      </w:r>
      <w:r>
        <w:rPr>
          <w:color w:val="000000" w:themeColor="hyperlink"/>
          <w:u w:val="single"/>
        </w:rPr>
        <w:hyperlink r:id="rId38">
          <w:r>
            <w:rPr/>
            <w:t>Link!</w:t>
          </w:r>
        </w:hyperlink>
      </w:r>
      <w:r>
        <w:rPr>
          <w:color w:val="000000" w:themeColor="hyperlink"/>
          <w:u w:val="single"/>
        </w:rPr>
        <w:hyperlink r:id="rId38">
          <w:r>
            <w:rPr/>
            <w:t>Link!</w:t>
          </w:r>
        </w:hyperlink>
      </w:r>
    </w:p>
    <w:p>
      <w:r>
        <w:t xml:space="preserve"> 18:29 01/12/2021 Đà Nẵng kêu gọi doanh nghiệp Hàn Quốc đầu tư vào ICT, đem lại doanh thu gần 2,5 tỷ USD   Ngô Anh Văn -      Phấn đấu đến năm 2025, ngành công nghệ thông tin, viễn thông sẽ trở thành thành lĩnh vực mũi nhọn đem về 2,34 tỷ USD, Đà Nẵng xác định Hàn Quốc là một trong những đối tác trọng điểm và muốn kêu gọi đầu tư nhiều hơn từ các doanh nghiệp xứ "kim chi"...   Toàn cảnh hội nghị “Diễn đàn xúc tiến đầu tư ICT Hàn Quốc vào Đà Nẵng”.  </w:t>
      </w:r>
    </w:p>
    <w:p>
      <w:r>
        <w:t xml:space="preserve"> UBND TP. Đà Nẵng vừa phối hợp với Bộ Thông tin và Truyền thông tổ chức hội nghị “Diễn đàn xúc tiến đầu tư ICT Hàn Quốc vào Đà Nẵng”, với sự tham gia trực tiếp và trực tuyến của hơn 200 đại biểu là các doanh nghiệp và các nhà đầu tư tiềm năng của Hàn Quốc tại Việt Nam nói chung và tại TP. Đà Nẵng nói riêng.Tại diễn đàn, lãnh đạo TP. Đà Nẵng giới thiệu tiềm năng, lợi thế, cơ hội đầu tư, các chính sách ưu đãi, hỗ trợ của Đà Nẵng đối với các doanh nghiệp, nhà đầu tư Hàn Quốc đầu tư vào TP. Đà Nẵng nói chung, đặc biệt là các doanh nghiệp đầu tư vào các khu công nghệ cao, khu công nghệ thông tin tập trung của thành phố.HÀNG LOẠT CHÍNH SÁCH ƯU TIÊNGiải đáp các ý kiến của một số doanh nghiệp Hàn Quốc có liên quan đến chính sách thu hút đầu tư của thành phố, ông Phạm Trường Sơn, Trưởng Ban Quản lý các Khu Công nghệ cao và Khu công nghiệp Đà Nẵng, cho biết: “Công nghệ thông tin là một trong 6 nhóm ngành được ưu tiên đầu tư và Khu công nghệ cao của thành phố”.Ngoài các chính sách chung theo quy định của Nhà nước Việt Nam, TP. Đà Nẵng còn có thêm nhiều chính sách ưu tiên thu hút khác như miễn tiền thuê đất từ 15-19 năm tùy theo từng loại hình sản xuất, kinh doanh.Bên cạnh đó, giảm thuế thu nhập doanh nghiệp từ 20% xuống còn 10%, miễn thuế thu nhập cá nhân cho các chuyên gia giỏi. Miễn tiền bồi hoàn mặt bằng cho các doan nghiệp có vốn đầu tư lớn từ 3.000 tỷ đồng trở lên.Đối với Đà Nẵng, Hàn Quốc đã và đang là đối tác quan trọng về đầu tư, thương mại, du lịch.Ông Trần Phước Sơn, Phó Chủ tịch UBND TP. Đà Nẵng, khẳng định Hàn Quốc là một trong những thị trường chiến lược trong công tác xúc tiến đầu tư của Đà Nẵng.Lãnh đạo thành phố đánh giá cao và ghi nhận sự đóng góp tích cực của các doanh nghiệp, nhà đầu tư Hàn Quốc đối với những thành tựu phát triển kinh tế - xã hội của thành phố trong thời gian qua, góp phần vào xây đắp cho mối quan hệ đối tác chiến lược sâu rộng giữa hai quốc gia.Đặc biệt, Tổng Lãnh sự quán Hàn Quốc, KOTRA tại Đà Nẵng nỗ lực cùng với các sở, ban, ngành truyền tải những vướng mắc, đề xuất những biện pháp để cùng chính quyền thành phố tháo gỡ khó khăn gặp phải khi dịch bệnh Covid tác động đến hoạt động đầu tư, sản xuất kinh doanh của doanh nghiệp trong 2 năm vừa qua.HÚT NHÀ ĐẦU TƯ HÀN QUỐC VÀO LĨNH VỰC ICTHàn Quốc, quốc gia nổi tiếng là trung tâm công nghệ thông tin và truyền thông hàng đầu thế giới, đứng đầu trong chỉ số các quốc gia đổi mới nhất năm 2021 với cơ sở hạ tầng công nghệ tiên tiến, có tốc độ Internet nhanh nhất thế giới, có các công ty nổi tiếng như Samsung, LG, SK Hynix, Naver… và đi đầu trong việc đầu tư mạnh mẽ vào các công nghệ sáng tạo như mạng 5G, trí tuệ nhân tạo, dữ liệu lớn, an ninh mạng.Tính đến thời điểm này, Hàn Quốc là một trong 5 quốc gia, vùng lãnh thổ có số lượng dự án và tổng số vốn đầu tư cao nhất vào Đà Nẵng, với 233 dự án với tổng số vốn đầu tư hơn 378 triệu USD”.Bên cạnh đó, những năm trước khi dịch Covid-19 diễn ra, có 19 đường bay quốc tế, tần suất 214 chuyến/tuần từ Hàn Quốc đến Đà Nẵng.Với khoảng 1,5 triệu lượt du khách, chiếm hơn 50% trong tổng số lượt du khách quốc tế đến thành phố cho thấy nhiều du khách, doanh nhân Hàn Quốc lựa chọn Đà Nẵng là điểm đến lý tưởng cho các hoạt động du lịch cũng như kinh doanh.Đây là các cơ sở quan trọng để Đà Nẵng tiếp tục đẩy mạnh thu hút các nhà đầu tư nói chung và các doanh nghiệp Hàn Quốc nói riêng trong lĩnh vực công nghệ thông tin đạt hiệu quả cao hơn trong thời gian tới. “Đà Nẵng xác định Hàn Quốc là một trong những đối tác trọng điểm có tiềm lực mạnh về tài chính, kỹ thuật và mong muốn đẩy mạnh kết nối, kêu gọi sự quan tâm đầu tư nhiều hơn từ các doanh nghiệp Hàn Quốc vào lĩnh vực ICT của thành phố".Ông Trần Phước Sơn, Phó Chủ tịch UBND TP. Đà Nẵng.Những năm qua, Đà Nẵng là một trong những thành phố đi đầu của cả nước trong lĩnh vực công nghệ thông tin (ICT) và được nhiều tổ chức trong nước, quốc tế ghi nhận, đánh giá cao như: 12 năm liền dẫn đầu bảng xếp hạng Việt Nam ICT, đạt Giải thưởng Chuyển đổi số Việt Nam, Giải thưởng Thành phố thông minh Việt Nam, Giải thưởng ASOCIO Smart City...Mặc dù đại dịch Covid-19 tác động tiêu cực đến nền kinh tế - xã hội hai năm qua nhưng ngành ICT Đà Nẵng vẫn phát triển, tổng doanh thu vượt ngưỡng 1,3 tỷ USD, kim ngạch xuất khẩu phần mềm đạt gần 90 triệu USD.Theo định hướng phát triển của thành phố đến năm 2030, tầm nhìn đến năm 2045 sẽ trở thành một đô thị sinh thái thông minh, là trung tâm khởi nghiệp, đổi mới sáng tạo và thành phố biển đáng sống đạt đẳng cấp khu vực châu Á, Đà Nẵng tập trung phát triển 3 trụ cột chính, gồm du lịch, công nghiệp công nghệ cao và kinh tế biển.Trong đó, công nghiệp công nghệ thông tin, điện tử, viễn thông gắn với nền kinh tế số sẽ tiếp tục là lĩnh vực mũi nhọn được chú trọng phát triển.“Đà Nẵng phấn đấu đến năm 2025 sẽ thu về 2,34 tỷ USD tổng doanh thu toàn ngành ICT và đến năm 2030, ngành công nghiệp ICT sẽ đóng góp 15% trong tổng GRDP của thành phố. Để thực hiện mục tiêu này, thành phố chuẩn bị sẵn sàng cơ sở hạ tầng, nguồn nhân lực, môi trường sống, làm việc và tập trung thu hút đầu tư vào 3 nội dung gồm đầu tư hạ tầng, đầu tư vào dữ liệu và ứng dụng thông minh”, ông Trần Phước Sơn nhấn mạnh.Thông qua Diễn đàn, thời gian đến, Đà Nẵng hy vọng sẽ đón tiếp ngày càng nhiều các doanh nghiệp Hàn Quốc đến đầu tư và phát triển cơ hội kinh doanh mới. Chính quyền thành phố cam kết sẽ luôn tạo điều kiện thuận lợi cho các nhà đầu tư Hàn Quốc đến tìm hiểu môi trường đầu tư, thiết lập và triển khai dự án đạt hiệu quả tại Đà Nẵng. </w:t>
      </w:r>
    </w:p>
    <w:p>
      <w:r>
        <w:t>Link post: https://vneconomy.vn//mo-duong-bay-thang-viet-my-thuc-day-kim-ngach-xuat-nhap-khau-chinh-phuc-moc-ky-luc-100-ty-usd.htm</w:t>
      </w:r>
      <w:r>
        <w:rPr>
          <w:color w:val="000000" w:themeColor="hyperlink"/>
          <w:u w:val="single"/>
        </w:rPr>
        <w:hyperlink r:id="rId39">
          <w:r>
            <w:rPr/>
            <w:t>Link!</w:t>
          </w:r>
        </w:hyperlink>
      </w:r>
      <w:r>
        <w:rPr>
          <w:color w:val="000000" w:themeColor="hyperlink"/>
          <w:u w:val="single"/>
        </w:rPr>
        <w:hyperlink r:id="rId39">
          <w:r>
            <w:rPr/>
            <w:t>Link!</w:t>
          </w:r>
        </w:hyperlink>
      </w:r>
      <w:r>
        <w:rPr>
          <w:color w:val="000000" w:themeColor="hyperlink"/>
          <w:u w:val="single"/>
        </w:rPr>
        <w:hyperlink r:id="rId39">
          <w:r>
            <w:rPr/>
            <w:t>Link!</w:t>
          </w:r>
        </w:hyperlink>
      </w:r>
    </w:p>
    <w:p>
      <w:r>
        <w:t xml:space="preserve"> 23:55 16/11/2021 Mở đường bay thẳng Việt - Mỹ, thúc đẩy kim ngạch xuất nhập khẩu chinh phục mốc kỷ lục 100 tỷ USD   Ánh Tuyết -      Với đường bay thẳng thường lệ đầu tiên do hãng hàng không Việt Nam khai thác, kỳ vọng cơ hội đầu tư thương mại giữa Việt Nam và Hoa Kỳ sẽ rộng mở, kim ngạch thương mại hai chiều giữa hai quốc gia cán mốc 100 tỷ USD ngay trong năm 2021...    Vietnam Airlines chính thức đón nhận chứng chỉ cấp phép khai thác thường lệ các chuyến bay thẳng thương mại không điểm dừng giữa Việt Nam và Mỹ.   </w:t>
      </w:r>
    </w:p>
    <w:p>
      <w:r>
        <w:t xml:space="preserve"> Chiều ngày 16/11, Vietnam Airlines chính thức đón nhận chứng chỉ cấp phép khai thác thường lệ các chuyến bay thẳng thương mại không điểm dừng giữa Việt Nam và Mỹ. Cũng trong khuôn khổ chương trình, Vietnam Airlines phối hợp với Phòng Thương mại và Công nghiệp Việt Nam (VCCI) tổ chức Diễn đàn “Thúc đẩy giao thương Việt Nam - Hoa Kỳ trong hoàn cảnh mới”, nhằm thúc đẩy hợp tác giao thương giữa Việt Nam và Hoa Kỳ.THƯƠNG MẠI VIỆT - MỸ TĂNG TRƯỞNG 200 LẦNTheo ông Hoàng Quang Phòng, Phó Chủ tịch VCCI, kể từ khi Việt Nam và Hoa Kỳ bình thường hóa quan hệ và chính thức thiết lập quan hệ ngoại giao đến nay, hai quốc gia trở thành đối tác toàn diện từ chính trị, ngoại giao, kinh tế đến giáo dục, khoa học - công nghệ... Nhờ vậy, hợp tác thương mại giữa hai nước có những bước phát triển đáng ghi nhận. Trong suốt hơn 25 năm hai nước thiết lập quan hệ ngoại giao, kim ngạch thương mại song phương giữa Việt Nam và Hoa Kỳ liên tục tăng trưởng. Đáng chú ý, kim ngạch thương mại hai chiều giữa Việt Nam và Hoa Kỳ tăng khoảng 200 lần, từ mức 451 triệu USD năm 1995, vượt mốc 90 tỷ USD, đạt 90,8 tỷ USD vào năm 2020, bất chấp đại dịch Covid-19 kéo dài và diễn biến phức tạp khiến chuỗi cung ứng bị đứt gãy.Tính chung trong giai đoạn 5 năm vừa qua, kim ngạch xuất khẩu của Việt Nam sang Hoa Kỳ tăng 230%, trong khi xuất khẩu từ Hoa Kỳ vào Việt Nam cũng tăng trưởng tới hơn 175%. Hiện Việt Nam trở thành đối tác thương mại lớn thứ 10 của Hoa Kỳ, trong khi Hoa Kỳ cũng là đối tác thương mại lớn nhất Việt Nam.Về đầu tư, dù chịu tác động của đại dịch Covid–19 khiến kinh tế toàn cầu chao đảo, chuỗi cung ứng toàn cầu liên tiếp bị đứt gãy nhưng nhiều doanh nghiệp Hoa Kỳ có xu hướng đẩy mạnh đàm phán để đầu tư vào các dự án tại Việt Nam trong nhiều lĩnh vực, như chế tạo – chế biến, năng lượng sạch, hàng không, y tế, dược phẩm... Đây là tín hiệu tích cực trong việc thu hút nguồn vốn FDI từ Mỹ vào Việt Nam.Hiện Hoa Kỳ là nhà đầu tư nước ngoài lớn thứ 11 tại Việt Nam với hình thức đầu tư đa dạng, với dự án đăng ký tại 43/63 tỉnh thành. Sau thời gian dài hoạt động hiệu quả, nhiều tập đoàn lớn của Hoa Kỳ mong muốn mở rộng quy mô đầu tư, giúp Việt Nam từng bước tạo dựng chỗ đứng trong chuỗi cung ứng khu vực và toàn cầu. Ông Nguyễn Thắng Vượng, đại diện Vụ Thị trường châu Âu - châu Mỹ, Bộ Công Thương.“Bất chấp tác động tiêu cực đại dịch Covid-19, năm 2021, kim ngạch thương mại trao đổi hai chiều hai nước sẽ đạt kỷ lục 100 tỷ USD. Thời gian tới, chính sách cần phải duy trì sự ổn định, để doanh nghiệp yên tâm làm ăn, yên tâm xuất khẩu. Hiện Hoa Kỳ trở thành thị trường xuất khẩu số 1 của Việt Nam”.Theo đánh giá của ông Nguyễn Thắng Vượng, đại diện Vụ Thị trường châu Âu - châu Mỹ, Bộ Công Thương, với sự chuyển hướng chính sách của chính quyền dưới thời Tổng thống Joe Biden lựa chọn ưu tiên, hợp tác với khu vực Ấn Độ Dương, Thái Bình Dương, Việt Nam với vị trí địa chính trị thuận tiện, rất có thể trở thành đối tác quan trọng nhất.Đồng thời, trở thành địa điểm thu hút dòng đầu tư từ Hoa Kỳ vào lĩnh vực trọng tâm như năng lượng, hàng không, hạ tầng…Là một trong những mặt hàng xuất khẩu chủ lực, năm 2020, xuất khẩu giày dép của Việt Nam đạt 1,233 tỷ đôi, xếp thứ hai thế giới chỉ sau Trung Quốc.Bà Phan Thị Thanh Xuân, Phó Chủ tịch kiêm Tổng thư ký Hiệp hội Da - Giày - Túi xách Việt Nam cho biết, cứ 1 người Mỹ tiêu thụ khoảng 6 đôi giày dép/năm thì 1,3 đôi giày dép xuất xứ từ Việt Nam.Trong những năm qua, Mỹ là thị trường nhập khẩu nhiều nhất mặt hàng giày dép các loại của Việt Nam. Xuất khẩu sang thị trường này chiếm tới hơn 1/3 tổng kim ngạch xuất khẩu của toàn ngành.Tuy nhiên, bà Xuân lưu ý, đơn hàng của khách hàng Mỹ lớn, yêu cầu tính trách nhiệm xã hội cao, đáp ứng các chứng chỉ nên chỉ doanh nghiệp đủ năng lực mới đáp ứng được nhu cầu trong khi quy mô doanh nghiệp Việt Nam chủ yếu vừa và nhỏ. Bên cạnh đó, người Mỹ chỉ tiêu dùng sản phẩm có thương hiệu, vì vậy, doanh nghiệp Việt phải tham gia vào chuỗi cung ứng lớn như Nike, Skechers...“Cần hỗ trợ doanh nghiệp nâng cao năng lực, xây dựng chuỗi cung ứng, hệ thống logistics, mở đường bay thẳng Việt Nam – Hoa Kỳ là giải pháp tốt thúc đầy giao thương giữa hai quốc gia. Khi đó, cơ hội thúc đẩy vào thị trường Mỹ sẽ rất lớn”, bà Xuân đánh giá. HÃNG HÀNG KHÔNG VIỆT ĐẦU TIÊN MỞ ĐƯỜNG BAY THẲNG THƯỜNG LỆÔng Lê Hồng Hà. Tổng Giám đốc Vietnam Airlines cho hay, hãng nắm rõ tầm quan trọng của việc mở đường bay đến Mỹ. “Để mở được đường bay này là một hành trình dài và nhiều gian nan, song việc khai thông, duy trì và khai thác hiệu quả đường bay tiếp tục là một nhiệm vụ mà Vietnam Airlines ưu tiên hàng đầu”, ông Hà nhấn mạnh. Vietnam Airlines trở thành hãng hàng không đầu tiên và duy nhất hiện tại của Việt Nam được cấp phép bay thẳng thường lệ đến Mỹ. Dự kiến chuyến bay đầu tiên sẽ cất cánh vào ngày 28/11 tới đây.Với thế mạnh đường bay thẳng, đại diện Vietnam Airlines cho biết, sẽ rút ngắn đáng kể thời gian bay, tiết kiệm 3-10 tiếng do không còn phiền phức phát sinh tại điểm trung chuyển.Về hành khách, dự kiến lưu lượng khách giữa Việt Nam và Mỹ năm 2022 đạt 1 triệu lượt.Về hàng hoá, đại diện Vietnam Airlines cho hay, các nguồn hàng trọng điểm khai thác gồm hàng linh kiện điện tử, sản phẩm điện tử có giá trị cao, hàng nặng để tối ưu hóa tải trọng chuyến bay.Bên cạnh đó là hàng may mặc có trọng lượng và kích thước nhỏ gọn, có hiệu quả chất xếp cao về mặt vị trí và có thể chất cabin khi chuyến bay cho phép khai thác cabin.Trước đó, Vietnam Airlines bắt tay nghiên cứu thị trường hàng không Việt - Mỹ ngay từ khi hãng mới thành lập. Cách đây đúng 20 năm, văn phòng đại diện của Vietnam Airlines được mở tại San Francisco để bước đầu thiết lập hệ thống bán, tiếp cận các nguồn khách hàng và đặt nền móng cho quá trình xây dựng đường bay thẳng giữa hai nước.Sau thời gian dài chuẩn bị rất nhiều thủ tục và nguồn lực, từ các yếu tố liên quan đến pháp lý, các quy định, quy chế về an ninh, an toàn cho đến công tác phát triển đội tàu bay, huấn luyện đào tạo đội ngũ nhân viên, đến nay, Vietnam Airlines vượt qua mọi nội dung kiểm tra và đánh giá khắt khe nhất của phía Mỹ để được chấp thuận khai thác đường bay thẳng thường lệ giữa Việt Nam và Mỹ.Hiện tại, Vietnam Airlines xây dựng kế hoạch thực hiện các chuyến bay thẳng thương mại thường lệ đầu tiên giữa Việt Nam và Mỹ.Dự kiến, chuyến bay chiều đi sẽ khởi hành vào tối 28/11 với hành trình từ TP. Hồ Chí Minh đến San Francisco kéo dài 13 tiếng 50 phút. Chuyến bay chiều về xuất phát từ San Francisco vào đêm 29/11 (giờ địa phương) và hạ cánh tại TP. Hồ Chí Minh vào sáng 01/12, với thời gian bay khoảng 16 tiếng 40 phút. Các chuyến bay sẽ được khai thác bằng tàu bay thân rộng Boeing 787-9 Dreamliner.Từ tháng 12/2021, Vietnam Airlines sẽ khai thác thường lệ đường bay thẳng giữa TP. Hồ Chí Minh và San Francisco với tần suất 2 chuyến/tuần. Hãng sẽ tăng lên 7 chuyến/tuần sau khi dịch bệnh được kiểm soát và Chính phủ Việt Nam cho phép mở lại các đường bay quốc tế thường lệ. Trong tương lai, “chắc chắn sẽ tiếp tục mở rộng điểm đến trên đường bay giữa Việt Nam và Mỹ để duy trì chiến lược phủ rộng mạng bay, cũng như đáp ứng nhu cầu giao thương, đi lại của người dân hai nước”, ông Hà nhấn mạnh. Trước đó, vào ngày 04/11/2021, Cục Hàng không Liên bang Mỹ (FAA) thông báo cấp phép cho Vietnam Airlines khai thác thường lệ các chuyến bay thẳng chở khách, hàng hóa giữa Việt Nam và Mỹ. FAA là cơ quan cấp phép cuối cùng của nhà chức trách Mỹ và chứng chỉ này là điều kiện tiên quyết về pháp lý để Vietnam Airlines được phép khai thác thường lệ đường bay Mỹ.Chứng chỉ của FAA có hiệu lực không giới hạn về thời gian và cho phép Vietnam Airlines chủ động xây dựng tần suất, triển khai kế hoạch khai thác theo nhu cầu của hãng. Đây là điểm khác biệt quan trọng so với giấy phép mà Mỹ đã từng cấp cho các hãng hàng không Việt Nam trước đó để bay đến Mỹ dưới hình thức thuê chuyến kèm theo các điều kiện hạn chế về số lượng chuyến bay, thời gian và tần suất khai thác.#box1637081644375{background-color:#baf2bf} </w:t>
      </w:r>
    </w:p>
    <w:p>
      <w:r>
        <w:t>Link post: https://vneconomy.vn//ninh-thuan-tang-toc-ho-tro-doanh-nghiep-doi-moi-mo-hinh-kinh-doanh-thich-ung-boi-canh-moi.htm</w:t>
      </w:r>
      <w:r>
        <w:rPr>
          <w:color w:val="000000" w:themeColor="hyperlink"/>
          <w:u w:val="single"/>
        </w:rPr>
        <w:hyperlink r:id="rId40">
          <w:r>
            <w:rPr/>
            <w:t>Link!</w:t>
          </w:r>
        </w:hyperlink>
      </w:r>
      <w:r>
        <w:rPr>
          <w:color w:val="000000" w:themeColor="hyperlink"/>
          <w:u w:val="single"/>
        </w:rPr>
        <w:hyperlink r:id="rId40">
          <w:r>
            <w:rPr/>
            <w:t>Link!</w:t>
          </w:r>
        </w:hyperlink>
      </w:r>
      <w:r>
        <w:rPr>
          <w:color w:val="000000" w:themeColor="hyperlink"/>
          <w:u w:val="single"/>
        </w:rPr>
        <w:hyperlink r:id="rId40">
          <w:r>
            <w:rPr/>
            <w:t>Link!</w:t>
          </w:r>
        </w:hyperlink>
      </w:r>
    </w:p>
    <w:p>
      <w:r>
        <w:t xml:space="preserve"> 06:00 22/04/2022 Ninh Thuận tăng tốc hỗ trợ doanh nghiệp đổi mới mô hình kinh doanh thích ứng “bối cảnh mới”   Vy Vy -      Để hỗ trợ doanh nghiệp vượt qua ảnh hưởng nặng nề của đại dịch Covid-19 và thích ứng với bối cảnh mới, Ninh Thuận chủ trương đẩy mạnh hỗ trợ doanh nghiệp chuyển dần các hoạt động sản xuất kinh doanh truyền thống sang các phương thức dựa trên nền tảng số…   Toàn cảnh Hội nghị “Chuyển đổi số cho doanh nghiệp nhỏ và vừa tỉnh Ninh Thuận: Cơ hội, thách thức và Giải pháp”.  </w:t>
      </w:r>
    </w:p>
    <w:p>
      <w:r>
        <w:t xml:space="preserve"> Ngày 21/4, tại Ninh Thuận, UBND tỉnh Ninh Thuận, Cục Phát triển doanh nghiệp (Bộ Kế hoạch và Đầu tư) và USAID LinkSME đã phối hợp tổ chức Hội nghị “Chuyển đổi số cho doanh nghiệp nhỏ và vừa tỉnh Ninh Thuận: Cơ hội, thách thức và Giải pháp”.Trong bối cảnh nền kinh tế số ngày càng phát triển tại Việt Nam cũng như trên toàn thế giới, đòi hỏi các tổ chức, doanh nghiệp và mô hình truyền thống phải có sự thay đổi mạnh mẽ để tiếp tục tồn tại và phát triển, đặc biệt trong bối cảnh đại dịch Covid-19 hoành hành như hiện nay.Tuy nhiên, chuyển đổi số là một nội dung tương đối mới đối với doanh nghiệp Việt Nam, do đó, ngày 24/3/2022, UBND tỉnh Ninh Thuận đã ban hành Quyết định 330/QĐ-UBND ban hành Chương trình hỗ trợ doanh nghiệp chuyển đổi số trên địa bàn tỉnh giai đoạn 2022-2025.Hiện nay, trên địa bàn tỉnh có gần 4.000 doanh nghiệp đang hoạt động với hơn 97% doanh nghiệp ở quy mô nhỏ và vừa. Đại dịch Covid-19 diễn biến phức tạp trong 2 năm qua đã khiến các doanh nghiệp chịu ảnh hưởng nặng nề.Đặc biệt, các doanh nghiệp của tỉnh với sức cạnh tranh còn thấp càng trở nên khó khăn hơn, nhu cầu chuyển đổi số trở nên cấp thiết để các doanh nghiệp đổi mới mô hình, chuyển dần các hoạt động sản xuất kinh doanh truyền thống sang các phương thức dựa trên các nền tảng số nhằm chủ động mở rộng thị trường, cắt giảm chi phí, nâng cao hiệu quả hoạt động, tăng khả năng cạnh tranh, thích ứng với bối cảnh mới.Bà Bùi Thu Thủy, Phó Cục trưởng Cục Phát triển doanh nghiệp, Bộ Kế hoạch và Đầu tư chia sẻ về Chương trình Hỗ trợ doanh nghiệp chuyển đổi số giai đoạn 2021-2025 của Bộ Kế hoạch và Đầu tư.Tuy nhiên, kết quả khảo sát gần đây của Cục Phát triển doanh nghiệp, Bộ Kế hoạch và Đầu tư tại Báo cáo Thường niên chuyển đổi số doanh nghiệp 2021 cho thấy, hạn chế về chi phí đầu tư, thay đổi thói quen, tập quán người lao động hay thiếu nhân lực để triển khai chuyển đổi số là những rào cản chính mà doanh nghiệp đang gặp phải trong tiến trình chuyển đổi số.Vì vậy, Hội nghị được tổ chức lần này nhằm nâng cao nhận thức về tầm quan trọng và xu hướng tất yếu của chuyển đổi số, chia sẻ kinh nghiệm triển khai và kết nối các giải pháp, các hoạt động hỗ trợ chuyển đổi số cho cộng đồng doanh nghiệp, hợp tác xã, hộ kinh doanh trên địa bàn tỉnh Ninh Thuận.Tại Hội nghị, các doanh nghiệp còn được các chuyên gia tư vấn 1-1 giải quyết những vấn đề cụ thể, kết nối với nhiều giải pháp ưu đãi từ các doanh nghiệp công nghệ trong nước và quốc tế đồng hành cùng Chương trình Hỗ trợ doanh nghiệp chuyển đổi số giai đoạn 2021-2025 của Bộ Kế hoạch và Đầu tư như VNPT, Cloudify, Freshdi, Amazon Global Selling.Hội nghị cho thấy hành động cụ thể và thiết thực của Bộ Kế hoạch và Đầu tư, UBND tỉnh Ninh Thuận và USAID trong nỗ lực thúc đẩy chuyển đổi số trong các doanh nghiệp. </w:t>
      </w:r>
    </w:p>
    <w:p>
      <w:r>
        <w:t>Link post: https://vneconomy.vn//khach-den-con-dao-khong-phai-xet-nghiem-covid-19.htm</w:t>
      </w:r>
      <w:r>
        <w:rPr>
          <w:color w:val="000000" w:themeColor="hyperlink"/>
          <w:u w:val="single"/>
        </w:rPr>
        <w:hyperlink r:id="rId41">
          <w:r>
            <w:rPr/>
            <w:t>Link!</w:t>
          </w:r>
        </w:hyperlink>
      </w:r>
      <w:r>
        <w:rPr>
          <w:color w:val="000000" w:themeColor="hyperlink"/>
          <w:u w:val="single"/>
        </w:rPr>
        <w:hyperlink r:id="rId41">
          <w:r>
            <w:rPr/>
            <w:t>Link!</w:t>
          </w:r>
        </w:hyperlink>
      </w:r>
      <w:r>
        <w:rPr>
          <w:color w:val="000000" w:themeColor="hyperlink"/>
          <w:u w:val="single"/>
        </w:rPr>
        <w:hyperlink r:id="rId41">
          <w:r>
            <w:rPr/>
            <w:t>Link!</w:t>
          </w:r>
        </w:hyperlink>
      </w:r>
    </w:p>
    <w:p>
      <w:r>
        <w:t xml:space="preserve"> 10:32 17/04/2022 Khách đến Côn Đảo không phải xét nghiệm Covid-19   Dũng Hiếu -      Tất cả người dân đến huyện Côn Đảo không phải trình giấy xét nghiệm âm tính với virus SARS-CoV-2 còn hiệu lực và không phải thực hiện xét nghiệm Covid-19…   Người dân đến huyện Côn Đảo không phải trình giấy xét nghiệm âm tính với virus SARS-CoV-2 và không phải xét nghiệm Covid-19  </w:t>
      </w:r>
    </w:p>
    <w:p>
      <w:r>
        <w:t xml:space="preserve"> Uỷ ban nhân dân huyện Côn Đảo, Bà Rịa-Vũng Tàu cho biết, từ ngày 14/4, tất cả người dân đến huyện Côn Đảo không phải trình giấy xét nghiệm âm tính với virus SARS-CoV-2 còn hiệu lực hoặc phải thực hiện xét nghiệm Covid-19 nữa.Công văn gửi các cơ sở kinh doanh dịch vụ du lịch trên địa bàn, UBND huyện Côn Đảo đã xác định cấp độ dịch của Côn Đảo hiện là "cấp độ 1" và đề nghị các cơ sở kinh doanh dịch vụ áp dụng phương án kinh doanh, đón tiếp khách theo cấp độ trên.Trước đó, du khách đến Côn Đảo phản ánh khi đặt khách sạn để lưu trú hoặc lên đi tàu cao tốc buộc phải có giấy xét nghiệm âm tính SAR-CoV-2. Đối với khách đi máy bay ra Côn Đảo, đến nghỉ ngơi tại các cơ sở lưu trú cũng buộc phải có giấy xét nghiệm âm tính mới được lưu trú hoặc kiểm tra nhanh Covid-19 tại khách sạn, nơi lưu trú.Các thủ tục này đã làm cho các khách sạn, cơ sở lưu trú, du khách gặp bất tiện và bức xúc. Từ phản ánh của doanh nghiệp và du khách, chính quyền huyện Côn Đảo đã thông báo du khách đến địa phương này không cần có giấy xét nghiệm âm tính SAR-CoV-2. Theo huyện Côn Đảo, từ ngày 22/12, địa phương đã ban hành kế hoạch triển khai thích ứng an toàn, linh hoạt, kiểm soát hiệu quả dịch Covid-19. Tuy nhiên đến nay, cấp độ dịch của địa phương là cấp 1 và tỷ lệ tiêm vaccine đã đạt miễn dịch cộng đồng nên mọi hoạt động trở lại bình thường mới.Huyện Côn Đảo cách Vũng Tàu 185 km, cách TP HCM 230 km, cách cửa sông Hậu (Cần Thơ) hơn 80 km. Côn Đảo có bờ biển dài 200 km, nhiều bãi tắm như Đất Dốc, Bãi Cạnh, Đầm Trầu, Hòn Cau, Hòn Tre...Hòn đảo lớn nhất trong quần đảo này là Côn Lôn hay Côn Đảo, rộng hơn 51 km2. Sử Việt trước thế kỷ 20 thường gọi nơi này là đảo Côn Lôn hoặc Côn Nôn, tên gọi cũ trong các văn bản tiếng Anh và tiếng Pháp là Poulo Condor. Năm 1977, Quốc hội quyết định tên gọi chính thức là Côn Đảo.Trước đây, Côn Đảo có hệ thống nhà tù Pháp, Mỹ với nhiều trại giam lớn như Phú Hải, Phú Sơn, Phú Tường, Phú Bình, chuồng cọp, chuồng bò cùng khu nhà chúa Đảo. Côn Đảo còn có khu nghĩa trang Hàng Dương, nơi chôn cất 20.000 tù nhân, chủ yếu là chiến sĩ cách mạng trong hai thời kỳ kháng chiến.Năm 2012, nhà tù Côn Đảo được xếp hạng di tích quốc gia đặc biệt. </w:t>
      </w:r>
    </w:p>
    <w:p>
      <w:r>
        <w:t>Link post: https://vneconomy.vn//quy-1-2022-vietinbank-tang-cuong-cung-ung-von-chu-trong-quan-tri-rui-ro.htm</w:t>
      </w:r>
      <w:r>
        <w:rPr>
          <w:color w:val="000000" w:themeColor="hyperlink"/>
          <w:u w:val="single"/>
        </w:rPr>
        <w:hyperlink r:id="rId42">
          <w:r>
            <w:rPr/>
            <w:t>Link!</w:t>
          </w:r>
        </w:hyperlink>
      </w:r>
      <w:r>
        <w:rPr>
          <w:color w:val="000000" w:themeColor="hyperlink"/>
          <w:u w:val="single"/>
        </w:rPr>
        <w:hyperlink r:id="rId42">
          <w:r>
            <w:rPr/>
            <w:t>Link!</w:t>
          </w:r>
        </w:hyperlink>
      </w:r>
      <w:r>
        <w:rPr>
          <w:color w:val="000000" w:themeColor="hyperlink"/>
          <w:u w:val="single"/>
        </w:rPr>
        <w:hyperlink r:id="rId42">
          <w:r>
            <w:rPr/>
            <w:t>Link!</w:t>
          </w:r>
        </w:hyperlink>
      </w:r>
    </w:p>
    <w:p>
      <w:r>
        <w:t xml:space="preserve"> 10:39 29/04/2022 Quý 1/2022: VietinBank tăng cường cung ứng vốn, chú trọng quản trị rủi ro    Thu Hà -      Trong quý 1/2022, toàn hệ thống VietinBank đã triển khai quyết liệt, đồng bộ các giải pháp trên cơ sở bám sát chiến lược phát triển, kế hoạch kinh doanh trung hạn 2021- 2023 và đạt được một số kết quả tích cực...   VietinBank tập trung nguồn lực, triển khai hiệu quả các chủ điểm kinh doanh.  </w:t>
      </w:r>
    </w:p>
    <w:p>
      <w:r>
        <w:t xml:space="preserve"> Báo cáo tài chính quý 1/2022 cho thấy, các chỉ tiêu tài chính của VietinBank đạt kết quả tích cực, quy mô nguồn vốn và dư nợ tăng trưởng tốt. Đồng thời, VietinBank chủ động dành nguồn lực trích lập dự phòng rủi ro (DPRR) nhằm nâng cao năng lực tài chính.Trong quý 1/2022, toàn hệ thống VietinBank đã triển khai quyết liệt, đồng bộ các giải pháp trên cơ sở bám sát chiến lược phát triển, kế hoạch kinh doanh trung hạn 2021- 2023 và đạt được một số kết quả tích cực.Quy mô tổng tài sản tại 31/3/2022 là 1.663.730 tỷ đồng, tăng 8,6% so với đầu năm. Cho vay khách hàng tăng trưởng tích cực, tập trung vào các phân khúc khách hàng có tỷ suất sinh lời cao, tỷ trọng dư nợ bán lẻ và khách hàng doanh nghiệp vừa và nhỏ tiếp tục được cải thiện.Tiền gửi của khách hàng đạt 1.213 nghìn tỷ đồng, tăng 4,4% so 31/12/2021, nguồn vốn được cân đối phù hợp với tăng trưởng dư nợ tín dụng, chú trọng gia tăng tiền gửi thanh toán, tiền gửi có kỳ hạn ngắn. Quy mô và tỷ trọng tiền gửi CASA tiếp tục tăng trưởng…Bên cạnh đó, VietinBank luôn đồng hành, tư vấn, hỗ trợ khách hàng; góp phần ổn định kinh tế vĩ mô, theo chỉ đạo của Chính phủ và Ngân hàng Nhà nước. Ngân hàng chú trọng thực hiện các biện pháp cải thiện cơ cấu tài sản sinh lời; gia tăng tiền gửi thanh toán, tiền gửi có kỳ hạn ngắn ngày nhằm tiết kiệm chi phí vốn; cải thiện mạnh mẽ sản phẩm, dịch vụ có hàm lượng công nghệ cao và nâng cao chất lượng phục vụ khách hàng, triển khai hiệu quả chiến dịch thu hút mở rộng phát triển khách hàng, quản trị rủi ro, tối ưu hóa hiệu quả sử dụng chi phí.Đặc biệt, VietinBank tiếp tục duy trì các chính sách miễn giảm lãi, phí nhằm hỗ trợ cho khách hàng chịu ảnh hưởng của dịch bệnh Covid-19; đồng thời từ ngày 1/1/2022, VietinBank đã triển khai chương trình “Đại tiệc 0 phí” trong đó miễn toàn bộ phí chuyển khoản và duy trì tài khoản thanh toán nhằm thu hút khách hàng sử dụng và trải nghiệm các sản phẩm, dịch vụ tiện ích gắn với tài khoản thanh toán trên nền tảng ứng dụng iPay và eFAST của VietinBank.Thu nhập hoạt động tăng trưởng 8,9% so với cùng kỳ. Trong đó, đáng chú ý là thu xử lý rủi ro và thu kinh doanh ngoại tệ tăng trưởng tương ứng 163% và 130% so với cùng kỳ 2021. Lãi thuần từ hoạt động khác đạt 1.877 tỷ đồng, tăng trưởng 328% so cùng kỳ 2021. Chi phí hoạt động tiếp tục được kiểm soát và nâng cao hiệu quả, ưu tiên chi phí cho các hoạt động trực tiếp phục vụ hoạt động kinh doanh, các hoạt động chuyển đổi số, nâng cao chất lượng dịch vụ, chất lượng nhân sự để tạo tiền đề cho sự phát triển bền vững của ngân hàng.Chi phí DPRR tín dụng trong quý 1/2022 khoảng 4,4 nghìn tỷ đồng, tăng hơn 3 nghìn tỷ đồng (tương đương tăng 228%) so với cùng kỳ năm trước do VietinBank luôn chủ động nhận diện rủi ro và chuyển nhóm nợ phù hợp với mức độ rủi ro của khách hàng; đồng thời thực hiện trích lập DPRR đầy đủ theo đúng quy định của Ngân hàng Nhà nước.Tỷ lệ nợ xấu được kiểm soát, tỷ lệ bao phủ nợ xấu tăng từ 180% năm 2021 lên hơn 190%. Lợi nhuận trước thuế hợp nhất quý 1/2022 đạt hơn 5,8 nghìn tỷ đồng, tạo tiền đề để VietinBank hoàn thành kế hoạch cả năm, tiếp tục phát huy tốt vai trò ngân hàng thương mại Nhà nước chủ lực, trụ cột của nền kinh tế, đóng góp lớn vào Ngân sách Nhà nước và sự phát triển kinh tế xã hội đất nước trong thời gian tới.Trên cơ sở những kết quả đáng khích lệ đạt được trong quý 1/2022, VietinBank sẽ tiếp tục tập trung các nguồn lực để triển khai mạnh mẽ các các chủ điểm kinh doanh: Tăng trưởng tín dụng an toàn, hiệu quả; đẩy mạnh tăng trưởng nguồn vốn và CASA; thúc đẩy các giải pháp tăng thu ngoài lãi… đồng thời chú trọng công tác quản trị tài chính; quản trị điều hành; quản trị rủi ro, kiểm tra kiểm soát và thu hồi xử lý nợ… nhằm tăng tốc, bứt phá mạnh mẽ trong hoạt động kinh doanh những tháng còn lại của năm 2022. </w:t>
      </w:r>
    </w:p>
    <w:p>
      <w:r>
        <w:t>Link post: https://vneconomy.vn//gia-vang-the-gioi-lao-doc-khi-dong-usd-len-dinh-5-nam-trong-nuoc-mat-moc-70-trieu-dong-luong.htm</w:t>
      </w:r>
      <w:r>
        <w:rPr>
          <w:color w:val="000000" w:themeColor="hyperlink"/>
          <w:u w:val="single"/>
        </w:rPr>
        <w:hyperlink r:id="rId43">
          <w:r>
            <w:rPr/>
            <w:t>Link!</w:t>
          </w:r>
        </w:hyperlink>
      </w:r>
      <w:r>
        <w:rPr>
          <w:color w:val="000000" w:themeColor="hyperlink"/>
          <w:u w:val="single"/>
        </w:rPr>
        <w:hyperlink r:id="rId43">
          <w:r>
            <w:rPr/>
            <w:t>Link!</w:t>
          </w:r>
        </w:hyperlink>
      </w:r>
      <w:r>
        <w:rPr>
          <w:color w:val="000000" w:themeColor="hyperlink"/>
          <w:u w:val="single"/>
        </w:rPr>
        <w:hyperlink r:id="rId43">
          <w:r>
            <w:rPr/>
            <w:t>Link!</w:t>
          </w:r>
        </w:hyperlink>
      </w:r>
    </w:p>
    <w:p>
      <w:r>
        <w:t xml:space="preserve"> 10:39 28/04/2022 Giá vàng thế giới lao dốc khi đồng USD lên đỉnh 5 năm, trong nước mất mốc 70 triệu đồng/lượng   Điệp Vũ -      Khoảng cách giữa giá vàng trong nước và thế giới tiếp tục tăng vì giá vàng trong nước giảm ít hơn...   Ảnh minh hoạ - Ảnh: Bloomberg.  </w:t>
      </w:r>
    </w:p>
    <w:p>
      <w:r>
        <w:t xml:space="preserve"> Giá vàng thế giới giảm sâu dưới mốc chủ chốt 1.900 USD/oz do đồng USD duy trì xu hướng tăng mạnh và đạt đỉnh của 5 năm, khiến giá vàng miếng trong nước sáng nay (28/4) không trụ được mốc 70 triệu đồng/lượng.Tuy nhiên, khoảng cách giữa giá vàng trong nước và thế giới tiếp tục tăng vì giá vàng trong nước giảm ít hơn.Lúc gần 10h trưa, Tập đoàn Phú Quý niêm yết giá vàng miếng SJC cho thị trường Hà Nội ở mức 69,25 triệu đồng/lượng (mua vào) và 69,95 triệu đồng/lượng (bán ra). So với cùng thời điểm ngày hôm qua, giá vàng miếng tại doanh nghiệp này hiện giảm 200.000 đồng/lượng ở chiều mua và giảm 150.000 đồng/lượng ở chiều bán.Nhẫn tròn trơn 999,9 hiệu Phú Quý có giá 54,85 triệu đồng/lượng và 55,55 triệu đồng/lượng, giảm 350.000 đồng/lượng ở cả hai đầu giá.Tại thị trường Tp.HCM, Công ty SJC báo giá vàng miếng cùng thương hiệu ở mức 69,2 triệu đồng/lượng và 69,9 triệu đồng/lượng, giảm 200.000 đồng/lượng.So với giá vàng thế giới quy đổi, giá vàng miếng SJC bán lẻ hiện đang cao hơn 17,5 triệu đồng/lượng, từ chỗ cao hơn 17,1 triệu đồng/lượng vào sáng qua. Khi giá vàng thế giới giảm mạnh những ngày gần đây, giá vàng miếng chỉ giảm cầm chừng, dẫn tới khoảng cách giữa giá vàng miếng với giá vàng thế giới quy đổi ngày càng kéo giãn.Giá vàng giao ngay tại thị trường châu Á lúc gần 10h trưa theo giờ Việt Nam đứng ở 1.883,8 USD/oz, giảm 3,2 USD/oz so với đóng cửa phiên ngày thứ Tư tại Mỹ. Mức giá này tương đương 52,4 triệu đồng/lượng nếu được quy đổi theo tỷ giá USD bán ra tại ngân hàng Vietcombank và chưa tính các chi phí liên quan. So với sáng qua, giá vàng thế giới quy đổi hiện giảm 600.000 đồng/lượng.Vietcombank sáng nay báo giá USD ở mức 22.820 đồng (mua vào) và 23.100 đồng (bán ra), giảm 20 đồng ở cả hai đầu giá so với sáng qua.Trong phiên New York đêm qua, giá vàng giao ngay sụt 19,7 USD/oz, tương đương giảm hơn 1%, còn 1.887 USD/oz.Vàng không giữ được mốc giá 1.900 USD/oz và rơi xuống đáy của 2 tháng do đồng USD liên tục mạnh lên.Về phần mình, đồng bạc xanh tiếp tục được hỗ trợ bởi khả năng Cục Dự trữ Liên bang Mỹ (Fed) mạnh tay thắt chặt chính sách tiền tệ để chống lạm phát. Ngoài ra, đồng USD cũng là một đối thủ của vàng với vai trò một tài sản an toàn trong bối cảnh kinh tế toàn cầu giảm tốc và chiến tranh Nga-Ukraine chưa có hồi kết.Trong phiên ngày 27/4, chỉ số Dollar Index vượt 103 điểm, cao nhất kể từ tháng 1/2017. Phiên sáng nay, chỉ số này dao động quanh mốc 103,1 điểm, từ mức 102 điểm vào sáng hôm qua.“Đồng USD đang được mua mạnh như một tài sản an toàn… Vàng sẽ chật vật trong thời gian từ nay đến cuộc họp của Fed”, chiến lược gia Bob Haberkorn của RJO Futures phát biểu.Thị trường đang dự báo Fed nâng lãi suất 0,5 điểm phần trăm trong cuộc họp chính sách tiền tệ diễn ra vào ngày 3-4/5.Vàng là một tài sản không mang lãi suất và được định giá bằng USD, nên môi trường lãi suất tăng và đồng USD cũng tăng giá như hiện nay đặt ra “trở ngại kép” đối với giá kim loại quý này.“Hiện tại, không có nhiều nhà đầu tư hứng thu với việc mua vàng”, một báo cáo của TD Securities cho hay.Trong tháng 4 này, giá vàng thế giới đã giảm 2,5%, trong khi giá vàng miếng SJC bán lẻ tăng khoảng 1 triệu đồng/lượng, tương đương tăng gần 1,5%.Khoảng cách giữa giá vàng miếng với giá vàng thế giới quy đổi vì thế đã tăng từ mức khoảng 16 triệu đồng/lượng lên mức 17,5 triệu đồng/lượng hiện nay. Khác với ở Việt Nam, giá vàng bán lẻ tại một số nước châu Á như Trung Quốc và Ấn Độ thời gian gần đây thấp hơn giá quốc tế. Tại một số thị trường khác như Singapore, Hồng Kông và Nhật Bản, giá vàng bán lẻ ngang bằng hoặc cao hơn một chút so với giá vàng quốc tế - theo hãng tin Reuters. </w:t>
      </w:r>
    </w:p>
    <w:p>
      <w:r>
        <w:t>Link post: https://vneconomy.vn//gia-vang-mieng-venh-the-gioi-hon-17-trieu-dong-luong.htm</w:t>
      </w:r>
      <w:r>
        <w:rPr>
          <w:color w:val="000000" w:themeColor="hyperlink"/>
          <w:u w:val="single"/>
        </w:rPr>
        <w:hyperlink r:id="rId44">
          <w:r>
            <w:rPr/>
            <w:t>Link!</w:t>
          </w:r>
        </w:hyperlink>
      </w:r>
      <w:r>
        <w:rPr>
          <w:color w:val="000000" w:themeColor="hyperlink"/>
          <w:u w:val="single"/>
        </w:rPr>
        <w:hyperlink r:id="rId44">
          <w:r>
            <w:rPr/>
            <w:t>Link!</w:t>
          </w:r>
        </w:hyperlink>
      </w:r>
      <w:r>
        <w:rPr>
          <w:color w:val="000000" w:themeColor="hyperlink"/>
          <w:u w:val="single"/>
        </w:rPr>
        <w:hyperlink r:id="rId44">
          <w:r>
            <w:rPr/>
            <w:t>Link!</w:t>
          </w:r>
        </w:hyperlink>
      </w:r>
    </w:p>
    <w:p>
      <w:r>
        <w:t xml:space="preserve"> 10:18 27/04/2022 Giá vàng miếng “vênh” thế giới hơn 17 triệu đồng/lượng   Điệp Vũ -      Giá vàng thế giới giằng co mốc 1.900 USD/oz và giá vàng miếng trong nước sáng nay (27/4) “cố thủ” ngưỡng 70 triệu đồng/lượng. Khoảng cách giữa giá vàng miếng và thế giới đang là 17 triệu đồng/lượng...   Ảnh minh hoạ - Ảnh: Bloomberg.  </w:t>
      </w:r>
    </w:p>
    <w:p>
      <w:r>
        <w:t xml:space="preserve"> Lúc gần 10h trưa, Tập đoàn Phú Quý niêm yết giá vàng miếng SJC cho thị trường Hà Nội ở mức 69,45 triệu đồng/lượng (mua vào) và 70,1 triệu đồng/lượng (bán ra). So với cùng thời điểm ngày hôm qua, giá vàng miếng SJC tại doanh nghiệp này hiện tăng 200.000 đồng/lượng ở chiều mua và tăng 150.000 đồng/lượng ở chiều bán.Nhẫn tròn trơn 999,9 hiệu Phú Quý có giá 55,2 triệu đồng/lượng và 55,9 triệu đồng/lượng, tăng 50.000 đồng/lượng ở cả hai đầu giá.Tại thị trường Tp.HCM, Công ty SJC báo giá vàng miếng cùng thương hiệu ở mức 69,4 triệu đồng/lượng và 70,1 triệu đồng/lượng, tăng 50.000 đồng/lượng ở cả hai đầu giá.So với giá vàng thế giới quy đổi, giá vàng miếng SJC bán lẻ sáng nay cao hơn 17,1 triệu đồng/lượng, từ chỗ chênh xấp xỉ 17 triệu đồng/lượng vào sáng hôm qua.Giá vàng giao ngay tại thị trường châu Á lúc gần 10h theo giờ Việt Nam đứng ở 1.901,6 USD/oz, giảm 5,1 USD/oz so với đóng cửa phiên ngày thứ Ba tại thị trường Mỹ. Mức giá này tương đương gần 53 triệu đồng/lượng nếu được quy đổi theo tỷ giá USD bán ra tại ngân hàng Vietcombank và chưa tính các chi phí liên quan.Vietcombank sáng nay báo giá USD ở mức 22.840 đồng (mua vào) và 23.120 đồng (bán ra), không thay đổi so với sáng qua.Trong phiên New York đêm qua, giá vàng giao ngay tăng 7,3 USD/oz, tương đương tăng gần 0,4%, chốt ở 1.906,7 USD/oz.Giá vàng đang được hỗ trợ bởi nhu cầu phòng ngừa rủi ro trong bối cảnh nhà đầu tư lo ngại về triển vọng kinh tế toàn cầu suy giảm và lạm phát leo thang.Trung Quốc, nền kinh tế lớn thứ nhì thế giới, vẫn đang vật lộn với đợt bùng dịch Covid-19 tồi tệ nhất kể từ đầu năm 2020. Phong toả ở Thượng Hải, trung tâm tài chính ở Trung Quốc, đã kéo dài sang tuần thứ tư. Lệnh xét nghiệm trên diện rộng ở Bắc Kinh, bao gồm tại một quận trung tâm, đang làm dấy lên lo ngại về một cuộc phong toả ở thành phố thủ đô này.Trong khi đó, lạm phát cao nhất 4 thập kỷ ở Mỹ có thể khiến Cục Dự trữ Liên bang nước này (Fed) thắt chặt chính sách tiền tệ mạnh tay, đặt ra rủi ro đối với tăng trưởng của nền kinh tế lớn nhất thế giới.Liên quan đến căng thẳng giữa Nga với phương Tây xung quanh vấn đề Ukraine, Nga ngày 26/4 tuyên bố sẽ cắt cung cấp khí đốt cho Ba Lan và Bulgaria.Xu hướng bán tháo cổ phiếu gần đây trên thị trường chứng khoán Mỹ cũng là một lý do nữa để nhà đầu tư nắm giữ vàng.Ngoài ra, giá vàng còn hồi phục khi lợi suất trái phiếu kho bạc Mỹ giảm từ mức đỉnh của 3 năm thiết lập vào tuần trước. Phiên ngày 26/4, lợi suất trái phiếu kho bạc Mỹ kỳ hạn 10 năm giảm dưới 2,8%, từ mức đỉnh gần 3% cách đây 1 tuần.Tuy nhiên, giá vàng tiếp tục chịu áp lực giảm mạnh từ sự tăng giá của đồng USD. Chỉ số Dollar Index đã vượt mức 102 điểm, cao nhất kể từ đầu năm 2020. Sáng nay, chỉ số này dao động quanh ngưỡng 102,3 điểm, từ mức 101,6 điểm vào sáng qua.Do đồng USD mạnh, giá vàng đã giảm 1,8% trong phiên ngày thứ Hai (25/4), xuống mức thấp nhất kể từ cuối tháng 3.Giá vàng đang cho thấy nỗ lực cầm cự mốc chủ chốt 1.900 USD/oz. Nếu để mất mốc này, giá vàng có thể giảm sâu.Diễn biến giá vàng thời gian tới sẽ tiếp tục bị chi phối bởi tỷ giá đồng USD, cũng như các động thái và tín hiệu về chính sách tiền tệ của Fed. “Thị trường đang bắt đầu tin rằng Fed sẵn sàng quyết liệt hơn, và bởi vậy, động lực tăng giá cho các hàng hóa cơ bản, trong đó có vàng, cũng giảm bớt”, chuyên gia David Meger của High Ridge Futures phát biểu. </w:t>
      </w:r>
    </w:p>
    <w:p>
      <w:r>
        <w:t>Link post: https://vneconomy.vn//hdbank-tang-truong-tin-dung-9-8-ngay-trong-quy-dau-nam.htm</w:t>
      </w:r>
      <w:r>
        <w:rPr>
          <w:color w:val="000000" w:themeColor="hyperlink"/>
          <w:u w:val="single"/>
        </w:rPr>
        <w:hyperlink r:id="rId45">
          <w:r>
            <w:rPr/>
            <w:t>Link!</w:t>
          </w:r>
        </w:hyperlink>
      </w:r>
      <w:r>
        <w:rPr>
          <w:color w:val="000000" w:themeColor="hyperlink"/>
          <w:u w:val="single"/>
        </w:rPr>
        <w:hyperlink r:id="rId45">
          <w:r>
            <w:rPr/>
            <w:t>Link!</w:t>
          </w:r>
        </w:hyperlink>
      </w:r>
      <w:r>
        <w:rPr>
          <w:color w:val="000000" w:themeColor="hyperlink"/>
          <w:u w:val="single"/>
        </w:rPr>
        <w:hyperlink r:id="rId45">
          <w:r>
            <w:rPr/>
            <w:t>Link!</w:t>
          </w:r>
        </w:hyperlink>
      </w:r>
    </w:p>
    <w:p>
      <w:r>
        <w:t xml:space="preserve"> 19:19 28/04/2022 HDBank tăng trưởng tín dụng 9,8% ngay trong quý đầu năm   Vũ Phong -      Mức tăng trưởng tín dụng 9,8% của HDBank đi kèm với việc ưu tiên cấp tín dụng các lĩnh vực nông nghiệp nông thôn, doanh nghiệp xuất khẩu, các chuỗi cung ứng và phân phối...     </w:t>
      </w:r>
    </w:p>
    <w:p>
      <w:r>
        <w:t xml:space="preserve"> Ngân hàng Thương mại Cổ phần Phát triển TP. HCM (HDBank – mã chứng khoán: HDB) vừa công bố báo cáo tài chính quý 1/2022 với mức tăng trưởng đột biến của dư nợ tín dụng.Theo đó, tại ngày 31/3/2022, dư nợ tín dụng hợp nhất của HDBank đạt trên 234.000 tỷ đồng, tương đương tăng 9,8% so với thời điểm đầu năm. Mức này tăng trưởng đến từ tất cả các mảng kinh doanh chính, bao gồm bán lẻ, doanh nghiệp nhỏ và vừa (SME) và tài chính tiêu dùng.Nhờ vậy, HDBank ghi nhận tổng thu nhập hoạt động hợp nhất đạt 5.122 tỷ, tăng 22,9% so với cùng kỳ. Đáng chú ý, thu nhập thuần từ dịch vụ cũng tăng trên 94% với đóng góp chính từ mảng kinh doanh bảo hiểm qua ngân hàng và dịch vụ thanh toán.Trước đó, tại Đại hội đồng cổ đông thường niên 2022 vừa qua, ông Phạm Quốc Thanh, Tổng giám đốc HDBank cho biết, mảng kinh doanh bảo hiểm được ngân hàng khởi động lại từ cuối năm 2020 và thứ hạng trên thị trường liên tục được cải thiện. Tới tháng 3/2022, ngân hàng đã xếp thứ 5 về doanh số mảng kinh doanh bảo hiểm toàn thị trường, đồng thời là ngân hàng duy nhất chưa ký độc quyền với đối tác bảo hiểm nào.“Những dữ liệu này đã cho thấy sức hấp dẫn của mảng bảo hiểm tại HDBank. Tuy nhiên, ngân hàng chưa bằng lòng với vị trí thứ 5 trên thị trường như hiện tại mà hướng tới vị trí thứ 4 thứ 3 trong năm nay. Nếu thực hiện thành công, điều này sẽ tạo giá trị cao hơn cho ngân hàng, giúp HĐQT có thể chọn lựa được đối tác mang lại lợi ích cao nhất cho cổ đông trong thời gian tới”, ông Thanh chia sẻ.Bổ sung thêm, bà Nguyễn Thị Phương Thảo, Phó chủ tịch thường trực Hội đồng quản trị nhấn mạnh: “Việc ký kết độc quyền bảo hiểm nhân thọ đang là lợi thế của HDBank so với thị trường. Với giá trị hiện tại, đối tác có thể giúp ngân hàng thu về hàng chục nghìn tỷ đồng”.Quay lại với báo cáo tài chính quý 1 của HDBank, các chỉ tiêu lợi nhuận trên vốn chủ sở hữu (ROE) và lợi nhuận trên tài sản (ROA) đạt lần lượt 25,4% và 2,1%. Nợ xấu riêng lẻ chỉ 1,17%. Hệ số an toàn vốn CAR (Basel 2) trên 14,2%.Nhìn chung, sau khi tối ưu chi phí hoạt động từ 39,1% xuống còn 37,6%, HDBank báo lợi nhuận trước thuế quý 1/2022 đạt 2.528 tỷ đồng.Như vậy, nếu so với mức lợi nhuận trước thuế dự kiến đạt 9.770 tỷ đồng vừa được Đại hội đồng cổ đông thông qua, HDBank đã hoàn thành được 26% kế hoạch năm 2022.Được biết, hiện tại lợi nhuận năm 2021 còn lại của ngân hàng là hơn 5.050 tỷ đồng. Cộng với khoản lợi nhuận chưa chia của các năm trước, lợi nhuận có thể sử dụng để chia cổ tức của HDBank là gần 5.350 tỷ đồng. Theo đó, ngân hàng dự kiến sẽ phát hành hơn 503 triệu cổ phiếu để chia cổ tức năm 2021 theo tỷ lệ 25%.Ngoài ra, ngân hàng cũng dự định phát hành 20 triệu cổ phiếu cho người lao động (ESOP). Sau khi chia cổ tức và phát hành ESOP, ngân hàng sẽ tăng vốn điều lệ lên 25.503 tỷ đồng </w:t>
      </w:r>
    </w:p>
    <w:p>
      <w:r>
        <w:t>Link post: https://vneconomy.vn//loi-nhuan-truoc-thue-tang-50-lienvietpostbank-chia-co-tuc-nam-2021-voi-ty-le-15.htm</w:t>
      </w:r>
      <w:r>
        <w:rPr>
          <w:color w:val="000000" w:themeColor="hyperlink"/>
          <w:u w:val="single"/>
        </w:rPr>
        <w:hyperlink r:id="rId46">
          <w:r>
            <w:rPr/>
            <w:t>Link!</w:t>
          </w:r>
        </w:hyperlink>
      </w:r>
      <w:r>
        <w:rPr>
          <w:color w:val="000000" w:themeColor="hyperlink"/>
          <w:u w:val="single"/>
        </w:rPr>
        <w:hyperlink r:id="rId46">
          <w:r>
            <w:rPr/>
            <w:t>Link!</w:t>
          </w:r>
        </w:hyperlink>
      </w:r>
      <w:r>
        <w:rPr>
          <w:color w:val="000000" w:themeColor="hyperlink"/>
          <w:u w:val="single"/>
        </w:rPr>
        <w:hyperlink r:id="rId46">
          <w:r>
            <w:rPr/>
            <w:t>Link!</w:t>
          </w:r>
        </w:hyperlink>
      </w:r>
    </w:p>
    <w:p>
      <w:r>
        <w:t xml:space="preserve"> 18:56 28/04/2022 Lợi nhuận trước thuế tăng 50%, LienVietPostBank chia cổ tức năm 2021 với tỷ lệ 15%   Ngân Hà -      Ngân hàng Bưu điện Liên Việt (LienVietPostBank - mã chứng khoán: LPB-HOSE) tổ chức thành công Đại hội đồng cổ đông thường niên 2022 với việc thông qua nhiều nội dung quan trọng...     </w:t>
      </w:r>
    </w:p>
    <w:p>
      <w:r>
        <w:t xml:space="preserve"> Trong đó, kế hoạch kinh doanh năm 2022n đạt mục tiêu lợi nhuận trước thuế là 4.800 tỷ đồng; phương án tăng vốn điều lệ lên 21.249 tỷ đồng; chia cổ tức năm 2021 với tỷ lệ 15%Báo cáo tại Đại hội đồng cổ đông cho biết, Hội đồng quản trị Ngân hàng nhấn mạnh tới các yếu tố khách quan tác động tới kết quả kinh doanh của Ngân hàng. Làn sóng dịch Covid-19 lần thứ 4 bùng phát trong năm 2021 đã gây ảnh hưởng đến nhiều lĩnh vực, ngành nghề kinh tế. Trong bối cảnh đó, sự chủ động, linh hoạt và kinh nghiệm ứng phó dịch bệnh từ giai đoạn trước đã giúp LienVietPostBank bảo đảm hoạt động liên tục, thông suốt, ổn định, an toàn với những kết quả tích cực.Theo đó, LienVietPostBank đã hoàn thành toàn diện kế hoạch kinh doanh năm 2021 do Đại hội đồng cổ đông giao; quy mô tăng trưởng phù hợp với diễn biến của thị trường và nền kinh tế; bảo đảm đầy đủ quyền lợi của cổ đông và người lao động...Bên cạnh đó, LienVietPostBank cũng đã thực thi hiệu quả các chỉ thị của Ngân hàng Nhà nước về các giải pháp tăng cường phòng chống và khắc phục khó khăn do dịch Covid-19 cho khách hàng.Kết thúc năm tài chính 2021, tổng tài sản của LienVietPostBank đạt 289.194 tỷ đồng, huy động thị trường 1 đạt 217.014 tỷ đồng, tín dụng thị trường 1 đạt 209.029 tỷ đồng, thu dịch vụ đạt 858 tỷ đồng, đặc biệt lợi nhuận trước thuế đạt 3.638 tỷ đồng (tăng hơn 50% so với năm 2020).Với những kết quả đạt được, Hội đồng quản trị Ngân hàng đã trình Đại hội đồng cổ đông phương án kinh doanh năm 2022 với mục tiêu cao hơn. Các chỉ tiêu được đưa ra là: tổng tài sản là 336.000 tỷ đồng, huy động thị trường 1 là 257.070 tỷ đồng, tín dụng thị trường 1 là 246.650 tỷ đồng, thu dịch vụ 1.150 tỷ đồng, lợi nhuận trước thuế là 4.800 tỷ đồng, tỷ lệ chi trả cổ tức dự kiến là 12%.Về kế hoạch tăng vốn điều lệ trong năm 2022, Đại hội đồng cổ đông đã nhất trí phương án tăng vốn thêm 6.213 tỷ đồng thông qua việc chi trả cổ tức năm 2021 với tỷ lệ 15% và phát hành cổ phiếu cho cổ đông hiện hữu, nhà đầu tư nước ngoài.Theo đó, vốn điều lệ của LienVietPostBank sẽ tăng lên thành hơn 21.249 tỷ đồng. Điều này nhằm tiếp tục nâng cao tiềm lực tài chính, gia tăng lợi ích cho cổ đông, đồng thời tạo nền tảng giúp Ngân hàng phát triển an toàn, hiệu quả, bền vững. </w:t>
      </w:r>
    </w:p>
    <w:p>
      <w:r>
        <w:t>Link post: https://vneconomy.vn//lpb-dat-muc-tieu-lai-4-800-ty-dong-tang-von-len-21-249-ty-dong-trong-nam-2022.htm</w:t>
      </w:r>
      <w:r>
        <w:rPr>
          <w:color w:val="000000" w:themeColor="hyperlink"/>
          <w:u w:val="single"/>
        </w:rPr>
        <w:hyperlink r:id="rId47">
          <w:r>
            <w:rPr/>
            <w:t>Link!</w:t>
          </w:r>
        </w:hyperlink>
      </w:r>
      <w:r>
        <w:rPr>
          <w:color w:val="000000" w:themeColor="hyperlink"/>
          <w:u w:val="single"/>
        </w:rPr>
        <w:hyperlink r:id="rId47">
          <w:r>
            <w:rPr/>
            <w:t>Link!</w:t>
          </w:r>
        </w:hyperlink>
      </w:r>
      <w:r>
        <w:rPr>
          <w:color w:val="000000" w:themeColor="hyperlink"/>
          <w:u w:val="single"/>
        </w:rPr>
        <w:hyperlink r:id="rId47">
          <w:r>
            <w:rPr/>
            <w:t>Link!</w:t>
          </w:r>
        </w:hyperlink>
      </w:r>
    </w:p>
    <w:p>
      <w:r>
        <w:t xml:space="preserve"> 16:58 28/04/2022 LPB đặt mục tiêu lãi 4.800 tỷ đồng, tăng vốn lên 21.249 tỷ đồng trong năm 2022   Minh Tú -      Với sự đồng thuận cao của các cổ đông, Đại hội đồng cổ đông thường niên 2022 của Ngân hàng Bưu điện Liên Việt - LienVietPostBank (HOSE:LPB) chiều ngày 28/04 đã thông qua nhiều nội dung quan trọng, trong đó có kế hoạch lãi tăng 32%, phương án tăng vốn điều lệ lên hơn 21.000 tỷ đồng; chia cổ tức 2021 bằng cổ phiếu với tỷ lệ 15%…   Lãi trước thuế năm 2022 của LienVietPostBank tăng trưởng khá cao 32% so năm 2021, ở múc 4.800 tỷ đồng.  </w:t>
      </w:r>
    </w:p>
    <w:p>
      <w:r>
        <w:t xml:space="preserve"> Năm 2021, sự bùng phát của làn sóng dịch Covid-19 lần thứ 4 đã gây ảnh hưởng đến nhiều lĩnh vực, ngành nghề kinh tế. Trong bối cảnh đó, sự chủ động, linh hoạt và kinh nghiệm ứng phó dịch bệnh từ giai đoạn trước đã giúp LienVietPostBank bảo đảm hoạt động liên tục, thông suốt, ổn định, an toàn với những kết quả tích cực.Cụ thể, kết thúc năm tài chín`h 2021, tổng tài sản của LienVietPostBank đạt 289.194 tỷ đồng, huy động thị trường 1 đạt 217.014 tỷ đồng, tín dụng thị trường 1 đạt 209.029 tỷ đồng, thu dịch vụ đạt 858 tỷ đồng, đặc biệt lợi nhuận trước thuế đạt 3.638 tỷ đồng, cao nhất trong 14 năm hoạt động, tăng hơn 50% so với năm 2020 và vượt 14% kế hoạch. Mức cổ tức chi trả 15% bằng cổ phiếu.Từ những thành công đã đạt được và tiềm lực sẵn có, Hội đồng quản trị Ngân hàng đã trình Đại hội đồng cổ đông phương án kinh doanh năm 2022 với mức tăng trưởng cao. Các chỉ tiêu được đưa ra là: tổng tài sản là 336.000 tỷ đồng, tăng 16% so với đầu năm; trong đó, huy động thị trường 1 là 257.070 tỷ đồng, tín dụng thị trường 1 là 246.650 tỷ đồng, thu dịch vụ 1.150 tỷ đồng, lợi nhuận trước thuế là 4.800 tỷ đồng (tăng 32% so với kết quả đạt được của năm 2021); tỷ lệ chi trả cổ tức dự kiến là 12% và tỷ lệ nợ xấu duy trì ở mức 1,37%.Để hoàn thành kế hoạch kinh doanh nêu trên, LienVietPostBank lên kế hoạch xây dựng cơ cấu nguồn vốn và cân đối nguồn vốn nhằm giảm chi phí vốn, tập trung tăng trưởng tín dụng bán lẻ, phát triển dịch vụ, đa dạng hóa nguồn thu nhập, nâng cao năng lực quản trị rủi ro, đẩy mạnh thu hồi nợ xấu, đầu tư công nghệ, hiện đại hóa ngân hàng, đẩy nhanh quá trình chuyển đổi số và tiếp tục phát triển mạng lưới…Về kế hoạch tăng vốn điều lệ trong năm 2022, ĐHĐCĐ đã nhất trí phương án tăng vốn thêm 6.213 tỷ đồng lên hơn 21.249 tỷ đồng thông qua 3 hình thức: Phát hành 225,5 triệu cổ phiếu (2.255 tỷ đồng) để chi trả cổ tức với tỷ lệ 15% từ nguồn lợi nhuận sau thuế chưa phân phối năm 2021; chào bán riêng lẻ gần gần 96 triệu cổ phiếu (tương ứng gần 960 tỷ đồng) cho nhà đầu tư nước ngoài với tỷ sở hữu nước ngoài sau phát hành tối đa 9,99% và chào bán 300 triệu cổ phiếu (3.000 tỷ đồng) cho cổ đông hiện hữu theo tỷ lệ 16,44%.Việc tăng vốn nhằm tiếp tục nâng cao tiềm lực tài chính, gia tăng lợi ích cho cổ đông, đồng thời tạo nền tảng giúp Ngân hàng phát triển an toàn, hiệu quả, bền vững.Với kế hoạch và định hướng được Đại hội đồng cổ đông 2022 nhất trí đồng thuận cao, cùng nền tảng vững chắc được xây dựng trong thời gian vừa qua, sẽ là cơ sở để LienVietPostBank tiếp tục nỗ lực, tạo lập thành công mới, bứt phá mạnh mẽ để khẳng định vị thế, vững bước cho một hành trình vươn xa hơn trong năm 2022. Kết thúc quý 1/2022, LienVietPostBank đạt hơn 1.795 tỷ đồng lợi nhuận trước thuế, tăng 61% so với cùng kỳ năm trước và hoàn thành 37,5% kế hoạch năm. Tính đến 31/3/2022, tổng tài sản của ngân hàng giảm 1,5% so với cùng kỳ xuống còn 284.918 tỷ đồng. Trong đó cho vay khách hàng giảm nhẹ 0,6%, dự phòng rủi ro cho vay tăng 9,7%.#box1651137434773{background-color:#9ed6a3} </w:t>
      </w:r>
    </w:p>
    <w:p>
      <w:r>
        <w:t>Link post: https://vneconomy.vn//khong-so-mat-loi-the-ngan-hang-so-tpbank-du-kien-dat-loi-nhuan-8-200-ty-dong.htm</w:t>
      </w:r>
      <w:r>
        <w:rPr>
          <w:color w:val="000000" w:themeColor="hyperlink"/>
          <w:u w:val="single"/>
        </w:rPr>
        <w:hyperlink r:id="rId48">
          <w:r>
            <w:rPr/>
            <w:t>Link!</w:t>
          </w:r>
        </w:hyperlink>
      </w:r>
      <w:r>
        <w:rPr>
          <w:color w:val="000000" w:themeColor="hyperlink"/>
          <w:u w:val="single"/>
        </w:rPr>
        <w:hyperlink r:id="rId48">
          <w:r>
            <w:rPr/>
            <w:t>Link!</w:t>
          </w:r>
        </w:hyperlink>
      </w:r>
      <w:r>
        <w:rPr>
          <w:color w:val="000000" w:themeColor="hyperlink"/>
          <w:u w:val="single"/>
        </w:rPr>
        <w:hyperlink r:id="rId48">
          <w:r>
            <w:rPr/>
            <w:t>Link!</w:t>
          </w:r>
        </w:hyperlink>
      </w:r>
    </w:p>
    <w:p>
      <w:r>
        <w:t xml:space="preserve"> 14:21 26/04/2022 Không sợ mất lợi thế ngân hàng số, TPBank dự kiến đạt lợi nhuận 8.200 tỷ đồng   Đào Vũ -      Mặc dù gặp khó khăn do tăng trưởng tín dụng còn phụ thuộc vào chỉ tiêu của Ngân hàng Nhà nước, tuy nhiên với lợi thế từ ngân hàng số, ban lãnh đạo TPBank vẫn tự tin vào mục tiêu kinh doanh đề ra trong năm 2022...     </w:t>
      </w:r>
    </w:p>
    <w:p>
      <w:r>
        <w:t xml:space="preserve"> Ngày 26/4, Ngân hàng Thương mại Cổ phần Tiên Phong ( TPBank – mã chứng khoán: TPB) tổ chức đại hội đồng cổ đông thường niên năm 2022.Tại đại hội, các cổ đông đã bày tỏ những băn khoăn rằng, liệu TPBank có mất dần lợi thế là một ngân hàng công nghệ, đặc biệt trong bối cảnh nhiều ngân hàng khác cũng đang đầu tư rất lớn vào quá trình chuyển đổi số.Chia sẻ về tâm tư trên, ông Đỗ Anh Tú, Phó Chủ tịch TPBank cho biết, khi các ngân hàng đều phát triển ứng dụng số thì khách hàng càng dễ dàng làm quen với công nghệ. Tuy nhiên, mọi vấn đề đều có tác động hai mặt, người nào đi trước có lợi thế của người đi trước trong cạnh tranh.“Chúng ta không cần e ngại hay lo sợ mất dần lợi thế. Bởi lẽ, có những sản phẩm, giải pháp mà TPBank đưa ra thị trường đã 5 năm nhưng đến nay vẫn chưa có ngân hàng nào có. Điều này cho thấy, về công nghệ, TPBank vẫn đang đi trước các ngân hàng khác khá xa”, ông Tú khẳng định.Ông Tú đưa ví dụ, khi toàn ngành xe điện phát triển thì càng nhiều người thích sử dụng xe điện, điều này là tốt cho thị trường. Tuy nhiên, nếu để ý sẽ thấy, Tesla luôn có điểm khác biệt với những loại xe điện khác và điểm khác biệt này tạo nên giá trị của Tesla. Hoạt động chuyển đổi số đã giúp TPBank có thêm lượng lớn khách hàng mới. Cách đây 10 năm, ngân hàng mới chỉ có 50.000 khách hàng, nhưng đến nay đã có tới 5 triệu khách hàng.Ông Đỗ Minh Phú, Chủ tịch HĐQT TPBankCũng tại đại hội, khi được hỏi về khả năng kiểm soát, quản lý giá trị cổ phiếu TPB, ông Đỗ Minh Phú, Chủ tịch TPBank cho biết, ngân hàng không kiểm soát giá trị cổ phiếu mà điều này do thị trường đánh giá.Thời gian qua, khi thị trường chứng khoán nói chung giảm do nhiều sự việc khác nhau nhưng cổ phiếu TPB là một trong những cổ phiếu giá trị giảm ít. Điều này chứng tỏ cổ đông, thị trường rất tin tưởng, tín nhiệm vào ngân hàng với chất lượng tài sản tốt, kinh doanh hiệu quả.“Cổ phiếu TPB đã có sự tăng trưởng mạnh trong năm 2021, thị giá từ 27.800 - 40.000 đồng/cổ phiếu. Nếu tính cả những quyền lợi phát hành thêm thì giá trị cổ phiếu TPB đã tăng 50% trong 1 năm”, ông Phú nói.Về kế hoạch kinh doanh năm 2022, ngân hàng dự tính lợi nhuận trước thuế tăng 36% so với năm 2021 và đạt 8.200 tỷ đồng; Tổng tài sản tăng 20% so với thời điểm cuối năm 2021 đạt 350.000 tỷ đồng; Tổng giá trị huy động là 292.579 tỷ, tương đương với mức tăng trưởng 12% so với năm trước, trong đó tiền gửi khách hàng tăng trưởng 15% và đạt mức 201.212 tỷ đồng; Mục tiêu duy trì tỷ lệ nợ xấu ở mức thấp dưới 1,5%.Nói thêm về mức lợi nhuận dự kiến khoảng 8.200 tỷ đồng, ông Phú cho hay, con số này được tính toán trên hạn mức tăng trưởng tín dụng được cấp là 18%, tức đã thấp hơn năm 2021 khoảng 5%.Còn trong trường hợp xấu hơn, Ngân hàng Nhà nước phân bổ cho TPBank chỉ được tăng trưởng tín dụng ngang bằng với mức tăng trưởng toàn ngành, khoảng 14% thì lợi nhuận trước thuế của ngân hàng sẽ hụt thu 200 tỷ đồng so với kế hoạch đề ra.Tuy nhiên, ông Phú nhấn mạnh, với lợi thế từ ngân hàng số, khoảng hụt thu từ tín dụng sẽ được bù đắp bằng những mảng khác, hoặc từ việc tiết giảm chi phí. “Do đó, tôi tin kế hoạch lãi 8.200 tỷ đồng sẽ thành công”, ông Phú nhấn mạnh.Sau khi nhận được các chia sẻ từ ban lãnh đạo TPBank, đại hội đã thông qua kế hoạch kinh doanh 2022 với tỷ lệ đồng thuận cao.Đồng thời, cổ đông TPBank cũng đồng ý việc chia cổ tức bằng cổ phiếu thưởng cho cổ đông và chương trình cho người lao động (ESOP) với tổng tỷ lệ 34% để tăng vốn điều lệ.Được biết, kết thúc quý 1/2022, tổng tài sản của TPBank hiện trên 300 nghìn tỷ đồng, tăng 40% so với cùng kỳ. Tổng thu nhập hoạt động trên 3.600 tỷ đồng, tăng gần 30% so với cuối quý 1/2021. Trong đó, thu nhập lãi thuần từ dịch vụ chiếm hơn 14% tổng doanh thu, đạt trên 510 tỷ đồng. Tổng huy động tăng trưởng gần 40%, đạt trên 270 nghìn tỷ đồng. Lợi nhuận trước thuế quý 1 đạt 1.623 tỷ đồng. </w:t>
      </w:r>
    </w:p>
    <w:p>
      <w:r>
        <w:t>Link post: https://vneconomy.vn//dong-tien-quay-lai-quy-dao-sau-thoi-ky-lac-nhip.htm</w:t>
      </w:r>
      <w:r>
        <w:rPr>
          <w:color w:val="000000" w:themeColor="hyperlink"/>
          <w:u w:val="single"/>
        </w:rPr>
        <w:hyperlink r:id="rId49">
          <w:r>
            <w:rPr/>
            <w:t>Link!</w:t>
          </w:r>
        </w:hyperlink>
      </w:r>
      <w:r>
        <w:rPr>
          <w:color w:val="000000" w:themeColor="hyperlink"/>
          <w:u w:val="single"/>
        </w:rPr>
        <w:hyperlink r:id="rId49">
          <w:r>
            <w:rPr/>
            <w:t>Link!</w:t>
          </w:r>
        </w:hyperlink>
      </w:r>
      <w:r>
        <w:rPr>
          <w:color w:val="000000" w:themeColor="hyperlink"/>
          <w:u w:val="single"/>
        </w:rPr>
        <w:hyperlink r:id="rId49">
          <w:r>
            <w:rPr/>
            <w:t>Link!</w:t>
          </w:r>
        </w:hyperlink>
      </w:r>
    </w:p>
    <w:p>
      <w:r>
        <w:t xml:space="preserve"> 07:00 26/04/2022 Dòng tiền quay lại quỹ đạo sau thời kỳ lạc nhịp   Đào Vũ -      Sau gần 2 năm lang thang ở các thị trường tài sản có nhiều rủi ro bởi Covid-19, dòng tiền trong nước đang quay lại quỹ đạo vốn có. Trong đó, tiền gửi cư dân vào hệ thống ngân hàng tăng nhanh, còn doanh nghiệp cũng rút dần tiền gửi để đưa vào hoạt động sản xuất kinh doanh. Giới chuyên gia cho rằng, đây là tín hiệu rõ ràng nhất cho sự hồi phục của nền kinh tế....     </w:t>
      </w:r>
    </w:p>
    <w:p>
      <w:r>
        <w:t xml:space="preserve"> Số liệu mới nhất từ Ngân hàng Nhà nước cho thấy, trong tháng 2/2022, tiền gửi cư dân tăng hơn 56.000 tỷ đồng. Mức tăng này trong tháng 1/2022 là 103.000 tỷ đồng. Như vậy, chỉ trong 2 tháng đầu năm 2022, người dân đã gửi ròng khoảng 159.000 tỷ đồng vào hệ thống ngân hàng, lớn hơn số liệu của cả năm 2021.NHIỀU ÁP LỰC KHIẾN LÃI SUẤT NGÂN HÀNG TĂNGTrước đó, tăng trưởng của tiền gửi cư dân đã có hai năm giảm tốc. Cụ thể, năm 2021, số dư tiền gửi của người dân vào hệ thống ngân hàng chỉ tăng 158.600 tỷ đồng, chưa bằng một nửa so với số tăng thêm trong năm 2020. Tương tự, năm 2020, tăng trưởng số dư tiền gửi của người dân cũng giảm gần một nửa so với giai đoạn 2018-2019.Thời điểm năm 2019 và đầu năm 2020, Ngân hàng Nhà nước liên tiếp mua vào lượng ngoại tệ rất lớn để củng cố dự trữ ngoại hối. Lượng cung VND đối ứng được đẩy ra thị trường giúp thanh khoản hệ thống ở trạng thái dồi dào.Vì vậy, mặc dù tốc độ tăng trưởng tiền gửi của cư dân bắt đầu giảm tốc từ năm 2020, nhưng thanh khoản hệ thống ngân hàng luôn ổn định ở mặt bằng thấp, lãi suất VND liên ngân hàng qua đêm dưới 1%/năm.Lượng tiền đối ứng trên dần được thị trường trung hòa. Khi tăng trưởng tín dụng bứt tốc mạnh mẽ, thanh khoản hệ thống lập tức phản ứng theo chiều hướng căng thẳng. Từ cuối năm 2021 đến nay, kênh hỗ trợ vốn của Ngân hàng Nhà nước trên thị trường mở (OMO) đã được nhiều thành viên sử dụng. Đồng thời, lãi suất VND liên ngân hàng kỳ hạn qua đêm thường xuyên trên 2%/năm.Để tránh rủi ro không đáng có liên quan đến thanh khoản, nhiều ngân hàng đã chủ động tăng lãi suất huy động. Theo đó, mặt bằng lãi suất huy động từ giữa năm 2021 đến nay đã tăng khoảng 0,3-0,5 điểm phần trăm.Theo Công ty Chứng khoán Vietcombank (VCBS), có ba lý do chính khiến thanh khoản hệ thống khó dồi dào trở lại và lãi suất liên ngân hàng sẽ duy trì xung quanh mặt bằng hiện tại.Thứ nhất, trên thế giới, các ngân hàng trung ương, điển hình là Fed hay BOE, vẫn đang trong quá trình trung hòa dần chính sách tiền tệ nới lỏng. Hơn nữa, các quan điểm mạnh mẽ của Fed một lần nữa lại được củng cố trong biên bản họp tháng 3.Thứ hai, trong quý 1/2022, dư nợ tín dụng tăng 5,04%, cao hơn nhiều so với mức tăng 2,16% của quý 1/2021, cho thấy nhu cầu tín dụng cao trong giai đoạn phục hồi kinh tế sau dịch.Thứ ba, áp lực từ lạm phát cũng như lạm phát kỳ vọng tăng theo các diễn biến cập nhật từ thị trường thế giới.Vì vậy, VCBS đánh giá, mức độ biến động của lãi suất huy động sẽ tiếp tục phụ thuộc nhiều vào độ dồi dào của dòng vốn trên thị trường liên ngân hàng. Cùng với đó, tốc độ tăng trưởng tín dụng và diễn biến lạm phát trong các quý tới cũng sẽ là yếu tố ảnh hưởng đến mức độ tăng của lãi suất huy động.“Với áp lực lạm phát tiếp tục hiện hữu trong các tháng tiếp theo, cùng với nhu cầu tăng trưởng tín dụng cao hơn trong giai đoạn phục hồi kinh tế, lãi suất huy động còn có thể tiếp tục tăng khoảng 0,5-1,0 điểm phần trăm trong cả năm 2022”, nhóm nghiên cứu dự báo.CÁC KÊNH ĐẦU TƯ "NGUỘI" DẦNVừa qua, tại thị trường trái phiếu, Ủy ban Chứng khoán Nhà nước (SSC) đã công bố hủy bỏ 9 đợt chào bán trái phiếu từ tháng 7/2021 đến tháng 3/2022 với tổng trị giá 10.030 tỷ đồng của các công ty thuộc Tập đoàn Tân Hoàng Minh, bao gồm Công ty Ngôi Sao Việt, Công ty Cung điện Mùa đông, Công ty Soleil.Đồng thời, Cơ quan cảnh sát điều tra Bộ Công an ra quyết định khởi tố bị can, thực hiện lệnh bắt tạm giam ông Đỗ Anh Dũng, Chủ tịch Hội đồng quản trị kiêm Tổng giám đốc Tập đoàn Tân Hoàng Minh để điều tra về tội lừa đảo chiếm đoạt tài sản.Việc hủy kết quả phát hành trái phiếu Tân Hoàng Minh trong ngắn hạn sẽ tác động đa chiều đến khả năng huy động vốn của nhóm doanh nghiệp cùng ngành trên khi nhà đầu tư sẽ có góc nhìn chọn lọc kỹ càng hơn rất nhiều về điều khoản đi kèm của sản phẩm trái phiếu doanh nghiệp bất động sản.Giới chuyên môn cho rằng, khi nhà đầu tư e dè ở kênh trái phiếu doanh nghiệp thì dòng tiền sẽ chạy sang thị trường chứng khoán. Tuy nhiên, thị trường chứng khoán cũng xuất hiện nhiều vụ việc liên quan đến pháp lý.Gần đây nhất, Cơ quan Cảnh sát điều tra Bộ Công an đã ra Quyết định khởi tố bị can, Lệnh bắt bị can để tạm giam, Lệnh khám xét đối với bốn cá nhân về tội “Thao túng thị trường chứng khoán” gồm Chủ tịch Louis Holdings Đỗ Thành Nhân và Tổng giám đốc Chứng khoán Trí Việt.Trước đó, cơ quan này cũng cho biết đang tiến hành điều tra vụ “Thao túng thị trường chứng khoán”, xảy ra tại Công ty CP Tập đoàn FLC, Công ty CP Chứng khoán BOS và các công ty có liên quan.Sau các vụ việc trên, trong vòng một tháng, chỉ số VN-Index đã giảm tới 124 điểm và trở về vùng giá cách đây nửa năm. Kéo theo áp lực bán tháo lan từ nhóm cổ phiếu vốn hoá nhỏ, có tính đầu cơ sang các cổ phiếu vốn hóa vừa và lớn. Thanh khoản thị trường cũng giảm mạnh so với thời điểm cuối năm 2021.Nhìn chung, kênh đầu tư chứng khoán và trái phiếu doanh nghiệp đã cho thấy dấu hiệu chững lại khi hàng loạt các vụ việc sai phạm đang được Chính phủ gấp rút làm rõ.Tại diễn biến khác, mặc dù chưa có vụ việc nào liên quan đến pháp lý được công bố nhưng sau một thời gian tăng nóng 30 - 50%, tình hình giao dịch bất động sản tại một số nơi cũng đang có dấu hiệu chững lại, khó tìm người mua.DÒNG TIỀN QUAY LẠI QUỸ ĐẠO THÔNG THƯỜNGVới việc lãi suất huy động tăng nhanh và các kênh đầu tư như chứng khoán, trái phiếu doanh nghiệp, bất động sản… bị chững lại, dòng tiền đã chuyển hướng về nơi an toàn là ngân hàng. Số liệu từ Ngân hàng Nhà nước cho thấy, chỉ trong 2 tháng đầu năm 2022, người dân đã gửi ròng vào hệ thống ngân hàng 159.000 tỷ đồng.Đáng chú ý, trong khi người dân gửi ròng thì các doanh nghiệp lại có xu hướng rút dần tiền gửi để đưa vào hoạt động sản xuất kinh doanh. Luỹ kế 2 tháng đầu năm, tổ chức doanh nghiệp đã rút ròng khoảng 8.800 tỷ đồng.Theo TS. Nguyễn Trí Hiếu, chuyên gia tài chính, dù ít nhưng số liệu cuối tháng 2/2022 vẫn phát đi những tín hiệu cho thấy tiền gửi tại ngân hàng đang quay trở về quỹ đạo thông thường, chấm dứt 2 năm lạc nhịp trước đó.Cụ thể, dòng tiền nhàn rỗi của cư dân quay nhanh chóng trở lại hệ thống ngân hàng. Bởi lẽ, gửi tiết kiệm là kênh đầu tư có mức sinh lời tốt do mức lãi suất tiền gửi vẫn đang thực dương khá lớn so với lạm phát. Ngoài ra, nhiều chương trình ưu đãi được các ngân hàng đẩy mạnh nhằm tăng tỷ lệ tiền gửi không kỳ hạn (CASA) cũng giúp cho tiền nhàn rỗi của cư dân tăng mạnh hơn.“Đặc biệt, những nguy cơ bong bóng từ thị trường chứng khoán, thị trường bất động sản hiện nay đang gia tăng rủi ro cho nhà đầu tư. Tất nhiên, tùy khẩu vị rủi ro của từng đối tượng khách hàng nhưng có thể thấy tiền gửi vẫn sẽ có vị trí nhất định, chưa kể đây là kênh tích lũy, mà đã là tích lũy thì sẽ theo xu hướng tăng”, ông Hiếu nói.Trái lại, tiền gửi của doanh nghiệp sẽ được rút dần ra để đưa vào hoạt động sản xuất kinh doanh khi nền kinh tế Việt Nam tiếp tục hồi phục, chứ không còn để quá nhiều tại ngân hàng. Hoạt động rút ròng này sẽ phải vận động dần dần chứ không thể lập tức rút ngay một khoản tiền lớn.“Biến động của dòng tiền chảy vào ngân hàng cho thấy loạt động thái từ phía nhà quản lý ngăn lĩnh vực rủi ro tăng nóng đã có hiệu quả. Đồng thời, doanh nghiệp đã chú trọng hơn vào hoạt động sản xuất kinh doanh. Tất cả những điều này đều thể hiện nền kinh tế Việt Nam đang hồi phục mạnh mẽ và hướng tới sự phát triển bền vững”, ông Hiếu nhấn mạnh. </w:t>
      </w:r>
    </w:p>
    <w:p>
      <w:r>
        <w:t>Link post: https://vneconomy.vn//bo-tai-chinh-de-xuat-giam-30-tien-thue-dat-va-thue-mat-nuoc-trong-nam-2022.htm</w:t>
      </w:r>
      <w:r>
        <w:rPr>
          <w:color w:val="000000" w:themeColor="hyperlink"/>
          <w:u w:val="single"/>
        </w:rPr>
        <w:hyperlink r:id="rId50">
          <w:r>
            <w:rPr/>
            <w:t>Link!</w:t>
          </w:r>
        </w:hyperlink>
      </w:r>
      <w:r>
        <w:rPr>
          <w:color w:val="000000" w:themeColor="hyperlink"/>
          <w:u w:val="single"/>
        </w:rPr>
        <w:hyperlink r:id="rId50">
          <w:r>
            <w:rPr/>
            <w:t>Link!</w:t>
          </w:r>
        </w:hyperlink>
      </w:r>
      <w:r>
        <w:rPr>
          <w:color w:val="000000" w:themeColor="hyperlink"/>
          <w:u w:val="single"/>
        </w:rPr>
        <w:hyperlink r:id="rId50">
          <w:r>
            <w:rPr/>
            <w:t>Link!</w:t>
          </w:r>
        </w:hyperlink>
      </w:r>
    </w:p>
    <w:p>
      <w:r>
        <w:t xml:space="preserve"> 15:24 15/04/2022 Bộ Tài chính đề xuất giảm 30% tiền thuê đất và thuê mặt nước trong năm 2022   Trâm Anh -      Mức giảm 30% số tiền thuê đất, thuê mặt nước trong năm 2022, trị giá khoảng 3.500 tỷ đồng và không áp dụng quy định các đối tượng phải ngừng sản xuất, kinh doanh do ảnh hưởng của dịch Covid-19 như trước đây...   Bộ Tài chính đề xuất giảm số tiền thuê đất, thuê mặt nước trong năm 2022 khoảng 3.500 tỷ đồng.  </w:t>
      </w:r>
    </w:p>
    <w:p>
      <w:r>
        <w:t xml:space="preserve"> Bộ Tài chính vừa hoàn thiện dự thảo quyết định của Thủ tướng Chính phủ về việc giảm tiền thuê đất, thuê mặt nước của năm 2022 đối với các đối tượng bị ảnh hưởng bởi dịch Covid-19 theo Nghị quyết 11/NQ-CP ngày 30/01/2022 về Chương trình phục hồi và phát triển kinh tế - xã hội và triển khai Nghị quyết số 43/2022/QH15 của Quốc hội về chính sách tài khóa, tiền tệ hỗ trợ chương trình.Theo đó, Bộ Tài chính đề xuất giảm số tiền thuê đất, thuê mặt nước trong năm 2022 khoảng 3.500 tỷ đồng.Tại dự thảo quyết định, Bộ Tài chính đề xuất đối tượng áp dụng kế thừa theo đối tượng được miễn tiền thuê đất của năm 2021 và bổ sung thêm đối tượng thuê mặt nước.Đáng chú ý, tại Nghị quyết số 11 quy định điều kiện được giảm tiền thuê đất, thuê mặt nước năm 2022 là người thuê đất, thuê mặt nước phải ngừng sản xuất, kinh doanh do ảnh hưởng của dịch Covid-19. Tuy nhiên, với chỉ đạo của Chính phủ, Thủ tướng Chính phủ về chống dịch trong tình hình hiện nay, không thực hiện biện pháp giãn cách, cách ly trên phạm vi toàn xã hội, do đó, Bộ Tài chính đề xuất không quy định điều kiện này như thực hiện trong năm 2021.Theo đó, đối tượng áp dụng giảm tiền thuê đất, thuê mặt nước của năm 2022 với mức giảm 30% là tổ chức, đơn vị, doanh nghiệp, hộ gia đình, cá nhân đang được Nhà nước cho thuê đất, thuê mặt nước trực tiếp theo quyết định hoặc hợp đồng hoặc giấy chứng nhận quyền sử dụng đất, quyền sở hữu nhà ở và tài sản khác gắn liền với đất của cơ quan nhà nước có thẩm quyền dưới hình thức trả tiền thuê đất, thuê mặt nước hằng năm do ảnh hưởng của dịch Covid-19.Cũng theo dự thảo, quy định này áp dụng cho cả trường hợp người thuê đất, thuê mặt nước không thuộc đối tượng được miễn, giảm tiền thuê đất, thuê mặt nước và trường hợp người thuê đất, thuê mặt nước đang được giảm tiền thuê đất, thuê mặt nước theo quy định của pháp luật về đất đai và pháp luật khác có liên quan.Để giúp đơn giản thủ tục hành chính và thuận lợi trong tổ chức thực hiện, hạn chế tình trạng xin cho khi phải xin xác nhận của cơ quan nhà nước có thẩm quyền, Bộ Tài chính đề xuất thành phần hồ sơ chỉ gồm 2 loại văn bản.Một là, giấy đề nghị giảm tiền thuê đất, thuê mặt nước năm 2022 của người thuê đất, thuê mặt nước theo mẫu.Hai là, bản sao quyết định cho thuê đất, thuê mặt nước hoặc hợp đồng thuê đất, thuê mặt nước hoặc giấy chứng nhận quyền sử dụng đất, quyển sở hữu nhà ở và tài sản khác gắn liền với đất của cơ quan nhà nước có thẩm quyền. Theo quy định, người nộp thuế theo cơ chế tự khai, tự nộp, do đó, Bộ Tài chính đề xuất quy định, người thuê đất khi đề nghị giảm tiền thuê đất, thuê mặt nước phải chịu trách nhiệm trước pháp luật về tính trung thực, chính xác của thông tin và đề nghị giảm tiền thuê đất, thuê mặt nước.Chính sách này sẽ góp phần giảm bớt khó khăn cho các đối tượng bị ảnh hưởng bởi dịch Covid-19, góp phần duy trì và phục hồi sản xuất kinh doanh.Trước đó, kết quả thực hiện giảm tiền thuê đất trong năm 2021 theo Quyết định số 27/2021/QĐ-TTg ngày 25/9/2021 về việc giảm tiền thuê đất của năm 2021 đối với các đối tượng bị ảnh hưởng bởi dịch Covid-19 là khoảng 3.433 tỷ đồng.Bên cạnh đề xuất giảm tiền thuê đất, thuê mặt nước, Bộ Tài chính cũng đang lấy ý kiến dự thảo Nghị định gia hạn thời hạn nộp thuế giá trị gia tăng, thuế thu nhập doanh nghiệp, thuế thu nhập cá nhân.Trường hợp được Chính phủ phê duyệt ban hành, tổng số tiền thuế, tiền thuê đất, thuê mặt nước được giảm, gia hạn vào khoảng 132.000-137.000 tỷ đồng. Khoản tiền này sẽ có ý nghĩa rất lớn đối với doanh nghiệp, cá nhân khi có thêm nguồn tài chính, sự hỗ trợ về dòng tiền để đầu tư vào sản xuất kinh doanh, thúc đẩy tăng trưởng, tạo thuận lợi cho doanh nghiệp, các tổ chức kinh tế và người dân. </w:t>
      </w:r>
    </w:p>
    <w:p>
      <w:r>
        <w:t>Link post: https://vneconomy.vn//bo-tai-chinh-nhan-ban-giao-cong-thong-tin-dien-tu-quy-vaccine-phong-covid-19.htm</w:t>
      </w:r>
      <w:r>
        <w:rPr>
          <w:color w:val="000000" w:themeColor="hyperlink"/>
          <w:u w:val="single"/>
        </w:rPr>
        <w:hyperlink r:id="rId51">
          <w:r>
            <w:rPr/>
            <w:t>Link!</w:t>
          </w:r>
        </w:hyperlink>
      </w:r>
      <w:r>
        <w:rPr>
          <w:color w:val="000000" w:themeColor="hyperlink"/>
          <w:u w:val="single"/>
        </w:rPr>
        <w:hyperlink r:id="rId51">
          <w:r>
            <w:rPr/>
            <w:t>Link!</w:t>
          </w:r>
        </w:hyperlink>
      </w:r>
      <w:r>
        <w:rPr>
          <w:color w:val="000000" w:themeColor="hyperlink"/>
          <w:u w:val="single"/>
        </w:rPr>
        <w:hyperlink r:id="rId51">
          <w:r>
            <w:rPr/>
            <w:t>Link!</w:t>
          </w:r>
        </w:hyperlink>
      </w:r>
    </w:p>
    <w:p>
      <w:r>
        <w:t xml:space="preserve"> 16:36 23/03/2022 Bộ Tài chính nhận bàn giao Cổng thông tin điện tử Quỹ Vaccine phòng Covid-19   Trâm Anh -      Theo Bộ Tài chính, đến nay, số thu của Quỹ Vaccine đạt 8.954,6 tỷ đồng, số chi là 7.672,2 tỷ đồng...   Danh sách tổ chức, cá nhân, doanh nghiệp ủng hộ Quỹ Vaccine phòng chống Covid-19 đều được liệt kê chi tiết.  </w:t>
      </w:r>
    </w:p>
    <w:p>
      <w:r>
        <w:t xml:space="preserve"> Tại Trụ sở Kho bạc Nhà nước, Ban Quản lý Quỹ Vaccine phòng Covid-19 vừa tiếp nhận Cổng thông tin điện tử Quỹ Vaccine phòng Covid-19 từ Tập đoàn Sovico. Theo đó, ngày 26/5/2021, Thủ tướng Chính phủ ban hành Quyết định số 779/QĐ-TTg về việc thành lập Quỹ Vaccine phòng Covid-19.Trên cơ sở này, Bộ trưởng Bộ Tài chính ban hành Quyết định số 1062/QĐ-BTC ngày 27/5/2021 về việc thành lập Ban Quản lý Quỹ Vaccine phòng Covid-19 để quản lý và thực hiện các nhiệm vụ của Quỹ.Tập đoàn Sovico đề xuất với Ban Quản lý Quỹ Vaccine phòng Covid-19 về việc tài trợ xây dựng Cổng thông tin điện tử Quỹ Vaccine phòng Covid-19.Theo Bộ trưởng Hồ Đức Phớc, kể từ khi đầu mùa dịch, Chính phủ có chủ trương mua 150 triệu liều vaccine với kinh phí khoảng 25.000 tỷ đồng. Khi đó, ngân sách chỉ có thể cân đối được 14.000 tỷ đồng, bởi vậy, Chính phủ đã thành lập Quỹ Vaccine để tập hợp nguồn lực từ xã hội cùng chung tay đẩy lùi đại dịch. Bộ trưởng Bộ Tài chính Hồ Đức Phớc phát biểu tại lễ bàn giao.Xuất phát từ ý tưởng thành lập Cổng Thông tin điện tử nói trên, chỉ trong một thời gian ngắn, Bộ Thông tin và Truyền thông phối hợp chặt chẽ với Kho bạc Nhà nước, trực tiếp là Ban Quản lý Quỹ Vaccine phòng Covid-19 và doanh nghiệp đã đưa cổng thông tin đi vào vận hành. Nhờ đó, đã bổ sung nguồn đóng góp tài chính rất lớn từ các nhà hảo tâm trong và ngoài nước vào Quỹ để mua vaccine tiêm chủng cho người dân. "Đến nay, Việt Nam trở thành 1 trong 6 quốc gia có tỷ lệ tiêm chủng Vaccine cho người dân nhiều nhất thế giới. Mọi hoạt động kinh tế, xã hội đã và đang từng bước trở về trạng thái bình thường", ông Hồ Đức Phớc nói.Ông Nguyễn Quang Vinh, Phó Tổng Giám đốc Kho bạc Nhà nước, Giám đốc Quỹ Vaccine phòng Covid-19 cho biết thêm, cổng thông tin điện tử được thiết kế với 2 tùy chọn ngôn ngữ là tiếng Việt và tiếng Anh, trực quan, dễ sử dụng cho người tài trợ. "Đây là cổng thanh toán trực tuyến để các tổ chức, cá nhân trong và ngoài nước đều có thể dễ dàng ủng hộ tiền, tài trợ vào Quỹ thông qua tài khoản tại các ngân hàng, thẻ và ví điện tử bằng VNĐ và các loại ngoại tệ quy đổi khác", ông Vinh cho biết.Cổng thông tin điện tử còn cung cấp tiện ích cho phép cá nhân, tổ chức quyên góp có thể chọn cụ thể vùng, miền, tổ chức, ngân hàng nhận ủng hộ và cung cấp giấy chứng nhận nhà tài trợ trực tuyến cho các nhà tài trợ ngay sau khi hoàn thành quyên góp.Cổng thông tin điện tử Quỹ Vaccine phòng Covid-19 còn giúp báo cáo, thống kê và cung cấp thông tin đầy đủ về hoạt động của Quỹ.Thông qua website www.quyvacxinCOVID19.gov.vn, các hoạt động của Quỹ được công khai, minh bạch trong tất cả các giai đoạn, từ khâu vận động, ủng hộ đến sử dụng quỹ.Ngoài ra, cổng thông tin điện tử còn kịp thời cập nhật các sự kiện, hoạt động về Quỹ Vaccine phòng Covid-19, các thông tin diễn biến phòng chống dịch Covid-19 tại Việt Nam, thông tin liên quan đến vaccine phòng Covid-19.Qua đó, mang lại thông tin kịp thời cho toàn dân về hoạt động của Quỹ Vaccine phòng Covid-19 nói riêng và kết quả vận động toàn dân tham gia công tác phòng, chống dịch Covid-19 nói chung. Theo số liệu của Ban Quản lý Quỹ Vaccine phòng Covid-19, tính đến cuối ngày 21/3, tổng số nguồn thu được tập trung vào tài khoản của quỹ bằng VNĐ và bằng ngoại tệ quy đổi là 8.954,6 tỷ đồng, bao gồm lãi tiền gửi ngân hàng 62,3 tỷ đồng.Số chi từ Quỹ là 7.672,2 tỷ đồng, trong đó chi mua và sử dụng vaccine 7.667,6 tỷ đồng, chi hỗ trợ nghiên cứu thử nghiệm vaccine 4,6 tỷ đồng. Tổng số cá nhân và tổ chức ủng hộ bằng tiền trực tiếp vào quỹ là 602.552 lượt tổ chức và cá nhân.#box1648022450252{background-color:#c2d6c4} </w:t>
      </w:r>
    </w:p>
    <w:p>
      <w:r>
        <w:t>Link post: https://vneconomy.vn//vietinbank-va-manulife-viet-nam-hop-tac-doc-quyen-16-nam.htm</w:t>
      </w:r>
      <w:r>
        <w:rPr>
          <w:color w:val="000000" w:themeColor="hyperlink"/>
          <w:u w:val="single"/>
        </w:rPr>
        <w:hyperlink r:id="rId52">
          <w:r>
            <w:rPr/>
            <w:t>Link!</w:t>
          </w:r>
        </w:hyperlink>
      </w:r>
      <w:r>
        <w:rPr>
          <w:color w:val="000000" w:themeColor="hyperlink"/>
          <w:u w:val="single"/>
        </w:rPr>
        <w:hyperlink r:id="rId52">
          <w:r>
            <w:rPr/>
            <w:t>Link!</w:t>
          </w:r>
        </w:hyperlink>
      </w:r>
      <w:r>
        <w:rPr>
          <w:color w:val="000000" w:themeColor="hyperlink"/>
          <w:u w:val="single"/>
        </w:rPr>
        <w:hyperlink r:id="rId52">
          <w:r>
            <w:rPr/>
            <w:t>Link!</w:t>
          </w:r>
        </w:hyperlink>
      </w:r>
    </w:p>
    <w:p>
      <w:r>
        <w:t xml:space="preserve"> 06:00 26/01/2022 VietinBank và Manulife Việt Nam hợp tác độc quyền 16 năm   Minh Tú -      Theo thỏa thuận đã ký kết, Manulife Việt Nam là nhà phân phối độc quyền các giải pháp bảo hiểm nhân thọ cho khách hàng của VietinBank trong 16 năm…   VietinBank và Manulife Việt Nam kích hoạt thỏa thuận hợp tác độc quyền 16 năm  </w:t>
      </w:r>
    </w:p>
    <w:p>
      <w:r>
        <w:t xml:space="preserve"> Ngân hàng TMCP Công Thương Việt Nam (VietinBank) và Manulife Việt Nam vừa ra mắt và phát động kinh doanh theo thỏa thuận hợp tác độc quyền kéo dài 16 năm về bancassurance đã ký kết giữa hai bên.Cụ thể, theo thỏa thuận đã ký kết và có hiệu lực kể từ ngày 29/12/2021, Manulife Việt Nam chính thức là nhà phân phối độc quyền các giải pháp bảo hiểm nhân thọ cho khách hàng của VietinBank.Theo đó, một danh mục các giải pháp bảo hiểm, tài sản và hưu trí đa dạng sẽ dần được phân phối thông qua mạng lưới ngân hàng của VietinBank. Các sản phẩm này sẽ được phân phối bởi đội ngũ kinh doanh chuyên nghiệp được đào tạo bài bản và hỗ trợ bởi các công cụ cùng quy trình số hóa tiên tiến nhất.Một trong những sản phẩm đầu tiên sẽ được phân phối cho khách hàng của VietinBank là “Điểm tựa thịnh vượng” - một sản phẩm bảo hiểm liên kết đầu tư được thiết kế nhằm hỗ trợ khách hàng tham gia đầu tư vào các quỹ được quản lý bởi những chuyên gia hàng đầu; đồng thời an tâm trước rủi ro với nhiều quyền lợi bảo vệ khác.Hiện nay, khách hàng đã có thể tham gia sản phẩm “Điểm Tựa Thịnh Vượng” tại hệ thống các Chi nhánh, phòng giao dịch của VietinBank.Trong năm 2021, Manulife Việt Nam là công ty bảo hiểm nhân thọ dẫn đầu thị trường về phí bảo hiểm thực thu năm đầu tiên (FYP) trên tất cả các kênh phân phối cộng lại. Mối quan hệ hợp tác này cùng VietinBank sẽ góp phần giúp Manulife Việt Nam nâng cao vị thế cũng như khả năng phân phối, đồng thời thể hiện cam kết lâu dài của công ty đối với sự phát triển bền vững của ngành bảo hiểm tại Việt Nam. </w:t>
      </w:r>
    </w:p>
    <w:p>
      <w:r>
        <w:t>Link post: https://vneconomy.vn//quy-mo-kinh-te-so-tp-hcm-nam-2021-dat-gan-8-3-ty-usd.htm</w:t>
      </w:r>
      <w:r>
        <w:rPr>
          <w:color w:val="000000" w:themeColor="hyperlink"/>
          <w:u w:val="single"/>
        </w:rPr>
        <w:hyperlink r:id="rId53">
          <w:r>
            <w:rPr/>
            <w:t>Link!</w:t>
          </w:r>
        </w:hyperlink>
      </w:r>
      <w:r>
        <w:rPr>
          <w:color w:val="000000" w:themeColor="hyperlink"/>
          <w:u w:val="single"/>
        </w:rPr>
        <w:hyperlink r:id="rId53">
          <w:r>
            <w:rPr/>
            <w:t>Link!</w:t>
          </w:r>
        </w:hyperlink>
      </w:r>
      <w:r>
        <w:rPr>
          <w:color w:val="000000" w:themeColor="hyperlink"/>
          <w:u w:val="single"/>
        </w:rPr>
        <w:hyperlink r:id="rId53">
          <w:r>
            <w:rPr/>
            <w:t>Link!</w:t>
          </w:r>
        </w:hyperlink>
      </w:r>
    </w:p>
    <w:p>
      <w:r>
        <w:t xml:space="preserve"> 09:58 26/03/2022 Quy mô kinh tế số TP.HCM năm 2021 đạt gần 8,3 tỷ USD   Phạm Vinh -      Năm 2022, kinh tế số đóng góp 15% GRDP của TP.HCM và hướng phát triển Trung tâm công nghệ tài chính (Fintech hub) khu vực với các chính sách thử nghiệm (sandbox) về chuyển đổi số…   Ông Lâm Đình Thắng (người đứng) và ông Trần Hoàng Ngân đồng chủ trì tọa đàm “Kinh tế số - Triển vọng và định hướng phát triển trên địa bàn TP.HCM”.  </w:t>
      </w:r>
    </w:p>
    <w:p>
      <w:r>
        <w:t xml:space="preserve"> Ngày 25/3, nhằm tiếp thu ý kiến và hoàn thiện báo cáo đánh giá đóng góp của kinh tế số trong GRDP trên địa bàn TP.HCM, đánh giá chính sách hỗ trợ của các doanh nghiệp trong ngành, Viện Nghiên cứu phát triển (HIDS) phối hợp cùng Sở Thông tin và Truyền thông tổ chức tọa đàm “Kinh tế số - Triển vọng và định hướng phát triển trên địa bàn TP.HCM”.  “Để đạt các mục tiêu đề ra, trước mắt là kinh tế số đóng góp 15% GRDP TP.HCM năm 2022, HIDS sẽ tập trung nghiên cứu, đề xuất phát triển TP.HCM thành Trung tâm công nghệ tài chính (Fintech hub) khu vực; Đề xuất các chính sách thử nghiệm (sandbox) về chuyển đổi số; và hoàn thiện Trung tâm hỗ trợ Chuyển đổi số - DXCenter.”Ông Phạm Bình An, Phó Viện trưởng Viện Nghiên cứu phát triển (HIDS).Chương trình chuyển đổi số được UBND TP.HCM ban hành vào tháng 7/2020 xác định nhiều nhiệm vụ trọng tâm, trong đó đặt mục tiêu đến năm 2022 kinh tế số chiếm tỷ trọng 15% GRDP và tỷ lệ này tăng lên 25% (năm 2025) và 40% (năm 2030).Ông Lâm Đình Thắng, Giám đốc Sở Thông tin và Truyền thông TP.HCM khẳng định TP.HCM có lượng người sử dụng smartphone, Internet cao nhất nước. Ngoài ra, hạ tầng cáp quang, Internet băng thông rộng, hạ tầng di động 3G, 4G phủ 100% phường, xã, thị trấn.Các ứng dụng mạng xã hội, ứng dụng xem video, game, ứng dụng công việc hay ứng dụng mua sắm qua các sàn thương mại điện tử đều được người dân sử dụng thường xuyên và xu hướng số hóa trong học tập và làm việc từ xa ngày càng phổ biến.Bên cạnh đó, thương mại điện tử đang ở giai đoạn phát triển nhanh chóng cả về hình thức lẫn quy mô thị trường. Đặc biệt, năm 2021, đại dịch Covid-19 đã ảnh hưởng lớn đến tăng trưởng kinh tế và đời sống người dân, nhưng lại là “cú hích” phát triển giao dịch trực tuyến nói riêng và chuyển đổi số nói chung. Riêng ngành Khoa học công nghệ và ngành Thông tin truyền thông TP.HCM có tốc độ phát triển khá cao so với cùng kỳ lần lượt là 3,8% và 6,08%.Tại tọa đàm, Phó Viện trưởng Viện Nghiên cứu phát triển (HIDS) Phạm Bình An cho biết: Theo tính toán của chuyên gia, quy mô GRDP của nền kinh tế số TP.HCM năm ngoái là 191.768 tỷ đồng (tương đương khoảng 8,27 tỷ USD). Với kết quả này, ước lượng tỷ trọng nền kinh tế số trong quy mô GRDP của TP.HCM năm 2021 vào khoảng 13,71% đến 15,72%.“Để đạt các mục tiêu đề ra, trước mắt là kinh tế số đóng góp 15% GRDP TP.HCM năm 2022, HIDS sẽ tập trung nghiên cứu, đề xuất phát triển TP.HCM thành Trung tâm công nghệ tài chính (Fintech hub) khu vực; Đề xuất các chính sách thử nghiệm (sandbox) về chuyển đổi số; và hoàn thiện Trung tâm hỗ trợ Chuyển đổi số - DXCenter”, ông An nói.Đánh giá lại tầm quan trọng của kinh tế số, Viện trưởng HIDS Trần Hoàng Ngân, cho rằng: Có 5 vấn đề cần làm tốt hiện nay là: Đẩy mạnh công tác tuyên truyền để người dân hưởng ứng, ứng dụng công nghệ số; Hỗ trợ doanh nghiệp chuyển đổi số, hỗ trợ doanh nghiệp số; Đầu tư hạ tầng số, đầu tư nguồn nhân lực chất lượng cao (trong đó có nguồn nhân lực kinh tế số); Ban hành thể chế và những quy định để đảm bảo an toàn cho việc sử dụng kinh tế số và bảo vệ sở hữu trí tuệ; Thúc đẩy chính quyền số với việc đẩy mạnh dịch vụ công trực tuyến.Các kết quả nghiên cứu bước đầu thể hiện được sự tiên phong của TP.HCM trong xây dựng chính quyền điện tử với kho dữ liệu dùng chung và đô thị thông minh, tập trung các giải pháp kỹ thuật đồng bộ về nền tảng số. </w:t>
      </w:r>
    </w:p>
    <w:p>
      <w:r>
        <w:t>Link post: https://vneconomy.vn//blockchain-at-chu-bai-de-kinh-te-so-but-pha.htm</w:t>
      </w:r>
      <w:r>
        <w:rPr>
          <w:color w:val="000000" w:themeColor="hyperlink"/>
          <w:u w:val="single"/>
        </w:rPr>
        <w:hyperlink r:id="rId54">
          <w:r>
            <w:rPr/>
            <w:t>Link!</w:t>
          </w:r>
        </w:hyperlink>
      </w:r>
      <w:r>
        <w:rPr>
          <w:color w:val="000000" w:themeColor="hyperlink"/>
          <w:u w:val="single"/>
        </w:rPr>
        <w:hyperlink r:id="rId54">
          <w:r>
            <w:rPr/>
            <w:t>Link!</w:t>
          </w:r>
        </w:hyperlink>
      </w:r>
      <w:r>
        <w:rPr>
          <w:color w:val="000000" w:themeColor="hyperlink"/>
          <w:u w:val="single"/>
        </w:rPr>
        <w:hyperlink r:id="rId54">
          <w:r>
            <w:rPr/>
            <w:t>Link!</w:t>
          </w:r>
        </w:hyperlink>
      </w:r>
    </w:p>
    <w:p>
      <w:r>
        <w:t xml:space="preserve"> 13:00 25/04/2022 Blockchain- “át chủ bài” để kinh tế số bứt phá   Phan Anh -      Một startup trong lĩnh vực Blockchain chỉ trong một vài năm đã phát triển đột phá và tạo giá trị vốn hóa lên tới hàng tỷ USD, gấp nhiều lần một tập đoàn đã ra đời hàng chục năm. Với tín hiệu tích cực này, nhiều chuyên gia cho rằng Blockchain có thể trở thành một trong những công nghệ bứt phá, là hạ tầng quan trọng của chuyển đổi số, tác nhân trọng yếu của nền kinh tế số...   Blockchain là một trong những công nghệ bứt phá, hạ tầng quan trọng của chuyển đổi số, phát triển kinh tế số.  </w:t>
      </w:r>
    </w:p>
    <w:p>
      <w:r>
        <w:t xml:space="preserve"> Theo Chainalysis, Việt Nam đang có chỉ số chấp nhận ứng dụng Blockchain cao nhất thế giới, gấp 5 lần số người dùng ở Mỹ. Trong đó, 4 xu hướng chủ đạo bao gồm: NFT, Metaverse, Trí tuệ nhân tạo (AI) và DeFi, đang từng bước được người Việt chinh phục. Đáng kể hơn, lĩnh vực Blockchain được Việt Nam đặc biệt quan tâm, phát triển.CÔNG NGHỆ CÓ KHẢ NĂNG BỨT PHÁ NHẤTTrong lĩnh vực Blockchain, Việt Nam đã có những “kỳ lân”, thậm chí đứng đầu trong một số mảng như game Blockchain. Đó là tựa game Axie Infinity chỉ trong vài năm đã phát triển với giá trị vốn hóa từng vượt mốc 9,7 tỷ USD, gấp 3 lần vốn hóa Tập đoàn FPT. Đến nay, Việt Nam có hơn 200 tựa game Blockchain và đang đứng đầu thị trường.Theo các chuyên gia, FPT phải mất hơn 30 năm mới trở thành một công ty có giá trị 3 tỷ USD. Các công ty như VNG, VnLife cũng phải mất từ 6-8 năm mới trở thành một “kỳ lân”, xây dựng sản phẩm với hàng chục triệu người dùng. Tuy nhiên, trong lĩnh vực Blockchain đã chứng kiến sự thay đổi ngoạn mục: Axie Infinity hay Coin98 chỉ trong 4 năm đã xây dựng, phát triển trở thành những công ty kỳ lân… TS Đặng Minh TuấnTrong các lĩnh vực công nghệ, Blockchain là công nghệ mang tính bứt phá nhất. Có đồng tiền kỹ thuật số trong 11 năm, giá trị đã tăng gấp 680 triệu lần. Đó là mức tăng trưởng chưa từng có trong lịch sử.Trong buổi ra mắt Liên minh Blockchain Việt Nam mới đây, ông Đặng Minh Tuấn, Chủ tịch Liên minh Blockchain Việt Nam nhấn mạnh, trong các lĩnh vực công nghệ, Blockchain chính là công nghệ mang tính bứt phá nhất. “Có những đồng tiền kỹ thuật số trong vòng 11 năm giá trị của nó đã tăng gấp 680 triệu lần. Đó là mức tăng trưởng chưa từng có trong lịch sử”, ông Tuấn nói.Chia sẻ điều này, ông Nguyễn Minh Hồng, Chủ tịch Hội Truyền thông số Việt Nam, cho biết trong cách mạng công nghiệp 4.0, cùng với AI, Big Data, Robotic thì Blockchain được xem là công nghệ chìa khóa cho chuyển đổi số. Với khả năng chia sẻ thông tin dữ liệu minh bạch theo thời gian thực, bền vững và bảo mật cao, Blockchain đã thể hiện là một trong những xu hướng công nghệ đột phá, có khả năng ứng dụng rộng rãi ở nhiều ngành nghề, lĩnh vực như tài chính, y tế, giáo dục, sở hữu trí tuệ, logistics, giải trí, nông nghiệp. Blockchain cũng được xem là động lực của Internet thế hệ tiếp theo mà nhiều người gọi là Web 3.0.Trong top 200 công ty Blockchain trên thế giới, có khoảng 5-7 công ty do người Việt sáng lập. Khoảng 10 startup của người Việt Nam trong lĩnh vực Blockchain có vốn hóa trên 100 triệu USD. “Blockchain đang từng ngày được khẳng định là tác nhân trọng yếu của nền kinh tế số và công nghệ này thời gian qua đã giúp Việt Nam ghi dấu ấn với các cường quốc trên thế giới”, ông Hồng nhìn nhận.CƠ HỘI ĐỂ DẪN ĐẦU VỀ BLOCKCHAINTrong tuần lễ Blockchain Binance 2022 ở Dubai vừa qua, 8/10 chuyên đề đã nhắc đến từ khóa Việt Nam và các công ty lớn trong lĩnh vực Blockchain Việt. Theo dự đoán đoán của Gartner, 25% người tiêu dùng sẽ dành ít nhất 1 giờ mỗi ngày trong Metaverse để làm việc, mua sắm học tập, giao lưu hoặc giải trí vào năm 2026. Metaverse đã và đang thu hút sự quan tâm đầu tư của các “ông lớn” công nghệ thế giới và sẽ là tương lai, có ảnh hưởng tới tất cả các doanh nghiệp.Nhìn nhận về cơ hội cho Việt Nam phát triển trở thành cường quốc công nghệ số tới năm 2030 từ Blockchain, các chuyên gia cho rằng Việt Nam đang có những hành động nỗ lực thúc đẩy chuyển đổi số bằng những công nghệ lõi như AI, IoT, Điện toán đám mây. Đặc biệt, công nghệ Blockchain đang được xem như cơ sở hạ tầng cốt lõi trong chuyển đổi số.Các doanh nghiệp ở Việt Nam xuất phát không chậm hơn so với thế giới, thậm chí còn tạo ra những xu hướng mới.Chia sẻ vấn đề này, ông Vũ Anh Tú, Giám đốc Công nghệ Tập đoàn FPT, lưu ý muốn trở thành cường quốc hoặc những công ty đi đầu về công nghệ lõi cần phải đầu tư mạnh mẽ để xây dựng công nghệ. Đây là bài toán thách thức nhưng cũng rất hấp dẫn các công ty công nghệ.Theo các chuyên gia, với công nghệ Blockchain, các doanh nghiệp ở Việt Nam xuất phát không chậm hơn so với các nước, thậm chí còn tạo ra những xu hướng mới. Blockchain cũng là nền tảng mở để các công ty Việt Nam có thể tiếp cận với những công nghệ mới, cùng nhau phát triển những công nghệ mới hiệu quả. Ngoài ra, các dịch vụ, ứng dụng Blockchain có thể mở ra ở nước ngoài dễ dàng hơn và cộng đồng trên thế giới có thể tham gia.“Metaverse sẽ là xu hướng tiếp theo và FPT đặt cược vào mảng công nghệ này. Kỳ vọng đến năm 2030 Việt Nam sẽ có khoảng chục kỳ lân trong lĩnh vực Blockchain và có thể sở hữu những công nghệ lõi về Blockchain”, ông Tú thông tin.Việt Nam đang chủ trương đẩy mạnh khởi nghiệp số, chuyển đổi số, phát triển kinh tế số. Bên cạnh đó, chúng ta tác động để có hành lang pháp lý tốt, trong đó có cơ chế Sandbox cho các lĩnh vực công nghệ mới như Fintech và Blockchain.Để trở thành nước hàng đầu về Blockchain, ông Nguyễn Đình Thắng, Chủ tịch Câu lạc bộ Khởi nghiệp công nghệ số Việt Nam kiêm Chủ tịch VinaFintech, nhấn mạnh các doanh nghiệp công nghệ Việt Nam phải làm chủ được công nghệ lõi, nền tảng chứ không phải chỉ đi mua và triển khai trên nền tảng của người khác. Bên cạnh AI, Metaverse, IoT…, Blockchain là công nghệ hàng đầu, cứu cánh cho các doanh nghiệp và nền kinh tế số. Ông Thắng tin rằng người Việt hoàn toàn có thể tạo được nền tảng Blockchain, AI mang dấu ấn Make in Việt Nam.Cùng quan điểm này, GS. Đinh Ngọc Thạnh, Đại học Soongsil (Hàn Quốc), nhấn mạnh bên cạnh phát triển hệ sinh thái khởi nghiệp, ở quy mô quốc gia, doanh nghiệp cần đầu tư nghiên cứu đào tạo một cách bài bản. Nếu không đầu tư nghiên cứu sáng chế, làm chủ công nghệ lõi thì khó có thể đạt giữ vị thế dẫn đầu về Blockchain.XÂY DỰNG CHÍNH SÁCH, KHUNG PHÁP LÝ VỀ BLOCKCHAINĐại diện một startup chia sẻ: startup Blockchain là lĩnh vực khó và ngay từ đầu xây dựng giải pháp phải tính đến hướng ra toàn cầu. Hoạt động ở lĩnh vực khó trong bối cảnh hành lang pháp lý chính sách chưa đầy đủ càng khó khăn hơn. Do đó, nhiều startp lĩnh vực này đặt văn phòng ở nước ngoài để hợp thức hóa hoạt động và gọi vốn dễ dàng.“Một doanh nghiệp startup làm ở Việt Nam nhưng lại đăng ký kinh doanh ở nước ngoài, nộp thuế cho nước ngoài là điều không mong muốn”. Vì vậy startup này đề xuất Việt Nam cần sớm có quy định hỗ trợ, điều kiện mở để các startup trong lĩnh vực Blockchain thành lập ở trong nước và cho một số cơ chế thử nghiệm… Liên minh Blockchain Việt Nam: thời gian tới sẽ đẩy mạnh tư  vấn, tham mưu cho các cơ quan quản lý nhằm xây dựng chính sách, khung pháp lý về Blockchain, tài sản số, tiền số tại Việt Nam, đưa Việt Nam bứt phá và thành công trong lĩnh vực Blockchain cũng như nền kinh tế số.Startup này khẳng định đây là thời điểm rất đặc biệt, hội tụ nhiều công nghệ đã chín muồi, mở ra nhiều cơ hội lớn cho các doanh nghiệp. Tuy nhiên, các startup mong muốn có các chính sách hỗ trợ để có thể đón đầu đúng xu hướng công nghệ mới.Chia sẻ từ góc độ đơn vị xây dựng chính sách, ông Phạm Quốc Hoàn, Phó giám đốc Trung tâm Chứng thực điện tử quốc gia, cho biết đã nghiên cứu công nghệ này. Việc xây dựng một hạ tầng số phục vụ phát triển kinh tế số, chuyển đổi số là rất quan trọng. Blockchain là một trong những nền tảng rất quan trọng và phù hợp.Ông Hoàn nhấn mạnh: Việt Nam đang trong cùng thời điểm tiếp cận công nghệ, cùng phát triển với các nước. Do đó, nếu được đầu tư tốt, thu hút sự tham gia của cộng đồng doanh nghiệp vào lĩnh vực này, Việt Nam có thể xây dựng được nền tảng hạ tầng Blockchain, cũng là hạ tầng cho nền kinh tế số. Blockchain sẽ đưa ra một môi trường tạo niềm tin cho những giao dịch trên đó. Ở tầm hạ tầng quốc gia phải tạo ra những hạ tầng nền tảng đó.Phía cơ quan quản lý đã nhận thức rõ vấn đề này và mong muốn thời gian tới sẽ cùng liên minh Blockchain và cộng đồng doanh nghiệp trao đổi thảo luận để xây dựng chính sách. Việc xây dựng hạ tầng chung cho quốc gia cần có sự chung tay của cộng đồng, doanh nghiệp. Việc xây dựng hệ thống này không chỉ giúp ích trong tạo cơ chế Sandbox, xây dựng chính sách sát thực tế mà còn ứng dụng trong nhiều lĩnh vực, đảm bảo an ninh quốc gia, hỗ trợ doanh nghiệp phát triển…Dự báo đến năm 2030 sẽ có khoảng 30% hệ thống kinh doanh triển khai trên nền tảng Blockchain. Cùng với đó cần kiến tạo một hệ sinh thái để hiện thực hóa mục tiêu đưa Việt Nam trở thành nước dẫn đầu lĩnh vực Blockchain và phát triển kinh tế số.  </w:t>
      </w:r>
    </w:p>
    <w:p>
      <w:r>
        <w:t>Link post: https://vneconomy.vn//co-hoi-tai-tro-cho-cac-startup-viet-len-den-350-000-usd-tu-sk-group.htm</w:t>
      </w:r>
      <w:r>
        <w:rPr>
          <w:color w:val="000000" w:themeColor="hyperlink"/>
          <w:u w:val="single"/>
        </w:rPr>
        <w:hyperlink r:id="rId55">
          <w:r>
            <w:rPr/>
            <w:t>Link!</w:t>
          </w:r>
        </w:hyperlink>
      </w:r>
      <w:r>
        <w:rPr>
          <w:color w:val="000000" w:themeColor="hyperlink"/>
          <w:u w:val="single"/>
        </w:rPr>
        <w:hyperlink r:id="rId55">
          <w:r>
            <w:rPr/>
            <w:t>Link!</w:t>
          </w:r>
        </w:hyperlink>
      </w:r>
      <w:r>
        <w:rPr>
          <w:color w:val="000000" w:themeColor="hyperlink"/>
          <w:u w:val="single"/>
        </w:rPr>
        <w:hyperlink r:id="rId55">
          <w:r>
            <w:rPr/>
            <w:t>Link!</w:t>
          </w:r>
        </w:hyperlink>
      </w:r>
    </w:p>
    <w:p>
      <w:r>
        <w:t xml:space="preserve"> 23:41 14/04/2022 Cơ hội tài trợ cho các startup Việt lên đến 350.000 USD từ SK Group   Phạm Vinh -      Cơ hội cho các startup Việt nhận tài trợ không quy đổi cổ phần lên đến 350.000 USD từ chương trình SK Startup Fellowship mùa thứ 3 (SKSF Batch #3 2022) của Tập đoàn đa ngành SK Group (Hàn Quốc)…   Các startup xuất sắc nhận giải tại Demo Day của SK Startup Fellowship 2021.  </w:t>
      </w:r>
    </w:p>
    <w:p>
      <w:r>
        <w:t xml:space="preserve"> SKSF là chương trình được tổ chức thường niên của SK Group với mục tiêu phát hiện những tài năng khởi nghiệp (startup) giai đoạn đầu, hỗ trợ họ phát triển và xây dựng mối quan hệ đồng hành dài lâu. Thời gian qua, SK Group đã liên tiếp triển khai nhiều hoạt động hỗ trợ trực tiếp cho các startup Việt Nam thông qua 2 mùa SKSF năm 2020 và 2021. Cũng như các mùa trước, mùa thứ 3 (Batch #3 2022) vẫn chọn ra 12 startup Việt xuất sắc đáp ứng điều kiện có tổng giá trị gọi vốn dưới 3 triệu USD trở thành hội viên (fellow) chính thức của chương trình.Top 12 startup đi đến vòng cuối cùng sẽ tranh tài để có cơ hội nhận khoản tài trợ không quy đổi cổ phần 50.000 USD mỗi startup ở Top 4; và 16.000 USD mỗi startup Top 8 còn lại. Theo số liệu thống kê, Startup fellow của SKSF đã chứng minh được tiềm năng. Bên cạnh tài trợ tài chính, các hội viên còn được hỗ trợ các hạng mục phi tài chính như đào tạo nâng cao quản trị tài chính doanh nghiệp từ KPMG; đào tạo kỹ năng gọi vốn từ đối tác của SK; cố vấn (mentoring) 1:1 chuyên sâu với các chuyên gia; kết nối sâu với mạng lưới của SK; kết hợp với nguồn lực trong Hệ sinh thái Khởi nghiệp Việt Nam, tạo tiền đề cho hội viên xây dựng các mối quan hệ kinh doanh chất lượng tại Việt Nam và quốc tế.Từ kinh nghiệm các mùa trước, SK Group cho biết SKSF 2022, Batch #3 vẫn nhất quán với định hướng hỗ trợ chuyên sâu, phù hợp với nhu cầu, mong muốn của startup trên tiêu điểm tăng cường hoạt động cố vấn và chia sẻ kỹ năng gọi vốn. Chương trình tiếp tục hợp tác cùng BSSC để gia tăng giá trị cho các startup khi tạo các kết nối sâu trong Hệ sinh thái Khởi nghiệp Việt Nam.Được biết, SK Startup Fellowship 2022, Batch #3 chính thức mở đăng ký dành cho startup Việt trong tất cả các lĩnh vực, ưu tiên startup ứng dụng công nghệ giải quyết các vấn đề, tạo tác động tốt cho xã hội. Chương trình đăng ký tham gia của startup Việt có thể trong giai đoạn early stage hoặc post-seed stage đã có sản phẩm và doanh thu; Các hi-tech startup có lõi công nghệ cao, nếu có Patent nhưng chưa có doanh thu vẫn đủ điều kiện tham gia.#box1649920411290{background-color:#79be7f} </w:t>
      </w:r>
    </w:p>
    <w:p>
      <w:r>
        <w:t>Link post: https://vneconomy.vn//startup-co-co-hoi-tiep-can-cong-nghe-va-nguon-loi-hon-300-000-usd.htm</w:t>
      </w:r>
      <w:r>
        <w:rPr>
          <w:color w:val="000000" w:themeColor="hyperlink"/>
          <w:u w:val="single"/>
        </w:rPr>
        <w:hyperlink r:id="rId56">
          <w:r>
            <w:rPr/>
            <w:t>Link!</w:t>
          </w:r>
        </w:hyperlink>
      </w:r>
      <w:r>
        <w:rPr>
          <w:color w:val="000000" w:themeColor="hyperlink"/>
          <w:u w:val="single"/>
        </w:rPr>
        <w:hyperlink r:id="rId56">
          <w:r>
            <w:rPr/>
            <w:t>Link!</w:t>
          </w:r>
        </w:hyperlink>
      </w:r>
      <w:r>
        <w:rPr>
          <w:color w:val="000000" w:themeColor="hyperlink"/>
          <w:u w:val="single"/>
        </w:rPr>
        <w:hyperlink r:id="rId56">
          <w:r>
            <w:rPr/>
            <w:t>Link!</w:t>
          </w:r>
        </w:hyperlink>
      </w:r>
    </w:p>
    <w:p>
      <w:r>
        <w:t xml:space="preserve"> 14:58 12/04/2022 Startup có cơ hội tiếp cận công nghệ và nguồn lợi hơn 300.000 USD   Nhĩ Anh -      Tất cả các nhà sáng lập startup khu vực châu Á trong đó có Việt Nam ở mọi giai đoạn khởi nghiệp có cơ hội tiếp cận nguồn lợi công nghệ và các công cụ, chuyên gia cố vấn cần thiết để xây dựng và điều hành doanh nghiệp, vượt qua các cột mốc kinh doanh để vươn tới mốc kỳ lân…   Ảnh minh họa  </w:t>
      </w:r>
    </w:p>
    <w:p>
      <w:r>
        <w:t xml:space="preserve"> Đây là một trong những mục tiêu mà nền tảng số Startups Founders Hub vừa được Microsoft công bố nhằm hỗ trợ các công ty khởi nghiệp khu vực châu Á trong đó có Việt Nam thực hiện tham vọng trong hành trình khởi nghiệp.Đây là một nền tảng số mới và toàn diện dành cho những nhà sáng lập khu vực Châu Á trong đó có Việt. Nền tảng này cho phép các startup tiếp cận miễn phí các công nghệ, công cụ và tài nguyên cần thiết với lợi ích trị giá hơn 300.000 USD, để xây dựng và điều hành doanh nghiệp, từ nền tảng đám mây an toàn, mã nguồn mở thân thiện, đến các công cụ thúc đẩy năng suất như GitHub Enterprise, Visual Studio Enterprise...Ngoài khả năng tiếp cận công nghệ, Startups Founders Hub sẽ thúc đẩy sự đổi mới và phát triển bằng cách kết nối các doanh nghiệp với những người cố vấn, để hỗ trợ startup về ngành nghề, nghiệp vụ và kỹ thuật, giúp vượt qua các cột mốc kinh doanh. Ngoài ra, các nhà sáng lập sẽ có quyền truy cập vào các chương trình dành cho công ty khởi nghiệp và doanh nghiệp kỳ lân để kết nối với khách hàng và đẩy nhanh tốc độ phát triển.Nền tảng này được thiết kế đặc biệt cho các công ty khởi nghiệp giai đoạn đầu nhằm giảm bớt các rào cản trong việc thành lập doanh nghiệp, là chất xúc tác cho tinh thần kinh doanh và đổi mới, đồng thời góp phần giúp hành trình từ một ý tưởng thành kỳ lân trở nên dễ dàng hơn. Tất cả các công ty khởi nghiệp ở châu Á trong đó có Việt Nam đều có thể tiếp cận Trung tâm này, bao gồm cả những startup không có sự hỗ trợ của bên thứ ba.Khu vực châu Á được đánh giá đã trở thành trung tâm đổi mới sáng tạo trong những năm gần đây, với một trong những môi trường khởi nghiệp năng động nhất. Theo số liệu của CB Insights, châu Á là khu vực hàng đầu của các giao dịch liên doanh toàn cầu trong năm 2021. Châu Á cũng là nơi có ba trong số mười quốc gia dẫn đầu về số lượng doanh nghiệp kỳ lân được tạo ra hàng năm, gồm Trung Quốc, Ấn Độ và Hàn Quốc. Ở Ấn Độ, hầu như mỗi tuần đều có một doanh nghiệp kỳ lân được tạo ra.Theo ông Jesus Martin, Giám đốc Chiến lược khu vực Microsoft Châu Á, các công ty khởi nghiệp châu Á có tiềm năng thay đổi thế giới. Thực tế, các startup này đã đóng một vai trò quan trọng trong chuyển đổi nền kinh tế của châu Á. “Các doanh nghiệp gốc Á đã tạo ra những thay đổi lớn đối với các lĩnh vực thương mại điện tử, fintech, mạng xã hội và trò chơi”. </w:t>
      </w:r>
    </w:p>
    <w:p>
      <w:r>
        <w:t>Link post: https://vneconomy.vn//axie-infinity-goi-von-150-trieu-usd-de-hoan-tien-cho-cac-nan-nhan-trong-su-co-hack-lich-su.htm</w:t>
      </w:r>
      <w:r>
        <w:rPr>
          <w:color w:val="000000" w:themeColor="hyperlink"/>
          <w:u w:val="single"/>
        </w:rPr>
        <w:hyperlink r:id="rId57">
          <w:r>
            <w:rPr/>
            <w:t>Link!</w:t>
          </w:r>
        </w:hyperlink>
      </w:r>
      <w:r>
        <w:rPr>
          <w:color w:val="000000" w:themeColor="hyperlink"/>
          <w:u w:val="single"/>
        </w:rPr>
        <w:hyperlink r:id="rId57">
          <w:r>
            <w:rPr/>
            <w:t>Link!</w:t>
          </w:r>
        </w:hyperlink>
      </w:r>
      <w:r>
        <w:rPr>
          <w:color w:val="000000" w:themeColor="hyperlink"/>
          <w:u w:val="single"/>
        </w:rPr>
        <w:hyperlink r:id="rId57">
          <w:r>
            <w:rPr/>
            <w:t>Link!</w:t>
          </w:r>
        </w:hyperlink>
      </w:r>
    </w:p>
    <w:p>
      <w:r>
        <w:t xml:space="preserve"> 15:18 08/04/2022 Axie Infinity gọi vốn 150 triệu USD để hoàn tiền cho các nạn nhân trong sự cố “hack” lịch sử   Gia Bảo -      Khoản đầu tư mới vào Sky Mavis được kỳ vọng sẽ giúp nhà sản xuất tựa game đình đám Axie Infinity vượt qua cơn khủng hoảng từ vụ hack gây chấn động ngành công nghiệp tiền điện tử mới đây…   Khoản đầu tư mới vào Sky Mavis được kỳ vọng sẽ giúp nhà sản xuất tựa game đình đám Axie Infinity vượt qua cơn khủng hoảng từ vụ hack gây chấn động...  </w:t>
      </w:r>
    </w:p>
    <w:p>
      <w:r>
        <w:t xml:space="preserve"> Sky Mavis nhà sản xuất tựa game Axie Infinity vừa tuyên bố huy động được khoản đầu tư trị giá 150 triệu USD do Binance, sàn giao dịch tiền mã hóa lớn nhất thế giới dẫn đầu. Một số các nhà đầu tư khác tham gia vào vòng rót vốn này bao gồm Animoca Brands, Dialectic, Paradigm và A16Z.Theo thông báo của Sky Mavis, dòng vốn đầu tư mới sẽ được kết hợp với nguồn quỹ cân đối của công ty nhằm khắc phục sự cố tấn công vào mạng lưới Ronin và hoàn trả lại tiền cho những người dùng bị ảnh hưởng bởi vụ tấn công mạng. Startup này cam kết sẽ hoàn trả tất cả số tiền bị mất của người dùng, đồng thời tăng cường bảo mật để ngăn chặn các cuộc tấn công có thể xảy đến trong tương lai. Ông Changpeng Zhao (CZ), Giám đốc điều hành Binance chia sẻ, Sky Mavis và Binance bắt buộc phải làm việc cùng nhau, đặc biệt là về vấn đề bảo mật để hệ sinh thái Blockchain toàn cầu tiếp tục phát triển và trưởng thành. “Chúng tôi đã chứng kiến ​​sự phát triển và thành tích tuyệt vời của nhóm Sky Mavis kể từ khi làm việc cùng nhau trong dự án Axie Infinity trên Binance Launchpad”, ông CZ nói thêm. Nhà phát hành game Việt cho biết, cầu nối mạng Ronin sẽ mở lại sau khi nâng cấp bảo mật và trải qua một số đợt kiểm tra an toàn, dự kiến trong vài tuần nữa. Sky Mavis sẽ tăng số nút xác thực từ 9 lên 21 và chia đều sự quản lý giữa các bên bao gồm các đối tác, cộng đồng và thành viên.Trong thời gian chờ đợi, Binance đang hỗ trợ Ronin Network bằng cách cung cấp dịch vụ rút và gửi tiền Ethereum cho người chơi Axie Infinity.Nikkei Asia đánh giá động thái này là bước quan trọng nhằm lấy lại niềm tin từ người dùng sau vụ tấn công hôm 23/3 khi các nút xác thực Ronin của Sky Mavis và nút xác thực của Axie DAO đã bị hacker xâm phạm.Đây cũng là một trong những vụ tấn công nguy hại nhất từ trước đến nay nhằm vào một dự án Blockchain. Hậu quả của nó là 625 triệu USD tiền mã hóa bị đánh cắp. Số tiền này bao gồm 173.600 Ethereum và 25,5 triệu USDC. Trong khi hacker đã bắt đầu tẩu tán số tiền kiếm được bằng nhiều cách, các sàn giao dịch tiền mã hóa cũng cam kết phối hợp chặt chẽ để thu hồi khoản tiền bị đánh cắp."Trong khi chạy đua để phát triển, chúng tôi phải đánh đổi một số thứ dẫn đến việc bị hacker tấn công. Đó là bài học khó khăn nhưng sẽ giúp chúng tôi xây dựng Ronin Network tốt hơn trong tương lai". Sky Mavis thừa nhận và cho biết hoàn toàn chịu trách nhiệm trong vụ việc nói trên.Mặc dù chứng kiến sự sụt giảm trong thời gian gần đây, có một thực tế là Axie Infinity vẫn đang duy trì sự thống trị của mình trong mảng game Blockchain. Tựa game này có tới 2,2 triệu người chơi tích cực hàng tháng và là game NFT được chơi nhiều nhất mọi thời đại.  </w:t>
      </w:r>
    </w:p>
    <w:p>
      <w:r>
        <w:t>Link post: https://vneconomy.vn//ca-phe-xac-lap-ky-luc-moi-ve-kim-ngach-xuat-khau.htm</w:t>
      </w:r>
      <w:r>
        <w:rPr>
          <w:color w:val="000000" w:themeColor="hyperlink"/>
          <w:u w:val="single"/>
        </w:rPr>
        <w:hyperlink r:id="rId58">
          <w:r>
            <w:rPr/>
            <w:t>Link!</w:t>
          </w:r>
        </w:hyperlink>
      </w:r>
      <w:r>
        <w:rPr>
          <w:color w:val="000000" w:themeColor="hyperlink"/>
          <w:u w:val="single"/>
        </w:rPr>
        <w:hyperlink r:id="rId58">
          <w:r>
            <w:rPr/>
            <w:t>Link!</w:t>
          </w:r>
        </w:hyperlink>
      </w:r>
      <w:r>
        <w:rPr>
          <w:color w:val="000000" w:themeColor="hyperlink"/>
          <w:u w:val="single"/>
        </w:rPr>
        <w:hyperlink r:id="rId58">
          <w:r>
            <w:rPr/>
            <w:t>Link!</w:t>
          </w:r>
        </w:hyperlink>
      </w:r>
    </w:p>
    <w:p>
      <w:r>
        <w:t xml:space="preserve"> 13:01 19/04/2022 Cà phê xác lập kỷ lục mới về kim ngạch xuất khẩu   Chương Phượng -      Giá cà phê xuất khẩu bình quân của Việt Nam trong quý đầu năm 2022 đạt mức 2.230 USD/tấn, tăng 24,9% so với cùng kỳ năm ngoái. Nhờ giá xuất khẩu tăng mạnh, đã đưa kim ngạch xuất khẩu cà phê của Việt Nam đạt 1,3 tỷ USD, tăng tới 60,2% và lập mức kỷ lục cao nhất tính theo quý…   Việt Nam còn nhiều dư địa để tăng xuất khẩu cà phê sang 5 thị trường hàng đầu thế giới là: Hoa Kỳ, Đức, Pháp, Canada và Italy.  </w:t>
      </w:r>
    </w:p>
    <w:p>
      <w:r>
        <w:t xml:space="preserve"> Theo số liệu từ Tổng cục Hải quan, xuất khẩu cà phê của Việt Nam trong tháng 3/2022 đạt trên 211.000 tấn, đem về  474,44 triệu USD; tăng 51,4% về lượng và tăng 47,7% về trị giá so với tháng 2/2022; so với tháng 3/2021 tăng 24,4% về lượng và tăng 52% về trị giá. VIỆT NAM ĐỨNG THỨ HAI THẾ GIỚI VỀ XUẤT KHẨU CÀ PHÊTháng 3/2022, giá xuất khẩu bình quân cà phê của Việt Nam đạt mức 2.248 USD/tấn, giảm 2,5% so với tháng 2/2022, nhưng tăng 22,2% so với tháng 3/2021. Tính chung cả quý 1, giá xuất khẩu bình quân cà phê của Việt Nam đạt mức 2.230 USD/tấn, tăng 24,9% so với cùng kỳ năm 2021. Quý 1/2022, xuất khẩu cà phê của Việt Nam đạt 58.700 tấn, kim ngạch 1,3 tỷ USD, tăng 28,3% về lượng và tăng 60,2% về trị giá so với cùng kỳ năm 2021. Với con số 1,3 tỷ USD, quý 1/2022 đã xác lập giá trị kim ngạch xuất khẩu cà phê tính theo quý cao nhất từ trước đến nay.Theo phân tích mới nhất của Tổ chức Cà phê Quốc tế (ICO), sản lượng cà phê toàn cầu niên vụ 2021 - 2022 giảm 2,1% xuống 167,2 triệu bao, trong khi đó, tiêu thụ tăng 3,3% lên 170,3 triệu bao.Như vậy, thị trường cà phê thế giới niên vụ 2021-2022 sẽ ghi nhận mức thâm hụt kỷ lục 3,1 triệu bao do sản lượng của Brazil thấp. Hiện quốc gia này là nhà xuất khẩu cà phê lớn nhất thế giới, theo sau là Việt Nam. Tổ chức Cà phê Quốc tế cũng cảnh báo cán cân cung - cầu cà phê có thể phải đối mặt với những rủi ro liên quan đến tăng trưởng kinh tế thế giới đi xuống, nhu cầu tiêu thụ giảm trong khi chi phí trồng, chế biến, vận chuyển cà phê đều tăng do căng thẳng Nga - Ukraine leo thang.Số liệu của ICO cho biết, Việt Nam vẫn là quốc gia xuất khẩu cà phê lớn thứ hai thế giới, với lượng xuất đạt 11,6 triệu bao từ đầu niên vụ 2021-2022 đến nay,  tăng mạnh 19,1% so với niên vụ trước đó.Mức tăng này một phần là bởi cùng kỳ năm ngoái xuất khẩu của Việt Nam ở mức thấp do các vấn đề về logistics, thiếu hụt container, chi phí vận chuyển hàng hóa tăng cao và tắc nghẽn cảng biển tại các thị trường xuất khẩu chính là Mỹ và châu Âu.Brazil vẫn đứng vị trí thứ nhất về xuất khẩu cà phê, với hơn 40 triệu bao đã xuất đi từ đầu niên vụ đến nay.Đứng thứ ba là Indonesia, với khối lượng xuất khẩu tăng 16,5% lên 3,6 triệu bao. Mức tăng này là nhờ vào sự tăng trưởng mạnh mẽ của ngành công nghiệp cà phê hòa tan.Indonesia đã xuất khẩu 1,1 triệu bao cà phê hòa tan trong giai đoạn từ tháng 10 năm ngoái đến tháng  3 năm nay so với 0,7 triệu bao của cùng kỳ niên vụ 2020-2021.Tuy nhiên trên thị trường thế giới, trong nửa đầu tháng 4/2022, giá cà phê Robusta giảm do nguồn cung tăng và áp lực đáo hạn hợp đồng quyền chọn kỳ hạn tháng 5/2022. Trong khi Việt Nam vừa kết thúc vụ thu hoạch cà phê, thì Brazil và Indonesia cũng bắt đầu thu hoạch cà phê Robusta vụ mới. Nhu cầu thị trường còn bị tác động bởi căng thẳng  Nga - Ukraine và những vấn đề trong hoạt động logistics. Dự báo, giá cà phê Robusta sẽ tiếp tục giảm trong thời gian tới.Đóng cửa phiên giao dịch cuối tuần trước (ngày 15/4), giá cà phê robusta trên sàn ICE Futures Europe - London kỳ hạn giao tháng 5/2022 giảm 4 USD (0,19%), giao dịch tại 2.087 USD/tấn. Trong khi, kỳ hạn giao tháng 7/2022 giảm 6 USD (0,29%) giao dịch tại 2.099 USD/tấn. Khối lượng giao dịch trung bình.Giá cà phê arabica trên sàn ICE Futures US - New York giảm mạnh, kỳ hạn giao tháng 5/2022 giảm 1,45 Cent (0,64%), giao dịch tại 223,6 Cent/lb. Trong khi, kỳ hạn giao tháng 7/2022 giảm 1,4 Cent/lb (0,62%), giao dịch tại 223,75 Cent/lb. Khối lượng giao dịch tăng mạnh.QUÝ 2 PHẢI CẠNH TRANH GAY GẮT VỚI CÀ PHÊ BRAZILVới thị trường trong nước, từ đầu tháng 4/2022 đến nay, giá cà phê cũng giảm nhẹ khoảng 2.000 đồng so với cuối tháng 3/2022, hiện xuống mức 40.000 – 41.000 đồng/kg.Cục Xuất nhập khẩu (Bộ Công Thương Việt Nam) mới đây đưa ra dự báo giá cà phê robusta xuất khẩu trong thời gian tới sẽ còn chịu áp lực giảm giá trong vòng 2 tháng tới. Nguyên nhân do dòng vốn đầu cơ chảy mạnh vào dầu thô do căng thẳng địa chính trị chưa có dấu hiệu lắng dịu. Trong quý đầu năm, xuất khẩu cà phê của Việt Nam được vào thế “một mình một chợ” do không phải cạnh tranh với Brazil. Tuy nhiên thời điểm này, Brazil và Indonesia đều là 2 nước sản xuất cà phê chủ lực ở Bán cầu Nam đang bắt đầu vào vụ thu hoạch cà phê mới, khiến trong tháng 4 đến tháng 6, lượng cung cà phê sẽ tăng đột biến.Mới đây, Rabobank đưa ra mức điều chỉnh dự báo sản lượng cà phê arabica của Brazil niên vụ mới 2022-2023 sẽ tăng 31,8% lên 41,1 triệu bao. Trong khi đó, người tiêu dùng có xu hướng cắt giảm chi tiêu do lạm phát tăng cao, tình hình kinh tế khó khăn. Vì vậy, trong ngắn hạn nhu cầuTuy phải cạnh tranh gay gắt trong quý 2, nhưng đánh giá của các chuyên gia về thị trường cà phê trong năm 2022 cho thấy, Việt Nam còn nhiều dư địa để tăng xuất khẩu cà phê sang 5 thị trường hàng đầu thế giới là: Hoa Kỳ, Đức, Pháp, Canada và Italy.Các nền kinh tế lớn trên thế giới phục hồi sẽ giúp thúc đẩy tiêu thụ cà phê trở lại. Xu hướng tiêu thụ cà phê hòa tan ngày một gia tăng giúp tăng lợi thế cho cà phê Robusta của Việt Nam. Robusta là nguyên liệu được sử dụng trong chế biến cà phê hòa tan và Việt Nam là quốc gia xuất khẩu cà phê Robusta lớn nhất thế giới.Với EU, đây hiện là thị trường tiêu thụ cà phê lớn nhất trên thế giới, đồng thời cũng là thị trường tiêu thụ cà phê Việt Nam lớn nhất, chiếm hơn 16% thị phần. Với cam kết gỡ bỏ hàng rào thuế quan nhờ Hiệp định EVFTA, cơ hội mở rộng thị trường cà phê Việt Nam tại EU là rất tiềm năng khi có 93% dòng thuế về 0%. Trong đó, sản phẩm được hưởng lợi nhất chính là cà phê chế biến.Vào thời điểm này, xuất khẩu cà phê Việt Nam vào Nga đang gặp khó khăn. Tuy nhiên, đây là lại cơ hội cho cà phê Việt Nam gia tăng xuất khẩu vào thị trường EU và Mỹ khi giao thương cà phê giữa Nga và EU bị ngừng trệ.Một trong những thị trường trọng điểm tại châu Âu mà ngành cà phê Việt Nam cần chú trọng khai thác, đó là nước Anh. Nhập khẩu cà phê của Vương quốc Anh từ Việt Nam trong năm 2021 giảm 35,5% về lượng và giảm 31,1% về trị giá so với năm 2020, đạt 34,65 nghìn tấn, trị giá 66,16 triệu USD.Thời gian tới, các doanh nghiệp Việt Nam cần nhanh chóng tận dụng cơ hội từ Hiệp định Thương mại tự do Việt Nam - Vương quốc Anh (UKVFTA) mang lại để giúp doanh nghiệp giành lại thị phần đã mất trong năm 2021, mở rộng kim ngạch xuất khẩu tại thị trường này.Theo các chuyên gia cà phê, để nhanh chóng tận dụng cơ hội từ UKVFTA và EVFTA mang lại, doanh nghiệp Việt Nam phải tổ chức sản xuất cà phê theo tiêu chuẩn Anh và tiêu châu Âu, đồng thời tích cực chủ động xây dựng và phát triển quan hệ bạn hàng với các tập đoàn phân phối lớn.Đặc biệt, phải chủ động được công nghệ bảo quản và vận chuyển nông sản bằng đường biển; sử dụng tốt chính sách tín dụng ưu đãi và dịch vụ đánh giá, xác minh tín nhiệm của khách hàng của các ngân hàng Anh. </w:t>
      </w:r>
    </w:p>
    <w:p>
      <w:r>
        <w:t>Link post: https://vneconomy.vn//doanh-nghiep-thuy-san-truoc-co-hoi-but-toc.htm</w:t>
      </w:r>
      <w:r>
        <w:rPr>
          <w:color w:val="000000" w:themeColor="hyperlink"/>
          <w:u w:val="single"/>
        </w:rPr>
        <w:hyperlink r:id="rId59">
          <w:r>
            <w:rPr/>
            <w:t>Link!</w:t>
          </w:r>
        </w:hyperlink>
      </w:r>
      <w:r>
        <w:rPr>
          <w:color w:val="000000" w:themeColor="hyperlink"/>
          <w:u w:val="single"/>
        </w:rPr>
        <w:hyperlink r:id="rId59">
          <w:r>
            <w:rPr/>
            <w:t>Link!</w:t>
          </w:r>
        </w:hyperlink>
      </w:r>
      <w:r>
        <w:rPr>
          <w:color w:val="000000" w:themeColor="hyperlink"/>
          <w:u w:val="single"/>
        </w:rPr>
        <w:hyperlink r:id="rId59">
          <w:r>
            <w:rPr/>
            <w:t>Link!</w:t>
          </w:r>
        </w:hyperlink>
      </w:r>
    </w:p>
    <w:p>
      <w:r>
        <w:t xml:space="preserve"> 08:15 18/04/2022 Doanh nghiệp thủy sản trước cơ hội bứt tốc   Lưu Hà -      Theo số liệu của Tổng cục Hải quan, tính chung 3 tháng đầu năm 2022, xuất khẩu thủy sản cả nước ước đạt 307 nghìn tấn, đạt 2,41 tỷ USD, tăng 18,5% về lượng và tăng 38,7% về trị giá so với cùng kỳ năm 2021...     </w:t>
      </w:r>
    </w:p>
    <w:p>
      <w:r>
        <w:t xml:space="preserve"> Kết quả xuất khẩu thủy sản ba tháng đầu năm cho thấy ngành thủy sản Việt Nam có khả năng phục hồi nhanh với nhiều nhà cung cấp thủy sản đã chuyển hướng thành công các chiến lược kinh doanh, hướng đến các kênh bán lẻ và thương mại điện tử để tăng cường kết nối và mở rộng khách hàng.ĐẶT MỤC TIÊU TĂNG TRƯỞNG CAOSau quý 1/2022 hồi sinh mạnh mẽ, Công ty Cổ phần Xuất nhập khẩu thủy sản Cửu Long An Giang mới đây đã trình cổ đông kế hoạch kinh doanh 2022 với các chỉ tiêu đồng loạt tăng tốc. Theo đó, doanh thu thuần dự kiến đạt 1.450 tỷ đồng, tăng 20% và lãi trước thuế đạt 200 tỷ đồng, gấp bốn lần năm trước.Tương tự, ông Lê Thanh Thuấn, Chủ tịch Công ty Cổ phần Đầu tư và Phát triển đa quốc gia (IDI), cho biết công ty đặt kế hoạch doanh thu thuần 8.300 tỷ đồng, tăng 45% so với năm 2021 và lợi nhuận sau thuế đạt 900 tỷ đồng, tăng gấp 6,3 lần so với cùng kỳ năm trước. Hiện IDI ký đủ đơn hàng xuất khẩu đến hết quý 2 năm nay. Đồng thời, đơn vị cũng đã chuẩn bị kho hàng dự trữ lên đến 1.400 tỷ đồng cá tra cho đợt nhu cầu thị trường phục hồi này, đặc biệt là với hai thị trường lớn là Mexico và Brazil.Còn lãnh đạo Công ty Cổ phần Thủy sản Trường Giang (Đồng Tháp), ông Ong Hàng Văn, Phó Tổng giám đốc Công ty, thừa nhận rằng ngoài thị trường Trung Quốc gặp khó do theo đuổi chính sách Zero Covid, thì các thị trường còn lại như EU, Mỹ... đều tăng trưởng tốt với mức tăng tới 30%. Trong khi đó, các doanh nghiệp lớn khác như Công ty Cổ phần Thực phẩm Sao Ta (FMC), hay Vĩnh Hoàn, cũng lên kế hoạch lợi nhuận tăng trưởng hai chữ số. Báo cáo sơ bộ hai tháng đầu năm của các doanh nghiệp này cũng chỉ ra nhiều mảng màu tích cực. Bà Nguyễn Ngô Vi Tâm, Tổng giám đốc Công ty Vĩnh Hoàn, cho biết hiện công suất của các nhà máy đã trở lại như trước khi dịch Covid-19 bùng phát. Bên cạnh đó, công ty chưa nhìn thấy có bất kỳ nguy cơ rủi ro nào khiến hoạt động sản xuất bị ngưng trệ do tỷ lệ tiêm vaccine tại các nhà máy khá cao. Nguồn nước cấp cho vùng Đồng bằng sông Cửu Long bị thiếu hụt cũng có thể ảnh hưởng lớn đến nguồn cung và giá nguyên liệu đầu vào của ngành tôm.Tuy nhiên, bên cạnh những cơ hội thị trường, doanh nghiệp xuất khẩu thủy sản cũng gặp một số thách thức. Đầu tiên, hiện giá cước vận tải biển ở nhiều tuyến còn cao hơn mức đỉnh của năm ngoái và dự kiến còn tiếp tục tăng mạnh trong thời gian tới. “Việc đặt được chỗ trên tàu để xuất khẩu hàng hiện nay là đáng lo nhất. Các hãng tàu cho biết là đang thiếu container, thiếu chỗ trên tàu”, một doanh nghiệp tại Cà Mau chia sẻ. Bên cạnh đó, tình hình thời tiết diễn biến phức tạp do biến đổi khí hậu, nguồn nước cấp cho vùng Đồng bằng sông Cửu Long bị thiếu hụt cũng có thể ảnh hưởng lớn đến nguồn cung và giá nguyên liệu đầu vào của ngành tôm trong thời gian tới. Giá thức ăn chăn nuôi liên tục tăng từ năm ngoái, đẩy chi phí nuôi cá tăng cao, cộng với việc nhiều hộ nuôi cá tra đã không thể thả nuôi theo đúng kế hoạch mùa vụ năm nay cũng có thể khiến doanh nghiệp không đáp ứng được hết nhu cầu của khách hàng.Đó là chưa kể tuy đơn hàng nhiều, song nhiều nhà máy chế biến thủy sản ở khu vực Đồng bằng sông Cửu Long lại phải đối mặt với việc thiếu lao động trầm trọng. “Hiện các địa phương đều có khu công nghiệp với nhiều nhà máy dệt may, da giày, do đó người lao động có nhiều lựa chọn. Cùng với đó, công việc trong ngành thủy sản có đặc thù là đứng nhiều, môi trường nhiệt độ thấp... nên khá vất vả, nhiều lao động đã chuyển ngành nghề khác khiến việc tuyển dụng càng khó khăn hơn”, ông Ong Hàng Văn thông tin.Theo dự báo của Hiệp hội Chế biến và Xuất khẩu thủy sản Việt Nam (VASEP), xuất khẩu thủy sản của Việt Nam trong quý 2 này sẽ tiếp tục tăng, trong đó chỉ riêng cá tra có thể tăng trên 50% so với cùng kỳ 2021. Do vậy nhu cầu về lao động sẽ tiếp tục tăng nóng trong thời gian tới.CẦN TẬN DỤNG CÁC LỢI THẾCục Xuất nhập khẩu (Bộ Công Thương) đánh giá, xuất khẩu thủy sản quý 1/2022 đạt kết quả cao nhất so với quý 1 hàng năm từ trước tới nay, báo hiệu một năm xuất khẩu thủy sản có nhiều triển vọng tăng trưởng tốt. Tuy nhiên, trong thời gian tới, xuất khẩu thủy sản của Việt Nam có khả năng sẽ tăng trưởng chậm lại do nhu cầu tiêu dùng thủy sản toàn cầu có thể sẽ chững lại với tác động của lạm phát và tình trạng khó khăn trong hoạt động vận chuyển.Dự đoán, xuất khẩu thủy sản trong tháng 4 sẽ tiếp tục bị tác động bởi chiến sự Nga – Ukraine, nhưng vẫn có động lực tăng trưởng ở các thị trường lớn như Mỹ, EU, khi hoạt động giao thương, xúc tiến thương mại đã trở lại trạng thái bình thường. Do vậy, dự báo xuất khẩu thủy sản trong tháng 4 vẫn duy trì tăng trưởng 25% đạt 934 triệu USD. Theo đó, xuất khẩu cá tra vẫn tăng 80% và tôm sẽ tăng 20%, cá ngừ tăng 18%, mực, bạch tuộc tăng 25%...Theo Bộ Nông nghiệp và Phát triển nông thôn, hiện nhu cầu tiêu dùng sản phẩm thủy sản của các thị trường đang rất cao, các doanh nghiệp nhận được nhiều đơn hàng. Do đó, ngành nông nghiệp đang chỉ đạo các địa phương phải giữ được nguồn cung nguyên liệu thủy sản cho chế biến, xuất khẩu trong bất cứ hoàn cảnh nào. Việt Nam lợi thế là có sản lượng khai thác và nuôi trồng rất lớn, khi các thị trường thiếu hụt nguồn cung thì chúng ta hoàn toàn chủ động hàng hóa để xuất khẩu, nhất là thị trường EU, Hoa Kỳ và Nga.Về phía doanh nghiệp, sau thời gian dài sản xuất cầm chừng, đây là cơ hội để doanh nghiệp khôi phục sản xuất nên các doanh nghiệp sẵn sàng tận dụng mọi lợi thế để đưa doanh số đi lên. Đây cũng là thời điểm các doanh nghiệp tận dụng lợi thế của Hiệp định Thương mại tự do Việt Nam - EU (EVFTA) và Hiệp định Việt Nam - Vương quốc Anh (UKVFTA) khi dòng thuế quan ưu đãi đang rất tốt, nhân cơ hội này chúng ta đẩy mạnh tất cả các mặt hàng vào các thị trường.Sau thời gian dài sản xuất cầm chừng, đây là cơ hội để doanh nghiệp khôi phục sản xuất, tận dụng mọi lợi thế để đưa doanh số đi lên.Theo ông Trương Đình Hòe, Tổng Thư ký VASEP, hơn 85% lượng hàng xuất khẩu của doanh nghiệp hiện nay phụ thuộc vào các cảng TP.HCM và Vũng Tàu, lượng còn lại đi qua các cửa khẩu miền Bắc và miền Trung. Theo tính toán của các doanh nghiệp thủy sản, một năm các doanh nghiệp thực hiện khoảng 120.000 tờ khai hải quan xuất khẩu thủy sản. Với số lượng hàng thủy sản xuất khẩu lớn tại Đồng bằng sông Cửu Long, bên cạnh các công tác hậu cần, khó khăn hiện nay doanh nghiệp quan tâm lớn nhất là chi phí vận chuyển hàng xuất khẩu.Ngoài chi phí container, các doanh nghiệp mong muốn có giải pháp hữu hiệu để giảm chi phí và thời gian vận chuyển hàng hóa từ các tỉnh Đồng bằng sông Cửu Long đến các cảng xuất khẩu. Hàng thủy sản hầu hết là đông lạnh, việc vận chuyển phải đảm bảo thời gian, có được hóa đơn xuất khẩu nhanh chóng. Nếu có được hệ thống cảng tốt, đón được tàu container sẽ giúp giảm chi phí đáng kể cho doanh nghiệp. </w:t>
      </w:r>
    </w:p>
    <w:p>
      <w:r>
        <w:t>Link post: https://vneconomy.vn//hoa-ky-la-thi-truong-lon-nhat-cho-xuat-khau-nong-san-viet-nam.htm</w:t>
      </w:r>
      <w:r>
        <w:rPr>
          <w:color w:val="000000" w:themeColor="hyperlink"/>
          <w:u w:val="single"/>
        </w:rPr>
        <w:hyperlink r:id="rId60">
          <w:r>
            <w:rPr/>
            <w:t>Link!</w:t>
          </w:r>
        </w:hyperlink>
      </w:r>
      <w:r>
        <w:rPr>
          <w:color w:val="000000" w:themeColor="hyperlink"/>
          <w:u w:val="single"/>
        </w:rPr>
        <w:hyperlink r:id="rId60">
          <w:r>
            <w:rPr/>
            <w:t>Link!</w:t>
          </w:r>
        </w:hyperlink>
      </w:r>
      <w:r>
        <w:rPr>
          <w:color w:val="000000" w:themeColor="hyperlink"/>
          <w:u w:val="single"/>
        </w:rPr>
        <w:hyperlink r:id="rId60">
          <w:r>
            <w:rPr/>
            <w:t>Link!</w:t>
          </w:r>
        </w:hyperlink>
      </w:r>
    </w:p>
    <w:p>
      <w:r>
        <w:t xml:space="preserve"> 11:58 14/04/2022 Hoa Kỳ là thị trường lớn nhất cho xuất khẩu nông sản Việt Nam   Chu Khôi -      Hoa Kỳ đã trở thành thị trường nhập khẩu lớn nhất của nông lâm thủy sản Việt Nam, với kim ngạch lên đến 11,9 tỷ USD trong năm 2021, chiếm 27,5% thị phần trong tổng giá trị hàng nông sản xuất khẩu của Việt Nam. Trong 3 tháng đầu năm nay, xuất khẩu nông lâm thủy sản sang Hoa Kỳ đạt tới 3,5 tỷ USD và còn rất nhiều dư địa tăng trưởng trong thời gian tới…   Bộ trưởng Lê Minh Hoan và Đại sứ Mỹ Marc E. Knapper.   </w:t>
      </w:r>
    </w:p>
    <w:p>
      <w:r>
        <w:t xml:space="preserve"> Tiếp và làm việc với Tân đại sứ Hoa Kỳ Marc E. Knapper vào chiều 13/4/2022, Bộ trưởng Bộ Nông nghiệp và Phát triển nông thôn Lê Minh Hoan khẳng định Việt Nam luôn sẵn sàng thúc đẩy các trương trình hợp tác để tháo gỡ các khó khăn trong giao thương nông sản giữa hai quốc gia trong thời gian tới…GIẢI QUYẾT HIỆU QUẢ NHỮNG VỤ KIỆN THƯƠNG MẠITheo Bộ Nông nghiệp và Phát triển nông thôn, trong số 11,9 tỷ USD xuất khẩu nông lâm thủy sản sang Hoa Kỳ trong năm 2921, riêng kim ngạch  xuất khẩu gỗ và sản phẩm gỗ của Việt Nam tới thị trường Hoa Kỳ đạt gần 8,8 tỷ USD, tăng 22,4% so với năm 2020. Kế đến là thủy sản xuất sang Hoa Kỳ đạt trên 2,05 tỷ USD, tăng 26,2% so với năm 2020. Trong 3 tháng đầu năm 2022, Hoa Kỳ vẫn là thị trường xuất khẩu lớn nhất đối với nông lâm thủy sản Việt Nam, đạt  kim ngạch 3,5 tỷ USD, chiếm 27,1% trong tổng xuất khẩu ngành nông nghiệp quý đầu năm. Trong đó kim ngạch xuất khẩu nhóm hàng gỗ và sản phẩm gỗ chiếm tới 68,2% tỷ trọng kim ngạch xuất khẩu nông lâm thủy sản của Việt Nam tại thị trường này.Một sự kiện  được Bộ trưởng Lê Minh Hoan nhắc đến là mới đây Bộ Thương mại Hoa Kỳ (DOC) áp mức thuế chống phá giá chỉ xấp xỉ 60% đối với sản phẩm mật ong Việt Nam, so với con số dự kiến trước đây mà DOC đưa ra là 400%. Để đạt được kết quả này, cùng với sự nỗ lực cung cấp hồ sơ chứng minh không bán phá giá từ phía Việt Nam, còn có sự hỗ trợ rất lớn từ Đại sứ quán Hoa Kỳ tại Việt Nam."Điều này có thể giúp người nuôi ong Việt Nam phát triển và mở rộng thị trường mật ong Việt Nam tại Hoa Kỳ”, Bộ trưởng Hoan nói với ông Marc và mời Đại sứ Hoa Kỳ nếu có dịp đi thăm các cơ sở sản xuất mật ong ở Việt Nam để hiểu thêm về sản phẩm này.Năm 2020 - 2021, DOC cũng khởi xướng Điều tra 301 về chống lẩn tránh thuế chống bán phá giá, chống trợ cấp đối với sản phẩm gỗ dán cứng của Việt Nam. Đến tháng 10/2021 Bộ Trưởng Lê Minh Hoan đã ký thỏa thuận với Trưởng đại diện thương mại (USTR) của Chính phủ Hoa Kỳ về kiểm soát khai thác và thương mại gỗ bất hợp pháp.Việc ký Thỏa thuận thể hiện tinh thần thiện chí và hợp tác của 2 bên, là cơ sở để Chính phủ Hoa Kỳ khép lại vụ điều tra theo hướng không gây bất lợi cho việc xuất khẩu gỗ và sản phẩm gỗ của Việt Nam vào thị trường Hoa Kỳ, góp phần nâng cao uy tín của ngành gỗ Việt Nam, làm nền tảng cho phát triển lâm nghiệp bền vững, phục vụ lợi ích cho người dân và doanh nghiệp 2 nước.Lãnh đạo Bộ Nông nghiệp và Phát triển nông thôn cho hay, Hoa Kỳ là thị trường tiêu dùng trái cây rất lớn. Hiện nay, Hoa Kỳ đã cho phép nhập khẩu 7 loại quả tươi từ Việt Nam như thanh long, vú sữa, chôm chôm… Tuy nhiêm kim ngạch xuất khẩu trái cây tươi sang Hoa Kỳ vẫn còn thấp dù những sản phẩm này được người tiêu dùng ở đây ưa chuộng.Hiện nay, các mặt hàng nông sản xuất khẩu sang Hoa Kỳ vẫn còn gặp nhiều khó khăn, đặc biệt là đối với các nông sản tươi. Theo quy định của Mỹ, các mặt hàng nông sản tươi trước khi xuất khẩu sang nước này cần phải qua khâu chiếu xạ.Hiện nay, tại Việt Nam mới chỉ có 2 kho chiếu xạ, điều này có thể dẫn đến ách tắc hàng hóa khi xuất khẩu số lượng lớn. Mặt khác, đối với một số mặt hàng tươi, đơn cử như vải, nhãn, thanh long, chiếu xạ cao có thể khiến quả nhanh bị nẫu, giảm chất lượng sản phẩm, khi xuất khẩu sang Hoa Kỳ khó có thể cạnh tranh với hoa quả nhập khẩu từ các nước lân cận nước này.ĐẨY MẠNH HỢP TÁC KỸ THUẬT TRONG NÔNG NGHIỆPTân đại sứ Hoa Kỳ Marc E. Knapper cho biết, đồ gỗ nội thất và mặt hàng thủy sản sản xuất tại Việt Nam đang rất được người tiêu dùng Hoa Kỳ ưa chuộng, tin tưởng.Riêng đối với nhóm hàng trái cây và các thực phẩm khác, nông sản Việt Nam sang Hoa Kỳ hiện chủ yếu phục vụ cho người gốc Việt và gốc Á, đa số các sản phẩm bán ra là sản phẩm khô.  Hiện nay, các doanh nghiệp xuất khẩu của Việt Nam mới khai thác được thị trường người gốc Á - dù tỉ lệ người gốc Á ở Hoa Kỳ hiện vẫn chưa cao. Trong khi đó, thị trường người Hoa Kỳ bản đại và người Mỹ gốc Latin vẫn chưa được các doanh nghiệp Việt Nam khai thác nhiều, nên dư địa cho tăng trưởng xuất khẩu nông sản Việt Nam vào Hoa Kỳ còn rất lớn.Mặt khác, dịch bệnh Covid-19 cũng đã khiến người tiêu dùng Hoa Kỳ thay đổi thói quen tiêu dùng ăn uống. Hiện nay, Hoa Kỳ đang ưa chuộng hàng đông lạnh, có thể bảo quản được lâu, tiện dụng. Vì vậy, các doanh nghiệp Việt Nam có thể đẩy mạnh các mặt hàng có thể bảo quản lâu, chế biến sẵn. “Trong những vấn đề liên quan đến nông nghiệp Mỹ sẵn sàng hỗ trợ về kỹ thuật, tài chính, chuyên môn, nhân sự để trở thành đối tác trong ứng phó biến đổi khí hậu của Việt Nam. Hiện nay, hai nước đã có những hợp tác rất tuyệt vời cùng nhau trong nông nghiệp, trong đó có việc bảo vệ nguồn lợi sông ở Đồng bằng sông Cửu Long”.Ông Marc E. Knapper, Đại sứ Hoa Kỳ tại Việt NamĐại sứ Marc khẳng định, Hoa Kỳ mong muốn trở thành một trong những đối tác hàng đầu do Việt Nam lựa chọn: “Nông sản Mỹ có thể góp phần đảm bảo an ninh lương thực và cung cấp nguồn cung dồi dào cho thị trường Việt Nam. Trong khi đó, Việt Nam đã cung cấp những sản phẩm rất đa dạng cho người tiêu dùng Hoa Kỳ”.Nhất trí với ông Marc E. Knapper, Bộ trưởng Lê Minh Hoan nói các nông sản Hoa Kỳ xuất khẩu sang Việt Nam có thứ hạng cao nên 2 bên sẽ tiếp tục làm việc để giữ được sự thông suốt trong giao thương và hy vọng phía Hoa Kỳ sẽ mở cửa thị trường cho trái bưởi của Việt Nam.Bên cạnh đó, Bộ trưởng cũng đề nghị Hoa Kỳ hỗ trợ Việt Nam các dự án về công nghệ bảo quản để đảm bảo tiêu chuẩn chất lượng, từ đó có thể tiếp cận sâu rộng hơn đến thị trường Hoa Kỳ. Đại sứ Marc E. Knapper bày tỏ sự đồng thuận với đề nghị này, theo ông nâng cao chất lượng nông sản không chỉ tốt cho Việt Nam mà còn đem lại lại ích cho thị trường Hoa Kỳ.“Về trái bưởi Việt Nam, chúng ta đã đang rất gần đến kết quả, người tiêu dùng Mỹ sẽ rất vui nếu được sử dụng sản phẩm này”, Đại sứ cho biết thêm.Đại sứ Marc E. Knapper nói: "Hoa Kỳ đánh giá rất cao các cam kết mạnh mẽ của Việt Nam với mục tiêu có phát thải ròng bằng 0 vào năm 2050, Việt Nam đã tích cực tham gia các sáng kiến của Hoa Kỳ về bảo vệ môi trường và giảm phát thải khí nhà kính".Bộ trưởng Lê Minh Hoan cũng đề cập đến vấn đề khắc phục thẻ vàng IUU. Đại sứ Marc cho biết đây là vấn đề Hoa Kỳ muốn hợp tác để cung cấp cho Chính phủ Việt Nam các công cụ, phương pháp để khắc phục vấn đề này vì nó không chỉ ảnh hưởng đến thương mại mà còn là vấn đề môi trường.Ngoài ra, Bộ trưởng và Đại sứ cũng thống nhất về việc đẩy mạnh hợp tác để có thể cho ra đời được vaccine về Dịch tả lợn châu Phi. </w:t>
      </w:r>
    </w:p>
    <w:p>
      <w:r>
        <w:t>Link post: https://vneconomy.vn//xuat-khau-san-duoc-gia-nhung-van-bo-trung-vao-mot-gio.htm</w:t>
      </w:r>
      <w:r>
        <w:rPr>
          <w:color w:val="000000" w:themeColor="hyperlink"/>
          <w:u w:val="single"/>
        </w:rPr>
        <w:hyperlink r:id="rId61">
          <w:r>
            <w:rPr/>
            <w:t>Link!</w:t>
          </w:r>
        </w:hyperlink>
      </w:r>
      <w:r>
        <w:rPr>
          <w:color w:val="000000" w:themeColor="hyperlink"/>
          <w:u w:val="single"/>
        </w:rPr>
        <w:hyperlink r:id="rId61">
          <w:r>
            <w:rPr/>
            <w:t>Link!</w:t>
          </w:r>
        </w:hyperlink>
      </w:r>
      <w:r>
        <w:rPr>
          <w:color w:val="000000" w:themeColor="hyperlink"/>
          <w:u w:val="single"/>
        </w:rPr>
        <w:hyperlink r:id="rId61">
          <w:r>
            <w:rPr/>
            <w:t>Link!</w:t>
          </w:r>
        </w:hyperlink>
      </w:r>
    </w:p>
    <w:p>
      <w:r>
        <w:t xml:space="preserve"> 07:00 10/04/2022 Xuất khẩu sắn được giá nhưng vẫn “bỏ trứng vào một giỏ”   Chu Khôi -      Xuất khẩu sắn và các sản phẩm từ sắn trong tháng 3/2022 ước đạt 450.000 tấn với trị giá đạt 202 triệu USD, đưa kết quả xuất khẩu ngành sắn 3 tháng đầu năm lên 970.000 tấn và 420 triệu USD, giảm 0,6% về khối lượng nhưng tăng 15,5% về trị giá so với cùng kỳ năm 2021…   Hội nghị tổ chức tại Gia Lai ngày 8/4/2022.  </w:t>
      </w:r>
    </w:p>
    <w:p>
      <w:r>
        <w:t xml:space="preserve"> Nhận định tại hội nghị “Thực trạng và định hướng phát triển sắn bền vững tại Việt Nam”  do Bộ nông nghiệp và Phát triển nông thôn phối hợp với UBND tỉnh Gia Lai tổ chức, ngày 8/4/2022, các đại biểu cho rằng, dù là ngành hàng xuất khẩu thu về cả tỷ USD mỗi năm, song ngành sắn cũng còn không ít hạn chế, tồn tại gây ảnh hưởng tới sự phát triển bền vững.VẪN CÒN NHIỀU BẤT CẬP Ông Nguyễn Như Cường, Cục trưởng Cục Trồng trọt cho biết, năm 2021 cả nước có 528 ngàn ha sắn, sản lượng đạt gần 10,7 triệu tấn, tập trung chủ yếu tại 5 vùng Trung du miền núi phía Bắc, Bắc Trung Bộ, Duyên hải Nam Trung Bộ, Đông Nam Bộ và Tây Nguyên. Trong đó Tây Nguyên chiếm tỷ lệ cao nhất với trên 172 ngàn ha, chiếm hơn 32% tổng diện sắn cả nước.Theo ông Cường, hiện các giống sắn mới được trồng phổ biến tại các tỉnh, vùng trồng sắn với khoảng 75% tổng diện tích sắn cả nước, tạo sự đột phá về năng suất, sản lượng góp phần mang lại lợi nhuận cao cho nông dân trồng sắn.  Lãnh đạo Cục Trồng trọt cũng cho biết, đến nay trên cả nước đã có 26 tỉnh, thành phố ghi nhận bệnh khảm lá sắn với diện tích hơn 65.000 ha. Đã có 9 giống sắn mới được công nhận và lưu hành, trong đó có 6 giống có khả năng kháng bệnh khảm lá sắn (HN3, HN5, HN, HN36, HN80, HN97) và HL-S12, HL-S14, STB1.“Để tăng hiệu quả sử dụng đất và giải quyết nguyên liệu đầu vào cho các nhà máy chế biến, ngoài việc nghiên cứu chọn tạo các giống sắn có năng suất củ tươi và hàm lượng tinh bột cao, khả năng chống chịu tốt với sâu bệnh, đặc biệt là bệnh khảm lá sắn thì tiêu chí thời gian sinh trưởng ngắn, có thể trồng rải vụ cung cấp củ tươi cho công nghiệp chế biến đang được tập trung nghiên cứu”, ông Cường chia sẻ.Đề cập về chế biến và tiêu thụ sắn, ông Lê Thành Hòa, Phó Cục trưởng Cục Chế biến và Phát triển thị trường nông sản, cho hay hiện nay sắn và các sản phẩm từ sắn là một trong 13 sản phẩm nông sản chủ lực xuất khẩu của Việt Nam, với giá trị xuất khẩu đứng thứ 2 thế giới chỉ sau Thái Lan. Xuất khẩu sắn và sản phẩm từ sắn chiếm khoảng 70% tổng sản lượng sắn trong nước.Năm 2021, xuất khẩu sắn và các sản phẩm sắn đạt 2,87 triệu tấn đem về 1,16 tỉ USD. Trong đó tinh bột sắn đạt 2,06 triệu tấn với giá trị 949,6 triệu USD, còn lại là sắn lát với 805.000 tấn và giá trị xuất khẩu là 210,4 triệu USD. "Đến nay, có 27 tỉnh, thành phố có nhà máy chế biến tinh bột sắn và có khoảng 120 nhà máy chế biến tinh bột sắn quy mô công nghiệp, tổng công suất thiết kế 11,3 triệu tấn củ tươi/năm, tổng công suất thực tế 8,62 triệu tấn/năm".Ông Lê Thanh Hòa, Phó Cục trưởng Cục Chế biến và Phát triển thị trường nông sảnXuất khẩu sắn và các sản phẩm từ sắn trong tháng 3/2022 ước đạt 450.000 tấn với trị giá đạt 202 triệu USD, đưa xuất khẩu sắn và các sản phẩm từ sắn 3 tháng đầu năm 2022 ước đạt 970.000 tấn và 420 triệu USD, giảm 0,6% về khối lượng nhưng tăng 15,5% về trị giá so với cùng kỳ năm 2021.Theo ông Hòa, dù là ngành hàng xuất khẩu thu về cả tỷ USD mỗi năm, song ngành sắn cũng còn không ít hạn chế, tồn tại gây ảnh hưởng tới sự phát triển bền vững. Để tiêu thụ sắn và sản phẩm từ sắn của Việt Nam cần nhiều khâu trung gian, chi phí logistics cao nên phải cạnh tranh gay gắt về thị trường xuất khẩu với các nước Thái Lan, Campuchia, Lào…“Thị trường xuất khẩu sang Trung Quốc chiếm 95,8% tổng lượng tinh bột sắn xuất khẩu của cả nước đều phụ thuộc hoàn toàn vào Trung Quốc, điều này dẫn đến thiếu bền vững và bị động”, ông Hòa nêu thực tế.Dự báo năm 2022, Trung Quốc sẽ có nhu cầu nhập khẩu lớn hơn nữa và sẽ nhập khẩu nhiều hơn sắn và các sản phẩm từ sắn của Việt Nam do điều kiện địa lý thuận lợi.Tuy nhiên, rủi ro cho người nông dân ở chỗ xuất khẩu sắn và các sản phẩm từ sắn sang Trung Quốc sắp tới sẽ gặp nhiều khó khăn vì hàng loạt quy định, tiêu chuẩn mới được Cục Hải quan Trung Quốc ban hành và áp dụng từ năm 2022.TÁI CƠ CẤU NGÀNH SẮN THEO HƯỚNG NÀO?Ông Lê Thanh Hòa và Hiệp hội Sắn Việt Nam đều cho rằng cần phải tái cơ cấu ngành sắn.Ông Hòa khuyến cáo, các doanh nghiệp cần phải đầu tư công nghệ mới để chế biến tinh bột sắn, không dùng hình thức lắng lọc tự nhiên mà dùng hệ thống máy ly tâm, máy tách để rút ngắn khoảng thời gian tách bột xuống còn vài chục phút, các chất thải như nước, bã đều được tập trung gom sạch rồi xử lý theo quy trình. "Đến nay tiêu thụ sắn và sản phẩm sắn trong nước chỉ chiếm khoảng 30% tổng sản lượng sắn, dùng chế biến thức ăn chăn nuôi, làm thức ăn cho gia súc, nguyên liệu đầu vào cho công nghiệp, sản xuất cồn rượu, bột ngọt, mỳ ăn liền, đường lỏng, tinh bột biến tính, bánh kẹo. Trong khi đó, Việt Nam lại phải nhập khẩu khá nhiều nguyên liệu chế biến thức ăn chăn nuôi, nguyên liệu dùng trong công nghiệp chế biến thực phẩm".Ông Lê Thanh Hòa, Phó Cục trưởng Cục Chế biến và Phát triển thị trường nông sản"Về xuất khẩu, nên giảm dần và tiến tới loại bỏ xuất khẩu sắn lát khô và củ sắn tươi bên cạnh khuyến khích hợp tác đầu tư phát triển, mở rộng vùng nguyên liệu là những điều cần làm để nâng cao chất lượng cho củ sắn. Mặt khác, cần tăng lượng sắn sử dụng làm nguyên liệu thức ăn chăn nuôi để giảm nhập khẩu đầu vào cho ngành chăn nuôi", ông Lê Thanh Hòa khuyến nghịÔng Nghiêm Minh Tiến, Phó chủ tịch thường trực Hiệp hội Sắn Việt Nam, cho rằng xuất khẩu sắn phải sớm tránh tình trạng “bỏ trứng vào một rổ”.Bộ Nông nghiệp và Phát triển nông thôn cùng cơ quan chức năng và Hiệp hội Sắn Việt Nam đang nghiên cứu để nâng cao chất lượng sắn xuất khẩu sang các thị trường khác, đặc biệt là thị trường EU tiềm năng.Ông Tiến cũng thông tin một số doanh nghiệp thành viên của hiệp hội đã đưa sản phẩm tới một số quốc gia khác ngoài Trung Quốc như Belarus, Nga, Nhật Bản, Đài Loan, Indonesia, Philippines, Trung Đông và châu Phi thông qua tận dụng các hiệp định thương mại tự do.Phát biểu kết luận tại Hội nghị, Thứ trưởng Bộ Nông nghiệp và Phát triển nông thôn Lê Quốc Doanh, khẳng định vai trò của cây sắn không chỉ dừng lại ở xóa đói giảm nghèo mà đã trở thành loại cây hàng hóa.Thứ trưởng Lê Quốc Doanh đề nghị các đơn vị tập trung vào công tác nghiên cứu khoa học, đẩy mạnh hợp tác quốc tế để tìm ra các giống sắn sạch bệnh và kháng bệnh mới, góp phần giảm chi phí sản xuất đầu vào. Bên cạnh đó, các nhà máy chế biến sắn và các sản phẩm từ sắn cần đổi mới công nghệ chế biến để phát triển một cách đa dạng các sản phẩm sắn; tăng cường mở rộng thêm vùng nguyên liệu; giải quyết triệt để vần đề xử lý chất thải trong chế biến sắn, đảm bảo an toàn môi trường.“Tôi đề nghị các bên hợp tác mở rộng, liên kết và chuyên nghiệp hóa vùng nguyên liệu, hợp tác với chuyên gia để tăng giá trị công nghệ trong cây sắn, tăng chế biến sâu. Cần phải chú trọng thêm vấn đề môi trường và tiêu chuẩn nước thải tại các nhà máy cũng cần được coi trọng vì đây là tiêu chuẩn có thể xuất khẩu sang được các thị trường khó tính như EU hay không”, Thứ trưởng Lê Quốc Doanh nhấn mạnh.Ông Doanh cũng cho hay, sẽ có Đề án Phát triển sắn bền vững đến năm 2030 trong năm nay để tạo cơ sở phát triển giống, vùng nguyên liệu, giải pháp cho thị trường và kêu gọi đầu tư. </w:t>
      </w:r>
    </w:p>
    <w:p>
      <w:r>
        <w:t>Link post: https://vneconomy.vn//bo-truong-nguyen-hong-dien-hop-khan-ve-cac-van-de-nong-cua-nganh-nang-luong.htm</w:t>
      </w:r>
      <w:r>
        <w:rPr>
          <w:color w:val="000000" w:themeColor="hyperlink"/>
          <w:u w:val="single"/>
        </w:rPr>
        <w:hyperlink r:id="rId62">
          <w:r>
            <w:rPr/>
            <w:t>Link!</w:t>
          </w:r>
        </w:hyperlink>
      </w:r>
      <w:r>
        <w:rPr>
          <w:color w:val="000000" w:themeColor="hyperlink"/>
          <w:u w:val="single"/>
        </w:rPr>
        <w:hyperlink r:id="rId62">
          <w:r>
            <w:rPr/>
            <w:t>Link!</w:t>
          </w:r>
        </w:hyperlink>
      </w:r>
      <w:r>
        <w:rPr>
          <w:color w:val="000000" w:themeColor="hyperlink"/>
          <w:u w:val="single"/>
        </w:rPr>
        <w:hyperlink r:id="rId62">
          <w:r>
            <w:rPr/>
            <w:t>Link!</w:t>
          </w:r>
        </w:hyperlink>
      </w:r>
    </w:p>
    <w:p>
      <w:r>
        <w:t xml:space="preserve"> 02:23 02/04/2022 Bộ trưởng Nguyễn Hồng Diên họp khẩn về các vấn đề “nóng” của ngành năng lượng   Mạnh Đức -      Diễn biến tình hình thế giới, đặc biệt là thời kỳ hậu Covid-19, vấn đề cạnh tranh thương mại, xung đột vũ trang xảy ra một số nơi… làm đứt gãy nguồn cung về năng lượng nói chung, gây khó khăn cho quá trình mua bán, thanh toán của các vật tư chiến lược, bao gồm xăng dầu, khí đốt và than…   Bộ Công Thương đã thành lập 3 đoàn kiểm tra để tiếp tục rà soát, giám sát các vấn đề liên quan đến phát triển điện mặt trời mái nhà.  </w:t>
      </w:r>
    </w:p>
    <w:p>
      <w:r>
        <w:t xml:space="preserve"> Ngày 1/4/2022, Bộ trưởng Bộ Công Thương Nguyễn Hồng Diên chủ trì các cuộc họp quan trọng về các vấn đề “nóng” của ngành, bao gồm bảo đảm nguồn cung ứng than cho điện, cung ứng điện cho sản xuất, sinh hoạt, phục hồi kinh tế và xử lý một số vấn đề liên quan đến điện mặt trời áp mái.NĂM 2022 KHÔNG THIẾU ĐIỆNTrong buổi sáng, Bộ trưởng đã chủ trì cuộc họp khẩn với 3 tập đoàn lớn, gồm Tập đoàn Điện lực Việt Nam (EVN), Tập đoàn Dầu khí Việt Nam (PVN), Tập đoàn Than - Khoáng sản Việt Nam (TKV) và các đơn vị chức năng Cục Điện lực và Năng lượng tái tạo, Cục Điều tiết điện lực, Vụ Dầu khí và Than, Vụ Kế hoạch để chỉ đạo thực hiện các giải pháp cấp bách nhằm bảo đảm cung ứng đủ điện năm 2022 và cung ứng đủ than cho sản xuất điện.Theo báo cáo của EVN, do tình hình cung cấp than cho sản xuất điện của TKV và Tổng công ty Đông Bắc chưa đủ theo Hợp đồng mua bán than đã ký, nên dự báo có thể thiếu hụt khoảng 3.000 MW nhiệt điện than trong năm 2022.Bộ trưởng Nguyễn Hồng Diên họp khẩn về các vấn đề “nóng” của ngành năng lượng ngày 1/4/2022. Tại buổi làm việc, đại diện các Tập đoàn đã báo cáo với Bộ trưởng Bộ Công Thương về việc có thể huy động bổ sung khoảng 3.700 MW để bù đắp vào sản lượng nhiệt điện than thiếu hụt.Trong đó:nguồn năng lượng tái tạo khoảng 1.000 MW, nguồn thủy điện khoảng 300 MW, nguồn điện khí khoảng 1.200 MW, nguồn nhiệt điện than khoảng 1.200 MW. Như vậy, có thể khẳng định năm 2022 không thiếu điện để phục vụ sản xuất và sinh hoạt theo Kế hoạch huy động và vận hành hệ thống điện quốc gia đã được Bộ Công Thương phê duyệt.Ghi nhận cố gắng của các Tập đoàn trong việc đảm bảo cung cấp điện và cung cấp than cho sản xuất điện các tháng đầu năm 2022, song Bộ trưởng Nguyễn Hồng Diên cho rằng diễn biến mới của tình hình thế giới cũng như khu vực đang cho thấy các vấn đề tồn tại, khó khăn cần được giải quyết.Theo đó, Bộ trưởng yêu cầu các tập đoàn thực hiện ngay các giải pháp nhằm huy động bổ sung sản lượng phát điện từ các nguồn bổ sung.Các đơn vị sản xuất than (TKV và Tổng công ty Đông Bắc), khí (PVN) nâng cao năng lực sản xuất nhiên liệu sơ cấp trong nước; tăng cường ký kết các hợp đồng mua bán than, khí với các đối tác truyền thống và các đối tác mới.Nâng cao trách nhiệm trong việc hợp tác với các đối tác trong và ngoài nước để bảo đảm huy động tối đa các nguồn điện. Trung tâm điều độ Hệ thống điện quốc gia và các đơn vị truyển tải phải đặt vào trạng thái luôn sẵn sàng để thực hiện được các mục tiêu này.Giải quyết ngay những vướng mắc trong Hợp đồng mua bán nhiên liệu sơ cấp, mua bán điện giữa các Bên.Về dài hạn, Bộ trưởng yêu cầu các Tập đoàn phối hợp chặt chẽ để báo cáo Ủy ban Quản lý vốn nhà nước tại doanh nghiệp, Bộ Tài chính và cấp có thẩm quyền giải quyết dứt điểm các vấn đề liên quan đến giá điện, giá nhiên liệu sơ cấp, vướng mắc trong thanh quyết toán liên quan đến sản xuất điện.HUY ĐỘNG THAN TỪ NGUỒN NHẬP KHẨUChiều cùng ngày 01/4/2022, Bộ trưởng Nguyễn Hồng Diên đã tiếp và làm việc với Đại sứ Australia tại Việt Nam Robyn Mudie về kế hoạch nhập khẩu than giúp Việt Nam giữ vững an ninh năng lượng và bảo vệ môi trường. Trong đó, Bộ trưởng đã đề nghị phía Australia cân đối sản lượng than trong nước để cung cấp cho phía Việt Nam.Bộ trưởng Nguyễn Hồng Diên đề nghị Australia cung ứng cho Việt Nam mỗi năm 5 triệu tấn than.Bộ trưởng Nguyễn Hồng Diên cho biết hiện nay nhu cầu tiêu thụ than trên thế giới đang tăng nhanh trong giai đoạn phục hồi kinh tế hậu đại dịch Covid-19. Nhu cầu tăng nhanh, đứt gãy chuỗi vận tải xảy ra cục bộ ở nhiều nơi đã gây ra nhiều khó khăn đối với hoạt động cung ứng than cho sản xuất điện ở nhiều nước trên thế giới.Đánh giá cao năng lực khai thác và xuất khẩu than đá của Australia (lên tới hơn 200 triệu tấn than/năm với giá trị xuất khẩu khoảng gần 40 tỷ USD/năm), Bộ trưởng Nguyễn Hồng Diên đề nghị Đại sứ Australia hỗ trợ kết nối các nhà cung cấp của Australia với các Tổng Công ty nhà nước của Việt Nam như Tập đoàn Công nghiệp Than và Khoáng sản Việt Nam, Tổng Công ty Đông Bắc, Tập đoàn Điện lực Việt Nam để cung ứng mỗi năm khoảng 5 triệu tấn than cho sản xuất điện ở Việt Nam.Bộ trưởng đề nghị Đại sứ hỗ trợ thúc đẩy để tổ chức ngay cuộc họp giữa doanh nghiệp và cơ quan quản lý hai Bên để sớm thống nhất các hợp đồng mua bán than, đưa các chuyến hàng than đá từ Australia về Việt Nam ngay trong tháng 4 này.Bên cạnh việc cung cấp khối lượng than ổn định, chất lượng tốt, Bộ trưởng cũng lưu ý và đề nghị phía Australia xem xét, cung ứng than cho Việt Nam với giá hợp lý để có giá thành sản xuất điện ở mức phù hợp, đảm bảo mục tiêu đủ điện cho sản xuất và mục tiêu đảm bảo an sinh xã hội của Việt Nam.Đại sứ Robyn Mudie khẳng định phía Australia có đủ năng lực sản xuất, khai thác, chế biến, công nghệ, cơ sở hạ tầng để cung cấp than cho Việt Nam. Đại sứ cho biết sẽ ngay lập tức chuyển yêu cầu của Bộ trưởng Nguyễn Hồng Diên về nước và tổ chức ngay cuộc họp giữa cơ quan quản lý, các doanh nghiệp cung cấp, nhập khẩu than của hai nước như phía Việt Nam đề nghị.Theo kế hoạch, sáng ngày 2/4/2022, Bộ trưởng Nguyễn Hồng Diên sẽ có cuộc làm việc với Đại sứ Cộng hòa Nam Phi liên quan đến vấn đề nguồn cung ứng than cho điện.THÀNH LẬP BA ĐOÀN KIỂM TRA CÁC DỰ ÁN ĐIỆN MẶT TRỜI ÁP MÁICũng ngay trong chiều 1/4, Bộ trưởng Nguyễn Hồng Diên chủ trì cuộc họp khẩn với các đơn vị liên quan về các vấn đề điện mặt trời áp mái.Theo báo cáo của Cục Điện lực và Năng lượng tái tạo, ngày 9/2/2021, Thủ tướng Chính phủ có Văn bản số 185/TTg-CN yêu cầu Bộ Công Thương, Ủy ban nhân dân các tỉnh, thành phố trực thuộc Trung ương (UBND các tỉnh) và EVN rà soát các vấn đề liên quan đến phát triển điện mặt trời.Thực hiện chỉ đạo của Thủ tướng Chính phủ tại Văn bản 185, ngày 5/3/2021, Bộ Công Thương đã Ban hành Quyết định số 795/QĐ-BCT về việc kiểm tra phát triển điện mặt trời. Tại Quyết định này, Bộ Công Thương dự kiến tổ chức các đoàn kiểm tra chia thành 2 đợt.Đợt một được thực hiện ngay tại thời điểm ngày 5/3/2021 và tiến hành kiểm tra đối với 10 tỉnh, thành phố có tổng công suất lắp đặt điện mặt trời mái nhà lớn. Đợt kiểm tra thứ 2 dự kiến sẽ thực hiện vào thời điểm tháng 5 và tháng 6 năm 2021.Tuy nhiên, do tình hình dịch bệnh Covid diễn biến phức tạp nên kế hoạch kiểm tra đợt 2 đã tạm dừng để thực hiện tinh thần chỉ đạo của Chính phủ tại Nghị quyết số 105/NQ-CP về hỗ trợ doanh nghiệp, hợp tác xã, hộ kinh doanh trong bối cảnh dịch Covid-19.Theo đó Chính phủ có chỉ đạo tạm dừng, giãn, hoãn các cuộc kiểm tra, thanh tra doanh nghiệp, hợp tác xã, hộ kinh doanh chưa cần thiết đã có trong kế hoạch năm 2021 và tổ chức thực hiện vào thời gian phù hợp sau khi dịch Covid-19 được kiểm soát.Tuy nhiên, trong thời gian này, Bộ Công Thương tiếp tục có các văn bản đôn đốc các tỉnh kiểm tra tình hình phát triển điện mặt trời theo tinh thần chỉ đạo của Thủ tướng Chính phủ.Cụ thể, ngày 07/6/2021, Bộ Công Thương có Văn bản số 3259/BCT-ĐL gửi UBND các tỉnh, thành phố trực thuộc Trung ương để kiểm tra, rà soát các vấn đề liên quan đến phát triển điện mặt trời trên địa bàn; Ngày 13/7/2021, Bộ Công Thương tiếp tục có Văn bản số 4135/BCT-ĐL gửi UBND các tỉnh, thành phố trực thuộc Trung ương để đôn đốc các tỉnh báo cáo về điện mặt trời theo văn bản 3259/BCT-ĐL.Sau khi nghe báo cáo từ Cục Điện lực và Năng lượng tái tạo, ý kiến phát biểu của các đơn vị chuyên môn, Bộ trưởng Nguyễn Hồng Diên cho rằng bối cảnh dịch diễn biến phức tạp, việc tạm dừng kiểm tra là lý do bất khả kháng.Tuy nhiên, hiện tại, dịch Covid-19 đã cơ bản được kiểm soát, việc đi lại giữa các địa phương được nới lỏng, công tác kiểm tra, giám sát đợt 2 đã có thể thực hiện được. “Đây là vấn đề quan trọng cần được tập trung xử lý, không thể chậm trễ, kéo dài”, Bộ trưởng Nguyễn Hồng Diên nhấn mạnh.Ngay sau cuộc họp, Bộ Công Thương đã thành lập 03 đoàn kiểm tra để tiếp tục thực hiện công việc rà soát, giám sát các vấn đề liên quan đến phát triển điện mặt trời mái nhà, với thành phần đoàn tham gia gồm Cục Điện lực và Năng lượng tái tạo, Cục Điều tiết Điện lực, Thanh tra Bộ Công Thương, Vụ Pháp chế, Sở Công Thương địa phương và Điện lực các địa phương. Thời gian kiểm tra bắt đầu từ ngày 01/4 đến hết ngày 10/4/2022.Đồng thời, Bộ Công Thương cũng có văn bản gửi UBND các tỉnh, thành phố trực thuộc Trung ương căn cứ Quyết định số 13/2020/QĐ-TTg ngày 6/4/2020 của Thủ tướng Chính phủ và các quy định khác của pháp luật khẩn trương rà soát về phát triển điện mặt trời, nhất là điện mặt trời mái nhà theo đúng thẩm quyền.Trên cơ sở kết quả kiểm tra của Bộ Công Thương, báo cáo của các tỉnh, thành, địa phương, Bộ Công Thương sẽ tổng hợp, đánh giá kết quả tích cực và những tồn tại trong quá trình xây dựng và thực hiện chính sách; trách nhiệm của các cơ quan, đơn vị liên quan; đề xuất giải pháp thực hiện trong thời gian tới và báo cáo Thủ tướng Chính phủ. </w:t>
      </w:r>
    </w:p>
    <w:p>
      <w:r>
        <w:t>Link post: https://vneconomy.vn//doanh-nghiep-ca-tra-viet-nam-tim-kiem-co-hoi-o-hoi-cho-thuy-san-toan-cau.htm</w:t>
      </w:r>
      <w:r>
        <w:rPr>
          <w:color w:val="000000" w:themeColor="hyperlink"/>
          <w:u w:val="single"/>
        </w:rPr>
        <w:hyperlink r:id="rId63">
          <w:r>
            <w:rPr/>
            <w:t>Link!</w:t>
          </w:r>
        </w:hyperlink>
      </w:r>
      <w:r>
        <w:rPr>
          <w:color w:val="000000" w:themeColor="hyperlink"/>
          <w:u w:val="single"/>
        </w:rPr>
        <w:hyperlink r:id="rId63">
          <w:r>
            <w:rPr/>
            <w:t>Link!</w:t>
          </w:r>
        </w:hyperlink>
      </w:r>
      <w:r>
        <w:rPr>
          <w:color w:val="000000" w:themeColor="hyperlink"/>
          <w:u w:val="single"/>
        </w:rPr>
        <w:hyperlink r:id="rId63">
          <w:r>
            <w:rPr/>
            <w:t>Link!</w:t>
          </w:r>
        </w:hyperlink>
      </w:r>
    </w:p>
    <w:p>
      <w:r>
        <w:t xml:space="preserve"> 19:42 26/04/2022 Doanh nghiệp cá tra Việt Nam tìm kiếm cơ hội ở Hội chợ thủy sản toàn cầu         Cuối tháng 4/2022, 28 doanh nghiệp thủy sản, trong đó có 9 doanh nghiệp xuất khẩu cá tra Việt Nam sẽ tham dự Hội chợ Thủy sản toàn cầu 2022 tại Barcelona để tìm kiếm cơ hội mới sau 3 năm gián đoạn giao thương vì Covid-19...   Doanh nghiệp cá tra Việt Nam hy vọng sẽ tìm kiếm được nhiều cơ hội tại Hội chợ Thủy sản toàn cầu 2022  </w:t>
      </w:r>
    </w:p>
    <w:p>
      <w:r>
        <w:t xml:space="preserve"> Hội chợ Thủy sản toàn cầu là cơ hội để các doanh nghiệp cá tra gặp gỡ trực tiếp khách hàng từ các nước trên thế giới và châu Âu sau hơn 3 năm Covid-19 làm gián đoạn hoạt động thương mại thủy sản.Theo Hiệp hội chế biến và xuất khẩu thủy sản Việt Nam (Vasep), cho tới nay, Tây Ban Nha vẫn là nước dẫn đầu Châu Âu về sản xuất, tiêu thụ, xuất nhập khẩu thủy sản đông lạnh. Đây cũng là cửa ngõ và “chợ cá lớn” kết nối nhiều thị trường trong khu vực này.Quý 1/2022, sau hơn 3 năm xuất khẩu cá tra sang thị trường này ảm đạm, giá trị xuất khẩu đã tăng 67,5%, đạt gần 4,9 triệu USD. Cho tới nay, Tây Ban Nha là thị trường xuất khẩu lớn thứ 4 tại EU của các doanh nghiệp cá tra Việt Nam.Ba tháng đầu năm nay, có khoảng 20 doanh nghiệp cá tra Việt Nam xuất khẩu đi thị trường Tây Ban Nha, trong đó lớn nhất là Công ty CP C.P Việt Nam (tại Bến Tre); Navico và Vinh Hoan Corp.Vào tháng trước, Tây Ban Nha đã đề xuất các biện pháp trừng phạt với Nga sau khi chiến sự tại Ukraine, như không nhập khẩu cá thịt trắng từ Nga, cấm tàu cá Nga cập cảng Tây Ban Nha và các cảng của các nước thành viên EU.Mặt trái của động thái “làm khó sản phẩm cá thịt trắng” của Tây Ban Nha với Nga cũng vấp phải nhiều khó khăn cho chính doanh nghiệp nước này vì nhiều lao động người Nga và Tây Ban Nha đang làm việc trên một số tàu đánh bắt cá tuyết ở vùng biển Nga phải dỡ hàng bên ngoài Tây Ban Nha và EU.Ngành khai thác cá thịt trắng của EU cũng đang đối mặt với các khó khăn khác như: giá dầu nhiên liệu tăng hơn 7% cộng với mức tăng hơn 100% trong hai năm do đại dịch; thiếu container chở hàng do tàu biển phải vận chuyển vòng ngoài chiến sự.Tây Ban Nha là trung tâm nghề cá của Châu Âu, là “chợ đầu mối” lớn ở khu vực này nên hoạt động giao thương sản phẩm hải sản như: mực, bạch tuộc, tôm, cua… (thuộc HS 0307 và 0306) rất tấp nập. Nước này cũng là nước xuất khẩu và nhập khẩu số lượng rất lớn sản phẩm thủy sản của khu vực này.Hiện nay, các nhà nhập khẩu cá thịt trắng của Tây Ban Nha và EU đang gặp khó khăn do lạm phát, giá thủy sản, thực phẩm tăng. Nguồn cung sản phẩm cá tuyết (Cod) và cá minh thái Alaska pollock từ Nga bị thiếu hụt. Do đó, tại Hội chợ thủy sản toàn cầu 2022 tới tại Barcelona, các doanh nghiệp cá tra Việt Nam rất có thể sẽ kí thêm được đơn hàng xuất khẩu vào Tây Ban Nha, EU. </w:t>
      </w:r>
    </w:p>
    <w:p>
      <w:r>
        <w:t>Link post: https://vneconomy.vn//ket-noi-thuy-san-viet-nam-vao-thi-truong-50-ty-usd.htm</w:t>
      </w:r>
      <w:r>
        <w:rPr>
          <w:color w:val="000000" w:themeColor="hyperlink"/>
          <w:u w:val="single"/>
        </w:rPr>
        <w:hyperlink r:id="rId64">
          <w:r>
            <w:rPr/>
            <w:t>Link!</w:t>
          </w:r>
        </w:hyperlink>
      </w:r>
      <w:r>
        <w:rPr>
          <w:color w:val="000000" w:themeColor="hyperlink"/>
          <w:u w:val="single"/>
        </w:rPr>
        <w:hyperlink r:id="rId64">
          <w:r>
            <w:rPr/>
            <w:t>Link!</w:t>
          </w:r>
        </w:hyperlink>
      </w:r>
      <w:r>
        <w:rPr>
          <w:color w:val="000000" w:themeColor="hyperlink"/>
          <w:u w:val="single"/>
        </w:rPr>
        <w:hyperlink r:id="rId64">
          <w:r>
            <w:rPr/>
            <w:t>Link!</w:t>
          </w:r>
        </w:hyperlink>
      </w:r>
    </w:p>
    <w:p>
      <w:r>
        <w:t xml:space="preserve"> 09:11 24/04/2022 Kết nối thủy sản Việt Nam vào thị trường 50 tỷ USD   Huyền Vy -      Liên minh Châu Âu (EU) là một trong 5 thị trường xuất khẩu thủy sản lớn nhất của Việt Nam. Đối với EU, Việt Nam là thị trường cung cấp thủy sản đứng thứ hai trong khu vực Châu Á, chỉ xếp sau Trung Quốc. Nhu cầu nhập khẩu thủy sản của EU là rất lớn, trên 50 tỷ USD/năm…   EU là một trong những thị trường xuất khẩu thủy sản hàng đầu của Việt Nam.  </w:t>
      </w:r>
    </w:p>
    <w:p>
      <w:r>
        <w:t xml:space="preserve"> Ngày 25 – 26/4 tới đây, Cục Xúc tiến thương mại (Bộ Công Thương) phối hợp với các Thương vụ - Đại sứ quán Việt Nam tại các nước thành viên EU tổ chức Hội nghị giao thương trực tuyến thủy sản Việt Nam – EU 2022.Đây là sự kiện thuộc Chương trình Cấp quốc gia về Xúc tiến thương mại năm 2022, nhằm hỗ trợ các địa phương, doanh nghiệp, hợp tác xã cung ứng các sản phẩm thủy sản của Việt Nam tăng cường tìm kiếm đối tác, kết nối các cơ hội kinh doanh và xuất khẩu sang thị trường EU.Trong khuôn hội nghị, tại phiên toàn thể, các chuyên gia, đại diện Thương vụ Việt Nam tại một số nước thành viên EU, các nhà nhập khẩu, kênh phân phối tại một số nước thành viên EU sẽ giới thiệu về tiềm năng, nhu cầu thị trường đối với hàng thủy sản, các hàng rào kỹ thuật… đối với hàng thủy sản tại thị trường EU.Đại diện Hiệp hội Chế biến và Xuất khẩu Thủy sản Việt Nam (VASEP) cũng sẽ thông tin về các cơ hội hợp tác kinh doanh thủy sản với Việt Nam tại hội nghị.Sau phiên toàn thể sẽ diễn ra các phiên giao thương giữa các doanh nghiệp Việt Nam và doanh nghiệp EU. Đây chính là cơ hội tốt để doanh nghiệp tìm kiếm khách hàng từ thị trường EU.Năm 2021 thương mại hai chiều giữa Việt Nam và EU đạt 63,6 tỷ USD, tăng trưởng 14,8% so với năm 2020.Trong nhiều năm qua, EU luôn được biết đến là một trong những thị trường xuất khẩu thủy sản hàng đầu của Việt Nam. Ngày 01/8/2020, Hiệp định Thương mại tự do Việt Nam - EU (EVFTA) chính thức có hiệu lực đã tạo ra nhiều cơ hội cho xuất khẩu  thủy sản của Việt Nam vào thị trường EU nhờ hàng loạt cam kết ưu đãi thuế quan.Theo EVFTA, có khoảng 220 số dòng thuế các sản phẩm thủy sản có thuế suất cơ sở 0-22%, số dòng thuế còn lại sẽ được cắt giảm về 0% theo lộ trình 3-7 năm, góp phần cho thủy sản Việt Nam tăng khả năng cạnh tranh về giá so với các sản phẩm cùng ngành ở các nước khác.Năm 2021, xuất khẩu thủy sản Việt Nam sang thị trường EU đạt trên 1 tỷ USD, tăng 12% so với năm 2020. Trong đó, xuất khẩu sang hầu hết các nước thành viên EU đều tăng.Bộ Công Thương đánh giá, đây là một kết quả tích cực trong năm đầu tiên Việt Nam thực thi EVFTA, các doanh nghiệp đã tận dụng được tốt các điều kiện ưu đãi do Hiệp định này mang lại. Con số này có thể cao hơn nữa nếu như quý 3/2021 sản xuất thủy sản của Việt Nam không bị gián đoạn bởi đại dịch Covid-19.Việt Nam có 5 thị trường xuất khẩu thủy sản lớn nhất tại EU bao gồm Hà Lan, Đức, Bỉ, Italia và Pháp (tổng cộng chiếm 72%). Xuất khẩu tất cả các sản phẩm chính sang EU đều tăng trưởng dương (trừ cá tra).Đáng lưu ý, trong năm qua, xuất khẩu nhuyễn thể có vỏ sang thị trường EU tăng mạnh 37%, đạt 87 triệu USD, chủ yếu do xuất khẩu sản phẩm nghêu tăng 42% với 78 triệu USD. Nghêu trở thành loài thủy sản có giá trị xuất khẩu lớn thứ 4 sang thị trường EU. Trong đó, xuất khẩu nghêu sang 3 thị trường lớn nhất là Tây Ban Nha, Italia và Bồ Đào Nha đều tăng 38 - 44%. Năm 2021 thương mại hai chiều giữa Việt Nam và Liên minh châu Âu (EU) đạt 63,6 tỷ USD, tăng trưởng 14,8% so với năm 2020. Trong đó, tổng giá trị hàng hóa Việt Nam xuất khẩu sang EU đạt 45,8 tỷ USD, tăng 14,2%; còn EU xuất khẩu sang Việt Nam đạt 17,9 tỷ USD, tăng 16,5%.#box1650740301525{background-color:#ace2b0} </w:t>
      </w:r>
    </w:p>
    <w:p>
      <w:r>
        <w:t>Link post: https://vneconomy.vn//nhap-sieu-1-61-ty-usd-trong-nua-dau-thang-4-2022.htm</w:t>
      </w:r>
      <w:r>
        <w:rPr>
          <w:color w:val="000000" w:themeColor="hyperlink"/>
          <w:u w:val="single"/>
        </w:rPr>
        <w:hyperlink r:id="rId65">
          <w:r>
            <w:rPr/>
            <w:t>Link!</w:t>
          </w:r>
        </w:hyperlink>
      </w:r>
      <w:r>
        <w:rPr>
          <w:color w:val="000000" w:themeColor="hyperlink"/>
          <w:u w:val="single"/>
        </w:rPr>
        <w:hyperlink r:id="rId65">
          <w:r>
            <w:rPr/>
            <w:t>Link!</w:t>
          </w:r>
        </w:hyperlink>
      </w:r>
      <w:r>
        <w:rPr>
          <w:color w:val="000000" w:themeColor="hyperlink"/>
          <w:u w:val="single"/>
        </w:rPr>
        <w:hyperlink r:id="rId65">
          <w:r>
            <w:rPr/>
            <w:t>Link!</w:t>
          </w:r>
        </w:hyperlink>
      </w:r>
    </w:p>
    <w:p>
      <w:r>
        <w:t xml:space="preserve"> 06:50 22/04/2022 Nhập siêu 1,61 tỷ USD trong nửa đầu tháng 4/2022   Mạnh Đức -      Trong kỳ 1 tháng 4/2022, xuất khẩu hàng hóa đạt 15,28 tỷ USD và nhập khẩu đạt 16,89 tỷ USD. Với kết quả này, cán cân thương mại thâm hụt 1,61 tỷ USD…   Tổng trị giá xuất nhập khẩu của doanh nghiệp FDI từ đầu năm đến ngày 15/4/2022 đạt 145,04 tỷ USD, tăng 14,2% so với cùng kỳ.  </w:t>
      </w:r>
    </w:p>
    <w:p>
      <w:r>
        <w:t xml:space="preserve"> Theo số liệu thống kê sơ bộ mới nhất của Tổng cục Hải quan, trong kỳ 1 tháng 4/2022 (từ ngày 01/4 đến ngày 15/4/2022), tổng trị giá xuất nhập khẩu hàng hóa của Việt Nam đạt 32,17 tỷ USD, giảm 12,3% (tương ứng giảm gần 4,5 tỷ USD) so với kết quả thực hiện trong nửa cuối tháng 3/2022. Kết quả đạt được trong nửa đầu tháng 4/2022 đã đưa tổng trị giá xuất nhập khẩu của cả nước đến hết ngày 15/4/2022 đạt 208,83 tỷ USD, tăng 15,4%, tương ứng tăng 27,85 tỷ USD về số tuyệt đối so với cùng kỳ năm 2021.Trong đó, tổng trị giá xuất nhập khẩu của doanh nghiệp có vốn đầu tư trực tiếp nước ngoài (FDI) đạt 145,04 tỷ USD, tăng 14,2% (tương ứng tăng tới 18,03 tỷ USD). Xuất nhập khẩu khởi sắc nhưng không thể chủ quanTrong kỳ 1 tháng 4/2022, cán cân thương mại hàng hóa thâm hụt 1,61 tỷ USD. Tính từ đầu năm đến hết ngày 15/4/2022, cán cân thương mại hàng hóa thâm hụt 144 triệu USD.Cụ thể, về xuất khẩu, trong kỳ 1 tháng 4/2022, tổng trị giá hàng hoá xuất khẩu của Việt Nam đạt gần 15,28 tỷ USD, giảm 20,9% (tương ứng giảm 4,04 tỷ USD về số tuyệt đối) so với kỳ 2 tháng 3/2022.Một số nhóm hàng có trị giá xuất khẩu giảm, gồm: máy vi tính, sản phẩm điện tử và linh kiện giảm 1,27 tỷ USD (tương ứng giảm 41,8%); điện thoại các loại và linh kiện giảm 1,02 tỷ USD (tương ứng giảm 27,2%); máy móc, thiết bị, dụng cụ và phụ tùng khác giảm 281 triệu USD (tương ứng giảm 14%).Như vậy, tính đến hết 15/4/2022, tổng trị giá xuất khẩu của Việt Nam đạt 104,34 tỷ USD, tăng 14,4% tương ứng tăng 13,15 tỷ USD so với cùng kỳ năm 2021.Trong đó, một số nhóm hàng tăng mạnh như: dệt may tăng 1,72 tỷ USD (tương ứng tăng 20,4%) tiếp tục là nhóm hàng tăng lớn nhất trong các nhóm hàng chủ lực xuất khẩu.Tiếp theo là điện thoại các loại và linh kiện tăng 1,42 tỷ USD (tương ứng tăng 8,8%); máy vi tính, sản phẩm điện tử và linh kiện tăng 1,19 tỷ USD (tương ứng tăng 8,6%); máy móc thiết bị dung cụ và phụ tùng khác tăng 1,09 tỷ USD, (tương ứng tăng 10,3%).Trị giá xuất khẩu của một số nhóm hàng lớn lũy kế từ 01/01/2022 đến 15/4/2022 và cùng kỳ năm 2021. Nguồn: Tổng cục Hải quan.Số liệu thống kê của Tổng cục Hải quan cũng cho thấy, trị giá xuất khẩu hàng hóa của các doanh nghiệp có vốn đầu tư trực tiếp nước ngoài (FDI) trong kỳ 1 tháng 4/2022 đạt gần 11 tỷ USD, giảm 24,5% tương ứng giảm 3,56 tỷ USD so với kỳ 2 tháng 3/2022.Tính đến hết ngày 15/4/2022, tổng trị giá xuất khẩu hàng hóa của nhóm các doanh nghiệp này đạt 76,29 tỷ USD, tăng 11,7%, tương ứng tăng 8 tỷ USD so với cùng kỳ năm trước, chiếm 73,1% tổng trị giá xuất khẩu của cả nước.Từ chiều ngược lại, tổng trị giá hàng hoá nhập khẩu của Việt Nam trong kỳ 1 tháng 4/2022 đạt 16,89 tỷ USD, giảm 2,6% (tương ứng giảm 458 triệu USD về số tuyệt đối) so với kết quả thực hiện trong nửa cuối tháng 3/2022.Trị giá nhập khẩu hàng hóa trong kỳ 1 tháng 4/2022 giảm so với kỳ 2 tháng 3/2022 chủ yếu ở một số nhóm hàng  sau: máy vi tính, sản phẩm điện tử và linh kiện giảm 373 triệu USD (tương ứng giảm 8,8%); xăng dầu giảm 281 triệu USD (tương ứng giảm 36,3%); sắt thép các loại giảm 144 triệu USD (tương ứng giảm 23,5%).Như vậy, tính đến hết 15/4/2022, tổng trị giá nhập khẩu của cả nước đạt 104,48 tỷ USD, tăng 16,4% (tương ứng tăng 14,7 tỷ USD) so với cùng kỳ năm 2021.Trong đó, một số nhóm hàng tăng mạnh là máy vi tính sản phẩm điện tử và linh kiện tăng 6,18 tỷ USD (tương ứng tăng 31,9%); xăng dầu các loại tăng 1,7 tỷ USD (tương ứng tăng 138,7%); điện thoại các loại và linh kiện tăng 1,07 tỷ USD (tương ứng tăng 19,5%); than các loại tăng 1,05 tỷ USD (tương ứng tăng 114,2%).Trị giá nhập khẩu của một số nhóm hàng lớn lũy kế từ 01/01/2022 đến 15/4/2022 và cùng kỳ năm 2021. Nguồn: Tổng cục Hải quan.Trong kỳ này, trị giá nhập khẩu hàng hóa của các doanh nghiệp FDI đạt 11,14 tỷ USD, tăng nhẹ 0,4% (tương ứng tăng 43 triệu USD) so với kỳ 2 tháng 3/2022.Tính đến hết ngày 15/4/2022, tổng trị giá nhập khẩu của nhóm các doanh nghiệp này đạt 68,74 tỷ USD, tăng 17,1% (tương ứng tăng hơn 10 tỷ USD) so với cùng kỳ năm 2021, chiếm 65,8% tổng trị giá nhập khẩu của cả nước.#box1650569997140{background-color:#4fe85c} </w:t>
      </w:r>
    </w:p>
    <w:p>
      <w:r>
        <w:t>Link post: https://vneconomy.vn//viet-nam-thai-lan-huong-toi-thuong-mai-can-bang-giai-doan-hau-covid.htm</w:t>
      </w:r>
      <w:r>
        <w:rPr>
          <w:color w:val="000000" w:themeColor="hyperlink"/>
          <w:u w:val="single"/>
        </w:rPr>
        <w:hyperlink r:id="rId66">
          <w:r>
            <w:rPr/>
            <w:t>Link!</w:t>
          </w:r>
        </w:hyperlink>
      </w:r>
      <w:r>
        <w:rPr>
          <w:color w:val="000000" w:themeColor="hyperlink"/>
          <w:u w:val="single"/>
        </w:rPr>
        <w:hyperlink r:id="rId66">
          <w:r>
            <w:rPr/>
            <w:t>Link!</w:t>
          </w:r>
        </w:hyperlink>
      </w:r>
      <w:r>
        <w:rPr>
          <w:color w:val="000000" w:themeColor="hyperlink"/>
          <w:u w:val="single"/>
        </w:rPr>
        <w:hyperlink r:id="rId66">
          <w:r>
            <w:rPr/>
            <w:t>Link!</w:t>
          </w:r>
        </w:hyperlink>
      </w:r>
    </w:p>
    <w:p>
      <w:r>
        <w:t xml:space="preserve"> 16:22 21/04/2022 Việt Nam – Thái Lan hướng tới thương mại cân bằng giai đoạn hậu Covid   Vũ Khuê -      Cán cân thương mại giữa Việt Nam và Thái Lan trong những năm qua luôn ở trạng thái không cân bằng với mức thâm hụt nghiêng về phía Việt Nam, do đó hai bên đang hướng tới các giải pháp phát triển thương mại theo hướng cân bằng hơn, cùng có lợi…   Trái cây Việt Nam đã tìm được chỗ đứng ở thị trường Thái Lan.  </w:t>
      </w:r>
    </w:p>
    <w:p>
      <w:r>
        <w:t xml:space="preserve"> Thái Lan là một trong những đối tác có kim ngạch xuất, nhập khẩu lớn với tổng giá trị trao đổi thương mại luôn nằm trong số 10 quốc gia có quan hệ thương mại lớn nhất với Việt Nam.TẠO THUẬN LỢI THƯƠNG MẠITheo số liệu thống kê của Trung tâm Thương mại quốc tế (ITC), kim ngạch thương mại của Việt Nam với Thái Lan tăng gấp 7 lần, từ 2,31 tỷ USD năm 2004 lên đến 16,58 tỷ USD năm 2020, tốc độ tăng trưởng trung bình đạt hơn 11%/năm.Năm 2021, kim ngạch xuất nhập khẩu giữa Việt Nam và Thái Lan đạt gần 19 tỷ USD, tăng 17,9% so với năm 2020. Đây là mức kim ngạch cao nhất từ trước tới nay. 3 tháng đầu năm 2022, kim ngạch xuất nhập khẩu giữa hai nước đạt gần 5 tỷ USD, tăng 7,4%.Tuy nhiên, cán cân thương mại giữa Việt Nam và Thái Lan trong những năm qua luôn ở trạng thái không cân bằng với mức thâm hụt nghiêng về phía Việt Nam. Mức thâm hụt trong quan hệ thương mại Việt Nam - Thái Lan ngày càng lớn, tăng từ 1,43 tỷ USD năm 2004 lên 7,11 tỷ USD năm 2018 và 5,54 tỷ USD năm 2020.Nhóm các mặt hàng Việt Nam xuất khẩu chủ yếu sang thị trường Thái Lan bao gồm điện thoại, máy móc thiết bị dụng cụ và phụ tùng, sắt thép các loại, máy vi tính, sản phẩm điện tử và linh kiện… Các doanh nghiệp Việt Nam chủ yếu nhập khẩu những mặt hàng từ Thái Lan, như: máy móc thiết bị dụng cụ và phụ tùng, nguyên liệu, hàng điện gia dụng và linh kiện.Để đạt mục tiêu kim ngạch thương mại song phương 25 tỷ USD như Thủ tướng hai nước đã đặt ra, tại Kỳ họp lần thứ 4 Uỷ ban Hỗn hợp Thương mại Việt Nam – Thái Lan tổ chức ngày 20/4/2022 tại Băng Cốc (đoàn Việt Nam do Bộ trưởng Bộ Công Thương Nguyễn Hồng Diên dẫn đầu) hai bên đã thống nhất một số định hướng, giải pháp, kế hoạch hoạt động cụ thể cho quan hệ hợp tác giữa hai nước trong giai đoạn hậu Covid.Phiên họp toàn thể Kỳ họp lần thứ tư Ủy ban Thương mại hỗn hợp Việt Nam – Thái Lan.Đó là tiếp tục phối hợp chặt chẽ hơn trong việc tạo môi trường thuận lợi cho hoạt động xuất nhập khẩu của các doanh nghiệp. Trong khi đó cần phải chú ý hơn tới các giải pháp phát triển thương mại theo hướng cân bằng hơn, cùng có lợi.Với một số biện pháp cụ thể như: giảm tối đa việc áp dụng và tìm phương hướng giải quyết các rào cản thương mại không cần thiết nhằm đảm bảo sự vận hành bình thường của các chuỗi cung ứng. Thiết lập kênh trao đổi thông tin giữa các cơ quan phụ trách lĩnh vực phòng vệ thương mại.Đồng thời, phối hợp tổ chức các hoạt động xúc tiến thương mại tại Thái Lan và Việt Nam, khuyến khích các tập đoàn bán lẻ của Thái Lan làm cầu nối đưa hàng hoá Việt Nam đến với người tiêu dùng Thái Lan và người tiêu dùng tại các nước mà Thái Lan có đầu tư phát triển hệ thống phân phối.Hai bên khuyến khích các đơn vị phụ trách thương mại điện tử tăng cường hợp tác trong lĩnh vực này, trong đó có việc trao đổi kinh nghiệm xây dựng hệ sinh thái xúc tiến thương mại số.Phía Việt Nam đã đề nghị Thái Lan trao đổi, chia sẻ thông tin về cơ chế, chính sách, thủ tục nhập khẩu của Thái Lan. Dỡ bỏ những quy định không cần thiết đối với các mặt hàng Việt Nam quan tâm, trong đó có mặt hàng sắt thép, đường, sữa, sắn lát... Đơn giản hóa các thủ tục xuất nhập cảnh đối với tàu hàng Việt Nam ghé cảng Thái Lan.MỞ RỘNG THỊ TRƯỜNG TRÁI CÂYĐặc biệt trong lĩnh vực nông nghiệp, hai bên cam kết tiếp tục phối hợp để mở rộng tiếp cận thị trường đối với các sản phẩm trái cây tươi, đẩy nhanh quy trình phân tích nguy cơ dịch hại, nhấn mạnh tầm quan trọng của Bản ghi nhớ hợp tác trong việc áp dụng các biện pháp vệ sinh dịch tễ và kiểm dịch động thực vật (SPS) ký năm 2004 và trao đổi khả năng ký lại Bản ghi nhớ.Thái Lan cho biết đã cấp phép nhập khẩu cho 4 loại hạt là hạt ớt chuông, cà, khoai tây và ngô nhập khẩu vào Thái Lan, bên cạnh 5 loại trái cây đã được cấp phép từ trước (thanh long ruột trắng, thanh long ruột đỏ, vải, nhãn, xoài).Để đẩy mạnh hợp tác thương mại, hai bên nhất trí tăng cường sự phối hợp trong việc triển khai Hiệp định Tạo thuận lợi cho vận tải qua biên giới ở tiểu vùng Mê Công (GMS CBTA).Đồng thời phối hợp cùng Lào trong việc thiết lập các tuyến xe khách kết nối các địa phương giữa ba nước, phối hợp cùng Campuchia phát triển tuyến đường vận tải biển từ phía Đông Thái Lan qua phía Nam Campuchia và Việt Nam, khuyến khích hợp tác phát triển dịch vụ vận tải hai chiều giữa hai nước.Nhằm khắc phục những tác động của dịch Covid-19 đối với các nền kinh tế khu vực, hai bên nhất trí tăng cường phối hợp trong việc thực thi và nâng cấp Hiệp định thương mại hàng hoá ASEAN và các Hiệp định thương mại tự do ASEAN+.Tập trung vào thực hiện các biện pháp tạo thuận lợi thương mại, giải quyết hàng rào phi thuế quan, tăng cường minh bạch... nhằm bảo đảm dòng chảy hàng hoá không bị gián đoạn, củng cố thương mại nội khối ASEAN và chuỗi cung ứng khu vực, đóng góp cho phục hồi kinh tế của khu vực sau đại dịch.Việt Nam cũng đề nghị Thái Lan tạo điều kiện thuận lợi cho việc thành lập Hiệp hội Doanh nghiệp Việt Nam tại Thái Lan, để làm cầu nối hỗ trợ các doanh nghiệp, nhà đầu tư Việt Nam hoạt động, kinh doanh tại Thái Lan. </w:t>
      </w:r>
    </w:p>
    <w:p>
      <w:r>
        <w:t>Link post: https://vneconomy.vn//xuat-khau-gap-kho-o-nuoc-ngoai-doanh-nghiep-biet-hoi-ai.htm</w:t>
      </w:r>
      <w:r>
        <w:rPr>
          <w:color w:val="000000" w:themeColor="hyperlink"/>
          <w:u w:val="single"/>
        </w:rPr>
        <w:hyperlink r:id="rId67">
          <w:r>
            <w:rPr/>
            <w:t>Link!</w:t>
          </w:r>
        </w:hyperlink>
      </w:r>
      <w:r>
        <w:rPr>
          <w:color w:val="000000" w:themeColor="hyperlink"/>
          <w:u w:val="single"/>
        </w:rPr>
        <w:hyperlink r:id="rId67">
          <w:r>
            <w:rPr/>
            <w:t>Link!</w:t>
          </w:r>
        </w:hyperlink>
      </w:r>
      <w:r>
        <w:rPr>
          <w:color w:val="000000" w:themeColor="hyperlink"/>
          <w:u w:val="single"/>
        </w:rPr>
        <w:hyperlink r:id="rId67">
          <w:r>
            <w:rPr/>
            <w:t>Link!</w:t>
          </w:r>
        </w:hyperlink>
      </w:r>
    </w:p>
    <w:p>
      <w:r>
        <w:t xml:space="preserve"> 07:00 18/04/2022 Xuất khẩu gặp khó ở nước ngoài: Doanh nghiệp biết hỏi ai?   Song Hà -      Dịch Covid-19 vẫn chưa chấm dứt, xung đột giữa Nga – Ukraine diễn biến phứctạp khiến doanh nghiệp Việt Nam xuất khẩu gặp khó khi mở rộng thị trường. Bài toán xúc tiến thương mại của các ngành hàng đặt gánh nặng lên vai các thương vụ Việt Nam tại nước ngoài...   Đại sứ giới thiệu hàng Việt tại Tuần hàng Việt Nam tại Pháp  </w:t>
      </w:r>
    </w:p>
    <w:p>
      <w:r>
        <w:t xml:space="preserve"> Thứ trưởng Bộ Công Thương Đỗ Thắng Hải cho rằng Việt Nam phụ thuộc nhiều vào ngoại thương, đặc biệt là xuất khẩu đóng vai trò quan trọng trong phát triển kinh tế đất nước, do đó việc xúc tiến thương mại ngoại thương cần được chú trọng.SĂN KIẾM CÁC NHÀ MUA LỚNÔng Đặng Phúc Nguyên, Tổng thư ký Hiệp hội Rau quả Việt Nam (VINAFRUIT), nhận định do dịch bệnh nên việc tham gia các chương trình xúc tiến thương mại năm 2020 và 2021 gặp khó khăn không thể thực hiện trực tiếp đã hạn chế khả năng tìm kiếm, mở rộng thị trường của doanh nghiệp nước ta.Năm 2022, việc Chính phủ thực hiện chủ trương mở cửa kinh tế và các chuyến bay thương mại quốc tế sẽ góp phần giúp doanh nghiệp xuất khẩu rau quả được tiếp xúc trực tiếp với các đối tác tiềm năng ở các nước, giúp doanh nghiệp có nhiều cơ hội mở rộng thị phần xuất khẩu.Song, theo đại diện VINAFRUIT, khi Chính phủ đẩy nhanh việc cấp hộ chiếu vaccine giúp công tác xin visa được thuận lợi nhanh chóng. Hiệp hội cũng đề nghị thương vụ quan tâm tổ chức các hội nghị, hội thảo tại hội chợ hay tại sứ quán để doanh nghiệp Việt Nam tham gia xúc tiến thương mại (XTTM) có dịp gặp gỡ các doanh nghiệp đối tác nước ngoài hoặc chính quyền nước sở tại để kết nối giao thương các mặt hàng rau quả của Việt Nam.Đối với một số thị trường và khu vực trọng điểm của xuất khẩu rau quả Việt Nam như thị trường Mỹ, Hiệp hội đề nghị thương vụ cần tìm kiếm các doanh nghiệp Mỹ có khả năng tiêu thụ các mặt hàng rau quả tươi Việt Nam đã được phép xuất khẩu sang Mỹ, cùng các mặt hàng chế biến để kết nối với các doanh nghiệp Việt Nam có khả năng cung ứng thích hợp.Đối với thị trường EU, ông Nguyên đề xuất các thương vụ ở EU cần nhấn mạnh vai trò thông tin, kết nối, tìm kiếm doanh nghiệp EU có khả năng để giới thiệu cho các doanh nghiệp trong nước tiếp xúc, tiến tới làm ăn mua bán rau quả tươi và chế biến lâu dài.Riêng với thị trường rộng lớn Trung Quốc, thương vụ cần nỗ lực quảng bá các mặt hàng chủ lực của Việt Nam tại thị trường này góp phần xây dựng thương hiệu quốc gia, thúc đẩy thương mại giữa các doanh nghiệp Việt Nam và các công ty, tập đoàn lớn của Trung Quốc nhằm góp phần tăng tỷ lệ xuất khẩu chính ngạch.Hiện mặt hàng hồ tiêu Việt Nam đã có mặt trên 110 thị trường thế giới, đứng đầu là thị trương EU, châu Mỹ, Trung Đông… Năng lực sản xuất hồ tiêu của Việt Nam đạt khoảng 200.000 tấn năm 2021.Bà Hoàng Thị Liên, Chủ tịch Hiệp hội Hồ tiêu Việt Nam, cũng đồng tình khẳng định, thương vụ kết nối với nhà mua lớn, những nhà bán buôn có tiềm năng, các siêu thị để thuyết phục họ quan tâm tới hồ tiêu Việt Nam hơn nữa.CẬP NHẬT KỊP THỜI CÁC THAY ĐỔI HÀNG RÀO KỸ THUẬTBên cạnh việc tìm kiếm các đối tác tiềm năng, các hiệp hội đều nhấn mạnh, vấn đề hàng rào kỹ thuật cũng cần được cập nhật thường xuyên để doanh nghiệp xuất khẩu có giải pháp ứng phó kịp thời.Đơn cử như các thay đổi trong hàng rào kỹ thuật của Mỹ cũng như kiểm dịch thực vật đối với sản phẩm rau quả Việt Nam xuất sang thị trường này.Với thị trường Trung Quốc, theo ông Nguyên, cần thúc đẩy sớm ký kết các Nghị định thư về kiểm dịch thực vật đối với 8 mặt hàng rau quả Việt Nam xuất khẩu chính ngạch để giảm tỷ lệ kiểm tra của Trung Quốc. Thúc đẩy góp phần mở cửa thị trường thêm cho một số mặt hàng rau quả của nước ta như sầu riêng, chanh dây, chanh không hạt, bưởi, na dai…Đồng thời, thông tin kịp thời các thay đổi (nếu có) trong các quy định về kiểm tra vệ sinh an toàn thực phẩm, vấn đề kiểm tra kiểm dịch thực vật của Trung Quốc, các chủ trương xuất nhập khẩu mới áp dụng… tránh cho doanh nghiệp Việt Nam bị thiệt hại do bất ngờ, bị động như tình trạng ùn tắc xe container ở biên giới trước đây và hiện nay.Về thị trường EU, kịp thời thông báo cho nhà xuất khẩu biết sớm các thay đổi về dư lượng MRL của các sản phẩm rau quả nhập khẩu của EU. Thương vụ làm việc với các cơ quan hải quan EU giảm bớt tỷ lệ lấy mẫu kiểm tra MRL đối với rau quả Việt Nam như thanh long, xoài.. giúp doanh nghiệp sớm giải phóng hàng tránh tăng chi phí lưu kho bãi.Đặc biệt, hỗ trợ doanh nghiệp Việt Nam trong các tranh chấp thương mại hay xâm phạm bản quyền thương hiệu nếu có.Nhấn mạnh thách thức với ngành thép trong thời gian tới khá lớn, đó là nguồn cung thép dư thừa toàn cầu; xu hướng bảo hộ gia tăng trên thế giới, trong đó có ngành sản xuất thép, ông Đinh Quốc Thái, Tổng Thư ký, Hiệp hội Thép Việt Nam (VSA) lo ngại, nguy cơ đối mặt các vụ việc liên quan đến phòng vệ thương mại đối với sản phẩm thép xuất khẩu của Việt Nam tại các quốc gia nhập khẩu. Trong thời gian kể từ 2004 – 3/2022, số vụ nước ngoài kiện thép xuất khẩu của Việt Nam là 66 vụ việc.Mỹ là thị trường quan trọng ở cả hai chiều của ngành gỗ. Mỹ cũng là thị trường lớn nhất của ngành gỗ Việt Nam, chiếm 64% tổng kim ngạch xuất khẩu gỗ của Việt Nam, nhưng Việt Nam cũng là nước tiêu thụ nguyên liệu gỗ nhập khẩu từ Mỹ đứng thứ hai sau Trung Quốc.Do đó ông Ngô Sỹ Hoài, Phó Chủ tịch kiêm Tổng Thư ký Hiệp hội Gỗ và Lâm sản Việt Nam (VIFORES), đề nghị Thương vụ Việt Nam tại Mỹ cảnh báo sớm các biện pháp phòng vệ thương mại tại thị trường này để doanh nghiệp trong nước chuẩn bị hồ sơ đầy đủ và đối phó hiệu quả với các biện pháp điều tra.ĐẨY MẠNH QUẢNG BÁ THƯƠNG HIỆU VIỆTNgoài ra, vấn đề xây dựng thương hiệu sản phẩm Việt tại thị trường nước ngoài cũng vô cùng quan trọng với doanh nghiệp. Theo ông Nguyên, các thương vụ nước ngoài cần quảng bá, xây dựng, tư vấn bảo vệ thương hiệu quốc gia cho các sản phẩm nông sản rau quả Việt Nam cũng như của doanh nghiệp tránh bị xâm phạm, như vụ gạo ST-25 vừa qua.Ông Hoài mong muốn thương vụ Việt Nam tại nước ngoài truyền tải thông điệp Việt Nam đang trở thành trung tâm chế biến và xuất khẩu sản phẩm gỗ hàng đầu thế giới.Ngành gỗ Việt Nam tham vọng trong 3 năm tới sẽ vươn lên trở thành một trong những trung tâm chế biến và sản xuất sản phẩm gỗ lớn trên thế giới. Đồng thời kiên quyết phát triển ngành công nghiệp gỗ bền vững với nguồn nguyên liệu sạch, hợp pháp.Với thị trường Nhật Bản, Việt Nam xuất khẩu nhiều dăm gỗ, viên nén gỗ sinh khối, ván gỗ nhân tạo… Tất cả những sản phẩm này các doanh nghiệp gỗ Việt Nam đang nỗ lực đáp ứng lượng gỗ sạch. Nhưng đâu đó vẫn còn nghi ngại, hiểu sai cho rằng Việt Nam không đảm bảo gỗ sạch vì thế thời gian qua bị ách tắc một vài chuyến tàu viên nén gỗ sinh khối.Hiệp hội Gỗ sẵn sàng cung cấp tài liệu chứng minh Việt Nam chỉ sử dụng nguyên liệu gỗ từ rừng trồng, với nguồn cung ứng nguyên liệu sạch, tin cậy để sản xuất chế biến sang thị trường Nhật.Sản lượng sản xuất thép thô của Việt Nam đứng đầu khu vực Đông Nam Á và đứng thứ 12 trên thế giới. Hiện Asean là thị trường xuất khẩu thép truyền thống và lớn nhất của Việt Nam với 26,8%, tiếp đến là Trung Quốc, EU, Mỹ, Đài Loan (TQ).Vì thế ông Thái mong muốn các thương vụ tham gia kết nối nhu cầu nước bạn về sản phẩm thép với Hiệp hội Thép Việt Nam và các doanh nghiệp sản xuất xuất khẩu thép trong nước có uy tín.Cần tổ chức đối thoại thường niên để tạo điều kiện cho hiệp hội và doanh nghiệp giao lưu với các doanh nghiệp phía bạn. Hỗ trợ doanh nghiệp thép quảng bá sản phẩm thông qua catalogue hoặc đưa các đoàn xúc tiến thương mại của Việt Nam ra nước ngoài để tìm hiểu, mở rộng thị trường. Cung cấp và cập nhật thông tin về các quy định, quy trình xuất nhập khẩu ưu đãi; thủ tục xuất khẩu của các thị trường tiềm năng thường niên…Ông Vũ Bá Phú, Cục trưởng Cục Xúc tiến thương mại (Bộ Công Thương), khẳng định ngay các tham tán Việt Nam tại nước ngoài cũng không nghĩ năng lực sản xuất của ngành thép Việt Nam đã lớn như hiện nay.Vì thế, theo ông Phú, các công sứ nước ngoài cần hỗ trợ tổ chức các đoàn doanh nghiệp nước ngoài vào Việt Nam để thăm quan thực địa tại các cơ sở sản xuất chế biến thép trong nước.Bởi chỉ có “nhìn tận mắt, sờ tận tay” mới giúp khách hàng nước ngoài hiểu rõ về ngành thép Việt Nam. Ngược lại, các doanh nghiệp và Hiệp hội Thép cần cung cấp các tài liệu truyền thông cho các tham tán để các đối tác hiểu hơn về ngành thép Việt Nam. </w:t>
      </w:r>
    </w:p>
    <w:p>
      <w:r>
        <w:t>Link post: https://vneconomy.vn//xuat-sieu-1-46-ty-usd-trong-3-thang-dau-nam.htm</w:t>
      </w:r>
      <w:r>
        <w:rPr>
          <w:color w:val="000000" w:themeColor="hyperlink"/>
          <w:u w:val="single"/>
        </w:rPr>
        <w:hyperlink r:id="rId68">
          <w:r>
            <w:rPr/>
            <w:t>Link!</w:t>
          </w:r>
        </w:hyperlink>
      </w:r>
      <w:r>
        <w:rPr>
          <w:color w:val="000000" w:themeColor="hyperlink"/>
          <w:u w:val="single"/>
        </w:rPr>
        <w:hyperlink r:id="rId68">
          <w:r>
            <w:rPr/>
            <w:t>Link!</w:t>
          </w:r>
        </w:hyperlink>
      </w:r>
      <w:r>
        <w:rPr>
          <w:color w:val="000000" w:themeColor="hyperlink"/>
          <w:u w:val="single"/>
        </w:rPr>
        <w:hyperlink r:id="rId68">
          <w:r>
            <w:rPr/>
            <w:t>Link!</w:t>
          </w:r>
        </w:hyperlink>
      </w:r>
    </w:p>
    <w:p>
      <w:r>
        <w:t xml:space="preserve"> 10:50 14/04/2022 Xuất siêu 1,46 tỷ USD trong 3 tháng đầu năm   Huyền Vy -      Xuất nhập khẩu hàng hóa của Việt Nam trong 3 tháng đầu năm 2022 vẫn ghi nhận mức tăng trưởng tích cực. Đáng chú ý, cán cân thương mại tiếp tục nghiêng về xuất siêu với 1,46 tỷ USD.   Trong 3 tháng đầu năm 2022, nhiều mặt hàng có trị giá xuất khẩu tăng cao so với cùng kỳ.  </w:t>
      </w:r>
    </w:p>
    <w:p>
      <w:r>
        <w:t xml:space="preserve"> Số liệu thống kê sơ bộ mới nhất của Tổng cục Hải quan cho thấy tổng trị giá xuất nhập khẩu hàng hóa của Việt Nam trong kỳ 2 tháng 3/2022 (từ ngày 16/3 đến ngày 31/3/2022) đạt 36,66 tỷ USD, tăng 20% (tương ứng tăng 6,11 tỷ USD) so với kết quả thực hiện trong nửa đầu tháng 3/2022. Kết quả này đã đưa tổng trị giá xuất nhập khẩu của cả nước trong 3 tháng đầu năm 2022 đạt 176,75 tỷ USD, tăng 14,3% (tương ứng tăng 22,1 tỷ USD) so với cùng kỳ năm 2021.Trong đó, tổng trị giá xuất nhập khẩu của doanh nghiệp có vốn đầu tư trực tiếp nước ngoài (FDI) đạt 123,05 tỷ USD, tăng 12,8% (tương ứng tăng 13,93 tỷ USD); trị giá xuất nhập khẩu của khối doanh nghiệp trong nước là gần 53,7 tỷ USD, tăng 17,9% (tương ứng tăng 8,16 tỷ USD) so với cùng kỳ năm trước.  Trong kỳ 2 tháng 3/2022, cán cân thương mại hàng hóa thặng dư 1,96 tỷ USD. Tính chung trong 3 tháng đầu năm 2022, cán cân thương mại thặng dư 1,46 tỷ USD.Cụ thể về xuất khẩu, trong kỳ 2 tháng 3/2022 đạt 19,31 tỷ USD, tăng 26% (tương ứng tăng 3,99 tỷ USD về số tuyệt đối) so với kỳ 1 tháng 3/2022.Một số nhóm hàng có trị giá xuất khẩu tăng cao là điện thoại các loại và linh kiện tăng 972 triệu USD, tương ứng tăng 34,8%; máy vi tính, sản phẩm điện tử và linh kiện tăng 787 triệu USD, tương ứng tăng 34,8%; máy móc, thiết bị, dụng cụ và phụ tùng khác tăng 397 triệu USD, tương ứng tăng 24,6%; hàng dệt may tăng 259 triệu USD, tương ứng tăng 18,5%...Trị giá xuất khẩu của một số nhóm hàng lớn kỳ 2 tháng 3/2022 so với kỳ 1 tháng 3/2022. Nguồn: Tổng cục Hải quan.Như vậy, tính trong 3 tháng đầu năm 2022, tổng trị giá xuất khẩu của Việt Nam đạt 89,1 tỷ USD, tăng 13,4%, tương ứng tăng 10,55 tỷ USD so với  cùng kỳ năm 2021.Số liệu thống kê của Tổng cục Hải quan cũng cho thấy trị giá xuất khẩu hàng hóa của các doanh nghiệp có vốn đầu tư trực tiếp nước ngoài (FDI) trong kỳ 2 tháng 3/2022 đạt 14,54 tỷ USD, tăng 28,9% tương ứng tăng 3,26 tỷ USD so với kỳ 1 của tháng, qua đó nâng tổng trị giá xuất khẩu hàng hóa từ đầu năm đến hết tháng 3/2022 của nhóm các doanh nghiệp này lên 65,36 tỷ USD, tăng 10,6% (tương ứng tăng 6,28 tỷ USD) so với cùng kỳ năm trước, chiếm 73,4% tổng trị giá xuất khẩu của cả nước.Từ chiều ngược lại, tổng trị giá hàng hoá nhập khẩu của Việt Nam trong kỳ 2 tháng 3/2022 đạt 17,35 tỷ USD, tăng 13,9% (tương ứng tăng 2,12 tỷ USD về số tuyệt đối) so với kết quả thực hiện trong kỳ 1 tháng 3/2022.Trong đó, một số nhóm hàng có trị giá nhập khẩu tăng cao, gồm: máy vi tính, sản phẩm điện tử và linh kiện tăng 461 triệu USD, tương ứng tăng 12,2%; xăng dầu các loại tăng 197 triệu USD, tương ứng tăng 34,2%; điện thoại các loại &amp; linh kiện tăng 179 triệu USD, tương ứng tăng 20,9%...Trị giá nhập khẩu của một số nhóm hàng lớn kỳ 2 tháng 3/2022 so với kỳ 1 tháng 3/2022. Nguồn: Tổng cục Hải quan.Như vậy, tính trong 3 tháng đầu năm 2021, tổng trị giá nhập khẩu của cả nước đạt 87,64 tỷ USD, tăng 15,2% (tương ứng tăng 11,54 tỷ USD) so với cùng kỳ năm 2021.Trị giá nhập khẩu hàng hóa của các doanh nghiệp FDI trong kỳ này đạt 11,09 tỷ USD, tăng 11,9% (tương ứng tăng 1,18 tỷ USD) so với kỳ 1 tháng 3/2022. Tính trong 3 tháng đầu năm 2022, tổng trị giá nhập khẩu của nhóm các doanh nghiệp này đạt 57,69 tỷ USD, tăng 15,3% (tương ứng tăng 7,66 tỷ USD) so với cùng kỳ năm trước, chiếm 65,8% tổng trị giá nhập khẩu của cả nước. </w:t>
      </w:r>
    </w:p>
    <w:p>
      <w:r>
        <w:t>Link post: https://vneconomy.vn//an-tuong-xuat-khau-quy-dau-nam-2022.htm</w:t>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p>
    <w:p>
      <w:r>
        <w:t xml:space="preserve"> 06:00 13/04/2022 Ấn tượng xuất khẩu quý đầu năm 2022   Huyền Vy -      Hoạt động xuất, nhập khẩu 3 tháng đầu năm 2022 tiếp tục phục hồi mạnh mẽ. Đáng chú ý, xuất khẩu sang các thị trường trọng điểm tăng mạnh trong bối cảnh sản xuất, thương mại tiếp tục phải đối mặt với nhiều khó khăn do dịch Covid-19, chi phí vận chuyển tăng cao,... đã cho thấy vị trí quan trọng của “mắt xích” Việt Nam trong chuỗi cung ứng toàn cầu...   Trong quý 1/2022 có 15 mặt hàng đạt kim ngạch xuất khẩu trên 1 tỷ USD, chiếm 80% tổng kim ngạch xuất khẩu.  </w:t>
      </w:r>
    </w:p>
    <w:p>
      <w:r>
        <w:t xml:space="preserve"> Theo số liệu của Tổng cục Thống kê, trong tháng 3/2022, tổng kim ngạch xuất, nhập khẩu hàng hóa ước đạt 66,73 tỷ USD, tăng 36,8% so với tháng trước và tăng 14,7% so với cùng kỳ năm trước.Tính chung quý 1/2022, tổng kim ngạch xuất, nhập khẩu hàng hóa đạt 176,35 tỷ USD, tăng 14,4% so với cùng kỳ năm trước, trong đó xuất khẩu tăng 12,9%, nhập khẩu tăng 15,9%.15 MẶT HÀNG XUẤT KHẨU ĐẠT KIM NGẠCH TRÊN 1 TỶ USDTrong tháng 3/2022, kim ngạch xuất khẩu hàng hóa ước đạt 34,06 tỷ USD, tăng 45,5% so với tháng trước và so với cùng kỳ năm trước tăng 14,8%. Kết quả này đã đưa tổng kim ngạch xuất khẩu trong quý 1/2022 đạt con số 88,58 tỷ USD, tăng 12,9% so với cùng kỳ năm trước.Trong đó, khu vực kinh tế trong nước đạt 23,27 tỷ USD, tăng 22%, chiếm 26,3% tổng kim ngạch xuất khẩu; khu vực có vốn đầu tư nước ngoài (kể cả dầu thô) đạt 65,31 tỷ USD, tăng 10%, chiếm 73,7% tổng kim ngạch xuất khẩu.Đáng chú ý, trong quý 1/2022 có tới 15 mặt hàng đạt kim ngạch xuất khẩu trên 1 tỷ USD, chiếm 80% tổng kim ngạch xuất khẩu (có 5 mặt hàng xuất khẩu trên 5 tỷ USD, chiếm 57,9%).Về cơ cấu nhóm hàng xuất khẩu quý 1/2022, nhóm hàng nhiên liệu và khoáng sản chiếm 1,4%, tăng 0,5 điểm phần trăm so với cùng kỳ năm trước; nhóm hàng công nghiệp chế biến chiếm 89%, giảm 0,9 điểm phần trăm; nhóm hàng nông sản, lâm sản chiếm 6,9%, giảm 0,1 điểm phần trăm; nhóm hàng thủy sản chiếm 2,7%, tăng 0,5 điểm phần trăm.Từ chiều ngược lại, kim ngạch nhập khẩu hàng hóa tháng 3/2022 ước đạt 32,67 tỷ USD, tăng 28,7% so với tháng trước và so với cùng kỳ năm trước tăng 14,6%.Tính chung quý 1/2022, kim ngạch nhập khẩu hàng hóa ước đạt 87,77 tỷ USD, tăng 15,9% so với cùng kỳ năm trước, trong đó khu vực kinh tế trong nước đạt 29,43 tỷ USD, tăng 13,7%; khu vực có vốn đầu tư nước ngoài đạt 58,34 tỷ USD, tăng 17,1%.Trong quý 1/2022, có 16 mặt hàng nhập khẩu đạt trị giá trên 1 tỷ USD, chiếm tỷ trọng 76,1% tổng kim ngạch nhập khẩu.Về cơ cấu nhóm hàng nhập khẩu quý 1/2022, trong khi nhóm hàng vật phẩm tiêu dùng chiếm 6,2%, thì nhóm hàng tư liệu sản xuất chiếm tới 93,8% trong tổng kim ngạch nhập khẩu.Con số này phản ánh Việt Nam nhập nguyên, vật liệu, thiết bị về để sản xuất chiếm gần như tuyệt đối, nhưng đây là dấu hiệu đáng mừng cho thấy hoạt động sản xuất sẽ sôi động trở lại thời gian tới, tạo điều kiện cho xuất khẩu hàng hóa.Về thị trường xuất, nhập khẩu hàng hóa quý 1/2022, Hoa Kỳ là thị trường xuất khẩu lớn nhất của Việt Nam với kim ngạch ước đạt 25,2 tỷ USD. Trung Quốc là thị trường nhập khẩu lớn nhất của Việt Nam với kim ngạch ước đạt 27,6 tỷ USD.Quý 1/2022 xuất siêu sang EU ước đạt 7 tỷ USD, tăng 24,5% so với cùng kỳ năm trước; nhập siêu từ Trung Quốc 14,3 tỷ USD, tăng 21%; nhập siêu từ Hàn Quốc 10,4 tỷ USD, tăng 39,1%; nhập siêu từ ASEAN 3,3 tỷ USD, giảm 6,6%; nhập siêu từ Nhật Bản 434 triệu USD, tăng 23,1%.Đáng chú ý, trong quý 1/2022, con số xuất siêu sang EU ước đạt 7 tỷ USD là tín hiệu tích cực cho thấy Hiệp định Thương mại tự do Việt Nam – EU (EVFTA) tiếp tục được tận dụng hiệu quả.Với kết quả trên, cán cân thương mại thực hiện tháng 3/2022 ước tính xuất siêu 1,39 tỷ USD. Tính chung quý 1/2022, xuất siêu 810 triệu USD (cùng kỳ năm trước xuất siêu 2,76 tỷ USD). Trong đó, khu vực kinh tế trong nước nhập siêu 6,16 tỷ USD; khu vực có vốn đầu tư nước ngoài (kể cả dầu thô) xuất siêu 6,97 tỷ USD.CHỦ ĐỘNG ỨNG PHÓ VỚI CÁC RỦI ROPhân tích sâu hơn về từng nhóm hàng xuất khẩu, Thứ trưởng Bộ Công Thương Đỗ Thắng Hải cho biết kim ngạch xuất khẩu nhóm nông, lâm, thủy sản quý 1/2022 ước đạt 7,27 tỷ USD, tăng 19,7% so với cùng kỳ năm trước, chiếm 8,2% tổng kim ngạch xuất khẩu.Điểm nổi bật trong xuất khẩu nhóm hàng nông, lâm, thủy sản là xuất khẩu thủy sản trong tháng 3/2022 ước tính đạt 900 triệu USD, tăng tới 41% so với tháng 2/2022 và tăng 22,4% so với cùng kỳ năm trước.Do vậy, tính chung trong quý 1/2022, xuất khẩu thủy sản cả nước ước tính đạt 2,4 tỷ USD, tăng 38,7% so với cùng kỳ năm trước; trong đó cá tra và tôm là mặt hàng xuất khẩu tăng mạnh nhất.Xuất khẩu nhóm hàng thủy sản trong quý 1/2022tăng trưởng mạnh so với cùng kỳ.“Nguyên nhân chủ yếu là các thị trường hiện đều có nhu cầu rất cao đối với thủy sản Việt Nam. Tình hình xung đột Nga - Ukraine mặc dù tác động nhỏ đến xuất khẩu thủy sản của Việt Nam sang thị trường Nga và Ukraine (Nga chiếm 2%, Ukraine chiếm 0,3%), nhưng lại có tác động lớn đến xuất khẩu cá ngừ của Việt Nam khi hai thị trường này là 2 trong số 20 thị trường nhập khẩu nhiều nhất cá ngừ của Việt Nam”, Thứ trưởng Đỗ Thắng Hải thông tin.Trong quý 1/2022, kim ngạch xuất khẩu nhóm hàng công nghiệp chế biến tiếp tục đóng góp quan trọng vào tốc độ tăng trưởng chung của hoạt động xuất khẩu với kim ngạch đạt 76,18 tỷ USD, tăng 11,6% so với quý 1/2021 và chiếm 86% trong tổng kim ngạch xuất khẩu chung.Theo đó, kim ngạch xuất khẩu hầu hết các mặt hàng trong nhóm đều tăng trưởng cao hơn so với quý 1/2021; trong đó, điện thoại và linh kiện có giá trị xuất khẩu lớn nhất, đạt 14,23 tỷ USD, chiếm 16% tổng kim ngạch xuất khẩu, giảm 0,9% so với cùng kỳ năm trước.Xuất khẩu điện thoại và linh kiện dẫn đầu trong nhóm hàng trên 5 tỷ USD.Bộ Công Thương dự báo, trong thời gian tới, xuất khẩu được kỳ vọng sẽ tiếp tục khởi sắc nhờ vào các yếu tố.Thứ nhất, sự phục hồi của nền kinh tế thế giới và việc triển khai các Hiệp định Thương mại tự do (FTA) của Việt Nam được thực thi một cách đầy đủ với thuế quan ưu đãi hơn cùng với những cam kết về tạo thuận lợi giảm thiểu các rào cản.Thứ hai, làn sóng chuyển dịch đầu tư để tái cơ cấu chuỗi cung ứng của các tập đoàn nước ngoài với quy mô sản xuất lớn và mạng lưới khách hàng rộng khắp sẽ là động lực mới cho hoạt động xuất nhập khẩu.Thứ ba, gói phục hồi kinh tế với các chính sách hỗ trợ bao gồm cả thuế, phí sẽ giúp cộng đồng doanh nghiệp, đặc biệt là những ngành chịu ảnh hưởng nặng nề bởi dịch bệnh nhanh chóng phục hồi hoạt động sản xuất, kinh doanh.Tuy nhiên, theo nhận định của một số chuyên gia, hoạt động xuất, nhập khẩu hàng hóa, đặc biệt là xuất khẩu của Việt Nam sẽ phải đối mặt với tình trạng chi phí sản xuất tăng cao do giá xăng dầu tăng cao.Bên cạnh đó, chi phí logistics vẫn neo ở mức cao từ cuối năm 2021 đến nay tiếp tục gây đội chi phí giá thành cho doanh nghiệp. Chưa kể, những căng thẳng trên thị trường thế giới do xung đột Nga – Ukraine đã và đang ảnh hưởng trực tiếp đến kinh tế thế giới nói chung, hoạt động xuất nhập khẩu của nước ta nói riêng.Trước những vấn đề này, Bộ Công Thương cho biết sẽ tập trung hỗ trợ các doanh nghiệp về thông tin thị trường, xúc tiến xuất khẩu, tận dụng các cam kết trong các FTA đã ký kết và thông qua các chuỗi giá trị toàn cầu để tìm kiếm thị trường mới.Đồng thời, theo dõi sát những biến động của tình hình quốc tế, chủ động đánh giá tác động của các sự kiện đó đến sản xuất và xuất, nhập khẩu của Việt Nam để kịp thời có sự điều chỉnh, ứng phó thích hợp, tăng cường công tác thông tin, hỗ trợ cho các hiệp hội, doanh nghiệp.Bên cạnh đó, sẽ tiến hành rà soát, đánh giá nhu cầu trong nước đối với các mặt hàng chiến lược như: phân bón, xăng dầu, than,... để có biện pháp điều hành phù hợp hoạt động xuất, nhập khẩu, tận dụng được cơ hội về giá để xuất khẩu và đảm bảo nguồn cung đủ cho nhu cầu tiêu dùng, sản xuất trong nước, đặc biệt trong trường hợp giá cả nguyên, vật liệu tăng quá cao. </w:t>
      </w:r>
    </w:p>
    <w:p>
      <w:r>
        <w:t>Link post: https://vneconomy.vn//an-tuong-xuat-khau-quy-dau-nam-2022.htm</w:t>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p>
    <w:p>
      <w:r>
        <w:t xml:space="preserve"> 06:00 13/04/2022 Ấn tượng xuất khẩu quý đầu năm 2022   Huyền Vy -      Hoạt động xuất, nhập khẩu 3 tháng đầu năm 2022 tiếp tục phục hồi mạnh mẽ. Đáng chú ý, xuất khẩu sang các thị trường trọng điểm tăng mạnh trong bối cảnh sản xuất, thương mại tiếp tục phải đối mặt với nhiều khó khăn do dịch Covid-19, chi phí vận chuyển tăng cao,... đã cho thấy vị trí quan trọng của “mắt xích” Việt Nam trong chuỗi cung ứng toàn cầu...   Trong quý 1/2022 có 15 mặt hàng đạt kim ngạch xuất khẩu trên 1 tỷ USD, chiếm 80% tổng kim ngạch xuất khẩu.  </w:t>
      </w:r>
    </w:p>
    <w:p>
      <w:r>
        <w:t xml:space="preserve"> Theo số liệu của Tổng cục Thống kê, trong tháng 3/2022, tổng kim ngạch xuất, nhập khẩu hàng hóa ước đạt 66,73 tỷ USD, tăng 36,8% so với tháng trước và tăng 14,7% so với cùng kỳ năm trước.Tính chung quý 1/2022, tổng kim ngạch xuất, nhập khẩu hàng hóa đạt 176,35 tỷ USD, tăng 14,4% so với cùng kỳ năm trước, trong đó xuất khẩu tăng 12,9%, nhập khẩu tăng 15,9%.15 MẶT HÀNG XUẤT KHẨU ĐẠT KIM NGẠCH TRÊN 1 TỶ USDTrong tháng 3/2022, kim ngạch xuất khẩu hàng hóa ước đạt 34,06 tỷ USD, tăng 45,5% so với tháng trước và so với cùng kỳ năm trước tăng 14,8%. Kết quả này đã đưa tổng kim ngạch xuất khẩu trong quý 1/2022 đạt con số 88,58 tỷ USD, tăng 12,9% so với cùng kỳ năm trước.Trong đó, khu vực kinh tế trong nước đạt 23,27 tỷ USD, tăng 22%, chiếm 26,3% tổng kim ngạch xuất khẩu; khu vực có vốn đầu tư nước ngoài (kể cả dầu thô) đạt 65,31 tỷ USD, tăng 10%, chiếm 73,7% tổng kim ngạch xuất khẩu.Đáng chú ý, trong quý 1/2022 có tới 15 mặt hàng đạt kim ngạch xuất khẩu trên 1 tỷ USD, chiếm 80% tổng kim ngạch xuất khẩu (có 5 mặt hàng xuất khẩu trên 5 tỷ USD, chiếm 57,9%).Về cơ cấu nhóm hàng xuất khẩu quý 1/2022, nhóm hàng nhiên liệu và khoáng sản chiếm 1,4%, tăng 0,5 điểm phần trăm so với cùng kỳ năm trước; nhóm hàng công nghiệp chế biến chiếm 89%, giảm 0,9 điểm phần trăm; nhóm hàng nông sản, lâm sản chiếm 6,9%, giảm 0,1 điểm phần trăm; nhóm hàng thủy sản chiếm 2,7%, tăng 0,5 điểm phần trăm.Từ chiều ngược lại, kim ngạch nhập khẩu hàng hóa tháng 3/2022 ước đạt 32,67 tỷ USD, tăng 28,7% so với tháng trước và so với cùng kỳ năm trước tăng 14,6%.Tính chung quý 1/2022, kim ngạch nhập khẩu hàng hóa ước đạt 87,77 tỷ USD, tăng 15,9% so với cùng kỳ năm trước, trong đó khu vực kinh tế trong nước đạt 29,43 tỷ USD, tăng 13,7%; khu vực có vốn đầu tư nước ngoài đạt 58,34 tỷ USD, tăng 17,1%.Trong quý 1/2022, có 16 mặt hàng nhập khẩu đạt trị giá trên 1 tỷ USD, chiếm tỷ trọng 76,1% tổng kim ngạch nhập khẩu.Về cơ cấu nhóm hàng nhập khẩu quý 1/2022, trong khi nhóm hàng vật phẩm tiêu dùng chiếm 6,2%, thì nhóm hàng tư liệu sản xuất chiếm tới 93,8% trong tổng kim ngạch nhập khẩu.Con số này phản ánh Việt Nam nhập nguyên, vật liệu, thiết bị về để sản xuất chiếm gần như tuyệt đối, nhưng đây là dấu hiệu đáng mừng cho thấy hoạt động sản xuất sẽ sôi động trở lại thời gian tới, tạo điều kiện cho xuất khẩu hàng hóa.Về thị trường xuất, nhập khẩu hàng hóa quý 1/2022, Hoa Kỳ là thị trường xuất khẩu lớn nhất của Việt Nam với kim ngạch ước đạt 25,2 tỷ USD. Trung Quốc là thị trường nhập khẩu lớn nhất của Việt Nam với kim ngạch ước đạt 27,6 tỷ USD.Quý 1/2022 xuất siêu sang EU ước đạt 7 tỷ USD, tăng 24,5% so với cùng kỳ năm trước; nhập siêu từ Trung Quốc 14,3 tỷ USD, tăng 21%; nhập siêu từ Hàn Quốc 10,4 tỷ USD, tăng 39,1%; nhập siêu từ ASEAN 3,3 tỷ USD, giảm 6,6%; nhập siêu từ Nhật Bản 434 triệu USD, tăng 23,1%.Đáng chú ý, trong quý 1/2022, con số xuất siêu sang EU ước đạt 7 tỷ USD là tín hiệu tích cực cho thấy Hiệp định Thương mại tự do Việt Nam – EU (EVFTA) tiếp tục được tận dụng hiệu quả.Với kết quả trên, cán cân thương mại thực hiện tháng 3/2022 ước tính xuất siêu 1,39 tỷ USD. Tính chung quý 1/2022, xuất siêu 810 triệu USD (cùng kỳ năm trước xuất siêu 2,76 tỷ USD). Trong đó, khu vực kinh tế trong nước nhập siêu 6,16 tỷ USD; khu vực có vốn đầu tư nước ngoài (kể cả dầu thô) xuất siêu 6,97 tỷ USD.CHỦ ĐỘNG ỨNG PHÓ VỚI CÁC RỦI ROPhân tích sâu hơn về từng nhóm hàng xuất khẩu, Thứ trưởng Bộ Công Thương Đỗ Thắng Hải cho biết kim ngạch xuất khẩu nhóm nông, lâm, thủy sản quý 1/2022 ước đạt 7,27 tỷ USD, tăng 19,7% so với cùng kỳ năm trước, chiếm 8,2% tổng kim ngạch xuất khẩu.Điểm nổi bật trong xuất khẩu nhóm hàng nông, lâm, thủy sản là xuất khẩu thủy sản trong tháng 3/2022 ước tính đạt 900 triệu USD, tăng tới 41% so với tháng 2/2022 và tăng 22,4% so với cùng kỳ năm trước.Do vậy, tính chung trong quý 1/2022, xuất khẩu thủy sản cả nước ước tính đạt 2,4 tỷ USD, tăng 38,7% so với cùng kỳ năm trước; trong đó cá tra và tôm là mặt hàng xuất khẩu tăng mạnh nhất.Xuất khẩu nhóm hàng thủy sản trong quý 1/2022tăng trưởng mạnh so với cùng kỳ.“Nguyên nhân chủ yếu là các thị trường hiện đều có nhu cầu rất cao đối với thủy sản Việt Nam. Tình hình xung đột Nga - Ukraine mặc dù tác động nhỏ đến xuất khẩu thủy sản của Việt Nam sang thị trường Nga và Ukraine (Nga chiếm 2%, Ukraine chiếm 0,3%), nhưng lại có tác động lớn đến xuất khẩu cá ngừ của Việt Nam khi hai thị trường này là 2 trong số 20 thị trường nhập khẩu nhiều nhất cá ngừ của Việt Nam”, Thứ trưởng Đỗ Thắng Hải thông tin.Trong quý 1/2022, kim ngạch xuất khẩu nhóm hàng công nghiệp chế biến tiếp tục đóng góp quan trọng vào tốc độ tăng trưởng chung của hoạt động xuất khẩu với kim ngạch đạt 76,18 tỷ USD, tăng 11,6% so với quý 1/2021 và chiếm 86% trong tổng kim ngạch xuất khẩu chung.Theo đó, kim ngạch xuất khẩu hầu hết các mặt hàng trong nhóm đều tăng trưởng cao hơn so với quý 1/2021; trong đó, điện thoại và linh kiện có giá trị xuất khẩu lớn nhất, đạt 14,23 tỷ USD, chiếm 16% tổng kim ngạch xuất khẩu, giảm 0,9% so với cùng kỳ năm trước.Xuất khẩu điện thoại và linh kiện dẫn đầu trong nhóm hàng trên 5 tỷ USD.Bộ Công Thương dự báo, trong thời gian tới, xuất khẩu được kỳ vọng sẽ tiếp tục khởi sắc nhờ vào các yếu tố.Thứ nhất, sự phục hồi của nền kinh tế thế giới và việc triển khai các Hiệp định Thương mại tự do (FTA) của Việt Nam được thực thi một cách đầy đủ với thuế quan ưu đãi hơn cùng với những cam kết về tạo thuận lợi giảm thiểu các rào cản.Thứ hai, làn sóng chuyển dịch đầu tư để tái cơ cấu chuỗi cung ứng của các tập đoàn nước ngoài với quy mô sản xuất lớn và mạng lưới khách hàng rộng khắp sẽ là động lực mới cho hoạt động xuất nhập khẩu.Thứ ba, gói phục hồi kinh tế với các chính sách hỗ trợ bao gồm cả thuế, phí sẽ giúp cộng đồng doanh nghiệp, đặc biệt là những ngành chịu ảnh hưởng nặng nề bởi dịch bệnh nhanh chóng phục hồi hoạt động sản xuất, kinh doanh.Tuy nhiên, theo nhận định của một số chuyên gia, hoạt động xuất, nhập khẩu hàng hóa, đặc biệt là xuất khẩu của Việt Nam sẽ phải đối mặt với tình trạng chi phí sản xuất tăng cao do giá xăng dầu tăng cao.Bên cạnh đó, chi phí logistics vẫn neo ở mức cao từ cuối năm 2021 đến nay tiếp tục gây đội chi phí giá thành cho doanh nghiệp. Chưa kể, những căng thẳng trên thị trường thế giới do xung đột Nga – Ukraine đã và đang ảnh hưởng trực tiếp đến kinh tế thế giới nói chung, hoạt động xuất nhập khẩu của nước ta nói riêng.Trước những vấn đề này, Bộ Công Thương cho biết sẽ tập trung hỗ trợ các doanh nghiệp về thông tin thị trường, xúc tiến xuất khẩu, tận dụng các cam kết trong các FTA đã ký kết và thông qua các chuỗi giá trị toàn cầu để tìm kiếm thị trường mới.Đồng thời, theo dõi sát những biến động của tình hình quốc tế, chủ động đánh giá tác động của các sự kiện đó đến sản xuất và xuất, nhập khẩu của Việt Nam để kịp thời có sự điều chỉnh, ứng phó thích hợp, tăng cường công tác thông tin, hỗ trợ cho các hiệp hội, doanh nghiệp.Bên cạnh đó, sẽ tiến hành rà soát, đánh giá nhu cầu trong nước đối với các mặt hàng chiến lược như: phân bón, xăng dầu, than,... để có biện pháp điều hành phù hợp hoạt động xuất, nhập khẩu, tận dụng được cơ hội về giá để xuất khẩu và đảm bảo nguồn cung đủ cho nhu cầu tiêu dùng, sản xuất trong nước, đặc biệt trong trường hợp giá cả nguyên, vật liệu tăng quá cao. </w:t>
      </w:r>
    </w:p>
    <w:p>
      <w:r>
        <w:t>Link post: https://vneconomy.vn//khoi-nghiep-trong-bao-covid-19.htm</w:t>
      </w:r>
      <w:r>
        <w:rPr>
          <w:color w:val="000000" w:themeColor="hyperlink"/>
          <w:u w:val="single"/>
        </w:rPr>
        <w:hyperlink r:id="rId70">
          <w:r>
            <w:rPr/>
            <w:t>Link!</w:t>
          </w:r>
        </w:hyperlink>
      </w:r>
      <w:r>
        <w:rPr>
          <w:color w:val="000000" w:themeColor="hyperlink"/>
          <w:u w:val="single"/>
        </w:rPr>
        <w:hyperlink r:id="rId70">
          <w:r>
            <w:rPr/>
            <w:t>Link!</w:t>
          </w:r>
        </w:hyperlink>
      </w:r>
      <w:r>
        <w:rPr>
          <w:color w:val="000000" w:themeColor="hyperlink"/>
          <w:u w:val="single"/>
        </w:rPr>
        <w:hyperlink r:id="rId70">
          <w:r>
            <w:rPr/>
            <w:t>Link!</w:t>
          </w:r>
        </w:hyperlink>
      </w:r>
    </w:p>
    <w:p>
      <w:r>
        <w:t xml:space="preserve"> 06:00 16/03/2022 Khởi nghiệp trong “bão” Covid-19   Châu Anh -      Khởi nghiệp trong đại dịch đòi hỏi một nỗ lực phi thường, bởi Covid - 19 đang tạo ra những khó khăn chưa từng có tiền lệ, đặc biệt với nữ phụ nữ thì thách thức sẽ còn lớn hơn. Tuy nhiên, 2 năm qua cũng có không ít nữ doanh nhân đã vượt khó để khởi nghiệp thành công...   Founder Lê Vũ Diễm Hằng từng bước vượt qua Covid -19 nhờ sự cố gắng, nỗ lực tối đa   </w:t>
      </w:r>
    </w:p>
    <w:p>
      <w:r>
        <w:t xml:space="preserve"> Tháng 6/2020, Lê Vũ Diễm Hằng khai trương phòng gym thứ hai mang tên GymHaus tại phố Thụy Khê, Hà Nội. Đây là thời điểm làn sóng dịch Covid-19 lần thứ nhất vừa kết thúc. Nhưng hợp đồng thuê nhà vừa ráo mực thì dịch tiếp tục bùng phát.Hằng cho biết đó là thời kỳ vô cùng stress, hoang mang, mơ hồ. Điều tốt nhất cô có thể làm là cố gắng động viên chính mình, suy nghĩ tích cực để giữ tinh thần lạc quan nhất. Sau một thời gian ngắn, khi Covid-19 tạm lắng, hiệu suất kinh doanh dần ổn định do nhu cầu về cải thiện sức khỏe của khách hàng vẫn rất cao. Các lần dịch bệnh lẻ tẻ sau đó, Nhà nước cũng không yêu cầu gym đóng cửa nên Hằng và cộng sự vẫn trụ qua các giai đoạn này.NHỮNG BÀI HỌC GIÁ TRỊ... TỪ COVID -19Tuy nhiên tới tháng 5/2021, mọi dự định kế hoạch của Hằng lại bị đảo lộn. Làn sóng dịch bệnh lần 4 kéo tới như sóng thần. Các phòng gym của cô phải đóng cửa lâu nhất, chính thức là 6 tháng tròn. Xuất thân là một công chức nên khi ra ngoài khởi nghiệp, Hằng không thể lường hết những sóng gió của thương trường lại nhiều đến như vậy. Ba năm khởi nghiệp, thì đã có hai năm dính Covid, nhiều lúc cô đã tự hỏi, không biết nên dừng lại hay cố gắng tiếp.May mắn là với tinh thần không đầu hàng trước dịch bệnh, Hằng và đội ngũ công ty đã nỗ lực vượt qua với kết quả tài chính tạm ổn. Đây cũng là dịp để GymHaus củng cố lại hệ thống và nhân sự. Cách thức mà Hằng ứng phó để “sống sót” đó là tăng cường truyền thông tới khách hàng về cách tập luyện thay thế như tập online, qua đó duy trì lượng khách hàng tương đối ổn định, tạo công ăn việc làm cho huấn luyện viên.Song song, Hằng cũng bán các khóa tập ngắn hạn với giá hợp lý qua hình thức Zoom, Group Private trên Facebook để có doanh thu. GymHaus có thể coi là phòng tập năng động hàng đầu trong giai đoạn dịch bệnh với nhiều gói tập online mới cũng như các hoạt động tập luyện cộng đồng hoàn toàn miễn phí. Ví dụ như chiến dịch 4 tuần độ lại body online; hoạt động Fitness Anywhere thu hút gần 100 người tham gia tập luyện trực tuyến.Ngoài ra, CEO của GymHaus cũng chịu khó sản xuất các video, vlog để đăng tải trên mạng xã hội, đồng thời hợp tác với truyền hình, báo điện tử làm các series hướng dẫn tập luyện tại nhà. Sự năng động này giúp thương hiệu Gymhaus được biết tới nhiều hơn. Cô cũng chủ động và cởi mở đàm phán để được chủ nhà hỗ trợ tiền thuê tối đa.Nhìn nhận lại chặng đường sóng gió vừa qua, Lê Vũ Diễm Hằng cho rằng ba năm khởi nghiệp gặp phải nhiều thách thức nhưng cô và doanh nghiệp vẫn vượt qua một cách ổn thỏa, nhờ dịch bệnh, doanh nghiệp có bắt buộc phải chậm lại, củng cố con người, hệ thống, quy trình và nhờ đó lại tiếp cận được với nhân lực có tài, và mở rộng tệp khách rộng rãi hơn do tôi phục vụ cả khách hàng qua kênh online.NỖ LỰC 200% ĐỂ GIỮ THƯƠNG HIỆU Triệu Thị Linh Giang - Giang Milo là cái tên mới nhưng khá nổi bật gần đây trên thị trường gốm độc bản tại Hà Nội. Bắt đầu khởi nghiệp với gốm vào những năm 2016, ban đầu chỉ định buôn bán gốm Nhật nhưng sau một thời gian “dấn” vào thị trường này, cô nhận thấy gốm Việt không kém cạnh các sản phẩm ngoại nhập, ngược lại gốm Việt gần gũi, thân thuộc. Nếu hợp tác, bắt tay với các thợ thủ công lành nghề, cô có thể thoải mái sáng tạo, thiết kế mẫu mới để chiều khách hàng khó tính.Các cửa hàng gốm của Linh Giang đang có lượng khách ổn định sau đại dịchGiang mò mẫm lên làng gốm Hương Canh, Vĩnh Phúc, trước đây vốn là một làng nghề chuyên làm chum vại nhưng đã gần như thất truyền, ngừng sản xuất vì những sản phẩm quá đơn giản, không có mẫu mã mới, bắt mắt. Trong làng chỉ còn hai nhà là đi theo hướng mới, làm các loại chum vại, bình hoa, đồ decor theo hướng tiêu dùng ứng dụng nhưng đầu ra của họ cũng rất hạn chế. Giang đặt vấn đề hợp tác lâu dài. Cô đặt hàng theo mẫu mã riêng, nhiều sản phẩm độc bản, tất nhiên với mức giá hấp dẫn hơn cho thợ gốm.Với hướng đi khá độc đáo này, Giang đã bước đầu thành công khi rất nhiều sản phẩm được đón nhận. Không chỉ bán lẻ tốt, Giang đã dần có được những khu du lịch, resort, nhà hàng, khách sạn đặt những đơn hàng lớn để cung cấp bát đĩa “hàng thửa” cho họ.Covid-19 ập đến khiến Giang và cộng sự choáng váng. Nhiều thành phố phong tỏa, việc sản xuất, vận chuyển khó khăn, đơn hàng lớn mất dần vì du lịch đóng cửa… Với vốn liếng còn khá khiêm tốn, nếu không giỏi xoay thì dự án khởi nghiệp có nguy cơ đổ bể. Những khó khăn đó là quá sức với một doanh nghiệp cỡ “mini” như của Giang, nhưng nhờ sự động viên, trợ giúp của chồng, gia đình nên từng bước thương hiệu non trẻ của Giang vượt qua được sóng gió.“Để giữ được thương hiệu, giữ được cửa hàng, em phải cố gắng tới 200%, em hầu như toàn đi đêm từ Hà Nội sang lò gốm để tiết kiệm thời gian, vì ban ngày còn quản lý cửa hàng, kiêm luôn cả việc bán hàng trong khoảng thời gian không tìm được nhân viên ưng ý. Nhưng làm công việc mình yêu thích, kiếm được tiền thì không thấy mệt, sắp tới qua dịch Gốm Giang sẽ mở thêm cả ở miền Nam”, Giang nói.Sau hai năm khởi nghiệp giữa tâm dịch, thành quả Giang có được khá ấn tượng, cô mở được 2 cửa hàng tại Hà Nội, một cửa hàng tại Thái Nguyên, lượng khách tăng dần đều. Hiện tại, Gốm Giang đang hoàn thiện nốt các khâu thủ tục cuối cùng để được bảo hộ thương hiệu.CHẶNG ĐƯỜNG CHÔNG GAI TRƯỚC VÀ SAU ĐẠI DỊCHKhởi nghiệp đúng trong tâm bão là trải nghiệm thực sự đáng nhớ của Nguyễn Nhung, một cô gái thuộc thế hệ 8x. Đầu năm 2021, Nhung cùng với một số người bạn bắt tay vào dự án có tên gọi HQ Care. Cô muốn thử thách bản thân trên một thị trường đang có tiềm năng lớn nhưng đầy thách thức, đó là phát triển các sản phẩm chăm sóc sức khỏe.Sản phẩm chăm sóc sức khỏe của Nguyễn Nhung đang được nhiều khách hàng lựa chọnNhưng bắt tay vào việc, nhà sáng lập HQ Care thấy rất lo lắng bởi thị trường như trăm hoa đua nở. Thậm chí nhiều sản phẩm không đủ chất lượng, chưa có giấy phép cũng được rao bán ở nhiều diễn đàn trên mạng xã hội. Nhung hiểu đây là thách thức nhưng cũng là cơ hội, bởi nhu cầu của người tiêu dùng về sản phẩm chăm sóc sức khỏe là rất lớn, nhưng họ cũng bị rối trí khi tìm kiếm sản phẩm hữu ích cho mình và người thân.Sau nhiều tháng mò mẫm tìm đường, cuối cùng sản phẩm dung dịch uống bảo vệ sức khoẻ cơ xương khớp của Huacomplex của Nhung và nhóm cộng sự cũng được Bộ Y tế thẩm định, cấp phép.Có sản phẩm hữu ích, cũng chưa chắc đã thành công, bởi như đã nói, Covid-19 khiến mọi dự án trở nên quá khó khăn, người người nhà nhà lo sợ thu mình lại, những bệnh tuổi già gặp nhiều vấn đề về xương khớp nhưng không đi khám. Kênh bán hàng chủ lực qua phòng khám của Nhung gần như tê liệt trong những tháng giãn cách. Tiếp tục ngồi im và chờ đợi, dự án của Nhung sẽ thất bại.“Để thích nghi với tình hình, tôi và cộng sự chuyển hướng truyền thông sản phẩm, đẩy mạnh kênh trực tuyến, từng bước xây dựng từ website với đầy đủ thông tin, đến fanpage với những bài viết khoa học và những thông tin hữu ích. Song song với đó tôi đào tạo nhân viên chuyên nghiệp, tận tâm với khách hàng…”, Nhung chia sẻ.Cho đến hôm nay sản phẩm của Nhung đã được hàng ngàn người sử dụng với lượt phản hồi tích cực và tái sử dụng với tỷ lệ cao. Biết rõ, để phát triển dự án ở quy mô lớn, đạt được thành công hơn nữa, cả nhóm sẽ phải đối mặt với nhiều chông gai, nhưng Nhung cho rằng, đó là mục tiêu mà cô và cộng sự cần hướng đến.Bà Nguyễn Thị Sơn, người khởi xướng Sơn Kim Group chia sẻ, so với thế hệ của bà, những nữ doanh nhân trẻ hiện nay bước vào hành trình khởi nghiệp với nhiều hành trang, thuận lợi hơn. Họ bước vào thương trường rất sáng tạo, linh hoạt.Nhưng hai năm Covid-19 là khoảng thời gian thử thách cực lớn, có những khó khăn mà đến một người dày dạn trên thương trường, trải đủ sóng to, gió lớn như bà cũng khó tưởng tượng ra. Những người còn trụ lại được là những người kiên trì, can đảm và xứng đáng được vinh danh. Trong thời hậu Covid-19, họ cũng rất cần sự hỗ trợ lớn hơn của Nhà nước, Chính phủ cũng như sự cổ vũ, động viên, khích lệ và ủng hộ của người tiêu dùng trong nước để phát triển mạnh hơn, ổn định hơn qua đó đóng góp vào sự hồi phục kinh tế Việt Nam. </w:t>
      </w:r>
    </w:p>
    <w:p>
      <w:r>
        <w:t>Link post: https://vneconomy.vn//qua-dai-dich-dua-dat-nuoc-tro-nen-hung-cuong.htm</w:t>
      </w:r>
      <w:r>
        <w:rPr>
          <w:color w:val="000000" w:themeColor="hyperlink"/>
          <w:u w:val="single"/>
        </w:rPr>
        <w:hyperlink r:id="rId71">
          <w:r>
            <w:rPr/>
            <w:t>Link!</w:t>
          </w:r>
        </w:hyperlink>
      </w:r>
      <w:r>
        <w:rPr>
          <w:color w:val="000000" w:themeColor="hyperlink"/>
          <w:u w:val="single"/>
        </w:rPr>
        <w:hyperlink r:id="rId71">
          <w:r>
            <w:rPr/>
            <w:t>Link!</w:t>
          </w:r>
        </w:hyperlink>
      </w:r>
      <w:r>
        <w:rPr>
          <w:color w:val="000000" w:themeColor="hyperlink"/>
          <w:u w:val="single"/>
        </w:rPr>
        <w:hyperlink r:id="rId71">
          <w:r>
            <w:rPr/>
            <w:t>Link!</w:t>
          </w:r>
        </w:hyperlink>
      </w:r>
    </w:p>
    <w:p>
      <w:r>
        <w:t xml:space="preserve"> 07:00 07/02/2022 Qua đại dịch, đưa đất nước trở nên hùng cường   Nhóm Phóng viên     Ngày 23/1/2020, cả đất nước “chết lặng” khi ca nhiễm Covid -19 đầu tiên xuất hiện tại Việt Nam. Từ “sự kiện lịch sử” này, cả dân tộc bắt đầu bước vào một cuộc chiến mới, một thời đại mới với những khó khăn dường như không hẹn ngày kết thúc...   Hàng ngàn doanh nghiệp Việt đã chủ động thích ứng, vượt qua đại dịch Covid -19  </w:t>
      </w:r>
    </w:p>
    <w:p>
      <w:r>
        <w:t xml:space="preserve"> Bốn làn sóng dịch bệnh liên miên tưởng như đã vắt kiệt sức của những chiến sĩ áo trắng, đánh gục sức kháng cự của cả hệ thống y tế và phá hủy những thành quả của hàng ngàn, hàng vạn doanh nghiệp trên khắp cả nước. Nhưng giống như mọi cuộc chiến mà đất nước đã phải kinh qua, người Việt Nam luôn biết cách để xoay chuyển và thích ứng.Những doanh nghiệp Việt cũng đã từng bước vượt qua thách thức để ổn định, phát triển. Hàng ngàn doanh nghiệp Việt vẫn đang có những giấc mơ lớn, hoài bão lớn với mong muốn đóng góp phần xây dựng đất nước hùng cường.Nhân dịp đầu Xuân năm mới, Tạp chí kinh tế Việt Nam/VnEconomy đã ghi lại những ý kiến, đề xuất của doanh nghiệp Việt với kỳ vọng sớm vượt qua đại dịch trong năm mới 2022 và từng bước đưa đất nước hùng cường.KHÔNG NGỒI YÊN CHỜ GIÔNG BÃO ĐI QUA...Ông Đặng Minh Trường, Chủ tịch HĐQT Sun Group"Năm 2021, du lịch Việt Nam đã thực sự chạm đáy. Đợt dịch thứ 4 quá phức tạp, kéo dài, đã khiến cho ngành du lịch trong nước vốn đang lao đao càng thêm tụt dốc, khi các chỉ số tăng trưởng gần như bằng 0.Sun Group cũng không nằm ngoài vòng xoáy ảnh hưởng đó. Hai năm dịch Covid-19 tấn công thì phần lớn thời gian các công trình khách sạn, resort, khu du lịch, sân bay, cảng biển… của Sun Group phải tạm ngưng hoạt động. Sun Group phải đối mặt với tình trạng doanh thu sụt giảm nghiêm trọng chưa từng có. Chỉ riêng Bà Nà Hills- “cánh chim đầu đàn” của Sun Group, doanh thu hai năm qua so với 2019 giảm tới 96%.Tuy nhiên, thách thức lớn nhất của SunGroup là phải đảm bảo đời sống cho gần 11.000 cán bộ công nhân trên cả nước và chi phí lớn để vận hành, duy tu bảo dưỡng hệ thống hạ tầng, máy móc của hệ thống khách sạn, resort và khu vui chơi, sân bay, cảng biển trong thời gian dịch."Chúng tôi xác định rằng, nếu cứ ngồi yên chờ dông bão đi qua thì chúng ta có thể sẽ bị nhấn chìm trước khi có cơ hội vượt bão. Do vậy, dẫu khó khăn, chúng tôi vẫn quyết tâm lựa chọn thay đổi để thích nghi với tình hình mới.Ngoài việc duy trì công tác bảo dưỡng, bảo trì, chúng tôi cũng liên tục tiến hành cải tạo, tu bổ, “thay áo mới” cho các dự án, bổ sung các sản phẩm, dịch vụ mới mẻ, đẳng cấp.Nhờ sự chủ động "thay áo mới" nên các điểm đến của Sun Group luôn trong tâm thế sẵn sàng đón khách ngay sau khi dịch bệnh được kiểm soát. Sun Group cũng tự nâng cấp mình, đón đầu và dẫn dắt những xu hướng mới của thị trường du lịch và bất động sản ở giai đoạn sau dịch như: du lịch chăm sóc sức khỏe, bất động sản wellness, du lịch không chạm, một chạm…Sự đón nhận hào hứng của khách hàng với những dự án như Khu nghỉ dưỡng suối khoáng nóng Yoko Onsen Quang Hanh (Quảng Ninh) hay các dự án bất động sản Sun Onsen Village – Limited Edition (Quảng Ninh), “ngôi làng nhiệt đới” Sun Tropical Village (Nam Phú Quốc)… cho thấy định hướng mới là đúng đắn.Đặc biệt, Sun Group đã tranh thủ thời gian ngưng đón khách để chuyển đổi số và chuẩn hóa hệ thống vận hành quản trị và sản xuất kinh doanh, ứng dụng các giải pháp công nghệ thông tin hiện đại giúp tối ưu hóa hoạt động quản trị và sản xuất kinh doanh, gia tăng trải nghiệm cho khách hàng.Với Sun Group, những thành tựu nhỏ bé từ việc định hướng sản phẩm, dịch vụ dẫn dắt thị trường trong lĩnh vực nghỉ dưỡng, bất động sản sẽ tiếp tục là động lực thúc đẩy chúng tôi bứt phá hơn trong năm 2022.Cùng với đó, chúng tôi vẫn không ngừng đổi mới để hoàn thiện hệ sinh thái 3 chân kiềng (Sun World – Sun Hospitality – Sun Property) đồng bộ, bài bản và đẳng cấp ở khắp cả nước, góp phần tạo điều kiện để cùng ngành du lịch Việt Nam hồi phục và bứt phá ngay khi thời cơ đến".TÌM RA THỊ TRƯỜNG NGÁCH ĐỂ BIẾN THÁCH THỨC THÀNH CƠ HỘIBà Lê Thị Hà Thanh, Chủ tịch HĐQT Tổng công ty Cổ phần Bảo hiểm Hàng không (VNI)"Gặp nhiều khó khăn vì Covid-19 trong năm 2021, nhưng với sự chỉ đạo kịp thời cùng những quyết sách, giải pháp chủ động và linh hoạt đã giúp cho VNI vượt qua khó khăn như đẩy mạnh hợp tác với nhiều đối tác bán chéo sản phẩm offline và online, ứng dụng văn phòng số trên toàn hệ thống, cấp giấy chứng nhận bảo hiểm điện tử, chữ ký số, thực hiện giám định, bồi thường online (My VNI) rút ngắn thời gian bồi thường cho khách hàng.Nhờ những quyết sách linh hoạt, VNI vẫn tăng trưởng bền bỉ, tính đến hết năm 2021, doanh thu của doanh nghiệp này tăng trưởng hơn 30% so với cùng kỳ đưa VNI lọt TOP 10 doanh nghiệp bảo hiểm phi nhân thọ hàng đầu Việt Nam, bất chấp tác động của đại dịch Covid-19 tái bùng phát nhiều lần.Covid-19 vừa là cơ hội, vừa là thách thức khi là bước đệm để các doanh nghiệp tìm được cách đi khác biệt hay nói chính xác là tìm ra thị trường ngách để vượt qua, biến thách thức thành cơ hội.Không chỉ có vậy, Covid-19 góp phần không nhỏ trong việc thay đổi tư duy, nhận thức của người tiêu dùng về tầm quan trọng và ý nghĩa của bảo hiểm. Người dân đã chủ động hơn trong việc tiếp cận và tham gia các dịch vụ bảo hiểm, đây chính là cơ hội để ngành bảo hiểm tiếp tục tăng trưởng và phát triển hơn trong thời gian tới.Năm 2022, VNI đặt mục tiêu giữ vững trong TOP 10 về thị phần bảo hiểm phi nhân thọ và tiếp tục duy trì tăng trưởng doanh thu bảo hiểm trên 30%, Các gói giải pháp sẽ triển khai: mở rộng mạng lưới đơn vị thành viên; đầu tư công nghệ thông tin, tăng cường công tác quản lý; tăng cường hợp tác các đối tác nhằm mở rộng kênh bán hàng và phục vụ sau bán hàng hướng tới mang lại cho khách hàng các sản phẩm bảo hiểm chất lượng tốt nhất".COVID -19 LÀ "CƠ HỘI NGÀN NĂM CÓ MỘT" ĐỂ THAY ĐỔI CÁCH THỨC HOẠT ĐỘNGBà Tina Nguyễn, Tổng Giám đốc Generali Việt Nam"Bất chấp nhiều trở ngại do đại dịch, Generali - một doanh nghiệp bảo hiểm nhân thọ đã hoàn thành một năm 2021 với kết quả kinh doanh rất tích cực. Vốn là doanh nghiệp có thế mạnh về công nghệ, Generali đã nhanh chóng thích ứng với “bình thường mới”.Covid -19 là cơ hội “ngàn năm có một” để thay đổi cách hoạt động trong nhiều lĩnh vực, đặc biệt là trong công tác phục vụ khách hàng, quản lý và huấn luyện đại lý, với mục tiêu nâng cao trải nghiệm của khách hàng, đồng thời tăng cường tính hiệu quả.Hiện nay 100% công tác phục vụ khách hàng của Generali đã có thể thực hiện không cần giấy. Đã có rất nhiều sáng kiến được thực hiện thành công trong thời gian vừa qua.Ví dụ như việc Generali đi đầu trong việc xóa bỏ quy định nộp chứng từ gốc trong giải quyết quyền lợi bảo hiểm cho khách hàng, hay thay việc gặp mặt trực tiếp khách hàng khi giao kết hợp đồng bảo hiểm bằng việc gặp gỡ trực tuyến (remote selling), thay hợp đồng giấy bằng hợp đồng điện tử…Dịch vụ tư vấn miễn phí với các bác sĩ của doanh nghiệp này (Alo Dr. Gen) cũng phát huy hiệu quả rất tốt trong đợt dịch này. Trong thời gian giãn cách, chúng tôi cũng đã triển khai nhiều hoạt động hỗ trợ, gắn kết đội ngũ nhằm duy trì kết nối cũng như tạo thêm hứng khởi trong công việc cho đội ngũ nhân viên, tư vấn viên của công ty.Nhìn lại một năm sóng gió, người đứng đầu Generali Việt Nam nhận định, đợt bùng phát dịch thứ tư vừa qua đã gây ra nhiều tổn thất lớn. Nhưng cũng chính trong năm 2021, toàn xã hội đã phát huy mạnh mẽ tinh thần tương thân tương ái.Generali đã dành 16 tỷ đồng hỗ trợ thêm cho khách hàng, cộng đồng và chính phủ trong cuộc chiến với Covid-19 vừa qua. Chúng tôi cũng liên tục triển khai các sáng kiến gây quỹ trực tuyến để kịp thời hỗ trợ trẻ em nghèo và chương trình “Nuôi dạy con trong giai đoạn căng thẳng” nhằm hỗ trợ các gia đình có con nhỏ đang phải “gồng mình” khi con cái không được đến trường do Covid-19. Trải qua 2 năm ứng phó và vượt lên những thách thức của đại dịch, Generali sẽ sẵn sàng để đối mặt với bất kỳ thử thách nào. Trong thời gian tới, Generali sẽ tiếp tục đầu tư vào công nghệ và quy trình để liên tục nâng cao chất lượng của dịch vụ và trải nghiệm của khách hàng. Chúng tôi cũng đang có kế hoạch giới thiệu một số sản phẩm mới rất đặc biệt để đáp ứng nhu cầu về bảo vệ, đầu tư và chăm sóc sức khỏe của khách hàng trong năm 2022".DOANH NGHIỆP CẦN NHÀ NƯỚC KHƠI THÔNG DÒNG VỐN Ông Nguyễn Minh Cương, Tổng giám đốc Gỗ Minh Long"Đối mặt với đại dịch trong năm 2021, Công ty TNHH gỗ Minh Long đã có chiến lược nhất quán để ứng phó trong mọi tình huống. Tiêu chí 3 tại chỗ luôn được doanh nghiệp này chuẩn bị sẵn sàng nhằm đảm bảo việc sản xuất vẫn được diễn ra trong quá trình giãn cách. Đồng thời, công ty cũng áp dụng chế độ làm việc tại nhà với nhân viên khối văn phòng để đảm bảo công việc được vận hành thông suốt.2021 mặc dù gặp khó khăn nhưng thành quả mà Minh Long có được rất đáng ghi nhận, tự hào. Công ty đã hợp tác để có thêm các nhà phân phối các sản phẩm của Gỗ Minh Long, đặc biệt tại thị trường Đà Nẵng, giúp khách hàng miền Trung có thêm cơ hội được tiếp cận gần hơn nữa với nguồn gỗ công nghiệp chất lượng, thời trang.Đặc biệt, Minh Long không tăng giá bán dù giá nguyên vật liệu biến động tăng hàng ngày do sự khan hiếm nguồn cung và giá cước vận chuyển hàng hoá tăng cao. Doanh nghiệp này cho biết, họ muốn chung tay cùng khách hàng vượt qua giai đoạn khó khăn để có thể bắt nhịp tốt với hoạt động sản xuất kinh doanh trong trạng thái bình thường mới.Bước sang năm 2022, mỗi doanh nghiệp cần chủ động chuẩn bị kịch bản ứng phó với những kịch bản xấu nhất khi Covid -19 diễn biến phức tạp. Song song với đó, chúng ta cũng cần có cái nhìn và cách ứng xử khác hơn đối với dịch bệnh nói chung và các bệnh nhân nhiễm Covid -19 nói riêng.Trên thực tế cả thế giới đang dần nhìn nhận Covid -19 như một căn bệnh cúm mùa và có vaccine phòng bệnh cho mọi người. Chỉ khi chấp nhận sống chung và thích nghi, kết hợp với chính sách điều hành ổn định, nhất quán của nhà nước thì các doanh nghiệp mới có cơ hội vực dậy và vươn lên sau thời kỳ khó khăn.Hiện bản thân doanh nghiệp đang phải đối mặt với nhiều thách thức khi chuỗi cung ứng đứt gãy và sự biến đổi tăng cao của giá nguyên vật liệu. Vì thế, các chính sách hỗ trợ doanh nghiệp từ các bộ, ban ngành là điều hết sức cần thiết.Tôi mong muốn Nhà nước cần có chính sách khơi thông dòng vốn cho doanh nghiệp để thúc đẩy hoạt động sản xuất kinh doanh. Covid -19 khiến cho lượng tích lũy của các doanh nghiệp bị thâm hụt nghiêm trọng. Dòng vốn của các doanh nghiệp Việt Nam hiện tại phụ thuộc nhiều vào các khoản vay ngân hàng. Chính sách hỗ trợ doanh nghiệp từ hệ thống tài chính – ngân hàng lúc này do vậy là vô cùng quan trọng và cần thiết.Bên cạnh đó, Chính phủ nên xem xét tăng đầu tư công bởi dịch covid khiến cho tỉ lệ người lao động bị mất việc làm, không có thu nhập tăng cao, vì thế việc tăng đầu tư công sẽ là một cú hích rất cần thiết giúp tạo thêm nhiều công ăn việc làm cho người dân và qua đó tái khởi động lại chu trình sản xuất kinh doanh mới". MONG CHÍNH PHỦ TÌM GIẢI PHÁP ĐỂ GIẢM GIÁ CƯỚC TÀU BIỂNÔng Nguyễn Văn Thứ, Tổng giám đốc Công ty cổ phần thực phẩm G.C (G.C Food)"Mặc dù trải qua 2 năm dịch bệnh nhưng nhờ sự nỗ lực của toàn thể cán bộ công nhân viên, G.C Food đã đạt kết quả rất đáng tự hào. Doanh thu năm 2021 của GC Food tăng 50% so với 2020, trong đó, nội địa tăng trưởng 22% và xuất khẩu tăng trưởng 100%.Ở những thời điểm dịch Covid -19 bùng phát phức tạp, G.C Food đã chấp nhận duy trì sản xuất, mặc dù vẫn còn hàng tồn kho để giúp người nông dân thu hoạch nguyên liệu và giúp cho người lao động có công ăn việc làm, đảm bảo sinh kế.Bên cạnh đó, công ty đã tập trung giữ vững đơn hàng cho các khách hàng quan trọng, khai thác lại các khách hàng tiềm năng những năm trước. Thời gian vừa qua, G.C Food đã tập trung phát triển mảng B2C với các sản phẩm mang chất lượng cao, chinh phục nhiều đối tác lớn trên thế giới.Dù gặp khó khăn do dịch Covid -19 nhưng nông sản Việt Nam đang là lựa chọn mới của “người mua lớn” từ Mỹ, châu Âu, Nhật Bản, Hàn Quốc. Vì vậy với định hướng phát triển trước mắt trong năm 2022, G.C Food đầu tư nhà máy mới về chế biến các loại trái cây đặc sản của Tây Nguyên tại Đắk Lắk như bơ, xoài, sầu riêng, khoai lang…Song song với việc xây dựng nhà máy mới, công ty này đã mở rộng vùng nguyên liệu cũng như thị phần tiêu thụ của các sản phẩm chủ lực, từ đó GC Food đặt kế hoạch doanh thu năm 2022 đạt doanh thu 650 tỉ đồng, tiếp tục duy trì mức tăng trưởng 50% như năm 2021. Trong đó, xuất khẩu hướng đến mục tiêu đạt 350 tỉ (tăng trưởng 67%) và doanh thu nội địa đạt 300 tỉ đồng (tăng trưởng 47%).Vấn đề băn khoăn duy nhất của chúng tôi là, hiện nay cước vận chuyển hàng hóa, đặc biệt cước tàu quốc tế đang tăng rất cao, nhiều thời điểm tăng gấp 10 lần so với cùng kỳ năm ngoái, điều này đang ảnh hưởng rất lớn đến giá bán xuất khẩu của các doanh nghiệp Việt nếu tình trạng tiếp tục gia tăng và kéo dài. Vì vậy chúng tôi mong muốn, đề xuất Chính phủ ra các chính sách hỗ trợ và tác động tới hiệp hội tàu biển quốc tế nhằm kiểm soát lại việc tăng giá này". ĐẶT MỤC TIÊU TĂNG TRƯỞNG TRONG THỜI ĐẠI DỊCH Bà Lê Ánh Tuyết, Phó Chủ tịch HĐQT Công ty CP nhôm Đô Thành"Năm 2021, mặc dù khó khăn bủa vây, giá nhôm tăng phi mã, hàng hóa ngưng trệ nhưng Công ty CP nhôm Đô Thành vẫn đạt được những thành tựu nổi bật. Điển hình như công ty này đã xuất khẩu lô hàng billet nhôm đầu tiên sang châu Âu, dây chuyền được duy trì hoạt động và quan trọng nhất là người lao động có công ăn việc làm, có thu nhập trong mùa dịch.Lường trước được những khó khăn trong năm 2021, ngay từ cuối năm 2020 ban lãnh đạo công ty đã triển khai kế hoạch kinh doanh phù hợp với điều kiện thích ứng với đại dịch, chúng tôi mở rộng thêm các kênh bán hàng cũng như đẩy mạnh các đơn hàng xuất khẩu.Tại nhà máy, chúng tôi sắp xếp nơi ăn chốn ở để đảm bảo 3 tại chỗ theo chỉ đạo của chính quyền địa phương. Đặc biệt là cho cán bộ công nhân viên được tiếp cận với nguồn vaccine sớm nhất để người lao động yên tâm sản xuất."Chúng tôi mong muốn, Nhà nước, Chính phủ cần thúc đẩy gói hỗ trợ tài chính để doanh nghiệp tiếp cận được nguồn vốn nhanh, ngoài ra những chính sách miễn và giảm thuế hoặc giãn thời gian nộp thuế cũng cần sớm thực thi. Sang năm 2022, dự báo vẫn sẽ là một năm khó khăn bởi giá nhôm biến động cùng các biến chủng virus corona mới vẫn đang phức tạp. Tuy nhiên ban lãnh đạo Nhôm Đô Thành vẫn đặt mục tiêu tăng trưởng song hành với việc đầu tư máy móc, nhân lực để nâng công suất của nhà máy. Trong năm tới, Nhôm Đô Thành sẽ ra mắt những sản phẩm mới, mở rộng thị trường không chỉ trong nước mà cả thị trường quốc tế". </w:t>
      </w:r>
    </w:p>
    <w:p>
      <w:r>
        <w:t>Link post: https://vneconomy.vn//giai-phap-ekyc-cua-mb-gianh-giai-thuong-sao-khue-2021.htm</w:t>
      </w:r>
      <w:r>
        <w:rPr>
          <w:color w:val="000000" w:themeColor="hyperlink"/>
          <w:u w:val="single"/>
        </w:rPr>
        <w:hyperlink r:id="rId72">
          <w:r>
            <w:rPr/>
            <w:t>Link!</w:t>
          </w:r>
        </w:hyperlink>
      </w:r>
      <w:r>
        <w:rPr>
          <w:color w:val="000000" w:themeColor="hyperlink"/>
          <w:u w:val="single"/>
        </w:rPr>
        <w:hyperlink r:id="rId72">
          <w:r>
            <w:rPr/>
            <w:t>Link!</w:t>
          </w:r>
        </w:hyperlink>
      </w:r>
      <w:r>
        <w:rPr>
          <w:color w:val="000000" w:themeColor="hyperlink"/>
          <w:u w:val="single"/>
        </w:rPr>
        <w:hyperlink r:id="rId72">
          <w:r>
            <w:rPr/>
            <w:t>Link!</w:t>
          </w:r>
        </w:hyperlink>
      </w:r>
    </w:p>
    <w:p>
      <w:r>
        <w:t xml:space="preserve"> 09:04 26/04/2021 Giải pháp eKYC của MB giành giải thưởng “Sao Khuê 2021”        App MBBank và Biz MBBank, Ngân hàng Quân Đội (MB) mới đây một lần nữa xuất sắc được vinh danh giải thưởng Sao Khuê 2021 cho giải pháp định danh trực tuyến (eKYC)...   Ông Nguyễn Đức Huy - Phó giám đốc Khối Ngân hàng số MB đại diện nhận giải thưởng.  </w:t>
      </w:r>
    </w:p>
    <w:p>
      <w:r>
        <w:t xml:space="preserve"> Sau hai năm liên tiếp (2019, 2020) ghi danh với giải thưởng Sao Khuê cho 2 sản phẩm ngân hàng số là: App MBBank và Biz MBBank, Ngân hàng Quân Đội (MB) mới đây một lần nữa xuất sắc được vinh danh giải thưởng Sao Khuê 2021 cho giải pháp định danh trực tuyến (eKYC).Tại 2 vòng sơ tuyển và thuyết trình trực tiếp, giải pháp eKYC của MB được Hội đồng bình chọn đánh giá cao do đáp ứng tối ưu hóa trải nghiệm khách hàng trên nền tảng công nghệ số.Theo đó, khách hàng có thể sử dụng tính năng eKYC trên App MBBank để mở và định danh tài khoản ngân hàng 100% theo hình thức trực tuyến mà không cần ra quầy. Ngay sau khi hoàn thiện thủ tục định danh, khách hàng có thể sử dụng ngay các dịch vụ như: Chuyển khoản trong và ngoài hệ thống, Thanh toán hóa đơn (điện, nước, vé máy bay), Tiết kiệm online, Vay online, …MB là một trong những ngân hàng tiên phong triển khai eKYC tại Việt Nam, đồng thời là ngân hàng có tỷ lệ thực hiện eKYC thành công cao nhất – khoảng 80% trong số các ngân hàng áp dụng giải pháp này tại Việt Nam. Đến nay, có khoảng 1.8 triệu khách hàng của MB đã trải nghiệm mở tài khoản ngân hàng thành công bằng eKYC, chiếm 70% trên tổng số khách hàng mới kể từ thời điểm MB chính thức ứng dụng eKYC.Đặc biệt, giải pháp eKYC của MB là giải pháp tiên phong và duy nhất tại thị trường Việt Nam cung cấp đầy đủ công nghệ về nhận diện khuôn mặt và giọng nói. Với công nghệ Machine Learning, thông tin dữ liệu về khách hàng có thể được nhận diện và bóc tách qua ảnh chụp.Bên cạnh đó, eKYC của MB có khả năng nhận diện và xác thực khuôn mặt/giọng nói theo thông tin trên giấy tờ tùy thân của từng khách hàng, ghi nhận các thông tin sinh trắc học tương ứng với tài khoản thanh toán của người dùng.Với việc hoàn thiện hệ thống công nghệ, quy trình vận hành,... để triển khai eKYC trên ứng dụng Mobile Banking, MB cho phép khách hàng định danh trực tuyến thông qua 3 bước cơ bản: Quay mặt theo hướng dẫn, Đọc mã PIN ngẫu nhiên, Chụp ảnh cùng giấy tờ tùy thân và kiểm tra sự sống bằng phương pháp ngẫu nhiên. Tổng thời gian dự kiến với mỗi quy trình định danh khoảng 45 giây. Đáng chú ý, giải pháp eKYC của MB được triển khai trên nền tảng Dynamic Key và Digital OTP, đảm bảo bảo mật thông tin khách hàng.Năm 2021, MB xác định tiếp tục chú trọng vào các sản phẩm với hàm lượng công nghệ cao. Việc MB năm thứ 3 liên tiếp xuất sắc đạt giải thưởng “Sao Khuê” cho thấy tinh thần chuyển dịch số mạnh mẽ cũng như quyết tâm cao của ngân hàng này trong việc thực hiện phương châm năm 2021 “Tăng tốc số; Đột phá bán lẻ; An toàn- Hiệu quả”, tiếp tục tầm nhìn “MB là Ngân hàng thuận tiện nhất”, đưa MB trở thành “số 1 về Ngân hàng số, năm trong Top 3 Ngân hàng bán lẻ tại thị trường Việt Nam”.eKYC là giải pháp giúp xây dựng nền móng ngân hàng số, tự động hóa quy trình vận hành của các doanh nghiệp tài chính ngân hàng. KYC (Know Your Customer) là quy trình định danh khách hàng bắt buộc về mặt pháp lí đối với nhiều doanh nghiệp, đặc biệt là các tổ chức có tính bảo mật thông tin khách hàng cao như tài chính - ngân hàng.eKYC - Định danh khách hàng trực tuyến là cấp độ ưu việt hơn KYC, giúp người dùng có thể hoàn tất quy trình một cách dễ dàng, bằng những thao tác đơn giản trên điện thoại hoặc máy vi tính, ở bất kì nơi nào miễn là có kết nối internet.Áp dụng eKYC rộng rãi sẽ nâng chất lượng dịch vụ lên một tầm cao mới, giúp khách hàng thuận tiện hơn trong việc mở tài khoản ngân hàng: Thay vì ngồi chờ ở các phòng giao dịch, khách hàng chỉ cần ngồi ở nhà và hoàn tất các thủ tục định danh.Điều này sẽ có lợi cho cả ngân hàng khi có thể mở rộng tệp khách hàng, giảm thiểu chi phí cung ứng dịch vụ, gia tăng nguồn thu… và khách hàng cũng được hưởng lợi lớn từ việc tiết kiệm thời gian và công sức, khả năng tiếp cận dịch vụ ngân hàng dễ dàng hơn, nhất là ở những nơi chưa có chi nhánh ngân hàng. </w:t>
      </w:r>
    </w:p>
    <w:p>
      <w:r>
        <w:t>Link post: https://vneconomy.vn//seabank-thong-qua-ke-hoach-tang-von-dieu-le-len-16-598-ty-dong.htm</w:t>
      </w:r>
      <w:r>
        <w:rPr>
          <w:color w:val="000000" w:themeColor="hyperlink"/>
          <w:u w:val="single"/>
        </w:rPr>
        <w:hyperlink r:id="rId73">
          <w:r>
            <w:rPr/>
            <w:t>Link!</w:t>
          </w:r>
        </w:hyperlink>
      </w:r>
      <w:r>
        <w:rPr>
          <w:color w:val="000000" w:themeColor="hyperlink"/>
          <w:u w:val="single"/>
        </w:rPr>
        <w:hyperlink r:id="rId73">
          <w:r>
            <w:rPr/>
            <w:t>Link!</w:t>
          </w:r>
        </w:hyperlink>
      </w:r>
      <w:r>
        <w:rPr>
          <w:color w:val="000000" w:themeColor="hyperlink"/>
          <w:u w:val="single"/>
        </w:rPr>
        <w:hyperlink r:id="rId73">
          <w:r>
            <w:rPr/>
            <w:t>Link!</w:t>
          </w:r>
        </w:hyperlink>
      </w:r>
    </w:p>
    <w:p>
      <w:r>
        <w:t xml:space="preserve"> 22:34 23/04/2021 SeABank thông qua kế hoạch tăng vốn điều lệ lên 16.598 tỷ đồng   Thu Hà     Kết thúc năm tài chính 2020, Ngân hàng đã hoàn thành các chỉ tiêu kinh doanh với kết quả khả quan: Lợi nhuận trước thuế gần 1.729 tỷ đồng tăng 24%, hoàn thành 115% kế hoạch 2020   Theo kế hoạch kinh doanh năm 2021 được Đại hội đồng Cổ đông thông qua, SeABank đặt mục tiêu tổng tài sản tăng 10% đạt 198.229 tỷ đồng.  </w:t>
      </w:r>
    </w:p>
    <w:p>
      <w:r>
        <w:t xml:space="preserve"> Ngày 23/4/2021, tại Đà Nẵng, Ngân hàng Thương mại Cổ phần Đông Nam Á (SeABank - mã chứng khoán SSB) đã tổ chức thành công Đại hội đồng Cổ đông thường niên năm 2021. Đại hội đã thông qua nhiều nội dung quan trọng, trong đó có kế hoạch kinh doanh năm 2021, phương án tăng vốn điều lệ lên 16.598 tỷ đồng, bầu thêm thành viên Hội đồng Quản trị độc lập và thay thế thành viên Ban Kiểm soát.Với sự đồng thuận cao của các cổ đông, Đại hội đã thông qua Báo cáo hoạt động của Hội đồng Quản trị năm 2020 và kế hoạch hoạt động năm 2021; Báo cáo kết quả kinh doanh năm 2020 và kế hoạch kinh doanh năm 2021; Báo cáo tài chính đã được kiểm toán năm 2020.Năm 2020, tình hình kinh tế - xã hội gặp nhiều khó khăn khi dịch bệnh Covid-19 diễn biến phức tạp, SeABank đã linh hoạt thực hiện nhiều giải pháp phù hợp để hỗ trợ tối đa doanh nghiệp, người dân như cơ cấu lại thời hạn trả nợ, miễn, giảm lãi vay, giữ nguyên nhóm nợ cho doanh nghiệp theo đúng chủ trương của Ngân hàng nhà nước.Kết thúc năm tài chính 2020, Ngân hàng đã hoàn thành các chỉ tiêu kinh doanh với kết quả khả quan: Lợi nhuận trước thuế gần 1.729 tỷ đồng tăng 24%, hoàn thành 115% kế hoạch 2020; Tổng tài sản 180.207 tỷ đồng, tăng 14,5%; Tổng dư nợ thị trường 1 đạt 108.869 tỷ đồng, tăng 10,5%; Tổng huy động thị trường 1 đạt 113.276 tỷ đồng tăng 18%; Doanh thu thuần ngoài lãi đạt 1.522 tỷ đồng; Tỷ lệ chi phí trên thu nhập (CIR) hiệu quả ở mức 47,5%; Hiệu suất sinh lời trên tổng tài sản bình quân (ROA) và hiệu suất sinh lời của vốn chủ sở hữu bình quân (ROE) lần lượt là 0,81% và 11,06%; Tỷ lệ nợ xấu chỉ ở mức 1,86%. SeABank là ngân hàng thứ 5 tại Việt Nam hoàn thành cả 3 trụ cột Basel II trước thời hạn, được Moody’s giữ nguyên xếp hạng tín nhiệm B1 năm 2020.Với chiến lược Hội tụ số, tập trung số hóa các sản phẩm dịch vụ cũng như vận hành nội bộ, năm 2020 đánh dấu bước tiến vượt trội của SeABank trong gia tăng tối đa tiện ích cho khách hàng theo định hướng phát triển ngân hàng số với việc ra mắt ngân hàng số SeAMobile - Trợ lý tài chính cá nhân, đồng nhất trải nghiệm trên tất cả các thiết bị điện tử. SeAMobile cũng là ứng dụng duy nhất trên thị trường có tính năng quản lý tài chính cá nhân và áp dụng trí tuệ nhân tạo để hỗ trợ khách tự động quản lý và dự phóng tài chính cá nhân.Những đóng góp cho sự phát triển kinh tế xã hội và cộng đồng của SeABank đã được Chính phủ, các tổ chức trong nước và quốc tế đánh giá cao bằng nhiều giải thưởng, danh hiệu cao quý với 12 giải thưởng quốc tế và 22 giải thưởng trong nước. Tiêu biểu như: Cờ thi đua của Chính phủ, Thương hiệu quốc gia Việt Nam 2020, Top 50 Doanh nghiệp có lợi nhuận tốt nhất Việt Nam 2020, Ngân hàng có Dịch vụ khách hàng tốt nhất Việt Nam 2020, Doanh nghiệp chuyển đổi số xuất sắc, Top 30 Công ty ứng dụng công nghệ tốt nhất Châu Á 2020…Theo kế hoạch kinh doanh năm 2021 được Đại hội đồng Cổ đông thông qua, SeABank đặt mục tiêu tổng tài sản tăng 10% đạt 198.229 tỷ đồng; Huy động tiền gửi của khách hàng tăng 9,7% đạt 124.277 tỷ đồng; Dư nợ cho vay khách hàng tăng 13% đạt 122.978 tỷ đồng. Lợi nhuận trước thuế mục tiêu là 2.414 tỷ đồng, tăng 40% so với năm 2020. Tỷ lệ nợ xấu kiểm soát ở mức 1,76%.Về kế hoạch tăng vốn điều lệ trong năm 2021, bên cạnh kế hoạch dự kiến ban đầu lên 15.238 tỷ đồng, nhằm tiếp tục nâng cao tiềm lực tài chính cũng gia tăng lợi ích cho cổ đông, Đại hội đồng Cổ đông đã nhất trí bổ sung phương án Phát hành thêm 136.000.000 cổ phiếu cho cổ đông hiện hữu.Theo đó, vốn điều lệ của SeABank sẽ tăng lên thành 16.598 tỷ đồng thông qua các hoạt động: Phát hành 110.244.161 cổ phiếu (tương đương tỷ lệ 9,12%) để trả cổ tức bằng cổ phiếu cho các cổ đông hiện hữu; Phát hành 136.000.000 cổ phiếu (tương đương tỷ lệ 11,25%) cho cổ đông hiện hữu; Phát hành 23.500.000 cổ phiếu theo Chương trình lựa chọn dành cho cán bộ nhân viên của SeABank năm 2021 (ESOP 2021).Đồng thời, SeABank dự kiến phát hành tối đa 181.311.631 cổ phiếu theo hình thức chào bán cổ phiếu riêng lẻ cho nhà đầu tư tổ chức/cá nhân trong và ngoài nước có tiềm lực tài chính, đủ điều kiện trở thành cổ đông của Ngân hàng.Việc tăng vốn điều lệ giúp SeABank tăng năng lực tài chính để mở rộng và phát triển mạng lưới các chi nhánh, phòng giao dịch, tạo điều kiện đẩy mạnh kinh doanh, nâng cao chất lượng hoạt động của Ngân hàng, đồng thời giúp SeABank đứng vững trước những biến động của thị trường.Bên cạnh đó, Đại hội đã bầu thêm thành viên Hội đồng Quản trị độc lập và bầu thay thế thành viên ban kiểm soát nhằm tăng cường năng lực hoạt động cho Hội đồng Quản trị và ban kiểm soát nhiệm kỳ 2018-2023, nâng cao hiệu quả quản trị, giám sát của Hội đồng Quản trị và ban kiểm soát Ngân hàng.Theo đó, Đại hội đã thông qua số lượng thành viên Hội đồng Quản trị nhiệm kỳ 2018 - 2023 là 8 thành viên và bầu bổ sung 1 thành viên độc lập Hội đồng Quản trị là ông Faussier Loic Michel Marc - thạc sỹ tài chính Đại học Paris Dauphine (Pháp), có 24 năm kinh nghiệm làm việc trong lĩnh vực tại chính ngân hàng, quản trị rủi ro, tư vấn tài chính tại các tổ chức tài chính quốc tế như Citibank, HSBC.Đại hội cũng nhất trí với việc bầu thay thế thành viên ban kiểm soát là ông Vũ Quốc Việt - cử nhân kế toán có gần 30 năm kinh nghiệm về tài chính kế toán, thay thế bà Đoàn Thị Thanh Hương.Ngoài ra, Đại hội cũng đã thông qua việc thay đổi địa điểm đặt trụ sở chính SeABank về địa chỉ: số 198 Trần Quang Khải, phường Lý Thái Tổ, quận Hoàn Kiếm, Hà Nội. Việc di chuyển tới trụ sở mới của SeABank sẽ thực hiện trong năm 2021 và nằm trong kế hoạch phát triển dài hạn của ngân hàng nhằm nâng cao chất lượng môi trường làm việc, mang đến không gian hiện đại, chuyên nghiệp và tân tiến.Kết thúc quý I/2021, kết quả kinh doanh của SeABank cũng đạt kết quả khả quan với lợi nhuận trước thuế đạt 698,3 tỷ đồng, gấp 2,3 lần so với cùng kỳ năm 2020. Tổng tài sản đạt 184.302 tỷ đồng, tăng 24%; Tiền gửi khách hàng đạt 115.198 tỷ đồng, tăng 16,8%; Cho vay khách hàng cũng tăng 14,3% so với cùng kỳ, đạt 111.050 tỷ đồng. Bên cạnh đó Tổng thu thuần từ hoạt động kinh doanh (TOI) của Ngân hàng cũng đạt 1.440 tỷ đồng, tăng 48% và Tỷ lệ chi phí trên thu nhập (CIR) ở mức 40,8% so với mức 52,9% cùng kỳ năm 2020.Trong quý 1/2021, SeABank chính thức niêm yết và giao dịch trên HOSE với mã chứng khoán SSB và đã có những phiên tăng liên tiếp, đưa giá trị vốn hóa của SeABank nằm trong Top 12 ngân hàng có vốn hóa lớn nhất trên thị trường chứng khoán.Bên cạnh đó, SeABank cũng đạt được nhiều dấu ấn quan trọng khi được đánh giá là một trong 17 tổ chức tín dụng có tầm ảnh hưởng quan trọng trong hệ thống ngân hàng năm 2021 và năm thứ 3 liên tiếp được Moody’s xếp hạng tín nhiệm dài hạn mức B1 cho kỳ xếp hạng năm 2021, tương đương với đánh giá triển vọng phát triển ổn định. </w:t>
      </w:r>
    </w:p>
    <w:p>
      <w:r>
        <w:t>Link post: https://vneconomy.vn//doanh-nghiep-go-nhieu-don-hang-nhung-thieu-nguyen-lieu.htm</w:t>
      </w:r>
      <w:r>
        <w:rPr>
          <w:color w:val="000000" w:themeColor="hyperlink"/>
          <w:u w:val="single"/>
        </w:rPr>
        <w:hyperlink r:id="rId74">
          <w:r>
            <w:rPr/>
            <w:t>Link!</w:t>
          </w:r>
        </w:hyperlink>
      </w:r>
      <w:r>
        <w:rPr>
          <w:color w:val="000000" w:themeColor="hyperlink"/>
          <w:u w:val="single"/>
        </w:rPr>
        <w:hyperlink r:id="rId74">
          <w:r>
            <w:rPr/>
            <w:t>Link!</w:t>
          </w:r>
        </w:hyperlink>
      </w:r>
      <w:r>
        <w:rPr>
          <w:color w:val="000000" w:themeColor="hyperlink"/>
          <w:u w:val="single"/>
        </w:rPr>
        <w:hyperlink r:id="rId74">
          <w:r>
            <w:rPr/>
            <w:t>Link!</w:t>
          </w:r>
        </w:hyperlink>
      </w:r>
    </w:p>
    <w:p>
      <w:r>
        <w:t xml:space="preserve"> 20:00 07/04/2022 Doanh nghiệp gỗ: Nhiều đơn hàng nhưng thiếu nguyên liệu   Lưu Hà -      Theo đánh giá của các chuyên gia, nhờ nỗ lực của tất cả các doanh nghiệp, ngành chế biến gỗ đã trở lại sản xuất thuận lợi. Điều này giúp cho 3 tháng đầu năm 2022, kim ngạch xuất khẩu của ngành gỗ nội thất đạt 3,94 tỷ USD, tăng 3% so với cùng kỳ 2021…     </w:t>
      </w:r>
    </w:p>
    <w:p>
      <w:r>
        <w:t xml:space="preserve"> Các doanh nghiệp ngành gỗ hiện đã có đơn hàng đến giữa năm nay, thậm chí cho cả năm 2022. Tuy nhiên, họ đang bị áp lực rất lớn vì thiếu nguyên liệu, không đảm bảo tiến độ sản xuất cho các đơn hàng đã ký. Ngoài ra, các doanh nghiệp cũng đối mặt với chi phí logistics tăng vọt vì dịch bệnh cũng như chiến sự căng thẳng của Nga và Ukraine.ĐAU ĐẦU TÌM NGUỒN NGUYÊN LIỆU THAY THẾTheo ông Nguyễn Chánh Phương, Phó Chủ tịch hội Mỹ nghệ và Chế biến gỗ  TP.HCM  (HAWA), nhờ vào các Hiệp định thương mại tự do Hiệp định Thương mại tự do Việt Nam - EU (EVFTA), Hiệp định Đối tác Toàn diện và Tiến bộ xuyên Thái Bình Dương (CPTPP)… mà ngành chế biến gỗ Việt Nam đã thuận lợi đưa đơn hàng ra nhiều thị trường, tăng khả năng cạnh tranh với mặt hàng của các quốc gia khác.Cụ thể, mặt hàng nội thất bằng gỗ xuất khẩu vào các thị trường CPTPP đều tăng mạnh, dẫn đầu là nội thất phòng khách, phòng ăn, tiếp theo là nội thất phòng ngủ. Dự báo xuất khẩu gỗ và sản phẩm gỗ sang khối thị trường này còn tiếp tục tăng mạnh trong thời gian tới, vì trong hiện tại, nhiều doanh nghiệp đang gia tăng công suất để kịp tiến độ các đơn hàng đã ký đến hết quý 2/2022.Bà  Dương Thị Minh Tuệ, Giám đốc kinh doanh Công ty cổ phần gỗ Minh Dương (Bình Dương) cho biết, đơn hàng đi Mỹ, châu Âu của công ty đã kín đến hết quý 3/2022 và vẫn đang tiếp nhận đơn hàng cho quý 4/2022. Tương tự, đơn hàng của Công ty Furnis cũng đã được đặt tới tháng 8. "Đơn hàng của chúng tôi hiện xuất đi Mỹ chiếm 60%, còn lại là cung ứng cho thị trường châu Âu và nội địa," ông Nguyễn Văn Sang, Giám đốc điều hành Công ty cổ phần Furnis thông tin.Mặc dù ngành gỗ đang trên đà thuận lợi về đơn hàng, nhưng hầu hết các doanh nghiệp đang phải đau đầu vì nhiều chi phí phát sinh kể từ thời điểm cả nước gỡ bỏ phong tỏa cho đến nay. Bên cạnh đó, giá nguyên liệu đầu vào cao, dù 70% nguyên liệu của ngành gỗ nội thất Việt Nam là nội địa. "Phần nguồn cung còn lại vẫn phải nhập từ châu Âu, Mỹ và Nam Mỹ nên áp lực nguyên liệu đầu vào lớn," ông Nguyễn Chánh Phương nói.Nhiều doanh nghiệp gỗ đã kín đơn hàng đến hết quý 3/2022 và vẫn đang tiếp nhận đơn hàng cho quý 4/2022.Để không bị thiếu hụt nguồn gỗ nguyên liệu, kịp thời sản xuất các đơn hàng trong các tháng tới, các nhà sản xuất đang phải nỗ lực tìm kiếm từ nhiều thị trường khác. Theo ông Huỳnh Quang Thanh, Tổng Giám đốc Công ty TNHH Chế biến gỗ Hiệp Long (Bình Dương), doanh nghiệp có thể tìm nguồn từ các thị trường Đông Âu khác hoặc khu vực lân cận nhưng phải chấp nhận giá cao. Các doanh nghiệp cũng có thể nhập gỗ nguyên liệu từ Mỹ, châu Âu để thay thế lượng thiếu hụt trên, song phải chịu chi phí vận chuyển cao hơn rất nhiều. Chẳng hạn, năm ngoái, phí vận chuyển gỗ từ Mỹ về Việt Nam khoảng 3.000 - 4.000 USD/container thì nay tăng lên 18.000 - 20.000 USD/container.Tương tự, bà Phan Thị Thanh Trúc, Tổng Giám đốc CTCP Nhất Nam cho biết, doanh nghiệp đang trong quá trình hồi phục thì gặp khó khăn về nguyên liệu đầu vào khiến sản xuất bị chững lại. Hiện, doanh nghiệp vừa phải tìm nơi cung cấp nguyên liệu thay thế, vừa đối mặt tình trạng giá nguyên liệu tăng phi mã. “Trong tháng 4 nguồn gỗ dự trữ của chúng tôi vẫn còn để sản xuất, nhưng qua tháng 5, và tháng 6, khi gỗ nguyên liệu dự trữ tại các nhà máy hết, chắc chắn phải nhập khẩu số lượng lớn và giá có thể bị đẩy lên. Đến nay, nhà máy của công ty buộc phải thu hẹp sản xuất dù đơn hàng không ít,” bà Trúc nói.Giá dầu tăng cũng kéo theo nguyên vật liệu đầu vào đều tăng. Cộng thêm sự gián đoạn hoặc chi phí tăng thêm của chuỗi cung ứng sẽ tác động trực tiếp đến hoạt động sản xuất của ngành gỗ. Đến nay, giá gỗ đã tăng tới 55% so với trước khi xảy ra căng thẳng.CẦN SỰ QUAN TÂM HƠN NỮA TỪ PHÍA CHÍNH PHỦTheo các chuyên gia, để chủ động sản xuất, nguồn nguyên liệu trong nước đóng vai trò quan trọng, nhằm giảm thiểu các bất ổn trong luồng cung gỗ nhập khẩu trong tương lai. Để làm được điều này đòi hỏi nỗ lực chung của Chính phủ, cộng đồng doanh nghiệp và các hộ trồng rừng. Hiệp hội Gỗ và Lâm sản Việt Nam mới đây kiến nghị Chính phủ đưa ra các cơ chế chính sách nhằm khuyến khích việc trồng rừng gỗ lớn.Các cơ chế chính sách cũng cần tập trung vào tạo môi trường nhằm thu hút doanh nghiệp chế biến vào đầu tư tại các vùng nguyên liệu rừng trồng. Đồng thời cần thúc đẩy liên kết giữa doanh nghiệp và các hộ trồng rừng nhằm tạo nguồn gỗ lớn có chất lượng cao, đáp ứng nhu cầu chế biến xuất khẩu.Ngoài ra, các cơ chế chính sách cũng cần tập trung vào tạo môi trường nhằm thu hút doanh nghiệp chế biến vào đầu tư tại các vùng nguyên liệu rừng trồng. Liên kết giữa doanh nghiệp và các hộ trồng rừng nhằm tạo nguồn gỗ lớn có chất lượng cao có tiềm năng trong việc nâng cao hiệu quả sử dụng đất của các hộ.Theo bà Bùi Thị Thanh An, Phó cục trưởng Cục Xúc tiến thương mại (Vietrade), Bộ Công Thương, để tạo thêm động lực tăng trưởng cho ngành, Cục Xúc tiến thương mại cần phối hợp với các tổ chức, hiệp hội… triển khai nhiều chương trình xúc tiến thương mại, mang đến cơ hội tiếp cận thị trường, tiếp cận nguồn cung lẫn dịch vụ cho doanh nghiệp trên địa bàn cả nước.Cần có hệ thống chính sách hỗ trợ, cơ chế khuyến khích để ngành gỗ phát triển, đi vào quỹ đạo, hiện đại và phù hợp hơn trong tình hình mới.Tiến sỹ, Trần Đình Thiên, Tổ tư vấn kinh tế của Thủ tướng Chính phủ nhận xét, công nghiệp hỗ trợ cho ngành công nghiệp chế biến gỗ hiện còn ít, thiết kế mẫu mã còn yếu, các chính sách khuyến khích chưa đủ mạnh để doanh nghiệp tận dụng cơ hội phát triển. Thời gian tới, ngành gỗ cần được quan tâm hơn nữa từ phía Chính phủ nhằm tạo sức đẩy để phát triển mạnh hơn. Hiện trình độ công nhân ngành gỗ còn thấp, hệ thống công nghiệp hỗ trợ vẫn yếu. Do đó, cần có hệ thống chính sách hỗ trợ, cơ chế khuyến khích để ngành gỗ phát triển, đi vào quỹ đạo, hiện đại và phù hợp hơn trong tình hình mới.Để tạo điều kiện cho ngành chế biến gỗ thực hiện các chiến lược phát triển, ngay trong Đề án phát triển ngành công nghiệp chế biến gỗ bền vững, hiệu quả giai đoạn 2021 – 2030 nêu rõ, Chính phủ chủ trương phát triển các nhóm sản phẩm gỗ có lợi thế cạnh tranh, giá trị gia tăng, nhu cầu sử dụng cao, ổn định trên thị trường.Đồng thời, khuyến khích tập trung ưu tiên phát triển sản xuất, chế biến các nhóm sản phẩm chính như: sản phẩm đồ gỗ nội thất, sản phẩm đồ gỗ ngoài trời, sản phẩm gỗ ván nhân tạo, sản phẩm đồ gỗ mỹ nghệ, nhóm sản phẩm viên nén gỗ, dăm gỗ,… Thông qua những ưu tiên này, ngành chế biến và xuất khẩu gỗ sẽ được tạo thêm nhiều điều kiện thuận lợi để phát triển trong thời gian tới. Trong tháng 3, mức tăng trưởng của ngành gỗ có dấu hiệu giảm nhẹ nhưng vẫn là con số cao so với thời điểm 2021. Nếu giữ được bình quân kim ngạch xuất khẩu đạt khoảng 1,5 tỷ USD/tháng thì kế hoạch đặt ra của ngành gỗ là khoảng 16,5 tỷ USD cuối năm 2022 hoàn toàn khả thi.#box1649320096891{background-color:#91b193} </w:t>
      </w:r>
    </w:p>
    <w:p>
      <w:r>
        <w:t>Link post: https://vneconomy.vn//giai-bai-toan-nhan-luc-chat-luong-cao.htm</w:t>
      </w:r>
      <w:r>
        <w:rPr>
          <w:color w:val="000000" w:themeColor="hyperlink"/>
          <w:u w:val="single"/>
        </w:rPr>
        <w:hyperlink r:id="rId75">
          <w:r>
            <w:rPr/>
            <w:t>Link!</w:t>
          </w:r>
        </w:hyperlink>
      </w:r>
      <w:r>
        <w:rPr>
          <w:color w:val="000000" w:themeColor="hyperlink"/>
          <w:u w:val="single"/>
        </w:rPr>
        <w:hyperlink r:id="rId75">
          <w:r>
            <w:rPr/>
            <w:t>Link!</w:t>
          </w:r>
        </w:hyperlink>
      </w:r>
      <w:r>
        <w:rPr>
          <w:color w:val="000000" w:themeColor="hyperlink"/>
          <w:u w:val="single"/>
        </w:rPr>
        <w:hyperlink r:id="rId75">
          <w:r>
            <w:rPr/>
            <w:t>Link!</w:t>
          </w:r>
        </w:hyperlink>
      </w:r>
    </w:p>
    <w:p>
      <w:r>
        <w:t xml:space="preserve"> 07:00 29/03/2022 Giải bài toán nhân lực chất lượng cao   Lưu Hà -      Đại dịch Covid-19 đã khiến cho nguồn nhân lực bị gián đoạn, đứt gãy. Trong khi đó, nhu cầu tuyển dụng lao động qua đào tạo của doanh nghiệp đang rất lớn. Đây là cơ hội để các cơ sở giáo dục nghề nghiệp đưa sinh viên, nhất là các sinh viên năm cuối, đến doanh nghiệp làm việc...     </w:t>
      </w:r>
    </w:p>
    <w:p>
      <w:r>
        <w:t xml:space="preserve"> Để duy trì ổn định hoạt động đào tạo trong nhà trường, đồng thời góp phần đáp ứng nhu cầu sử dụng lao động của doanh nghiệp cho phục hồi kinh tế, Tổng cục Giáo dục nghề nghiệp, Bộ Lao động, Thương binh và Xã hội đã có Văn bản số 304/TCGDNN-ĐTCQ hướng dẫn các trường trung cấp, cao đẳng liên kết đào tạo và đưa học sinh, sinh viên năm cuối đi thực hành, thực tập tại doanh nghiệp.Trong đó, Tổng cục Giáo dục nghề nghiệp nhấn mạnh đến việc tổ chức thi kết thúc môn học và thi tốt nghiệp có thể được thực hiện tại doanh nghiệp nếu đáp ứng được các điều kiện đảm bảo chất lượng và tuân thủ quy trình tổ chức thi theo quy định.DOANH NGHIỆP “KHÁT” NHÂN LỰCHiện nay, các doanh nghiệp muốn khôi phục sản xuất kinh doanh nhanh nhất có thể để giảm thiểu thiệt hại do Covid-19. Thế nhưng, khó tuyển dụng lao động mới trong khi số lượng lao động đang làm việc lại mắc Covid-19 tăng nhanh đang là khó khăn lớn đối với các doanh nghiệp sản xuất.Do nhu cầu cấp thiết về nhân lực các trình độ của khối doanh nghiệp, Tổng cục Giáo dục nghề nghiệp đã kêu gọi các cơ sở Giáo dục nghề nghiệp đưa sinh viên học năm cuối đã được trang bị những kiến thức và kỹ năng cơ bản phù hợp với thị trường lao động đến các công ty, nhà máy, vừa thực tập vừa lao động sản xuất.Theo ông Nguyễn Văn Huy, Phó Hiệu trưởng Trường Cao đẳng nghề Công nghiệp Hà Nội, việc thực tập, thực hành tại doanh nghiệp đã trở thành thường xuyên, chiếm đến 70% thời gian học tập của sinh viên. Từ ngày 14/2/2022, gần 800 sinh viên năm cuối trở lại học trực tiếp cũng là thời điểm nhà trường tăng cường cho sinh viên đi thực tập tại các tập đoàn, công ty lớn như Vinfast, Samsung, đã giải quyết được nhiều vấn đề cho cả phía nhà trường và doanh nghiệp.Theo ông Liu Hui Min, Tổng Giám đốc Công ty TNHH USI Việt Nam (TP. Hải Phòng), hàng năm, số lượng sinh viên tốt nghiệp tại các trường đại học, cao đẳng tại địa phương có thể cung cấp một số lượng lớn nhân lực cho thị trường lao động. “Tuy nhiên, trong lĩnh vực khoa học, công nghệ cao, chúng ta mới ở giai đoạn đầu của việc đào tạo lao động. Một trong những khó khăn mà Công ty TNHH USI Việt Nam đang gặp phải là việc tuyển dụng kỹ thuật viên thao tác những thiết bị có tính chính xác cao, máy móc tự động hóa. Trong năm 2022, công ty dự kiến thiếu khoảng 500 kỹ thuật viên”.Sự dịch chuyển chuỗi cung ứng trong khu vực sẽ mở ra nhiều cơ hội việc làm cho lực lượng lao động chất lượng cao trong thời gian tới.Tại TP.HCM, sinh viên mới đi học trực tiếp trở lại không lâu, Trường Cao đẳng Công thương TP.HCM cũng nhận được rất nhiều lời đề nghị tuyển dụng sinh viên của trường từ các doanh nghiệp. Chẳng hạn như Công ty Sài Gòn Triển Vọng tuyển 10 nhân viên kỹ thuật, Công ty Hưng Thịnh tuyển 5 kế toán; Công ty Queen Ann tuyển 20 sinh viên thực tập ngành khách sạn nhà hàng; Công ty TNHH II-VI Việt Nam tuyển 20 nhân viên vận hành máy phay CNC; Công ty May S.Power tuyển 100 nhân viên kinh doanh, kho, nhân sự, xuất khẩu…Thậm chí, nhiều doanh nghiệp đề nghị tuyển sinh viên chưa ra trường về tập sự, có doanh nghiệp đồng ý trả lương nhân viên chính thức cho sinh viên mới ra trường chưa có kinh nghiệm trong thời gian thử việc, đào tạo lại… Thời gian tới, để đáp ứng nhu cầu lao động của doanh nghiệp, Trường Cao đẳng Cao Thắng, Trường Cao đẳng Lý Tự Trọng… sẽ đẩy mạnh đào tạo các ngành cơ điện, tự động hóa; dịch vụ vận tải - kho bãi - cảng; điện công nghiệp - điện tử… để mở ra nhiều cơ hội việc làm cho lực lượng lao động chất lượng cao trong thời gian tới.CẦN KẾT NỐI CHẶT CHẼ CUNG VÀ CẦUTrung tâm Dự báo nhu cầu nhân lực và Thông tin thị trường lao động TP.HCM (FALMI) mới đây đã tiến hành khảo sát khoảng 121.000 người tìm việc, kết quả có 57.000 người trình độ đại học (hơn 42%) nhưng doanh nghiệp chỉ cần gần 39.000 người. Ở nhóm trình độ cao đẳng có gần 23.000 người đi tìm việc nhưng doanh nghiệp cần tới hơn 37.000 người. Theo đó, thị trường lao động đã có xu hướng coi trọng kỹ năng, hiệu quả làm việc của người lao động hơn là việc họ theo học loại hình đào tạo nào.Adecco Việt Nam cũng đánh giá nhiều lĩnh vực sẽ tìm kiếm và bổ sung nhân tài trong năm 2022, nhất là ở các lĩnh vực công nghệ và truyền thông, sản xuất và kỹ thuật, dịch vụ tài chính, thương mại điện tử, chăm sóc sức khỏe, năng lượng… Theo Adecco Việt Nam, làn sóng chuyển đổi số mạnh mẽ trong những năm gần đây, nhu cầu chăm sóc sức khỏe gia tăng và sự dịch chuyển chuỗi cung ứng trong khu vực sẽ mở ra nhiều cơ hội việc làm cho lực lượng lao động chất lượng cao trong thời gian tới.Ông Trần Anh Tuấn, Chủ tịch Hội đồng khoa học, Viện Đào tạo và Phát triển nhân lực Việt Nam, cho rằng, bậc cao đẳng thuộc ngành giáo dục nghề nghiệp đi theo con đường đào tạo kỹ năng nghề với thời lượng thực hành cao, sinh viên ra trường giỏi tay nghề, dễ nắm bắt công việc nên rất được doanh nghiệp ưa chuộng. Tuy nhiên, doanh nghiệp và nhà trường cần phải khớp nhau về chương trình đào tạo, tránh tình trạng khi sinh viên có thể đi làm thì doanh nghiệp không cần, khi doanh nghiệp cần hỗ trợ thì sinh viên lại trang bị không đúng tay nghề...Ông Hứa Minh Tuấn, Tổng Giám đốc Công ty cổ phần vận tải Fclass Việt Nam, cũng nhận định: “Hiện thị trường lao động cần những người am hiểu kỹ năng làm việc thực tế nên xu thế doanh nghiệp liên kết với các trường để hỗ trợ đào tạo, tìm kiếm nhân lực là tất yếu”. Như công ty của ông Tuấn đã đến rất nhiều trường đại học, cao đẳng và trung cấp để liên kết đào tạo giảng viên, nhận sinh viên thực tập… Cũng từ nguồn sinh viên thực tập mà Fclass Việt Nam tìm được nhiều nhân sự chất lượng, có kỹ năng làm việc sát với nhu cầu của công ty.Thị trường lao động đã có xu hướng coi trọng kỹ năng, hiệu quả làm việc của người lao động hơn là việc họ theo học loại hình đào tạo nào.Có thể khẳng định, sự kết nối giữa các trường dạy nghề và các doanh nghiệp sẽ đem lại nhiều lợi ích. Doanh nghiệp có được lao động chất lượng cao, nhà trường thuận lợi trong xây dựng chương trình đào tạo, dễ dàng kiểm tra, giám sát sinh viên. Không những thế, đây cũng là cách góp phần hỗ trợ, thu hút doanh nghiệp đầu tư vào các địa phương. Tuy nhiên, để đạt được những lợi ích trên, rất cần đến sự quan tâm, chỉ đạo của các cấp chính quyền, ban, ngành liên quan, cũng như sự thay đổi, chủ động từ các doanh nghiệp.Bên cạnh đó, hoạt động gắn kết giáo dục nghề nghiệp với thị trường lao động và việc làm bền vững còn gặp một số khó khăn, thách thức. Đó là khung pháp lý về trách nhiệm và quyền lợi của doanh nghiệp trong hoạt động giáo dục nghề nghiệp chưa được áp dụng trong thực tiễn; thiếu các chế tài trong tuyển dụng, sử dụng lao động qua đào tạo của doanh nghiệp. Trách nhiệm của người sử dụng lao động về đào tạo, bồi dưỡng, nâng cao trình độ kỹ năng nghề cho người lao động chưa được thực hiện tốt; sự hợp tác của doanh nghiệp với cơ sở giáo dục nghề nghiệp chưa cao…“Chúng tôi hy vọng tới đây, sự phối hợp giữa doanh nghiệp và nhà trường sẽ có những chuyển biến, mở ra nhiều cơ hội hợp tác, cải thiện tình trạng “chảy máu” lao động trong tương lai”, ông Hồ Văn Đàm, Hiệu trưởng Trường Cao đẳng Kỹ thuật công nghiệp Việt Nam - Hàn Quốc, bày tỏ. </w:t>
      </w:r>
    </w:p>
    <w:p>
      <w:r>
        <w:t>Link post: https://vneconomy.vn//mat-bang-bat-dong-san-ban-le-tp-hcm-van-e-gia-thue-giam.htm</w:t>
      </w:r>
      <w:r>
        <w:rPr>
          <w:color w:val="000000" w:themeColor="hyperlink"/>
          <w:u w:val="single"/>
        </w:rPr>
        <w:hyperlink r:id="rId76">
          <w:r>
            <w:rPr/>
            <w:t>Link!</w:t>
          </w:r>
        </w:hyperlink>
      </w:r>
      <w:r>
        <w:rPr>
          <w:color w:val="000000" w:themeColor="hyperlink"/>
          <w:u w:val="single"/>
        </w:rPr>
        <w:hyperlink r:id="rId76">
          <w:r>
            <w:rPr/>
            <w:t>Link!</w:t>
          </w:r>
        </w:hyperlink>
      </w:r>
      <w:r>
        <w:rPr>
          <w:color w:val="000000" w:themeColor="hyperlink"/>
          <w:u w:val="single"/>
        </w:rPr>
        <w:hyperlink r:id="rId76">
          <w:r>
            <w:rPr/>
            <w:t>Link!</w:t>
          </w:r>
        </w:hyperlink>
      </w:r>
    </w:p>
    <w:p>
      <w:r>
        <w:t xml:space="preserve"> 10:00 15/04/2022 Mặt bằng bất động sản bán lẻ TP.HCM vẫn ế, giá thuê giảm   Mộc Minh -      Bất động sản bán lẻ tại TP.HCM chưa thể phục hồi nhanh khi sức mua của người dân còn yếu cùng với nhiều doanh nghiệp vẫn đóng cửa, tạm ngưng hoạt động…   Nhiều mặt bằng tại TP.HCM đang tìm khách thuê, ngay tại các vị trí "vàng" cũng treo biển cho thuê dù trước dịch Covid-19 hầu như lúc nào cũng kín chỗ.   </w:t>
      </w:r>
    </w:p>
    <w:p>
      <w:r>
        <w:t xml:space="preserve"> Mặt bằng cho thuê bán lẻ vẫn chưa hồi phục nhanh khi còn nhiều cửa hàng đóng cửa, treo biển cho thuê hoặc sang nhượng địa điểm.GIÁ THUÊ GIẢM 20%Theo Sở kế hoạch và Đầu tư TP.HCM, kết thúc quý 1/2022, hoạt động kinh tế thành phố dần sôi động hơn với 6.248 doanh nghiệp hoạt động trở lại cùng với 9.150 doanh nghiệp được cấp phép thành lập mới. Tuy nhiên, vẫn có 938 doanh nghiệp hoàn tất thủ tục giải thể và hơn 10.300 doanh nghiệp tạm ngưng hoạt động.Sức mua hàng hoá của người dân chưa phục hồi khiến tổng mức hàng hóa bán lẻ và doanh thu dịch vụ tiêu dùng giảm 4,8% so cùng kỳ. Trong đó, mức giảm tập trung ở nhóm các ngành dịch vụ như karaoke, vũ trường, massage, du lịch, là các nhóm ngành mở cửa hoạt động trở lại theo lội trình, vì thế, doanh thu vẫn còn hạn chế.Khảo sát thực tế cho thấy mặt bằng cho thuê bán lẻ vẫn chưa hồi phục nhanh khi còn nhiều cửa hàng đóng cửa, treo biển cho thuê hoặc sang nhượng địa điểm. Một số trung tâm thương mại lớn tại TP.HCM nhằm hỗ trợ khách thuê đã áp dụng hình thức chia sẻ doanh thu. Theo một lãnh đạo doanh nghiệp bán lẻ trên thị trường TP.HCM, các khách thuê sẽ chia sẻ 10-25% doanh thu tùy theo mặt hàng kinh doanh với chủ đầu tư thay vì trả 100% tiền thuê.CBRE cũng nhận định thị trường bất động sản bán lẻ TP.HCM trong quý 1/2022 chưa có nhiều chuyến biến mới. Cùng với các vấn đề của thị trường, nguyên nhân khiến mặt bằng bán lẻ chưa hồi phục hoàn toàn do thu nhập cũng như thói quen tiêu dùng của người dân có sự thay đổi, tâm lý e ngại dịch bệnh vẫn còn diễn biến phức tạp sau thời gian đầu kết thúc giãn cách, sức mua chưa đạt như kỳ vọng.Về số lượng yêu cầu hỏi thuê, thị trường ghi nhận số lượng yêu cầu hỏi thuê giảm đáng kể so với giai đoạn trước dịch, giảm mạnh ở ngành hàng dịch vụ ăn uống (F&amp;B), thời trang và phụ kiện.Do đó, tính đến hết quý 1/2022, hoạt động thị trường ghi nhận mức độ phục hồi không đồng đều giữa các khu vực. Tổng nguồn cung bán lẻ tại TP.HCM không thay đổi, với diện tích cho thuê hơn 1,068 triệu m2.Giá thuê mặt bằng khu vực ngoài trung tâm giảm từ 10-20% so với năm trước. Diện tích trống tăng thêm 2% so với quý trước, lên mức 13,7%, tương đương 131.300m2. trong khi diện tích trống tại khu trung tâm đang ở mức 3,5%, tương đương 3.800m2.Theo Cushman &amp; Wakefield, giá thuê trung bình mặt bằng bán lẻ tại TP.HCM khoảng 47,7 USD/m2/tháng (1,1 triệu đồng/m2/tháng). Cụ thể, CBRE ghi nhận giá thuê trung bình cho tầng trệt và tầng một của các trung tâm thương mại ngoài trung tâm đang ở mức 35,5 USD/m2/tháng (815.000 đồng/m2/tháng) và giá thuê ở trung tâm là 145,1 USD/m2/tháng (3,3 triệu đồng/m2/tháng), gấp 4 lần giá thuê khu vực ngoài trung tâm (Giá thuê chưa bao gồm phí dịch vụ và thuế VAT).XUẤT HIỆN HỆ SINH THÁI BÁN LẺ MỚITheo Cushman &amp; Wakefield, gián đoạn chuỗi cung ứng do dịch bệnh đã kéo theo sự sụt giảm trong nhu cầu cho thuê mặt bằng bán lẻ truyền thống khi các trung tâm thương mại và cửa hàng không thể mở cửa đón khách.Trong 2 năm tới, dự kiến thị trường sẽ có thêm diện tích mới từ Vincom Megamall Grand Park, Satra Centre Mall và Socar Mall.Thời gian gần đây, các ông lớn bất động sản tập trung đầu tư xây dựng hệ sinh thái của riêng họ. Xây dựng hệ sinh thái đa dạng bao gồm bán lẻ là cách các công ty lớn dùng nhằm tận dụng nguồn vốn, liên kết sản phẩm bán lẻ phục vụ chính cộng đồng cư dân và khách hàng của hãng và bao phủ thương hiệu tới số đông người dùng.Điển hình có thể kể đến Nova Retail của tập đoàn NovaLand với chuỗi cửa hàng phân phối các thương hiệu nổi tiếng như Nike, GAP, The Face Shop; Sơn Kim Retail của Sơn Kim Group với chuỗi của hàng tiện lợi GS25 và chuỗi nhà hàng, spa.Còn CBRE cho rằng điểm sáng của thị trường là có một số ngành hàng đang mở mới và mở rộng. Các thương hiệu xa xỉ vẫn tiếp tục quan tâm đến thị trường Việt Nam.Nhiều nhà bán lẻ lớn trong nước và quốc tế với tài chính mạnh đang tăng tốc mở rộng, điển hình như Uniqlo với việc khai trương cửa hàng bán lẻ thứ 11 tại Saigon Centre TP.HCM; Pandora khai trương cửa hàng mới tại AEON Long Biên, Hà Nội; AEON đặt mục tiêu mở 100 siêu thị AEON MaxValu đến năm 2025; BRG Retail hợp tác mở rộng chuỗi siêu thị Fujimart với Sumitomo Corporation với mục tiêu đạt khoảng 50 cửa hàng mới vào năm 2028.Nguồn cung tương lai 2022-2024 dự kiến đạt khoảng 235.000m2, trong đó việc xây dựng các dự án ở khu vực trung tâm vẫn đang tiếp tục trì hoãn.Hoạt động cho thuê của các trung tâm thương mại mới này ghi nhận khá chậm, vì các đơn vị bán lẻ có xu hướng thận trọng hơn trước đây nhiều trong việc mở rộng.Lượng khách mua sắm đông đúc vào các kỳ nghỉ lễ, cuối tuần và lượng khách du lịch trong nước tăng cao vào kỳ nghỉ Tết cho thấy người tiêu dùng đã bắt nhịp với hoạt động bình thường mới. Tuy nhiên, sự mở rộng của các nhà bán lẻ dự kiến sẽ không đồng đều giữa các nhóm ngành thương mại khác nhau. </w:t>
      </w:r>
    </w:p>
    <w:p>
      <w:r>
        <w:t>Link post: https://vneconomy.vn//nhieu-du-an-ach-tac-co-hoi-day-gia-bat-dong-san-tp-hcm-cao-ngat-nguong.htm</w:t>
      </w:r>
      <w:r>
        <w:rPr>
          <w:color w:val="000000" w:themeColor="hyperlink"/>
          <w:u w:val="single"/>
        </w:rPr>
        <w:hyperlink r:id="rId77">
          <w:r>
            <w:rPr/>
            <w:t>Link!</w:t>
          </w:r>
        </w:hyperlink>
      </w:r>
      <w:r>
        <w:rPr>
          <w:color w:val="000000" w:themeColor="hyperlink"/>
          <w:u w:val="single"/>
        </w:rPr>
        <w:hyperlink r:id="rId77">
          <w:r>
            <w:rPr/>
            <w:t>Link!</w:t>
          </w:r>
        </w:hyperlink>
      </w:r>
      <w:r>
        <w:rPr>
          <w:color w:val="000000" w:themeColor="hyperlink"/>
          <w:u w:val="single"/>
        </w:rPr>
        <w:hyperlink r:id="rId77">
          <w:r>
            <w:rPr/>
            <w:t>Link!</w:t>
          </w:r>
        </w:hyperlink>
      </w:r>
    </w:p>
    <w:p>
      <w:r>
        <w:t xml:space="preserve"> 15:10 01/04/2022 Nhiều dự án ách tắc, cơ hội “đẩy giá” bất động sản TP.HCM cao ngất ngưởng   Ban Mai -      Mặc dù nhiều dự án bất động sản tại TP.HCM đang bị “tắc” do pháp lý cũng như bị ảnh hưởng bởi dịch Covid-19, nhưng giá bán bình quân không ngừng được đẩy tăng cao, giá căn hộ tăng 27%, giá nhà liền thổ tăng 42% trong năm qua…   Ảnh minh hoạ.  </w:t>
      </w:r>
    </w:p>
    <w:p>
      <w:r>
        <w:t xml:space="preserve"> Thị trường bất động sản năm 2022 được nhiều đơn vị tư vấn kỳ vọng sẽ có sự hồi phục với mức giá tiếp tục tăng.GIÁ CĂN HỘ TĂNG GẦN 30% Mới đây, Hiệp hội Bất động sản TP.HCM (HoREA) đã có văn bản tổng hợp các kiến nghị của 57 doanh nghiệp bất động sản với 64 dự án bị ngưng trệ do vướng pháp lý.Theo HoREA, tại TP.HCM có nhiều doanh nghiệp tự thương lượng giải phóng mặt bằng để có quỹ đất sạch và tự bỏ vốn để đầu tư xây dựng các dự án nhà ở xã hội, đặc biệt là các dự án nhà ở xã hội cho thuê… Nhưng do vướng mắc chủ yếu trong khâu thực thi pháp luật nên một số dự án bị “ách tắc” chưa thể triển khai thực hiện được.Do đó, Hiệp hội đề nghị UBND TP.HCM chỉ đạo quyết liệt để các sở, ngành, quận, huyện, TP. Thủ Đức phối hợp chặt chẽ và khẩn trương để tháo gỡ các vướng mắc về thủ tục đầu tư xây dựng, hoặc điều chỉnh quy hoạch phân khu 1/2000, hoặc thủ tục giao đất cho các chủ đầu tư dự án nhà ở xã hội… để tăng thêm nguồn cung nhà ở xã hội trong thời gian tới.Bởi lẽ, chỉ riêng các dự án nhà ở xã hội Lê Thành - Tân Kiên (giai đoạn 1 và giai đoạn 2); dự án nhà ở xã hội Lê Thành - Tân Tạo 2; dự án nhà ở xã hội Nam Lý; dự án nhà ở xã hội cho thuê (giai đoạn 2) Khu chế xuất Linh Trung 2 nếu được tháo gỡ các vướng mắc để khởi công xây dựng các dự án nhà ở xã hội trong 06 tháng đầu năm 2022, sẽ cung cấp thêm 5.209 căn hộ trong năm 2024-2025…Theo thống kê của Cushman &amp; Wakefield Việt Nam, tính từ năm 2004 đến nay, tổng nguồn cung căn hộ tại TP.HCM đạt 315.000 căn. Trong đó, nguồn cung mới trong quý 1/2022 đạt 2.500 căn, đến từ 04 dự án Vinhomes Grand Park (Beverly The Resort), Akari City Phase 2, Masteri Centre Point, Picity High Park.Các dự án mới đều thuộc phân khúc trung cấp và có mức giá bán trung bình 2.500 USD/m2 (tương đương 57,1 triệu đồng/m2).Mức giá bán trung bình toàn thị trường bao gồm tất cả các phân khúc đạt 3.300 USD/m2 (tương đương 75,4 triệu đồng/m2), tăng 8% theo quý và tăng 27% theo năm.Giá bán thị trường căn hộ không ngừng đạt đỉnh trong 10 năm qua, Cushman &amp; Wakefield Việt Nam cho rằng giá tăng cao chủ yếu do giá đất tăng trong bối cảnh quỹ đất hạn chế, chi phí vật liệu xây dựng tăng và thị trường đón nhận nhiều sản phẩm thuộc phân khúc hạng sang và siêu sang thúc đẩy giá trung bình tăng lên.Tuy nhiên, nhu cầu lại giảm 20% theo quý và giảm 11% theo năm với 2.300 căn được tiêu thụ trong quý 1/2022. Đến cuối năm 2022, Cushman &amp; Wakefield dự báo nguồn cung căn hộ sẽ đạt 10.000 căn, với sự phổ biến của mô hình khu đô thị phức hợp quy mô lớn và các căn hộ siêu sang xuất hiện trên thị trường.Theo ông Ngô Quang Phúc, Tổng giám đốc Phú Đông Group, tại TP.HCM, công ty có nhiều quỹ đất, nhưng thời điểm này chưa thể thực hiện vì thị trường gặp khó. Tuy nhiên, ở vùng ven TP.HCM, như: TP. Dĩ An (tỉnh Bình Dương) thì lại có cơ hội lớn, bởi lượng khách hàng quan tâm luôn cao, giá nhà rẻ, thủ tục pháp lý để phát triển dự án dễ. Cụ thể, mới đây công ty mở bán dự án mới Phú Đông Sky Garden là sản phẩm căn hộ có vị trí gần TP.HCM, giá bán bình quân 40 triệu đồng/m2.GIÁ NHÀ LIỀN THỔ TP.HCM CAO GẤP 3 LẦN CÁC TỈNH LÂN CẬNTrong khoảng 03 năm trở lại đây, thị trường chứng kiến sự dịch chuyển của nhiều “ông lớn” bất động sản ra các khu vực lân cận TP.HCM với nhiều dự án nhà liền thổ được phát triển.Tổng nguồn cung nhà liền thổ tại TP.HCM và các tỉnh lân cận bao gồm: Bình Dương, Đồng Nai, Long An, Bà Rịa - Vũng Tàu, tính từ năm 2004 đến nay đạt 50.000 căn. Trong đó, nguồn cung tại TP.HCM chiếm 49% với 24.500 căn.Trong quý 1/2022, ghi nhận có 04 dự án tại TP.HCM cung cấp 200 căn ra thị trường, bao gồm: The Global City, Vạn Phúc City, Senturia Nam Sài Gòn, Bảo Tân Residence.Mức giá bán nhà liền thổ tại TP.HCM cao hơn 03 lần so với giá bán tại các tỉnh lận cận. Cụ thể, giá bán trung bình tại TP.HCM đạt 7.580 USD/m2 (tương đương 173 triệu đồng/m2) tăng 30% theo quý và tăng 42% theo năm.Sự tăng giá trung bình đáng kể được ghi nhận trong quý chủ yếu là do mức giá bán cao kỷ lục của 2 dự án tại TP. Thủ Đức đồng thời lập đỉnh giá mới trên thị trường.Giá bán trung bình tại các tỉnh lân cận đạt 2.630 USD/m2 (tương đương 60 triệu đồng/m2), tăng 6% theo quý và 46% theo năm.Nhà liền thổ tiếp tục là phân khúc được ưa chuộng với 300 căn được tiêu thụ tại TP.HCM. Đến cuối năm 2022, Cushman &amp; Wakefield dự báo nguồn cung nhà liền thổ tại những tỉnh lân cận sẽ sôi động hơn trong TP.HCM  trong bối cảnh làn sóng đầu tư ra các khu vực ngoài trung tâm vẫn không ngừng tăng nhiệt. </w:t>
      </w:r>
    </w:p>
    <w:p>
      <w:r>
        <w:t>Link post: https://vneconomy.vn//thuc-day-kim-ngach-thuong-mai-viet-nam-malaysia-len-18-ty-usd.htm</w:t>
      </w:r>
      <w:r>
        <w:rPr>
          <w:color w:val="000000" w:themeColor="hyperlink"/>
          <w:u w:val="single"/>
        </w:rPr>
        <w:hyperlink r:id="rId78">
          <w:r>
            <w:rPr/>
            <w:t>Link!</w:t>
          </w:r>
        </w:hyperlink>
      </w:r>
      <w:r>
        <w:rPr>
          <w:color w:val="000000" w:themeColor="hyperlink"/>
          <w:u w:val="single"/>
        </w:rPr>
        <w:hyperlink r:id="rId78">
          <w:r>
            <w:rPr/>
            <w:t>Link!</w:t>
          </w:r>
        </w:hyperlink>
      </w:r>
      <w:r>
        <w:rPr>
          <w:color w:val="000000" w:themeColor="hyperlink"/>
          <w:u w:val="single"/>
        </w:rPr>
        <w:hyperlink r:id="rId78">
          <w:r>
            <w:rPr/>
            <w:t>Link!</w:t>
          </w:r>
        </w:hyperlink>
      </w:r>
    </w:p>
    <w:p>
      <w:r>
        <w:t xml:space="preserve"> 11:00 29/03/2022 Thúc đẩy kim ngạch thương mại Việt Nam-Malaysia lên 18 tỷ USD   Phan Nam -      Theo Cục Thống kê Malaysia, kim ngạch thương mại song phương Việt Nam-Malaysia năm 2021 đạt 16,71 tỷ USD, tăng 41,6% so với năm 2020. Hai bên đang nỗ lực để đưa con số này lên 18 tỷ USD vào năm 2025. Tuy nhiên, theo ông Mohamed Azmin Ali, Bộ trưởng Bộ Thương mại quốc tế và Công nghiệp Malaysia, mục tiêu đề ra vẫn còn khá khiêm tốn so với tiềm năng hợp tác giữa hai nước...     </w:t>
      </w:r>
    </w:p>
    <w:p>
      <w:r>
        <w:t xml:space="preserve"> Kết thúc chuyến thăm chính thức Việt Nam của Đoàn đại biểu cấp cao Chính phủ Malaysia (từ 20-22/3 theo lời mời của Thủ tướng Phạm Minh Chính), Bộ trưởng Bộ Thương mại quốc tế và Công nghiệp Malaysia Mohamed Azmin Ali đã gặp gỡ, chia sẻ với truyền thông Việt Nam về nội dung các buổi thảo luận liên quan đến thương mại và đầu tư giữa hai bên.VIỆT NAM TRỞ THÀNH ĐỐI TÁC LỚN CỦA MALAYSIAÔng Mohamed Azmin Ali cho biết chuyến viếng thăm lần này là cơ hội để Đoàn đại biểu Malaysia hiểu rõ hơn về Việt Nam và diễn ra vào thời điểm phù hợp vì năm 2023 sẽ là kỷ niệm 50 năm quan hệ Việt Nam - Malaysia. Hai bên đã trao đổi rất nhiều vấn đề, đặc biệt là về lĩnh vực thương mại và đầu tư. “Mối quan hệ của Việt Nam và Malaysia đã phát triển lớn mạnh trong nhiều năm qua. Malaysia xem Việt Nam như một điểm đến đầu tư bởi hai nước có sự tương đồng về văn hóa cũng như những đặc điểm địa lý. Chúng tôi cùng Bộ trưởng Bộ Công Thương Việt Nam đã thống nhất sẽ hợp tác và kết nối chặt chẽ hơn để đạt được những thành tựu kinh tế lớn hơn nữa trong tương lai”, ông Mohamed Azmin Ali nói.Năm 2021, Việt Nam đã trở thành đối tác lớn của Malaysia khi kim ngạch thương mại song phương đạt 16,7 tỷ USD. Trong chuyến thăm lần này, hai bên đều thể hiện mong muốn thúc đẩy vững chắc thương mại hai chiều theo hướng cân bằng và bền vững, nỗ lực đạt mục tiêu đưa kim ngạch thương mại song phương đạt 18 tỷ USD vào năm 2025. Tuy nhiên, theo quan điểm của Bộ trưởng Bộ Thương mại quốc tế và Công nghiệp Malaysia, con số này vẫn còn khiêm tốn so với tiềm năng hợp tác rất lớn của hai nước và khi xét trên tổng thể thương mại toàn cầu năm ngoái đạt khoảng 650 tỷ USD. “Vậy nên trong suốt cuộc trao đổi sáng ngày 21/3, Thủ tướng Việt Nam và Thủ tướng Malaysia đã đồng ý sẽ cùng xem xét lại những mục tiêu và trao đổi thêm về khả năng hợp tác của hai quốc gia để đạt được nhiều hợp tác toàn diện hơn nữa. Xét về hợp tác trong lĩnh vực kinh tế, chúng tôi kỳ vọng thấy được nhiều hơn so với mục tiêu hai bên đã đặt ra, trong đó có hợp tác về công nghiệp Halal”, ông Mohamed Azmin Ali cho biết.Nền công nghiệp Halal (ngành công nghiệp cung cấp các sản phẩm và dịch vụ hợp chuẩn cho người Hồi giáo) ở Malaysia năm 2021 đã đạt 3,1 tỷ USD và dự kiến sẽ tăng lên 5 tỷ USD vào 2030. Bộ trưởng Mohamed Azmin Ali cho rằng Việt Nam và Malaysia có nhiều tiềm năng hợp tác trong Halal như: cung cấp đầu vào, lương thực, dịch vụ tài chính... để mở rộng ngành công nghiệp này. Và Malaysia sẵn sàng hỗ trợ về công nghệ cũng như chia sẻ kinh nghiệm cho Việt Nam phát triển Halal. Bên cạnh đó, ông Mohamed Azmin Ali cho biết trong chuyến viếng thăm, hai bên cũng đã chia sẻ những kinh nghiệm trong việc đối phó với đại dịch: “Hai năm vừa rồi, đại dịch Covid-19, đặc biệt là biến chủng Omicron đã gây ra khó khăn cho cả hai nước về mọi mặt. Tuy nhiên, Việt Nam và Malaysia đều có tăng trưởng kinh tế khá là ổn định. Đến nay, 98% người lớn ở Malaysia đã tiêm vaccine và sắp tới thì sẽ mở rộng tiêm chủng cho trẻ em, đặc biệt là sẽ tiêm thêm những mũi bổ sung để sẵn sàng mở cửa. Hiện, Việt Nam mở cửa rồi còn Malaysia dự kiến mở cửa vào tháng 4 tới. Tuy nhiên, để đảm bảo phòng dịch tốt, Malaysia và Việt Nam đã thỏa thuận công nhận lẫn nhau về chứng chỉ vaccine cũng như ứng dụng Covid-19 để thuận tiện cho việc di chuyển giữa hai nước. Điều này sẽ tác động lớn tới ngành du lịch, giao thương giữa hai bên. Việc mở cửa lại biên giới cũng sẽ thúc đẩy hơn nữa các hoạt động kinh tế và phục hồi nhiên liệu cho khu vực”.NHIỀU NGÀNH HÀNG VIỆT NAM CÓ THỂ XUẤT KHẨU SANG MALAYSIANói về tiềm năng đầu tư của các doanh nghiệp Việt sang Malaysia, Bộ trưởng Mohamed Azmin Ali chia sẻ: thời gian vừa rồi là khoảng thời gian thử thách đối với Malaysia khi đại dịch Covid-19 ảnh hưởng nghiêm trọng đến nền kinh tế. Đầu tư nước ngoài vào Malaysia đã giảm khoảng 42% trong năm 2020.Tính đến năm 2021, lúc người dân đã được tiêm vaccine Covid-19 thì đầu tư nước ngoài tăng lên 77% và hiện nguồn vốn đầu tư nước ngoài tại Malaysia đang dần trở lại như trước khi dịch bệnh diễn ra. Bộ trưởng bên Malaysia mong muốn Việt Nam cũng sẽ đầu tư mạnh hơn vào quốc gia này.  Trong thời gian tới, Malaysia sẽ nỗ lực gấp đôi để tăng cường thương mại và đầu tư song phương với Việt Nam nhằm mang lại sự tăng trưởng theo cấp số nhân. Điều này là hoàn toàn khả thi khi tính đến tình hình đại dịch tổng thể được kiểm soát, sự cải thiện trong các dòng chảy chuỗi cung ứng và nỗ lực toàn cầu trong phục hồi kinh tế. Đó là chưa kể đến những lợi thế của các hiệp định thương mại tự do mà hai bên cùng tham gia, nhất là RCEP, CPTPP”.Ông Mohamed Azmin Ali,Ông Mohamed Azmin Ali nhìn nhận có nhiều lĩnh vực mà các doanh nghiệp Việt có thể đầu tư sang Malaysia như gạo, công nghệ thông tin, tự động hoá… Sắp tới, hai bên sẽ bàn sâu hơn về những lợi ích của Malaysia khi nhập khẩu nhiều hơn những sản phẩm từ Việt Nam.“Đó là lý do tại sao tôi đã có chuyến đi tới Công ty FPT. Trong chuyến thăm này, tôi rất ấn tượng với những sản phẩm công nghệ mà FPT cung cấp cho các đối tác trong và ngoài nước. Có rất nhiều khách hàng tại Malaysia đang rất muốn hợp tác với FPT, đặc biệt là Mari - một đối tác của chính phủ Malaysia chuyên về phát triển về trí tuệ nhân tạo và Internet. FPT đã đồng ý phát triển trung tâm công nghệ thông tin tại KLOFFE (Kuala Lumpur Options and Financial Futures Exchange) và hứa hẹn sẽ đào tạo hàng nghìn nhân sự tại Kuala Lumpur và Sabah. Đây là một tín hiệu tích cực về sự hợp tác lớn mạnh hơn giữa hai nước, đặc biệt đối với việc phát triển nhân tài trong ngành công nghệ thông tin tại Malaysia”, chính khách Malaysia nhìn nhận.“Trong chuyến thăm lần này, chúng tôi cũng đã có các buổi gặp gỡ, chia sẻ với các tập đoàn Việt Nam và các công ty Malaysia tại Việt Nam ở nhiều ngành nghề khác nhau bao gồm hàng không, năng lượng, dịch vụ tài chính, phát triển bất động sản, ô tô và Halal. Đó là những cuộc họp rất hiệu quả, nơi chúng tôi trao đổi quan điểm về môi trường kinh doanh tại Việt Nam và các cách để mở rộng hơn nữa mối quan hệ thương mại và các dòng tiền đầu tư cũng như tăng cường hội nhập kinh tế khu vực”, ông Mohamed Azmin Ali cho biết thêm. Qua các buổi trao đổi, thảo luận, hai Chính phủ đã khẳng định cam kết sẽ làm sâu sắc hơn nữa hợp tác chính trị và kinh tế thông qua thúc đẩy và duy trì thường xuyên các cuộc tiếp xúc cấp cao, củng cố các cơ chế hợp tác song phương hiện có, đặc biệt là Ủy ban hỗn hợp về Hợp tác kinh tế, khoa học và công nghệ (JCM) và Ủy ban hỗn hợp Thương mại (JTC). Đồng thời, đã ký Bản ghi nhớ giữa Chính phủ Việt Nam và Chính phủ Malaysia về hợp tác pháp luật; Bản ghi nhớ giữa Chính phủ Việt Nam và Chính phủ Malaysia về tuyển dụng, việc làm và hồi hương lao động; Ý định thư về việc tạo thuận lợi cho việc hoàn tất Bản ghi nhớ giữa Viện Quan hệ ngoại giao và đối ngoại Malaysia và Học viện Ngoại giao Việt Nam trong lĩnh vực hợp tác đào tạo cán bộ ngoại giao. “Vì vậy, tôi nhắc lại rằng trong thời gian tới, Malaysia sẽ nỗ lực gấp đôi để tăng cường thương mại và đầu tư song phương với Việt Nam nhằm mang lại sự tăng trưởng theo cấp số nhân. Điều này là hoàn toàn khả thi khi tính đến tình hình đại dịch tổng thể được kiểm soát, sự cải thiện trong các dòng chảy chuỗi cung ứng và nỗ lực toàn cầu trong phục hồi kinh tế. Đó là chưa kể đến những lợi thế của các hiệp định thương mại tự do mà hai bên cùng tham gia, nhất là Hiệp định Đối tác kinh tế toàn diện khu vực (RCEP), Hiệp định Đối tác toàn diện và Tiến bộ xuyên Thái Bình Dương (CPTPP)”, Bộ trưởng Bộ Thương mại quốc tế và Công nghiệp Malaysia nhấn mạnh. </w:t>
      </w:r>
    </w:p>
    <w:p>
      <w:r>
        <w:t>Link post: https://vneconomy.vn//bat-dong-san-con-phai-chiu-di-chung-covid-19.htm</w:t>
      </w:r>
      <w:r>
        <w:rPr>
          <w:color w:val="000000" w:themeColor="hyperlink"/>
          <w:u w:val="single"/>
        </w:rPr>
        <w:hyperlink r:id="rId79">
          <w:r>
            <w:rPr/>
            <w:t>Link!</w:t>
          </w:r>
        </w:hyperlink>
      </w:r>
      <w:r>
        <w:rPr>
          <w:color w:val="000000" w:themeColor="hyperlink"/>
          <w:u w:val="single"/>
        </w:rPr>
        <w:hyperlink r:id="rId79">
          <w:r>
            <w:rPr/>
            <w:t>Link!</w:t>
          </w:r>
        </w:hyperlink>
      </w:r>
      <w:r>
        <w:rPr>
          <w:color w:val="000000" w:themeColor="hyperlink"/>
          <w:u w:val="single"/>
        </w:rPr>
        <w:hyperlink r:id="rId79">
          <w:r>
            <w:rPr/>
            <w:t>Link!</w:t>
          </w:r>
        </w:hyperlink>
      </w:r>
    </w:p>
    <w:p>
      <w:r>
        <w:t xml:space="preserve"> 10:10 09/10/2021 Bất động sản còn phải chịu di chứng Covid-19   Phan Dương -      Kể từ đầu năm 2020 đến nay, khi đại dịch Covid -19 xuất hiện, nhiều tỉnh thành trên cả nước liên tục thực hiện giãn cách xã hội. Nhiều công trình xây dựng phải dừng, giãn tiến độ, kế hoạch ra hàng bị ngưng trệ, người dân giảm thu nhập hoặc có tâm lý chờ đợi…    Ảnh minh họa  </w:t>
      </w:r>
    </w:p>
    <w:p>
      <w:r>
        <w:t xml:space="preserve"> Trò chuyện với VnEconomy, bà Nguyễn Hồng Hạnh, Phó Chủ tịch kiêm Tổng giám đốc tập đoàn GFS cho rằng, khó khăn trên đã làm giảm sút nghiêm trọng về doanh thu và dòng tiền của các chủ đầu tư, khiến phần lớn các doanh nghiệp bất động sản dần kiệt sức... Tình trạng đó sẽ còn tiếp diễn ít nhất là đến hết năm 2022, và có thể phải mất thêm từ 3 đến 5 năm nữa. Tuy nhiên, trong bối cảnh này, vẫn có những doanh nghiệp tìm được lối đi riêng, vượt qua thách thức, không chỉ duy trì hiệu quả hoạt động mà còn phát triển hơn trước.Thưa bà, trong các cuộc trao đổi với VnEconomy không ít doanh nghiệp bày tỏ lo ngại, ngay cả khi dịch bệnh được khống chế vào năm 2022, thì thị trường bất động sản vẫn sẽ phải chịu di chứng nặng nề bởi Covid -19. Bà nhìn nhận thế nào về vấn đề này?Ngay tại thời điểm này, chúng ta chưa thể đoán biết được chính xác khi nào dịch bệnh mới kết thúc hoàn toàn, cũng như chưa thể đo đếm được hết những hậu quả mà nó gây ra. Tuy nhiên, tôi cho rằng, tại Việt Nam, khó khăn sẽ còn tiếp diễn ít nhất là đến hết năm 2022, không thì cũng phải thêm 3-5 năm nữa.Vì sao vậy? Như chúng ta đã thấy, tốc độ tiêm phủ 2 mũi vaccine cho 70 triệu dân để đạt miễn dịch cộng đồng – một trong những tiêu chí quan trọng giúp mọi hoạt động thương mại, đời sống được bình thường trở lại, đang bị chậm so với nhiều quốc gia trong khu vực và thế giới. Nếu duy trì tốc độ tiêm chủng như hiện tại (20.000-40.000 mũi tiêm/ngày chưa tính mũi 1 hay 2), có thể phải 2-3 năm nữa chúng ta mới đạt được chỉ tiêu, tất nhiên, nguyên nhân chủ yếu là do chúng ta chưa tự chủ hoàn toàn được nguồn vaccine.Với bối cảnh đó, bà nhận định thế nào về diễn biến của thị trường bất động sản trong thời gian tới? Thực tế, thị trường bất động sản đã và đang bị ảnh hưởng rất lớn bởi tâm lý của người mua. Theo tôi, năm 2022, nếu dịch bệnh được khống chế, thì phân khúc nhà ở sẽ nhanh chóng vượt qua khó khăn, nhất là đối với những dự án đã đầy đủ tính pháp lý do nhu cầu nhà ở vẫn rất lớn. Nhưng thị trường khách sạn, căn hộ dịch vụ, bán lẻ, văn phòng trong nước chưa thể phục hồi ngay được. Lý do là khách hàng cũng như các nhà đầu tư đã trở nên quá dè dặt với những diễn biến phức tạp của dịch bệnh trong hai năm qua. Và như bạn đã nói, do di chứng Covid -19 còn lớn, nhiều doanh nghiệp, nhà đầu tư, khách hàng đã trở nên “yếu sức” nên họ vẫn phải thắt chặt chi tiêu.Đặc biệt, phân khúc bất động sản du lịch đang phải chịu khó khăn kép bởi cả Covid-19 lẫn việc pháp lý chưa hoàn thiện nên chưa thể hồi phục ngay được.Bà Nguyễn Hồng Hạnh, Phó Chủ tịch kiêm Tổng giám đốc tập đoàn GFSTuy nhiên, nhiều người đang kỳ vọng việc thực hiện thí điểm “hộ chiếu vaccine” sẽ mang lại những tác động tích cực tới các phân khúc bất động sản thương mại. Quan điểm của bà như thế nào?Chúng ta cần có thời gian để triển khai và đánh giá việc thực hiện thí điểm “hộ chiếu vaccine” cũng như điều chỉnh các quy định để áp dụng đại trà trong nước trước khi mở cửa đón khách du lịch và các chuyến bay quốc tế.Điều đó đồng nghĩa với việc công suất khai thác của hệ thống các khách sạn, khu nghỉ dưỡng và ngay cả căn hộ dịch vụ, văn phòng cho thuê vẫn chưa thể có sự chuyển biến đột phá ngay được.Tương tự, phân khúc mặt bằng bán lẻ có thể không tiếp tục giảm giá hay bị trả lại nữa, nhưng các nhãn hàng sẽ không dám mạnh dạn đầu tư mới hoặc mở rộng hoạt động mà duy trì song song, thậm chí tiếp tục đẩy mạnh kinh doanh trên nền tảng số. Vì vậy, lượng tồn dư mặt bằng cho thuê hiện tại, cộng với diện tích sàn cho thuê (thường là nằm ở phần đế các toà nhà chung cư) chuẩn bị ra mắt theo tiến độ triển khai các dự án sẽ tạo ra một sự cạnh tranh khốc liệt, tiếp tục là bài toán khó cho các nhà đầu tư.Tôi được biết, hiện nay, nhiều chủ đầu tư đã dừng hoàn thiện phần sàn thương mại tại dự án của mình, đợi thị trường khởi sắc trở lại mới triển khai tiếp, để tránh bị đọng vốn lớn.Vậy theo bà, đâu là dòng sản phẩm bất động sản tiềm năng trong năm tới?Theo tôi, đó là các sản phẩm nhà ở thuộc phân khúc “cao cao hẳn”, “thấp thấp hẳn”.“Cao cao hẳn” tức là các sản phẩm hạng sang nhắm tới đối tượng (số ít) khách hàng siêu giàu, thu nhập không bị ảnh hưởng bởi dịch bệnh, mong muốn sở hữu căn nhà thực sự đẳng cấp, độc đáo.Còn “thấp thấp hẳn” là dòng sản phẩm nhà ở bình dân, dành cho những người có thu nhập không cao. Phân khúc này có nhu cầu rất lớn, ước tính chiếm tới 70% tổng nhu cầu nhà ở đô thị, nhưng nguồn cung lại đang thiếu hụt nghiêm trọng. Vì vậy, tạo ra những sản phẩm nhà ở phù hợp với khả năng chi trả của đại đa số người dân lao động tại đô thị, đáp ứng được những tiêu chuẩn xây dựng, chất lượng, tiện ích cơ bản nhất định, sẽ mang lại lợi nhuận không lớn nhưng ổn định cho các chủ đầu tư.Từ cách nhìn đó, GFS chú trọng vào phân khúc nào, thưa bà?Khi đại dịch diễn ra, chúng tôi thật sự đã có quãng thời gian lắng lại, cùng nhau phân tích, nghiên cứu, chủ động tìm kiếm và triển khai các giải pháp phòng, chống dịch bệnh gắn với hoạt động sản xuất, kinh doanh cũng như xác định cụ thể kế hoạch, mục tiêu của tập đoàn.Chúng tôi liên tục điều chỉnh phương thức làm việc để thích ứng với hoàn cảnh thực tế, đồng thời vẫn đảm bảo tuân thủ mọi quy định, hướng dẫn của Chính phủ trong việc phòng, chống dịch. Một trong những ưu tiên hàng đầu của tập đoàn là đầu tư vào nhân sự. Khó khăn chung cũng là cơ hội để GFS chiêu mộ nhân tài. Vì thế, từ đầu năm 2021 đến nay, trong lộ trình tái cấu trúc doanh nghiệp, GFS không những không giảm biên chế, mà còn chiêu mộ thêm gần 40 nhân sự chất lượng cao.Ngoài ra, chiến lược “đứng trên vai người khổng lồ” cũng là một trong những phương thức giúp chúng tôi duy trì hiệu quả hoạt động trong thời gian qua. GFS đã hợp tác, bắt tay với nhiều đối tác uy tín hàng đầu trong và ngoài nước cho việc tư vấn phát triển dự án, thiết kế kiến trúc, ứng dụng công nghệ xây dựng mới cho các dự án bất động sản cao cấp, hạng sang. Điều này vừa giúp GFS tiên phong tạo dựng được các sản phẩm bất động sản mang đẳng cấp quốc tế, vừa bổ trợ tốt cho chuỗi dự án mang thương hiệu “Five Star” của tập đoàn…Bên cạnh đó, chúng tôi cũng sẽ đầu tư vào phân khúc nhà ở cho người có thu nhập vừa và thấp. Cụ thể, năm tới, GFS sẽ tập trung triển khai các khu thiết chế công đoàn tại Hưng Yên, Nam Định, Khánh Hoà. Mỗi khu thiết chế hoàn thành sẽ cung cấp 2.500 - 4.000 chỗ ở cho người lao động. </w:t>
      </w:r>
    </w:p>
    <w:p>
      <w:r>
        <w:t>Link post: https://vneconomy.vn//cac-xu-huong-moi-tren-thi-truong-bat-dong-san-ha-noi.htm</w:t>
      </w:r>
      <w:r>
        <w:rPr>
          <w:color w:val="000000" w:themeColor="hyperlink"/>
          <w:u w:val="single"/>
        </w:rPr>
        <w:hyperlink r:id="rId80">
          <w:r>
            <w:rPr/>
            <w:t>Link!</w:t>
          </w:r>
        </w:hyperlink>
      </w:r>
      <w:r>
        <w:rPr>
          <w:color w:val="000000" w:themeColor="hyperlink"/>
          <w:u w:val="single"/>
        </w:rPr>
        <w:hyperlink r:id="rId80">
          <w:r>
            <w:rPr/>
            <w:t>Link!</w:t>
          </w:r>
        </w:hyperlink>
      </w:r>
      <w:r>
        <w:rPr>
          <w:color w:val="000000" w:themeColor="hyperlink"/>
          <w:u w:val="single"/>
        </w:rPr>
        <w:hyperlink r:id="rId80">
          <w:r>
            <w:rPr/>
            <w:t>Link!</w:t>
          </w:r>
        </w:hyperlink>
      </w:r>
    </w:p>
    <w:p>
      <w:r>
        <w:t xml:space="preserve"> 06:00 05/08/2021 Các xu hướng mới trên thị trường bất động sản Hà Nội   Phan Dương -      Trước những diễn biến phức tạp của đợt bùng phát Covid-19 lần thứ tư, thị trường bất động sản Hà Nội đang xuất hiện những xu hướng mới. Đặc biệt, một số chủ đầu tư đã tìm cơ hội phát triển để bắt nhịp tăng trưởng trong 5 năm, thậm chí là 10 năm tới của thị trường bất động sản...   Ảnh minh hoạ  </w:t>
      </w:r>
    </w:p>
    <w:p>
      <w:r>
        <w:t xml:space="preserve"> Theo ghi nhận của Savills, một điểm đáng lưu của thị trường bất động sản Hà Nội là xu hướng mở rộng sang vùng ven. Việc dịch chuyển này không bị tác động nhiều bởi đại dịch Covid mà là do các yếu tố về giá cả và hạ tầng.MỞ RỘNG RA VÙNG VEN NHỜ PHÁT TRIỂN HẠ TẦNGVí như cơ sở hạ tầng thúc đẩy giá trị bất động sản khu vực phía Tây Thủ đô gồm: đại lộ Thăng Long, tuyến đường Tố Hữu – Lê Văn Lương, cùng các dự án đang được triển khai như tuyến metro số 2A, số 3, đường vành đai 3.5 và các tuyến đường mở rộng về phía Tây kết nối.Bà Đỗ Thu Hằng, Giám đốc Cấp cao, Bộ Phận Tư vấn và Nghiên cứu, Savills Hà Nội phân tích: “Trước đây, khi nói về việc hướng ra ngoài trung tâm thì điều kiện sống là yếu tố được quan tâm nhiều. Tuy nhiên, giờ đây, khu vực này đã ghi nhận sự cải thiện về cơ sở hạ tầng và xuất hiện khá nhiều tiện ích lớn như trung tâm thương mại hay các tòa nhà văn phòng. Đi kèm với đó là việc nhiều đại đô thị đã và đang hình thành tại các khu vực phía Đông và phía Tây như Gia Lâm, Đại Mỗ, Từ Liêm…, thậm chí là các khu vực tiếp giáp các tỉnh Hưng Yên hay Bắc Ninh. Bởi vậy, câu chuyện về điều kiện sống tại khu vực vùng ven thực ra không còn là vấn đề quá lớn”.GIA TĂNG NHÀ Ở THƯƠNG HIỆU KHU TRUNG TÂMTrong khi đó, khu vực nội đô cũng ghi nhận một xu hướng phát triển mới - bất động sản nhà ở có thương hiệu. “Đề án quy hoạch nội đô lịch sử, giảm dân số sinh sống trong khu vực nội đô đã phần nào tác động đến việc phát triển nhà ở khu vực ngoài trung tâm. Đồng thời, đề án này cũng tạo tiền đề cho việc cải tạo, nâng cấp không gian và chất lượng nhà ở tại khu vực nội đô trong thời gian tới, thông qua việc phát triển dòng sản phẩm mới như nhà ở có thương hiệu với chất lượng cao cho khu vực này”, Savills lý giải.Đồng quan điểm, đại diện JLL cho biết, thị trường Hà Nội sắp chào đón sản phẩm nhà ở có thương hiệu thuộc phân khúc siêu sang tại quận Hoàn Kiếm, với giá bán dự kiến được cho là đạt mốc cao nhất trong lịch sử thị trường căn hộ bán từ lúc hình thành tới nay.Cũng theo JLL, nhu cầu mua nhà để ở sẽ tiếp tục là xu hướng chính trên thị trường bất động sản Hà Nội. Giá bán căn hộ được dự báo tiếp tục tăng do nguồn cung hạn chế trong khi giá vật liệuCHẤT LƯỢNG DỰ ÁN ĐƯỢC CẢI THIỆNBáo cáo tổng quan về thị trường 6 tháng đầu năm 2021 của nhiều đơn vị tư vấn, quản lý bất động sản cũng cho biết, quý 2/2021 được nhận định là quý thứ 10 liên tiếp giá bán sơ cấp căn hộ tại Hà Nội tăng.Nhiều ý kiến cho rằng xu hướng tăng giá của thị trường căn hộ Hà Nội là do hạn chế về nguồn cung. Tuy nhiên, theo các chuyên gia của Savills, lý do cụ thể của việc tăng giá này phải kể đến việc cơ sở hạ tầng được phát triển, và quan trọng hơn là chất lượng dự án được cải thiện.Bởi nhu cầu về chất lượng sống của người dân ngày càng nâng cao hơn. Do đó, dù chịu tác động của Covid-19, một số dự án với chất lượng tốt, vị trí phù hợp và tích hợp đầy đủ tiện ích vẫn ghi nhận mức hấp thụ tốt, thậm chí có những điều chỉnh tăng giá cho giai đoạn bán kế tiếp. Do vậy việc tăng giá trong thời gian vừa qua phần lớn là do giá sơ cấp của một số dự án mới được đưa ra cao hơn mặt bằng chung, khiến bình quân giá của thị trường tăng lên, thiết lập một mặt bằng giá mới.Còn xét về vấn đề nguồn cung, vấn đề ra mắt dự án mới có thể sẽ được các chủ đầu tư cân nhắc kỹ lưỡng trước những thách thức về dịch bệnh Covid-19 như hiện nay. Số liệu ghi nhận của Savills cho thấy, tuy rằng tổng nguồn cung hiện nay vẫn thấp hơn so với năm 2019 nhưng hiện thị trường vẫn có những dự án đã được chuẩn bị từ rất lâu trước đó. Vì vậy, nguồn cung căn hộ tại Hà Nội trên thực tế là không khan hiếm. Các dự án với chất lượng cao sẽ có giá chào bán cao hơn, tuy nhiên không phải tất cả các dự án đều sẽ tăng giá. Do đó, có thể nói, bất động sản vẫn sẽ là một trong những kênh đầu tư hấp dẫn trong thời gian tới. ĐỘNG THÁI ĐẦU TƯ DÀI HẠNBà Hằng chia sẻ thêm: “Đối với thị trường Hà Nội, nguồn cung biệt thự và nhà liền kề không thiếu, thậm chí là ghi nhận mức tăng lớn, nhờ những vấn đề pháp lý đã được giải quyết trong thời gian qua".Trong thời gian tới, dự kiến khoảng 2.100 căn nhà ở thấp tầng sẽ được mở bán. Đối với riêng thị trường biệt thự và nhà liền kề, chúng tôi nhận thấy thị trường Hà Nội vẫn có sức hấp dẫn. Các hoạt động chuẩn bị đầu tư diễn ra vẫn hết sức sôi nổi, không chỉ tập trung tại thị trường các thành phố lớn như Hà Nội hay TP. Hồ Chí Minh mà còn phát triển ra các thành phố lân cận.“Đây là động thái đầu tư dài hạn của các chủ đầu tư bất động sản tại những vị trí có dư địa phát triển tốt. Nhiều khu vực xung quanh Hà Nội đang sở hữu những điều kiện nhất định khiến cho quỹ đất cũng như chi phí đất có thể tăng cao. Do vậy, hiện nay nhiều chủ đầu tư cũng đã tìm và phát triển theo nhịp 5 năm, thậm chí là 10 năm, tuỳ từng điều kiện của thị trường”, đại diện Savills nhận định.Về điều này, nhiều chuyên gia cũng cho rằng, trước mắt, thị trường bất động sản sẽ còn khó khăn. Song về trung và dài hạn, bất động sản vẫn là lĩnh vực đầu tư giàu tiềm năng. Bởi vậy, các doanh nghiệp cần chuẩn bị kỹ lưỡng cho kế hoạch trong nhiều năm tới, khi dịch bệnh Covid dần được khống chế.Theo ông Nguyễn Mạnh Khởi, Phó Cục trưởng Cục quản lý nhà và thị trường bất động sản, Bộ Xây dựng, giai đoạn 2021 - 2025 chắc chắn sẽ có những chính sách, quyết sách mới. Những chính sách này sẽ tác động đến thị trường bất động sản. Tuy nhiên, cần phải có thời gian, dự kiến đến hết 2022 mới có tác động lớn, góp phần cho thị trường phát triển thuận lợi. </w:t>
      </w:r>
    </w:p>
    <w:p>
      <w:r>
        <w:t>Link post: https://vneconomy.vn//who-so-ca-tu-vong-moi-do-covid-19-giam-xuong-muc-thap-nhat-tu-thang-3-2020.htm</w:t>
      </w:r>
      <w:r>
        <w:rPr>
          <w:color w:val="000000" w:themeColor="hyperlink"/>
          <w:u w:val="single"/>
        </w:rPr>
        <w:hyperlink r:id="rId81">
          <w:r>
            <w:rPr/>
            <w:t>Link!</w:t>
          </w:r>
        </w:hyperlink>
      </w:r>
      <w:r>
        <w:rPr>
          <w:color w:val="000000" w:themeColor="hyperlink"/>
          <w:u w:val="single"/>
        </w:rPr>
        <w:hyperlink r:id="rId81">
          <w:r>
            <w:rPr/>
            <w:t>Link!</w:t>
          </w:r>
        </w:hyperlink>
      </w:r>
      <w:r>
        <w:rPr>
          <w:color w:val="000000" w:themeColor="hyperlink"/>
          <w:u w:val="single"/>
        </w:rPr>
        <w:hyperlink r:id="rId81">
          <w:r>
            <w:rPr/>
            <w:t>Link!</w:t>
          </w:r>
        </w:hyperlink>
      </w:r>
    </w:p>
    <w:p>
      <w:r>
        <w:t xml:space="preserve"> 15:30 27/04/2022 WHO: Số ca tử vong mới do Covid-19 giảm xuống mức thấp nhất từ tháng 3/2020   Bình Minh -      Đây là một tin tốt mà “chúng ta cần đón nhận với một chút thận trọng” – hãng tin CNBC dẫn lời Tổng giám đốc WHO Tedros Adhanom Ghebreyesus phát biểu tại một cuộc họp báo...   Một phụ nữ và một bé gái đứng trước khu vực tưởng niệm những người tử vong vì Covid-19 ở Brooklyn, New York, Mỹ, tháng 6/2021 - Ảnh: Reuters.  </w:t>
      </w:r>
    </w:p>
    <w:p>
      <w:r>
        <w:t xml:space="preserve"> Tổ chức Y tế Thế giới (WHO) ngày 26/4 cho biết số ca tử vong mới trên toàn cầu do Coid-19 tính theo tuần đã giảm xuống mức thấp nhất kể từ tháng 3/2020, nhưng cảnh báo rằng xu hướng giảm của hoạt động xét nghiệm có thể cản trở nỗ lực chống dịch.Dữ liệu từ WHO cho thấy trong vòng 7 ngày tính đến ngày 24/4, thế giới ghi nhận 15.668 ca tử vong do Covid, trong đó châu Âu và châu Mỹ chiếm phần lớn. Con số này đã giảm từ 18.000 ca tử vong ghi nhận trong tuần kết thúc vào ngày 17/4.Cũng theo báo cáo của WHO, cả số ca nhiễm mới và số ca tử vong do Covid trên toàn cầu đều trong xu hướng giảm kể từ cuối tháng 3 đến nay.Đây là một tin tốt mà “chúng ta cần đón nhận với một chút thận trọng” – hãng tin CNBC dẫn lời Tổng giám đốc WHO Tedros Adhanom Ghebreyesus phát biểu tại một cuộc họp báo. Ông Tedros cảnh báo rằng một số quốc gia đã giảm công tác xét nghiệm Covid, theo đó hạn chế khả năng của WHO trong việc theo dõi ảnh hưởng của virus Sars-CoV2, cũng như các xu hướng lây nhiễm và tiến hoá của bệnh.“Virus này sẽ không biến mất chỉ vì các quốc gia ngừng xét nghiệm. Virus vẫn đang lây nhiễm, biến đổi và làm chết người”, ông Tedros phát biểu. “Dù số ca tử vong đang giảm xuống, chúng ta vẫn chưa hiểu rõ được về hậu quả dài hạn của căn bệnh này ở những người khỏi bệnh. Đối với một virus gây chết người, sự thờ ơ không phải là một ý hay”.Tổng giám đốc WHO kêu gọi tất cả các quốc gia duy trì hệ thống giám sát Covid, bao gồm xét nghiệm và giải mã trình tự gen.CEO Bill Rodriguez của tổ chức phi lợi nhuận về chẩn bệnh toàn cầu có tên FIND nói rằng công tác xét nghiệm Covid-19 trên toàn cầu đã giảm 70-90% trong vòng 4 tháng qua. Với tư cách một khách mời chuyên gia tham dự buổi họp báo của WHO, ông Rodriguez nói rằng sự suy giảm này đang xói mòn khả năng của thế giới trong việc điều trị bệnh nhân Covid bằng những phương thuốc mới.Chẳng hạn, Paxlovid của hãng Pfizer - một loại thuốc kháng virus dùng đường uống để điều trị Covid – yêu cầu “xét nghiệm kịp thời và chính xác” trước khi dùng thuốc. Việc điều trị bằng thuốc này nên bắt đầu trong vòng 5 ngày sau khi khởi phát các triệu chứng – ông Tedros nhấn mạnh. Ông nói rằng việc giảm xét nghiệm là một trong số những thách thức gây hạn chế hiệu quả của việc điều trị Covid bằng thuốc Paxlovid, trong khi đây là một thuốc dễ dùng và có thể làm giảm nguy cơ nhập viện.Bà Maria Van Kerkhove, trưởng kỹ thuật của WHO về Covid-19, cũng nói rằng sự suy giảm của công tác xét nghiệm trên toàn cầu khiến bà “thiếu tin tưởng vào con số ca nhiễm được báo cáo”.“Sự thật là đã có những thay đổi to lớn trong chiến lược xét nghiệm và số que test được sử dụng trên toàn cầu đã giảm mạnh. Vì thế, chúng tôi không tin lắm vào những con số hiện có”, bà Van Kerkhove nói.Trong tuần báo cáo, thế giới ghi nhận hơn 4 triệu ca nhiễm mới – theo dữ liệu của WHO – so với con số hơn 5 triệu ca nhiễm mới trong tuần trước đó.Bà Van Kerkhove nói rằng việc giảm xét nghiệm sẽ gây hạn chế khả năng của thế giới trong việc phát hiện những biến chủng đáng lo ngại mới, nhất là những biến chủng phụ của Omicron. Biến chủng phụ BA.2 của Omicron hiện đang là biến chủng chính trên thế giới, gây ra sự bùng dịch ở châu Âu và Trung Quốc - quốc gia đang chống chọi với đợt dịch tồi tệ nhất kể từ năm 2020.Ngoài ra, BA.2 cũng đang lây nhanh ở Mỹ, chiếm 68,1% tổng số ca nhiễm mới ở nước này trong tuần kết thúc vào ngày 23/4 – theo dữ liệu của Trung tâm Kiểm soát và ngăn ngừa dịch bệnh (CDC) Mỹ. Một biến chủng phụ khác có tên BA.2.12.1 cũng đang nổi lên ở Mỹ, chiếm 28,7% số ca nhiễm mới.“Những gì còn chưa biết về biến chủng tiếp theo vẫn là một mối lo lớn đối với chúng tôi, vì chúng ta cân phải lên kế hoạch cho nhiều dạng kịch bản khác nhau”, bà van Kerkhove phát biểu. </w:t>
      </w:r>
    </w:p>
    <w:p>
      <w:r>
        <w:t>Link post: https://vneconomy.vn//thanh-nien-trung-quoc-25-tuoi-la-ty-phu-tre-nhat-chau-a.htm</w:t>
      </w:r>
      <w:r>
        <w:rPr>
          <w:color w:val="000000" w:themeColor="hyperlink"/>
          <w:u w:val="single"/>
        </w:rPr>
        <w:hyperlink r:id="rId82">
          <w:r>
            <w:rPr/>
            <w:t>Link!</w:t>
          </w:r>
        </w:hyperlink>
      </w:r>
      <w:r>
        <w:rPr>
          <w:color w:val="000000" w:themeColor="hyperlink"/>
          <w:u w:val="single"/>
        </w:rPr>
        <w:hyperlink r:id="rId82">
          <w:r>
            <w:rPr/>
            <w:t>Link!</w:t>
          </w:r>
        </w:hyperlink>
      </w:r>
      <w:r>
        <w:rPr>
          <w:color w:val="000000" w:themeColor="hyperlink"/>
          <w:u w:val="single"/>
        </w:rPr>
        <w:hyperlink r:id="rId82">
          <w:r>
            <w:rPr/>
            <w:t>Link!</w:t>
          </w:r>
        </w:hyperlink>
      </w:r>
    </w:p>
    <w:p>
      <w:r>
        <w:t xml:space="preserve"> 07:00 27/04/2022 Thanh niên Trung Quốc 25 tuổi là tỷ phú trẻ nhất châu Á   Trang Linh -      Wang Zelong, 25 tuổi, lọt danh sách tỷ phú của tạp chí Forbes sau khi thừa kế số cổ phần hơn 1,3 tỷ USD tại một hãng hóa chất Trung Quốc...   Wang Zelong là tỷ phú trẻ nhất châu Á - Ảnh: Sohu  </w:t>
      </w:r>
    </w:p>
    <w:p>
      <w:r>
        <w:t xml:space="preserve"> ​​Theo danh sách tỷ phú giàu nhất thế giới của tạp chí Forbes, thế giới có hơn 2.600 tỷ phú USD với tổng giá trị tài sản hơn 12.000 tỷ USD. Trong đó, Mỹ dẫn đầu danh sách về số lượng với 735 người với các tỷ phú như Elon Musk, Jeff Bezos.Theo sau là Trung Quốc với 607 người, bao gồm tỷ phú trẻ nhất châu Á, Wang Zelong – người hiện mới 25 tuổi.Wang có mặt trong danh sách tỷ phú năm 2021 của Forbes sau khi thừa kế số cổ phần trị giá hơn 1,3 tỷ USD tại hãng hóa chất Trung Quốc CNNC Hua Yuan Titanium Dioxide Co. – hiện niêm yết trên sàn chứng khoán Thẩm Quyến. Ngoài số cổ phần này, Wang cũng nắm cổ phần tại Lomon Billions Group. Cả hai công ty đều sản xuất titanium dioxide. Sang năm 2022, tài sản của Wang tiếp tục tăng lên và hiện ước tính là 1,5 tỷ USD, theo Forbes.Cùng với Wang trong danh sách tỷ phú trẻ nhất thế giới dưới 30 tuổi còn có 11 người khác, bao gồm Kevin David Lehmann, 19 tuổi – người được thừa kế 50% cổ phần tại hãng bán lẻ hóa mỹ phẩm Đức Dm-Drogerie Markt. Lehmann hiện sở hữu tài sản 2,4 tỷ USD. Trong danh sách này, Wang là người châu Á duy nhất.Trong khi hầu hết tỷ phú trẻ khác trong danh sách này thuộc lĩnh vực công nghệ, Wang khác biệt khi đến từ lĩnh vực hóa chất. Theo Business Leader, CNNC Hua Yuan Titanium Dioxide Co. và Lomon Billions Group sản xuất bột màu titanium dioxide, được dùng trong sơn, nhựa và mực…Theo hồ sơ của Wang trên Forbes, anh đến từ thành phố Tiêu Tác, tỉnh Hà Nam, Trung Quốc. Về diện tích, Tiêu Tác nhỏ hơn 16 lần so với thủ đô Bắc Kinh. Còn dân số Tiêu Tác ít hơn 20 lần so với thành phố Thượng Hải. Việc xuất thân từ một thành phố ít người biết đến càng khiến cho tỷ phú trẻ nhất châu Á nhận được nhiều sự quan tâm.Dù vậy, thanh niên này có cuộc sống cá nhân tương đối kín tiếng, thậm chí không có tài khoản mạng xã hội chính thức hay hồ sơ cá nhân trực tuyến như nhiều người trẻ cùng độ tuổi với mình. </w:t>
      </w:r>
    </w:p>
    <w:p>
      <w:r>
        <w:t>Link post: https://vneconomy.vn//dang-thieu-21-ty-usd-de-mua-twitter-elon-musk-se-xoay-kieu-gi.htm</w:t>
      </w:r>
      <w:r>
        <w:rPr>
          <w:color w:val="000000" w:themeColor="hyperlink"/>
          <w:u w:val="single"/>
        </w:rPr>
        <w:hyperlink r:id="rId83">
          <w:r>
            <w:rPr/>
            <w:t>Link!</w:t>
          </w:r>
        </w:hyperlink>
      </w:r>
      <w:r>
        <w:rPr>
          <w:color w:val="000000" w:themeColor="hyperlink"/>
          <w:u w:val="single"/>
        </w:rPr>
        <w:hyperlink r:id="rId83">
          <w:r>
            <w:rPr/>
            <w:t>Link!</w:t>
          </w:r>
        </w:hyperlink>
      </w:r>
      <w:r>
        <w:rPr>
          <w:color w:val="000000" w:themeColor="hyperlink"/>
          <w:u w:val="single"/>
        </w:rPr>
        <w:hyperlink r:id="rId83">
          <w:r>
            <w:rPr/>
            <w:t>Link!</w:t>
          </w:r>
        </w:hyperlink>
      </w:r>
    </w:p>
    <w:p>
      <w:r>
        <w:t xml:space="preserve"> 12:57 26/04/2022 Đang thiếu 21 tỷ USD để mua Twitter, Elon Musk sẽ “xoay” kiểu gì?   An Huy -      Elon Musk đã đạt thoả thuận mua lại Twitter, nhưng vẫn đang thiếu 21 tỷ USD để thực hiện thương vụ...   Elon Musk - Ảnh: Bloomberg.  </w:t>
      </w:r>
    </w:p>
    <w:p>
      <w:r>
        <w:t xml:space="preserve"> Elon Musk và Twitter Inc. ngày 25/4 đạt một thoả thuận theo đó người giàu nhất thế giới sẽ mua lại toàn bộ nền tảng mạng xã hội này với giá 44 tỷ USD và rút cổ phiếu Twitter khỏi thị trường niêm yết đại chúng.Như vậy, câu hỏi mà giới quan sát đặt ra trong mấy ngày qua là liệu Hội đồng Quản trị Twitter có nhất trí để Musk mua đứt công ty này cuối cùng đã được giải đáp. Nhưng về phần Musk, vẫn còn đó một “bí ẩn” chưa có lời giải: Liệu ông sẽ xoay sở thế nào để có 21 tỷ USD còn thiếu cho thương vụ này?Theo kế hoạch mà Musk đưa ra cho việc mua lại Twitter, 13 tỷ USD của thương vụ này sẽ là tiền vay ngân hàng do chính Twitter vay và 12,5 tỷ USD nữa cũng là tiền vay ngân hàng thế chấp bằng một phần thuộc số cổ phần trị giá 170 tỷ USD mà Musk nắm giữ trong Tesla. Tuy nhiên, Musk chưa nói chi tiết về việc ông lấy số vốn 21 tỷ USD còn lại từ đâu.Dĩ nhiên, là người giàu nhất thế giới với khối tài sản khoảng 260 tỷ USD, Musk không thiếu tiền. Vấn đề nằm ở chỗ ông chỉ có khoảng 3 tỷ USD tiền mặt và các khoản tương đương tiền – theo ước tính của Bloomberg.Như vậy, theo hãng tin này, Musk chỉ còn những lựa chọn sau:KÊU GỌI CÁC NHÀ ĐẦU TƯ KHÁCMusk có thể tìm những nhà đầu tư có chung tầm nhìn về Twitter để cùng ông tham gia mua lại mạng xã hội này. Điều này đồng nghĩa với việc các nhà đầu tư mới hoặc cổ đông hiện tại của Twitter có thể góp vốn chung với Musk để thực hiện thương vụ.Musk đã phát tín hiệu có thể hành động như vậy. Sau khi chào mua Twitter, Musk phát biểu tại một sự kiện rằng “ý định của tôi là giữ được nhiều cổ đông nhất có thể theo như sự cho phép của pháp luật”.Các công ty tư nhân của Mỹ bị giới hạn số cổ đông dưới 2.000, đồng nghĩa với việc phần lớn các nhà đầu tư cá nhân sẽ không còn tiếp tục sở hữu Twitter một khi thương vụ này hoàn tất. Tuy nhiên, những cổ đông lớn như Jack Dorsey, nhà sáng lập Twitter, có thể tiếp tục duy trì cổ phần trong công ty nếu họ tin tưởng vào tầm nhìn của Musk. Cổ phần của Dorsey hiện có trị giá khoảng 1 tỷ USD. Theo Bloomberg, Musk đang kêu gọi các đối tác cùng ông rót vốn và tiếp tục đàm phán với các nhà đầu tư tiềm năng khác.Nhưng mặt khác, việc Musk từng tuyên bố rằng ông “không quan tâm đến vấn đề kinh tế” khi mua lại Twitter có thể khiến nhiều nhà đầu tư tiềm năng chùn bước.BÁN BỚT CỔ PHẦNCho dù Musk không huy động được các nhà đầu tư khác cùng tham gia thương vụ, ông vẫn có đủ sức mạnh tài chính để hành động một mình. Sức mạnh đó đến từ cổ phần của ông trong Tesla, cũng là phần chính trong khối tài sản ròng khổng lồ của ông.Sau khi dùng cổ phiếu để thế chấp cho khoản vay 12,5 tỷ USD, Musk vẫn còn số cổ phần Tesla chưa thế chấp trị giá 21,6 tỷ USD, dựa trên giá cổ phiếu của Tesla khi đóng cửa phiên giao dịch ngày 25/4. Nếu bán số cổ phần này, sau khi đóng thuế, Musk vẫn còn gần đủ tiền để thực hiện vụ mua lại. Tuy nhiên, điều này sẽ tuỳ thuộc nhiều vào mức giá bán cổ phiếu.Cách làm này có một số rủi ro. Thứ nhất, mối lo về việc Musk phải bán cổ phiếu Tesla vốn đã gây áp lực lên giá cổ phiếu hãng xe điện này. Cổ phiếu Tesla đã giảm giá khoảng 8% từ đầu tháng đến nay.Musk cũng có thể bán cổ phần trong các công ty tư nhân của ông, như SpaceX và The Boring Company, nhưng các cổ phần này có độ thanh khoản thấp hơn nhiều so với cổ phiếu Tesla.TIỀN MẶT, TIỀN ẢOMột khả năng khác được đặt ra: Musk giàu hơn nhiều so với những gì được ước tính bởi các tổ chức xếp hạng tỷ phú như hãng tin Bloomberg hay tạp chí Forbes.Ước tính về số tiền mặt mà Musk có được dựa trên niêm yết thông tin trên thị trường chứng khoán và thông tin báo chí, nhưng thông tin về tình hình tài chính cá nhân của ông rất hạn chế. Nếu danh mục đầu tư của ông vượt trội so với thị trường, ông có thể giàu hơn so với những gì được ước tính, và ông có thể không cần tới nguồn vốn mới để trang trải số 21 tỷ USD còn lại cho vụ thâu tóm Twitter.Hồi tháng 7 năm ngoái, Musk cho biết ông sở hữu nhiều tiền ảo gồm Bitcoin, Ether và Dogecoin. Không rõ mức nắm giữ là bao nhiêu, nhưng hai đồng Bitcoin và Ether đã tăng giá tương ứng khoảng 720% và 2.600% trong thời gian từ tháng 3/2020 đến nay. Phiên ngày 25/4, Dogecoin tăng khoảng 30% sau khi Musk và Twitter tuyên bố đạt thoả thuận. </w:t>
      </w:r>
    </w:p>
    <w:p>
      <w:r>
        <w:t>Link post: https://vneconomy.vn//dang-giau-nhat-the-gioi-elon-musk-lai-chuan-bi-nhan-them-goi-thuong-khong-lo.htm</w:t>
      </w:r>
      <w:r>
        <w:rPr>
          <w:color w:val="000000" w:themeColor="hyperlink"/>
          <w:u w:val="single"/>
        </w:rPr>
        <w:hyperlink r:id="rId84">
          <w:r>
            <w:rPr/>
            <w:t>Link!</w:t>
          </w:r>
        </w:hyperlink>
      </w:r>
      <w:r>
        <w:rPr>
          <w:color w:val="000000" w:themeColor="hyperlink"/>
          <w:u w:val="single"/>
        </w:rPr>
        <w:hyperlink r:id="rId84">
          <w:r>
            <w:rPr/>
            <w:t>Link!</w:t>
          </w:r>
        </w:hyperlink>
      </w:r>
      <w:r>
        <w:rPr>
          <w:color w:val="000000" w:themeColor="hyperlink"/>
          <w:u w:val="single"/>
        </w:rPr>
        <w:hyperlink r:id="rId84">
          <w:r>
            <w:rPr/>
            <w:t>Link!</w:t>
          </w:r>
        </w:hyperlink>
      </w:r>
    </w:p>
    <w:p>
      <w:r>
        <w:t xml:space="preserve"> 13:21 25/04/2022 Đang giàu nhất thế giới, Elon Musk lại chuẩn bị nhận thêm gói thưởng khổng lồ   Bình Minh -      Sở hữu khối tài sản ròng khoảng 260 tỷ USD và đang là người giàu nhất thế giới, CEO Elon Musk của Tesla có thể sắp nhận thêm những khoản thưởng trị giá nhiều tỷ USD...   Ảnh minh hoạ - Ảnh: Bloomberg.  </w:t>
      </w:r>
    </w:p>
    <w:p>
      <w:r>
        <w:t xml:space="preserve"> Là nhà điều hành của hãng sản xuất ô tô đắt giá nhất thế giới, Musk không nhận lương hay thưởng bằng tiền mặt. Thay vào đó, ông được trả bằng quyền chọn cổ phiếu. Theo một gói thù lao mà Hội đồng Quản trị Tesla đưa ra cho Musk vào năm 2018, ông được trả thưởng theo các mốc vốn hoá, doanh thu và lợi nhuận của công ty.Đến nay, Musk đã nhận được số thưởng 93,9 triệu cổ phiếu từ gói thưởng này, trị giá 86,6 tỷ USD nếu tính theo giá đóng cửa của cổ phiếu Tesla trong phiên giao dịch ngày thứ Sáu vừa rồi. Trong đó, 25,3 triệu quyền chọn đã được trao cho Musk trong tuần trước nhờ lợi nhuận quý 1 đạt kỷ lục mà Tesla công bố hôm thứ Tư.Nếu dựa trên dự báo về kết quả kinh doanh quý 2 của Tesla mà giới phân tích ở Phố Wall đưa ra, vị tỷ phú sắp nhận được thêm 8,4 triệu quyền chọn cổ phiếu nữa. Tuy nhiên, số quyền chọn thực tế mà Musk nhận được có thể lên tới hàng chục triệu quyền chọn, nếu doanh thu và lợi nhuận của Tesla vượt dự báo. Sau đó, gói thưởng 2018 sẽ kết thúc.Nhà sáng lập Jeff Bezos của Amazon, người giàu thứ nhì thế giới, và nhà sáng lập Mark Zuckerberg của Facebook đều không nhận thưởng là quyền chọn cổ phiếu kể từ hai công ty này lên sàn chứng khoán tương ứng vào năm 1997 và 2012. Họ cũng không được trả lương cao. Ông Bezos ăn lương 81.000 USD mỗi năm, trong khi Zuckerberg nhận lương 1 USD mỗi năm trong phần lớn thời gian của thập kỷ qua. Thay vào đó, các tỷ phú này hưởng lợi từ gia tăng giá trị cổ phần mà họ nắm giữ trong công ty khi giá cổ phiếu tăng.Phần lớn tài sản của ông Musk đến từ sự tăng giá của cổ phiếu Tesla, nhưng ông cũng nhận quyền chọn cổ phiếu từ năm 2009 - một năm trước khi hãng phát hành cổ phiếu lần đầu ra công chúng (IPO).Gói thù lao mà Tesla dành cho Musk từ năm 2018 sắp hết, nhưng giới phân tích cho rằng hãng này đang chuẩn bị dành cho vị CEO này một gói quyền chọn khác. Năm 2018, 81% cổ đông Tesla ủng hộ việc cấp cho Musk gói thưởng quyền chọn đó.“Hội đồng Quản trị Tesla rốt cục sẽ triển khai một gói thưởng khác cho ông Musk. Đó sẽ là một gói lớn, tương tự như gói sắp kết thúc”, nhà quản lý quỹ Gene Munsger của Loup Ventures phát biểu. “Musk là người nghĩ lớn và ông ấy có một thị trường lớn và mới để chinh phục, để xây dựng nên một doanh nghiệp khổng lồ bao gồm cả các lĩnh vực xe tự lái và robot”.Một số chuyên gia lo ngại về những bất lợi trong vấn đề quan hệ công chúng (PR) khi người giàu nhất thế giới lại nhận thêm một gói thưởng có thể trị giá hàng chục, hoặc hàng trăm tỷ USD.“Musk là người giàu nhất thế giới, và ông ấy có sức hút lớn đối với những người làm việc chăm chỉ. Những người đó sẽ đồng tình với việc dành cho ông ấy một gói thưởng lớn tiếp theo”, ông Munsger nói.Một gói thưởng mới cho Musk có thể trấn an những nhà đầu tư đang lo ngại về việc vị CEO này có thể mất tập trung vào Tesla vì ông còn là CEO của công ty khai phá vũ trụ SpaceX và đang muốn mua đứt mạng xã hội Twitter.“Nhà đầu tư Tesla yên tâm hơn nếu Musk có thêm một gói thủ lao 5-10 năm”, nhà phân tích Dan Ives của Wedbush Securities phát biểu.Có lẽ, một người giàu như Musk và đam mê Tesla như Musk không phải là người dựa vào việc được trả thù lao bao nhiêu để quyết định dành thời gian bao nhiêu cho công ty. Và nếu tiền là động lực, thì trị giá của 265,5 triệu cổ phiếu và quyền chọn cổ phiếu Tesla mà ông đang sở hữu cũng đã mang đến đủ động lực để Musk tập trung điều hành Tesla.Và không ai khác, cổ đông Tesla sẽ là những người quyết định có cấp cho Musk gói thù lao mới hay không.“Musk vừa là người hùng đối với nhiều người, vừa là kẻ tội đồ đối với nhiều người khác” ông Ives nói. “Một gói thưởng mới cho ông ấy sẽ khiến nhiều người ghét ông ấy hơn, nhưng cũng khiến nhiều người yên tâm hơn”. </w:t>
      </w:r>
    </w:p>
    <w:p>
      <w:r>
        <w:t>Link post: https://vneconomy.vn//vuot-warren-buffett-ty-phu-nang-luong-an-do-thanh-nguoi-giau-thu-5-the-gioi.htm</w:t>
      </w:r>
      <w:r>
        <w:rPr>
          <w:color w:val="000000" w:themeColor="hyperlink"/>
          <w:u w:val="single"/>
        </w:rPr>
        <w:hyperlink r:id="rId85">
          <w:r>
            <w:rPr/>
            <w:t>Link!</w:t>
          </w:r>
        </w:hyperlink>
      </w:r>
      <w:r>
        <w:rPr>
          <w:color w:val="000000" w:themeColor="hyperlink"/>
          <w:u w:val="single"/>
        </w:rPr>
        <w:hyperlink r:id="rId85">
          <w:r>
            <w:rPr/>
            <w:t>Link!</w:t>
          </w:r>
        </w:hyperlink>
      </w:r>
      <w:r>
        <w:rPr>
          <w:color w:val="000000" w:themeColor="hyperlink"/>
          <w:u w:val="single"/>
        </w:rPr>
        <w:hyperlink r:id="rId85">
          <w:r>
            <w:rPr/>
            <w:t>Link!</w:t>
          </w:r>
        </w:hyperlink>
      </w:r>
    </w:p>
    <w:p>
      <w:r>
        <w:t xml:space="preserve"> 12:21 25/04/2022 Vượt Warren Buffett, tỷ phú năng lượng Ấn Độ thành người giàu thứ 5 thế giới   Trang Linh -      Theo ước tính của Forbes tới ngày 23/4, tỷ phú Ấn Độ Gautam Adani hiện sở hữu tài sản 123,7 tỷ USD, nhiều hơn so với 121,7 tỷ USD của ông Buffett...   Tỷ phú Gautam Adani - Ảnh: Forbes  </w:t>
      </w:r>
    </w:p>
    <w:p>
      <w:r>
        <w:t xml:space="preserve"> Sau khi trở thành người giàu nhất châu Á vào đầu tháng này, tỷ phú Ấn Độ Gautam Adani vừa vượt qua huyền thoại đầu tư Warren Buffett thành người giàu thứ 5 thế giới.Theo ước tính của Forbes tới ngày 23/4, tỷ phú 59 tuổi hiện sở hữu tài sản trị giá 123,7 tỷ USD, nhiều hơn so với 121,7 tỷ USD của ông Buffett.Ông Adani là người sáng lập, chủ tịch của Adani Group – “đế chế” kinh doanh hoạt động trong nhiều lĩnh vực từ cảng biển cho tới năng lượng. Adani Group hiện có 6 công ty con đang niêm yết tại Ấn Độ. Từ đầu năm đến nay, giá cổ phiếu của các công ty này đã tăng từ 19-195% khi Adani Group liên tục mở rộng hoạt động sang lĩnh vực năng lượng, truyền thông, sân bay…Đầu tháng này, công ty International Holding Co. do anh trai của thái tử Các tiểu vương quốc Ả Rập thống nhất (UAE) điều hành đã đầu tư 2 tỷ USD vào 3 công ty năng lượng xanh của ông Adani. Tỷ phú này từng chia sẻ ông muốn trở thành nhà sản xuất năng lượng xanh lớn nhất thế giới và đặt mục tiêu đầu tư tới 70 tỷ USD vào các dự án năng lượng tái tạo.Là con trai của một nhà buôn vải, ông Adani bỏ dở đại học và mở một công ty xuất khẩu hàng hóa vào năm 1988. Năm 2008, ông lần đầu lọt vào xếp hạng tỷ phú của tạp chí Forbes với tài sản 9,3 tỷ USD. Phần lớn khối tài sản trăm tỷ USD của tỷ phú này được tích lũy trong hai năm qua khi ông đưa tập đoàn của mình chuyển hướng sang lĩnh vực năng lượng xanh và cơ sở hạ tầng, thu hút đầu tư từ các công ty như Total SE của Pháp và Warburg Pincus của Mỹ.Việc tập trung mở rộng sang các lĩnh vực mà chính quyền của Thủ tướng Ấn Độ Narendra Modi xem là trọng yếu với công cuộc xây dựng đất nước và đáp ứng các mục tiêu kinh tế dài hạn của Ấn Độ đã mang lại “trái ngọt” cho ông Adani. Một số cổ phiếu công ty con của Adani Group đã tăng giá tới hơn 1.000% kể từ năm 2020.Tài sản của tỷ phú này bắt đầu tăng vọt kể từ khi đại dịch Covid-19 bùng phát, sau khi ông mở rộng “đế chế” của mình với nhiều thương vụ thâu tóm lớn trong năm 2020, bao gồm mua lại 74% cổ phần của sân bay quốc tế Mumbai – sân bay đông khách thứ hai tại Ấn Độ hay mua công ty con năng lượng tái tạo của tập đoàn Nhật Bản SoftBank ở Ấn Độ với giá 3,5 tỷ USD.Ngày 23/4, ông Adani đạt thỏa thuận mua lại công ty dịch vụ hàng hải lớn nhất Ấn Độ Ocean Sparkle với giá 220 triệu USD.Từ 8,9 tỷ USD hai năm trước, tài sản của ông Adani đã tăng vọt lên khoảng 50,5 tỷ USD vào tháng 3/2021 và tới tháng 3 năm nay đạt khoảng 90 tỷ USD nhờ giá cổ phiếu các công ty con tiếp tục tăng.Hiện tại, ông sở hữu tài sản 123,7 tỷ USD, là người giàu nhất Ấn Độ, nhiều hơn 19 tỷ USD so với người giàu thứ 2 - Mukesh Ambani (tài sản 104,7 tỷ USD).Hiện tại, ông Adani giàu thứ 5 thế giới, chỉ sau ông Elon Musk – CEO hãng xe điện Tesla – với 269,7 tỷ USD; Jeff Bezos – người đồng sáng lập Amazon – với 170,2 tỷ USD; ông trùm thời trang xa xỉ Pháp Bernard Arnault với 167,9 tỷ USD và Bill Gates – người đồng sáng lập Microsoft – với 130,2 tỷ USD, theo Forbes.Ông Buffett tuột khỏi top 5 người giàu nhất hành tinh sau khi giá cổ phiếu công ty Berkshire Hathaway của ông giảm 2% ngày 23/4 trong xu thế giảm giá của thị trường chứng khoán Mỹ phiên hôm đó. </w:t>
      </w:r>
    </w:p>
    <w:p>
      <w:r>
        <w:t>Link post: https://vneconomy.vn//y-tuong-giao-thong-duong-ham-tri-gia-gan-6-ty-usd.htm</w:t>
      </w:r>
      <w:r>
        <w:rPr>
          <w:color w:val="000000" w:themeColor="hyperlink"/>
          <w:u w:val="single"/>
        </w:rPr>
        <w:hyperlink r:id="rId86">
          <w:r>
            <w:rPr/>
            <w:t>Link!</w:t>
          </w:r>
        </w:hyperlink>
      </w:r>
      <w:r>
        <w:rPr>
          <w:color w:val="000000" w:themeColor="hyperlink"/>
          <w:u w:val="single"/>
        </w:rPr>
        <w:hyperlink r:id="rId86">
          <w:r>
            <w:rPr/>
            <w:t>Link!</w:t>
          </w:r>
        </w:hyperlink>
      </w:r>
      <w:r>
        <w:rPr>
          <w:color w:val="000000" w:themeColor="hyperlink"/>
          <w:u w:val="single"/>
        </w:rPr>
        <w:hyperlink r:id="rId86">
          <w:r>
            <w:rPr/>
            <w:t>Link!</w:t>
          </w:r>
        </w:hyperlink>
      </w:r>
    </w:p>
    <w:p>
      <w:r>
        <w:t xml:space="preserve"> 11:09 25/04/2022 Ý tưởng giao thông đường hầm trị giá gần 6 tỷ USD   Bình Minh -      The Boring Company, công ty khởi nghiệp (startup) của Elon Musk về giao thông ngầm sử dụng xe Tesla, vừa huy động được 675 triệu USD. Số vốn này sẽ được sử dụng để xây dựng thêm các dự án đường hầm mang tên Loop...   Một đường hầm Loop do The Boring Company xây dựng - Ảnh: TechCrunch.  </w:t>
      </w:r>
    </w:p>
    <w:p>
      <w:r>
        <w:t xml:space="preserve"> Cuộc gọi vốn nói trên đã hoàn tất trong tuần vừa qua với sự tham gia của các công ty đầu tư vốn mạo hiểm và bất động sản. Sequoia, một công ty đầu tư nổi tiếng ở Thung lũng Silicon, từng đầu tư cho Musk trước đây, dẫn đầu đợt rót vốn này cùng với một công ty có tên là Vy Capital. Thương vụ định giá The Boring Company ở mức xấp xỉ 5,7 tỷ USD.Loop là hệ thống giao thông chủ yếu đi ngầm dưới lòng đất, cung cấp các chuyến đi không có trạm dừng giữa các nhà ga. Phương tiện cho các chuyến đi này là xe SUV Tesla. Một hệ thống Loop hiện đang hoạt động ở Las Vegas (Mỹ) với hai nhà ga cách nhau khoảng 1 dặm tại Trung tâm Hội nghị Las Vegas. The Boring Company có kế hoạch mở rộng hệ thống này ra khỏi khu vực dải Vegas, với 51 nhà ga trên 29 dặm đường.Công ty cũng đang triển khai một dự án ở Fort Lauderdale, Florida và thảo luận về một dự án nữa ở San Antonio, Texas. Những dự án tương tự cũng đã được công ty công bố ở Chicago, Washington DC và Los Angeles nhưng đang gặp nhiều vướng mắc.The Boring Company bị người dân địa phương ở Los Angeles kiện vì họ không muốn có một đường hầm giao thông chạy bên dưới nhà mình. Ở Chicago, dự án “thất sủng” vì một thống đốc mới lên cầm quyền. Giấy phép cho dự án từ Washington DC tới Baltimore vẫn chưa hoàn thiện, dù quy trình cấp phép đã khởi động từ năm 2017.Các nhà phê bình đặt câu hỏi về hiệu quả của các dự án Loop, vì họ xem đây về bản chất là một hệ thống tàu điện ngầm, nhưng lại dành cho xe ô tô thay vì tàu điện. Chi phí xây dựng của mỗi dặm đường hầm này có thể lên tới 1 tỷ USD.Phản bác lại những ý kiến này, The Boring Company nói rằng công ty đang phát triển công nghệ giao thông đường hầm rẻ hơn và hệ thống này là ưu việt so với các hệ thống giao thông ngầm truyền thống vì hành trình đi thẳng từ điểm xuất phát đến đích, không có trạm dừng nào ở giữa đường.Ông Musk - CEO của hãng xe điện Tesla, nhà sáng lập Công ty khai phá vũ trụ SpaceX và cũng đang là người giàu nhất thế giới - từng đưa ra một tầm nhìn to lớn hơn cho The Boring Company. Theo đó, hành khách sẽ di chuyển giữa các thành phố qua Loop trên những chiếc xe tự lái với vận tốc lên tới 120 dặm/h, tương đương gần 200 km/h. Nhưng thực tế, cho tới thời điểm hiện tại và ít nhất ở Las Vegas, xe di chuyển trong Loop vẫn là xe có người lái và là những chiếc Tesla tiêu chuẩn, với vận tốc khoảng 35 dặm/h, tương đương gần 60 km/h.The Boring Company cho biết công ty có kế hoạch tiến tới vận hành tự động hoàn toàn để cắt giảm chi phí. Trong một bài viết blog, Sequoia nói rằng The Boring Company đang ở vào giai đoạn phát triển mang tính bước ngoặt. “Hiệu quả của công ty này có thể tăng gấp 10 lần trong vài năm tới khi các hệ thống của họ có thể được tái sử dụng một cách nhanh chóng và hoàn toàn tự động”, bài viết có đoạn.The Boring Company cho biết thế hệ máy đào hầm tiếp theo của công ty đang được thiết kế để có thể vận hành từ xa và tự động, không cần có người làm việc trong đường hầm. Thế hệ máy đào hầm hiện nay của công ty có tên là Prufrock, được thiết kế để đào tối đa 1 dặm đường hầm mỗi tuần. Việc đào hầm nhanh hơn là nhân tố mang tính quyết định để giảm chi phí. </w:t>
      </w:r>
    </w:p>
    <w:p>
      <w:r>
        <w:t>Link post: https://vneconomy.vn//vay-tien-de-mua-twitter-elon-musk-co-the-phai-tra-lai-1-ty-usd-nam.htm</w:t>
      </w:r>
      <w:r>
        <w:rPr>
          <w:color w:val="000000" w:themeColor="hyperlink"/>
          <w:u w:val="single"/>
        </w:rPr>
        <w:hyperlink r:id="rId87">
          <w:r>
            <w:rPr/>
            <w:t>Link!</w:t>
          </w:r>
        </w:hyperlink>
      </w:r>
      <w:r>
        <w:rPr>
          <w:color w:val="000000" w:themeColor="hyperlink"/>
          <w:u w:val="single"/>
        </w:rPr>
        <w:hyperlink r:id="rId87">
          <w:r>
            <w:rPr/>
            <w:t>Link!</w:t>
          </w:r>
        </w:hyperlink>
      </w:r>
      <w:r>
        <w:rPr>
          <w:color w:val="000000" w:themeColor="hyperlink"/>
          <w:u w:val="single"/>
        </w:rPr>
        <w:hyperlink r:id="rId87">
          <w:r>
            <w:rPr/>
            <w:t>Link!</w:t>
          </w:r>
        </w:hyperlink>
      </w:r>
    </w:p>
    <w:p>
      <w:r>
        <w:t xml:space="preserve"> 10:34 22/04/2022 Vay tiền để mua Twitter, Elon Musk có thể phải trả lãi 1 tỷ USD/năm   Trang Linh -      Trong thông báo mới nhất, Elon Musk cho biết ông sẵn sàng các phương án tài chính để có 46,5 tỷ USD phục vụ cho việc mua lại toàn bộ Twitter...   Tỷ phú Elon Musk - Ảnh: Getty Images  </w:t>
      </w:r>
    </w:p>
    <w:p>
      <w:r>
        <w:t xml:space="preserve"> Trong một văn bản gửi Ủy ban Chứng khoán Mỹ ngày 21/4, tỷ phú Elon Musk cho biết đã nhận đề nghị từ một số ngân hàng về việc cấp tín dụng cho thương vụ mua lại Twitter mà ông dự định tiến hành.Cụ thể, Musk nói rằng đã nhận được đề nghị từ một số ngân hàng, bao gồm Morgan Stanley, Bank of America Corp. và Barclays, về việc cho ông vay 13 tỷ USD để ông thực hiện thương vụ trên. Ngoài ra, ông cũng được đề nghị một khoản vay khác trị giá 12,5 tỷ USD, được thế chấp bằng số cổ phần trị giá 62,5 tỷ USD mà ông đang sở hữu tại hãng xe điện Tesla – tương đương 1/3 cổ phần của ông tại công ty này. Ngoài ra, Musk cam kết chi khoảng 21 tỷ USD tiền túi cho thương vụ này.Như vậy, tỷ phú giàu nhất thế giới đã sẵn sàng các phương án tài chính để có 46,5 tỷ USD nhằm mua lại toàn bộ Twitter.Theo tính toán của Bloomberg, dựa trên số nợ mà Musk có thể vay để thực hiện thương vụ, ông có thể phả trả lãi khoảng 1 tỷ USD mỗi năm. Ngoài ra, trong trường hợp giá cổ phiếu Tesla giảm, ông sẽ buộc phải đưa thêm cổ phiếu làm tài sản thế chấp.Trong văn bản trên, Musk cũng cho biết ông đang cân nhắc đề nghị mua lại Twitter trực tiếp từ các cổ đông và đang có kế hoạch bắt đầu chào mua công khai cổ phiếu này.Dựa trên những diễn biến gần đây xoay quanh thương vụ này, giới phân tích nhận định Musk có vẻ không quan tâm nhiều tới lợi nhuận cơ bản của Twitter mà chú ý nhiều hơn tới vấn đề tự do ngôn luận và kiểm duyệt nội dung trên nền tảng này.Do đó, chưa thể xác định Twitter sẽ kinh doanh ra sao nếu thuộc quyền sở hữu của tỷ phú giàu nhất thế giới. Lợi nhuận của Twitter sụt giảm có thể đồng nghĩa với việc Musk sẽ phải dùng tiền túi để trả các khoản lãi hàng năm.Dù vậy, dựa trên những chia sẻ trước đây của Musk, có thể thấy tỷ phú giàu nhất thế giới không bận tâm nhiều tới vấn đề này.“Về cơ bản tôi có khả năng chi trả cho thương vụ này”, Musk nói tại một hội nghị của TED ngay sau khi đề nghị mua đứt Twitter. “Nhưng đây không phải là cách để kiếm tiền. Tôi nghĩ đây là trực giác mạnh mẽ của tôi rằng việc có một nền tảng công khai đáng tin cậy tối đa và mang tính bao trùm rộng rãi là cực kỳ quan trọng đối với tương lai của nền văn minh. Tôi hoàn toàn không quan tâm đến vấn đề kinh tế học”.Trước đó, ngày 14/4, Musk đề nghị đưa Twitter Inc. trở thành công ty tư nhân trong một thương vụ được định giá 43 tỷ USD. Ông cho biết sẽ trả 54,2 USD/cổ phiếu Twitter bằng tiền mặt, cao hơn 38% so với mức giá đóng cửa hôm 1/4 - phiên giao dịch cuối cùng trước khi thông tin tỷ phú này mua cổ phần Twitter được tiết lộ. Theo thông báo của Twitter trong phiên giao dịch kế sau đó, ông Musk đã mua 9,2% cổ phần công ty này vào ngày 14/3 và trở thành cổ đông cá nhân lớn nhất của công ty.Khi thông báo về đề nghị 43 tỷ USD nói trên, Musk khẳng định ông là người có thể khai phóng “tiềm năng phi thường” của nền tảng mạng xã hội có hơn 200 triệu người dùng hàng ngày này.Theo Bloomberg Billionaire Index, Musk hiện sở hữu tài sản 260 tỷ USD, là người giàu nhất hành tinh. Ông hiện là CEO của Tesla và startup hàng không vũ trụ SpaceX - lần lượt trị giá 1.002 tỷ USD và 100 tỷ USD.Ngoài ra, tỷ phú này cũng sở hữu 2 startup nhỏ hơn là Neuralink và The Boring Company. Tính tới vòng gọi vốn gần nhất vào tháng 6/2021, Neuralink được định giá khoảng 500 triệu - 1 tỷ USD. Còn The Boring Company được định giá gần 5,7 tỷ USD sau vòng huy động vốn mới đây. </w:t>
      </w:r>
    </w:p>
    <w:p>
      <w:r>
        <w:t>Link post: https://vneconomy.vn//muon-tranh-vet-xe-do-cua-thuong-hai-bac-kinh-xet-nghiem-covid-cho-gan-20-trieu-dan.htm</w:t>
      </w:r>
      <w:r>
        <w:rPr>
          <w:color w:val="000000" w:themeColor="hyperlink"/>
          <w:u w:val="single"/>
        </w:rPr>
        <w:hyperlink r:id="rId88">
          <w:r>
            <w:rPr/>
            <w:t>Link!</w:t>
          </w:r>
        </w:hyperlink>
      </w:r>
      <w:r>
        <w:rPr>
          <w:color w:val="000000" w:themeColor="hyperlink"/>
          <w:u w:val="single"/>
        </w:rPr>
        <w:hyperlink r:id="rId88">
          <w:r>
            <w:rPr/>
            <w:t>Link!</w:t>
          </w:r>
        </w:hyperlink>
      </w:r>
      <w:r>
        <w:rPr>
          <w:color w:val="000000" w:themeColor="hyperlink"/>
          <w:u w:val="single"/>
        </w:rPr>
        <w:hyperlink r:id="rId88">
          <w:r>
            <w:rPr/>
            <w:t>Link!</w:t>
          </w:r>
        </w:hyperlink>
      </w:r>
    </w:p>
    <w:p>
      <w:r>
        <w:t xml:space="preserve"> 13:17 27/04/2022 Muốn tránh "vết xe đổ" của Thượng Hải, Bắc Kinh xét nghiệm Covid cho gần 20 triệu dân   Trang Linh -      Chứng kiến cảnh người dân Thượng Hải gặp khó khăn trong việc đáp ứng các nhu cầu tối thiểu, người dân Bắc Kinh đã bắt đầu tích trữ hàng hóa và đồ dùng...   Xếp hàng xét nghiệm Covid tại quận Haidian, Bắc Kinh ngày 26/4 - Ảnh: Reuters  </w:t>
      </w:r>
    </w:p>
    <w:p>
      <w:r>
        <w:t xml:space="preserve"> Ngày 26/4, khoảng 16 triệu người dân tại thành phố Bắc Kinh, Trung Quốc đã xếp hàng để xét nghiệm Covid-19.Đây là một phần kế hoạch xét nghiệm cho khoảng 20 triệu trên tổng số 22 triệu dân trong bối cảnh nhà chức trách thủ đô đang chạy đua để dập tắt đợt bùng dịch mới và tránh phải phong tỏa hoàn toàn giống thành phố Thượng Hải.Chứng kiến cảnh người dân Thượng Hải gặp khó khăn trong việc đáp ứng các nhu cầu tối thiểu, người dân Bắc Kinh đã bắt đầu tích trữ hàng hóa và đồ dùng.Chính quyền thành phố Bắc Kinh hi vọng có thể tránh rơi vào “vết xe đổ” của Thượng Hải bằng cách hành động nhanh chóng. Thành phố này đã bắt đầu xét nghiệm Covid-19 tại quận đông dân nhất Triều Dương vào sáng ngày 25/4. Tới nửa đêm, các nhà chức trách liệt kê thêm 10 quận khác và một khu phát triển kinh tế để xét nghiệm bắt buộc trong tuần này, với tổng số 20 triệu dân, bao gồm 16 triệu người được xét nghiệm trong ngày 26/4.Yêu cầu xét nghiệm bắt buộc được đưa ra sau khi thành phố này phát hiện hàng chục ca nhiễm Covid-19 mới. Trước đó, thành phố Thượng Hải đã đợi khoảng một tháng và sau khi ghi nhận hơn 1.000 ca nhiễm mới bắt đầu triển khai xét nghiệm hàng loạt trên toàn thành phố vào đầu tháng này.Liu Wentao, một đầu bếp sống tại Bắc Kinh, cho biết ông lo lắng về đợt bùng dịch mới nhưng tin rằng chính quyền thành phố có thể xử lý được."Công tác phòng chống dịch ở đây tốt hơn ở những nơi khác, vì vậy tôi nghĩ chúng tôi sẽ không rơi vào tình cảnh giống Thượng Hải”, ông Liu nói trên đường đi xét nghiệm Covid.Người dân tại Bắc Kinh xếp hàng để xét nghiệm Covid-19 - Ảnh: Getty ImagesNgày 25/4, Bắc Kinh ghi nhận 33 ca nhiễm Covid mới, tăng từ 19 ca ngày trước, và chưa ghi nhận ca tử vong nào kể từ khi đợt dịch mới bùng phát. Tổng số ca nhiễm tại thành phố này hiện thấp hơn rất nhiều so với hàng trăm nghìn ca tại Thượng Hải.Trong khi đó, Thượng Hải ghi nhận 52 ca tử vong vì Covid trong ngày 26/4, tăng 1 ca so với ngày hôm trước và đưa tổng số ca tử vong từ ngày 17/4 lên 190. Tuy nhiên, nhiều người dân tại thành phố này nói rằng người thân hoặc bạn bè của họ đã từ vong sau khi nhiễm Covid vào đầu tháng 3, làm dấy lên nghi ngờ về số liệu thống kê mà chính quyền đưa ra.Tại Bắc Kinh, các trường học, cửa hàng và văn phòng vẫn mở cửa, nhưng ngôi đền Lama - một biểu tượng của thành phố - sẽ đóng cửa từ ngày 27/4, còn Nhà hát quốc gia Bắc Kinh sẽ đóng cửa tới hết tháng.Nhà chức trách Bắc Kinh đã kêu gọi người dân hạn chế rời khỏi thành phố và tránh tụ tập đông người vào dịp nghỉ lễ từ ngày 30/4 đến 4/5 tới.Tâm lý lo lắng về nền kinh tế đang ngày càng lớn trong người dân, doanh nghiệp và thị trường tài chính Trung Quốc với chỉ số chứng khoán CSI300 sụt xuống mức thấp nhất gần 2 năm.“Nếu tôi không thể đi làm thì sẽ không có thu nhập”, Dewei, 31 tuổi, nhân viên một phòng tập gym nhỏ ở Triều Dương, lo lắng.Tuy nhiên, theo các nhà phân tích, nếu phải áp đặt biện pháp phong tỏa, tác động kinh tế với Bắc Kinh có thể sẽ không nghiêm trọng như ở Thượng Hải – một trung tâm sản xuất, đồng thời là một mắt xích quan trọng trong chuỗi cung ứng của Trung Quốc và toàn cầu.“Tại Bắc Kinh, tôi cho rằng tác động tới doanh nghiệp sẽ ít hơn bởi hầu hết các công việc có thể thực hiện tại nhà”, Joerg Wuttke, chủ tịch Phòng thương mại châu Âu (EuroCham) tại Bắc Kinh, nhận định. “Ở đây ít tham gia vào hoạt động vận tải đường bộ và đóng gói hàng hóa hơn, ít hoạt động sản xuất hơn”.Tuy nhiên, nhà kinh tế Nie Wen của Hwabao Trust ước tính nếu cả Bắc Kinh và Thượng Hải đồng thời áp đặt phong tỏa, GDP của Trung Quốc có thể mất 1 điểm phần trăm trong quý 2. Điều này có thể gây thêm sóng gió cho thị trường bất động sản và bối cảnh địa chính trị tại Trung Quốc.“Việc phong tỏa thủ đô của Trung Quốc sẽ mang ý nghĩa chính trị sâu sắc”, Yanzhong Huang, thành viên cấp cao của Hội đồng Quan hệ Đối ngoại (CFR) -  một tổ chức nghiên cứu của Mỹ, nhận xét, đề cập tới danh tiếng quốc tế và những rủi ro bất ổn xã hội đối với Bắc Kinh.Tại Thượng Hải, dù một số biện pháp phòng chống dịch đã được nới lỏng, hầu hết người dân vẫn bị hạn chế ra khỏi nhà hoặc không thể rời khu vực sinh sống. Kể cả những người được phép ra ngoài cũng không có nhiều lựa chọn bởi hầu hết cửa hàng và địa điểm khác đều đóng cửa.Tại các khu vực mà người dân được phép ra khỏi nhà, họ phải tự thực hiện xét nghiệm kháng nghiệm kháng nguyên nhanh. Những nơi còn lại bắt buộc xét nghiệm PCR hàng ngày.Tình trạng phong tỏa kép dài làm dấy lên sự bất mãn trong dân chúng do họ bị mất thu nhập, chia rẽ gia đình, điều kiện cách ly kém cũng như bị hạn chế tiếp cận dịch vụ y tế và thực phẩm.Số lượng ca nhiễm mới không triệu chứng và có triệu chứng tại Thượng Hải ngày 26/4 đã giảm nhẹ xuống lần lượt là 15.319 và 1.661. Số ca nhiễm bên ngoài các khu vực cách ly vẫn ở mức 217 ca. Các thành phố bị phong tỏa khác đã bắt đầu nới lỏng hạn chế sau khi số ca nhiễm về mức 0. </w:t>
      </w:r>
    </w:p>
    <w:p>
      <w:r>
        <w:t>Link post: https://vneconomy.vn//ung-pho-lam-phat-tang-nhat-ban-len-goi-cuu-tro-hon-48-ty-usd.htm</w:t>
      </w:r>
      <w:r>
        <w:rPr>
          <w:color w:val="000000" w:themeColor="hyperlink"/>
          <w:u w:val="single"/>
        </w:rPr>
        <w:hyperlink r:id="rId89">
          <w:r>
            <w:rPr/>
            <w:t>Link!</w:t>
          </w:r>
        </w:hyperlink>
      </w:r>
      <w:r>
        <w:rPr>
          <w:color w:val="000000" w:themeColor="hyperlink"/>
          <w:u w:val="single"/>
        </w:rPr>
        <w:hyperlink r:id="rId89">
          <w:r>
            <w:rPr/>
            <w:t>Link!</w:t>
          </w:r>
        </w:hyperlink>
      </w:r>
      <w:r>
        <w:rPr>
          <w:color w:val="000000" w:themeColor="hyperlink"/>
          <w:u w:val="single"/>
        </w:rPr>
        <w:hyperlink r:id="rId89">
          <w:r>
            <w:rPr/>
            <w:t>Link!</w:t>
          </w:r>
        </w:hyperlink>
      </w:r>
    </w:p>
    <w:p>
      <w:r>
        <w:t xml:space="preserve"> 10:33 26/04/2022 Ứng phó lạm phát tăng, Nhật Bản lên gói cứu trợ hơn 48 tỷ USD   Trang Linh -      Phần lớn gói nhất của cứu trợ - 1.500 tỷ Yên – dành cho việc ứng phó với giá dầu thô tăng cao...   Để hạn chế đà tăng của giá xăng, Tokyo sẽ nâng mức trợ cấp đối đa cho các nhà phân phối lên 35 Yên/lít, từ mức 25 Yên hiện tại - Ảnh: Reuters  </w:t>
      </w:r>
    </w:p>
    <w:p>
      <w:r>
        <w:t xml:space="preserve"> Theo tin từ Nikkei Asia, Chính phủ Nhật Bản dự kiến chi 6.200 tỷ Yên (tương đương 48,2 tỷ USD) để trợ cấp xăng dầu, cho vay lãi suất thấp và hỗ trợ tiền mặt nhằm giảm tác động của tình trạng giá cả leo thang với người tiêu dùng và doanh nghiệp nhỏ.Trong khi Tokyo gọi đây là các giải pháp cứu trợ toàn diện, một số nhà phê bình cho rằng đó chỉ là sự khắc phục trong ngắn hạn, đặc biệt là khi các quốc gia khác đang thực hiện những thay đổi mang tính căn bản hơn về vấn đề năng lượng cũng như các yếu tố kinh tế quan trọng khác nhằm ứng phó với những tác động của cuộc khủng hoảng Nga – Ukraine.Để thực hiện gói cứu trợ nói trên, Chính phủ Nhật Bản sẽ đề xuất 2.700 tỷ Yên trong ngân sách bổ sung năm 2022 - được dự thảo tại cuối kỳ họp quốc hội đang diễn ra. Chính phủ cũng sẽ sử dụng thêm khoảng 1.500 tỷ Yên từ các quỹ dự trữ quốc gia. Cùng với sự đóng góp của khu vực kinh tế tư nhân, tổng gói cứu trợ này ước tính lên tới 13.200 tỷ Yên.Phần lớn phần nhất trong phần chi của Chính phủ cho gói cứu trợ - 1.500 tỷ Yên – được dành cho việc ứng phó với giá dầu thô tăng cao. Để hạn chế đà tăng của giá xăng, Tokyo sẽ nâng mức trợ cấp tối đa cho các nhà phân phối lên 35 Yên/lít, từ mức 25 Yên hiện tại, đồng thời gia hạn chương trình trợ cấp tới cuối tháng 9.Ngoài ra, khoảng 1.300 tỷ Yên dự kiến sẽ được dành để hỗ trợ các doanh nghiệp vừa và nhỏ. Các tổ chức tài chính với sự hậu thuẫn của Chính phủ sẽ cung cấp khoản vay lãi suất thấp hơn nữa cho những doanh nghiệp nhỏ chịu ảnh hưởng bởi đại dịch Covid-19. Các khoản vay này có lãi suất gần như bằng 0% và không cần tài sản thế chấp. Chương trình kéo dài tới cuối tháng 9. Bên cạnh đó, một khoản trợ cấp mới cũng được dành cho các công ty tiến hành tái cơ cấu hoạt động để ứng phó với lạm phát tăng cao.1.300 tỷ Yên khác được dành cho các chương trình hỗ trợ hộ gia đình thu nhập thấp và những đối tượng cần hỗ trợ khác, bao gồm hỗ trợ tiền mặt 50.000 Yên mỗi trẻ em. Đồng thời, Chính phủ cũng mở rộng hỗ trợ các doanh nghiệp liên quan tới hoạt động đánh bắt cá, chế biến gỗ và sản xuất lúa mì nhằm đảm bảo nguồn cung ổn định đối với các mặt hàng năng lượng, nguyên vật liệu và thực phẩm.Chính phủ Nhật Bản cũng sẽ đề xuất bổ sung ngân sách thêm 1.500 tỷ Yên để đưa vào các quỹ dự trữ - được dành cho các biện pháp ứng phó lạm phát. Từ mùa xuân năm 2020 – khi dịch bệnh bắt đầu lây lan, Chính phủ nước này đã duy trì quỹ dự trữ khoảng 5.000 tỷ Yên. Với các quỹ này, Chính phủ có nguồn tài chính nhanh chóng và linh hoạt để triển khai những biện pháp mới và quốc hội Nhật Bản hầu như ít giảm sát việc chi tiêu.Gói hỗ trợ mới bao gồm khoảng 2.000 tỷ Yên cho các biện pháp đã được lên kế hoạch và dự toán ngân sách trước đó, trong đó có nỗ lực thúc đẩy hình ảnh của các điểm đến du lịch. Do đó, một số người quan ngại rằng gói này sẽ có những biện pháp không liên quan nhiều tới việc ứng phó lạm phát. </w:t>
      </w:r>
    </w:p>
    <w:p>
      <w:r>
        <w:t>Link post: https://vneconomy.vn//covid-khien-foxconn-dong-cua-2-nha-may-o-trung-quoc.htm</w:t>
      </w:r>
      <w:r>
        <w:rPr>
          <w:color w:val="000000" w:themeColor="hyperlink"/>
          <w:u w:val="single"/>
        </w:rPr>
        <w:hyperlink r:id="rId90">
          <w:r>
            <w:rPr/>
            <w:t>Link!</w:t>
          </w:r>
        </w:hyperlink>
      </w:r>
      <w:r>
        <w:rPr>
          <w:color w:val="000000" w:themeColor="hyperlink"/>
          <w:u w:val="single"/>
        </w:rPr>
        <w:hyperlink r:id="rId90">
          <w:r>
            <w:rPr/>
            <w:t>Link!</w:t>
          </w:r>
        </w:hyperlink>
      </w:r>
      <w:r>
        <w:rPr>
          <w:color w:val="000000" w:themeColor="hyperlink"/>
          <w:u w:val="single"/>
        </w:rPr>
        <w:hyperlink r:id="rId90">
          <w:r>
            <w:rPr/>
            <w:t>Link!</w:t>
          </w:r>
        </w:hyperlink>
      </w:r>
    </w:p>
    <w:p>
      <w:r>
        <w:t xml:space="preserve"> 10:27 25/04/2022 Covid khiến Foxconn đóng cửa 2 nhà máy ở Trung Quốc   Đức Anh -      Quyết định đóng cửa nhà máy của Foxconn gây thêm căng thẳng cho chuỗi cung ứng của Apple tại Trung Quốc đại lục...   Foxconn dừng hoạt động tại 2 nhà máy ở Côn Sơn sau khi phát hiện các ca nhiễm Covid-19 - Ảnh: AP  </w:t>
      </w:r>
    </w:p>
    <w:p>
      <w:r>
        <w:t xml:space="preserve"> Foxconn Technology Group, hay còn gọi là Hon Hai Precision Industry, nhà sản xuất điện tử theo hợp đồng lớn nhất thế giới và cũng là nhà thầu sản xuất hàng đầu của Apple, đã tạm dừng sản xuất tại 2 nhà máy ở thành phố Côn Sơn thuộc tỉnh Tô Châu, Trung Quốc.Quyết định này của Foxconn gây thêm căng thẳng cho chuỗi cung ứng của Apple tại Trung Quốc đại lục.Theo nguồn tin của SCMP, hoạt động tại hai nhà máy đã tạm dừng từ thứ Tư tuần trước sau khi phát hiện các ca nhiễm mới. Chính quyền địa phương cho biết hiện hai ký túc xá trong khuôn viên nhà máy đang bị phong tỏa nghiêm ngặt.Nằm ở Dianfa và Fuhong, phía Bắc thành phố Côn Sơn, đây là 2 trong 4 cơ sở sản xuất tại thành phố này của Foxconn. Thuộc tỉnh duyên hải Tô Châu ở phía Đông Trung Quốc, Côn Sơn là nơi đặt nhà máy của nhiều nhà sản xuất điện tử Đài Loan.Các cơ sở sản xuất của Foxconn ở Côn Sơn hoạt động theo cơ chế khép kín, trong đó công nhân ăn ngủ hoàn toàn trong khuôn viên nhà máy - Ảnh: SCMPViệc Foxconn đột ngột đóng cửa 2 nhà máy diễn ra sau khi chính quyền Côn Sơn dự kiến nới lỏng các biện pháp đi lại và cho phép khôi phục hoạt động sản xuất tại thành phố. Đầu tuần trước, chính quyền địa phương đã cho phép nhóm doanh nghiệp đầu tiên gồm 60 công ty mở lại cơ sở sản xuất.Thành phố 2,1 triệu dân này bắt đầu áp đặt biện pháp phong tỏa toàn bộ từ đầu tháng 4 để ứng phó với biến chủng Covid Omicron và ngăn chặn nguy cơ lây lan dịch bệnh từ Thượng Hải – nơi đang trải qua đợt bùng dịch tồi tệ nhất tại Trung Quốc lúc này. Chỉ cách Thượng Hải khoảng 51km về phía Đông, hôm thứ Sáu tuần trước (22/4), Côn Sơn ghi nhận 23 ca nhiễm Covid-19 mới, tăng từ mức chỉ một con số một tuần trước đó.Quyết định đóng cửa 2 nhà máy ở Côn Sơn như một bước thụt lùi đối với Foxconn khi công ty Đài Loan đang cố gắng duy trì hoạt động sản xuất trong giai đoạn phong tỏa tại thành phố này với hệ thống “khép kín” – theo đó giới hạn nhân viên bên trong khuôn viên nhà máy.Động thái này cũng đẩy mạng lưới chuỗi cung ứng của Apple vào thế “khó chồng khó” khi mà nhiều nhà thầu sản xuất theo hợp đồng khác của công ty này đã phải tạm dừng hoạt động do các biện pháp hạn chế phòng dịch.Theo nhà phân tích Ming-Chi Kuo tại TF International Securities, Foxconn ở Côn Sơn từng được kỳ vọng sẽ giúp Apple bù đắp nguồn cung iPhone và iPad tại Trung Quốc sau khi hai nhà cung cấp Đài Loan khác của Apple - Pegatron Corp và Compal Electronics – đóng cửa nhà máy tại thành phố này.Người phát ngôn của Pegatron tuần trước xác nhận rằng công ty này đã dừng sản xuất máy tính cá nhân, thiết bị viễn thông và hàng điện tử tiêu dùng cho một số thương hiệu tại thành phố Côn Sơn và Thượng Hải.“Phải tới cuối tháng 4 hoặc đầu tháng 5, hoạt động sản xuất tại Thượng Hải và Côn Sơn mới có thể khôi phục hoàn toàn”, ông Kou nhận định trong một bài đăng trên Twitter.Hồi đầu tháng 3, Foxconn đã tạm dừng hoạt động tại các nhà máy tại Thẩm Quyển sau khi “kinh đô” công nghệ nằm ở tỉnh Quảng Đông này bị áp đặt phong tỏa nhằm ngăn chặn làn sóng lây nhiễm biến chủng Omicron. Foxconn đã khôi phục lại một phần hoạt động tại thành phố này theo cơ chế khép kín 2 ngày sau đó.Foxconn mở nhà máy đầu tiên tại Côn Sơn vào năm 1993, nằm trong kế hoạch mở rộng hoạt động tại vùng đồng bằng sông Dương Tử - khu vực rộng lớn gồm Thượng Hải, Giang Tô và Chiết Giang. Theo một báo cáo của tờ Nhân dân Nhật báo Trung Quốc năm 2020, Foxconn có hàng chục nghìn công nhân tại Côn Sơn với tổng doanh thu tính từ năm 1993 là khoảng 290 tỷ Nhân dân tệ (tương đương 44,6 tỷ USD). Cũng theo báo cáo này, tính tới năm 2020, hơn 5.300 công ty Đài Loan – bao gồm Wistron Corp và Luxshare Precision Industry – đã đóng góp khoảng 30% GDP hàng năm của Côn Sơn. </w:t>
      </w:r>
    </w:p>
    <w:p>
      <w:r>
        <w:t>Link post: https://vneconomy.vn//g7-cam-ket-ho-tro-hon-24-ty-usd-cho-ukraine.htm</w:t>
      </w:r>
      <w:r>
        <w:rPr>
          <w:color w:val="000000" w:themeColor="hyperlink"/>
          <w:u w:val="single"/>
        </w:rPr>
        <w:hyperlink r:id="rId91">
          <w:r>
            <w:rPr/>
            <w:t>Link!</w:t>
          </w:r>
        </w:hyperlink>
      </w:r>
      <w:r>
        <w:rPr>
          <w:color w:val="000000" w:themeColor="hyperlink"/>
          <w:u w:val="single"/>
        </w:rPr>
        <w:hyperlink r:id="rId91">
          <w:r>
            <w:rPr/>
            <w:t>Link!</w:t>
          </w:r>
        </w:hyperlink>
      </w:r>
      <w:r>
        <w:rPr>
          <w:color w:val="000000" w:themeColor="hyperlink"/>
          <w:u w:val="single"/>
        </w:rPr>
        <w:hyperlink r:id="rId91">
          <w:r>
            <w:rPr/>
            <w:t>Link!</w:t>
          </w:r>
        </w:hyperlink>
      </w:r>
    </w:p>
    <w:p>
      <w:r>
        <w:t xml:space="preserve"> 14:30 21/04/2022 G7 cam kết hỗ trợ hơn 24 tỷ USD cho Ukraine   Phương Linh -      Trước đó, Ukraine đề nghị G7 hỗ trợ 50 tỷ USD để trang trải thâm hụt ngân sách vì chiến tranh...   G7 khẳng định tiếp tục đứng về phía Ukraine - Ảnh: Getty Images  </w:t>
      </w:r>
    </w:p>
    <w:p>
      <w:r>
        <w:t xml:space="preserve"> Bộ trưởng tài chính của các nước thuộc nhóm 7 nước công nghiệp phát triển (G7) ngày 20/4 cam kết sẽ hỗ trợ cho Ukraine hơn 24 tỷ USD trong năm 2022 và các năm sau đó. Nhóm này cũng cho biết đã chuẩn bị để hỗ trợ hơn nữa nếu cần.“Trong bối cảnh cuộc chiến tranh của Nga đang diễn ra, đi liền với đó là nỗi thống khổ của người dân Ukraine và sự tàn phá không ngừng tại đất nước này, chúng tôi sẵn sàng hỗ trợ nhiều hơn khi cần thiết”, các bộ trưởng tài chính G7 cho biết trong một tuyên bố sau cuộc họp tại Washington, D.C., Mỹ. “Chúng tôi sẽ tiếp tục đứng về phía Ukraine”.Trong tuyên bố, các bộ trưởng tài chính G7 nói rằng họ lấy làm tiếc về việc Nga vẫn tham gia các diễn đàn quốc tế, bao gồm các cuộc họp của Nhóm các nền kinh tế lớn (G20), Quỹ Tiền tệ Quốc tế (IMF) và Ngân hàng Thế giới (WB) trong tuần này."Các tổ chức quốc tế và diễn đàn đa phương không nên tiến hành các hoạt động với Nga theo cách thức thông thường”, tuyên bố nói.G7 bao gồm Pháp, Đức, Italy, Nhật Bản, Mỹ, Vương quốc Anh và Canada. Kể từ cuối tháng 2, riêng Mỹ đã hỗ trợ an ninh khoảng 2,6 tỷ USD cho Ukraine. Tuần trước, chính quyền Tổng thống Mỹ Joe Biden tuyên bố viện trợ quân sự bổ sung 800 triệu USD cho Ukraine, bao gồm pháo, đạn, hệ thống radar và trực thăng. Tháng trước, ông Biden đã ký thông qua gói chi tiêu 1.500 tỷ USD cho các cơ quan liên bang, trong đó một khoản viện trợ trị giá 13,6 tỷ USD dành cho Ukraine.Nền kinh tế Ukraine đang chịu sự tàn phá nặng nề bởi chiến tranh. WB dự báo nền kinh tế nước này sẽ suy giảm 45% trong năm 2022. Trong khi đó, Thủ tướng Ukraine Denys Shmyhal ước tính thâm hụt ngân sách của nước này có thể lên tới 5 tỷ USD mỗi tháng trong những tháng tới, do đó, sự hỗ trợ tài chính từ phương Tây là cần thiết hơn bao giờ hết.Kể từ khi Nga tấn công Ukraine vào ngày 24/2, hơn 5 triệu người Ukraine đã di tản khỏi đất nước, theo dữ liệu từ Cơ quan Biên phòng Nhà nước Ukraine.Trước đó, trong một chương trình của đài ABC đầu tuần này, ông Oleh Ustenko - cố vấn kinh tế của Tổng thống Ukraine Volodymyr Zelensky - cho biết Kiev đã đề nghị G7 hỗ trợ tài chính 50 tỷ USD để trang trải khoản thâm hụt ngân sách do chiến tranh.Theo tin từ Reuters, Ukraine cũng đang “cân nhắc phát hành trái phiếu không trái tức (zero coupon bond) để trang trải khoản thâm hụt liên quan tới chiến tranh trong 6 tháng tới”.G7 trước đây được gọi là G8 khi Nga còn là thành viên (gia nhập năm 1998). Tuy nhiên, Nga mất tư cách thành viên vào năm 2014 sau khi Moscow sáp nhập vùng Crimea của Ukraine. </w:t>
      </w:r>
    </w:p>
    <w:p>
      <w:r>
        <w:t>Link post: https://vneconomy.vn//so-thue-bao-giam-lan-dau-tien-trong-hon-1-thap-ky-netflix-mat-39-ty-usd-von-hoa.htm</w:t>
      </w:r>
      <w:r>
        <w:rPr>
          <w:color w:val="000000" w:themeColor="hyperlink"/>
          <w:u w:val="single"/>
        </w:rPr>
        <w:hyperlink r:id="rId92">
          <w:r>
            <w:rPr/>
            <w:t>Link!</w:t>
          </w:r>
        </w:hyperlink>
      </w:r>
      <w:r>
        <w:rPr>
          <w:color w:val="000000" w:themeColor="hyperlink"/>
          <w:u w:val="single"/>
        </w:rPr>
        <w:hyperlink r:id="rId92">
          <w:r>
            <w:rPr/>
            <w:t>Link!</w:t>
          </w:r>
        </w:hyperlink>
      </w:r>
      <w:r>
        <w:rPr>
          <w:color w:val="000000" w:themeColor="hyperlink"/>
          <w:u w:val="single"/>
        </w:rPr>
        <w:hyperlink r:id="rId92">
          <w:r>
            <w:rPr/>
            <w:t>Link!</w:t>
          </w:r>
        </w:hyperlink>
      </w:r>
    </w:p>
    <w:p>
      <w:r>
        <w:t xml:space="preserve"> 10:58 20/04/2022 Số thuê bao giảm lần đầu tiên trong hơn 1 thập kỷ, Netflix mất 39 tỷ USD vốn hoá   Điệp Vũ -      Công ty dịch vụ phát video trực tuyến Netflix ngày 19/4 cho biết số thuê bao giảm 200.000 trong quý 1 năm nay, đánh dấu lần đầu tiên giảm sau hơn 1 thập kỷ, đồng thời cảnh báo về thách thức trong thời gian tới...   Ảnh minh hoạ - Ảnh: Bloomberg.  </w:t>
      </w:r>
    </w:p>
    <w:p>
      <w:r>
        <w:t xml:space="preserve"> Cổ phiếu Netflix giảm hơn 25% trong phiên giao dịch ngoài giờ, sau khi thị trường đã đóng cửa phiên chính thức. Cú giảm này tương đương gần 39 tỷ USD vốn hoá thị trường của Netflix. Trong phiên chính thức ngày 19/4, cổ phiếu Netflix chốt phiên với mức tăng gần 3,2%, đưa vốn hoá đạt gần 155 tỷ USD.Loạt cổ phiếu đối thủ của Netflix, gồm Roku, Spotify và Disney cũng lao dốc trong phiên ngoài giờ vì nhà đầu tư lo ngại rằng sự suy giảm thuê bao cũng có thể đã diễn ra tại các nhà cung cấp này.Báo cáo tài chính quý 1/2022 của Netflix cho thấy công ty mất 200.000 thuê bao trên toàn cầu, thay vì có thêm 2,73 triệu thuê bao như dự báo trước đó của giới phân tích. Công ty dự báo sẽ mất thêm 2 triệu thuê bao nữa trong quý 2. Lần gần đây nhất công ty này chứng kiến số thuê bao giảm là vào quý 4/2011.Trong quý 1/2021, Netflix có thêm 3,98 triệu thuê bao.“Tăng trưởng doanh thu của công ty đã giảm đáng kể”, Netflix viết trong một lá thư gửi cổ đông, nói đến những trở ngại bao gồm việc nhiều hộ gia đình chia sẻ tài khoản và mức độ cạnh tranh ngày càng khốc liệt.Netflix cho biết việc dừng dịch vụ ở Nga và xoá tất cả các thuê bao ở nước này sau khi nổ ra chiến tranh Nga-Ukraine đã khiến công ty mất 700.000 thuê bao. Nếu không, Netflix đã có thêm 500.000 thuê bao trong quý 1.Netflix hiện có khoảng 222 triệu thuê bao có trả phí trên toàn cầu, nhưng ước tính các tài khoản này được chia sẻ với hơn 100 triệu gia đình khác. Công ty cảnh báo sẽ sớm có các biện pháp để chấm dứt tình trạng chia sẻ thuê bao.Ngoài ra, CEO Reed Hastings của Netflix cho biết công ty đang cân nhắc một dịch vụ có giá rẻ hơn nhưng đi kèm quảng cáo để thu hút thuê bao mới, sau nhiều năm công ty này kiên quyết không cho phép đặt quảng cáo trên nền tảng của mình.Doanh thu quý 1 của Netflix đạt 7,87 tỷ USD, tăng 10% so với cùng kỳ năm ngoái, nhưng thấp hơn dự báo 7,93 tỷ USD mà giới phân tích đưa ra trước đó. Lợi nhuận ròng giảm 6,4%, còn 1,6 tỷ USD.Netflix từng hưởng lợi nhiều khi Covid-19 mới trở thành đại dịch toàn cầu. Phong toả ở khắp mọi quốc gia khi đó đã khiến lượng thuê bao Netflix tăng vọt vì mọi người tìm kiếm các phương thức giải trí tại nhà. Khi các nền kinh tế mở cửa trở lại, số thuê bao của Netflix không thể duy trì mức tăng trưởng như khi đại dịch căng thẳng.Trong nỗ lực tăng thị phần, Netflix đã đầu tư thêm vào nội dung, đặc biệt là các nội dung gốc. Để có tiền đầu tư, công ty tăng phí dịch vụ.Netflix cũng đang nghiên cứu các giải pháp khác nhằm thúc đẩy tăng trưởng, bao gồm bổ sung trò chơi video. Tuy nhiên, giới phân tích và nhà đầu tư cho rằng công ty này không có nhiều lựa chọn khả thi. </w:t>
      </w:r>
    </w:p>
    <w:p>
      <w:r>
        <w:t>Link post: https://vneconomy.vn//the-gioi-da-co-hon-500-trieu-ca-nhiem-va-6-5-trieu-ca-tu-vong-do-covid-19.htm</w:t>
      </w:r>
      <w:r>
        <w:rPr>
          <w:color w:val="000000" w:themeColor="hyperlink"/>
          <w:u w:val="single"/>
        </w:rPr>
        <w:hyperlink r:id="rId93">
          <w:r>
            <w:rPr/>
            <w:t>Link!</w:t>
          </w:r>
        </w:hyperlink>
      </w:r>
      <w:r>
        <w:rPr>
          <w:color w:val="000000" w:themeColor="hyperlink"/>
          <w:u w:val="single"/>
        </w:rPr>
        <w:hyperlink r:id="rId93">
          <w:r>
            <w:rPr/>
            <w:t>Link!</w:t>
          </w:r>
        </w:hyperlink>
      </w:r>
      <w:r>
        <w:rPr>
          <w:color w:val="000000" w:themeColor="hyperlink"/>
          <w:u w:val="single"/>
        </w:rPr>
        <w:hyperlink r:id="rId93">
          <w:r>
            <w:rPr/>
            <w:t>Link!</w:t>
          </w:r>
        </w:hyperlink>
      </w:r>
    </w:p>
    <w:p>
      <w:r>
        <w:t xml:space="preserve"> 11:18 15/04/2022 Thế giới đã có hơn 500 triệu ca nhiễm và 6,5 triệu ca tử vong do Covid-19   Phương Linh -      Biến chủng phụ BA.2 của Omicron được cho là nguyên nhân gây ra đợt bùng dịch gần đây tại Trung Quốc và khiến số ca nhiễm tại châu Âu tăng kỷ lục...   Bệnh nhân Covid-19 tại Hồng Kông - Ảnh: Reuters  </w:t>
      </w:r>
    </w:p>
    <w:p>
      <w:r>
        <w:t xml:space="preserve"> Theo thống kê từ Reuters, số ca nhiễm Covid-19 trên toàn thế giới vừa vượt mốc 500 triệu trong ngày 14/4, trong bối cảnh biến chủng phụ Omicron BA.2 với khả năng lây lan mạnh đang hoành hành tại nhiều quốc gia châu Á và châu Âu.BA.2 được cho là nguyên nhân gây ra đợt bùng dịch gần đây tại Trung Quốc và khiến số ca nhiễm tại châu Âu tăng kỷ lục. Đây được gọi là "biến thể tàng hình" vì khó theo dõi hơn so với các biến chủng khác.Hàn Quốc dẫn đầu thế giới về số ca nhiễm mới bình quân hàng ngày với hơn 182.000 ca, chiếm1/4 toàn cầu, theo phân tích của Reuters.Trong số 240 quốc gia và vùng lãnh thổ được theo dõi, có 20 nơi ghi nhận số ca nhiễm mới tăng.Tại Trung Quốc, thành phố Thượng Hải đang trải qua đợt bùng dịch Coivd tồi tệ nhất kể từ khi virus này được phát hiện lần đầu vào cuối năm 2019 ở Vũ Hán (tỉnh Hồ bắc), với gần 25.000 ca nhiễm mới được ghi nhận. Số ca nhiễm vẫn tăng cao dù thành phố này đã triển khai các biện pháp phong tỏa nghiêm ngặt. Chính sách phong tỏa của Thượng Hải vấp phải nhiều chỉ trích vì chia rẽ trẻ em khỏi cha mẹ và để những ca nhiễm không có triệu chứng ở gần những ca có triệu chứng."Công tác phòng, chống dịch của Thượng Hải đang ở trong giai đoạn khó khăn và quan trọng nhất”, Wu Qianyu, một quan chức tại ủy ban y tế thành phố, cho biết.Ở châu Âu, một số quốc gia ghi nhận số ca nhiễm mới tăng chậm hơn hoặc thậm chí giảm, nhưng cứ mỗi 2 ngày, khu vực này lại có thêm hơn 1 triệu ca nhiễm mới. Tại Đức, số ca nhiễm mới bình quân 7 ngày đã giảm và hiện chỉ bằng 59% so với mức đỉnh trước đó vào cuối tháng 3. Số ca nhiễm mới ở Anh và Italy cũng giảm, còn ở Pháp không biến động nhiều.Tại Mỹ, số ca nhiễm Covid-19 đã giảm mạnh sau khi đạt đỉnh hồi tháng 1. Tuy nhiên, đợt tái bùng dịch tại một số nước châu Á và châu Âu khiến nhiều người lo ngại rằng một đợt sóng dịch khác có thể xảy tại Mỹ.Cơ quan y tế công cộng quốc gia Mỹ đầu tuần này ước tính cứ 4 ca Covid tại Mỹ thì có 3 ca nhiễm biến chủng phụ BA.2 của Omicron.Theo Tổ chức Y tế Thế giới (WHO), BA.2 hiện chiếm khoảng 86% tổng số ca nhiễm được giải trình tự gen trên toàn cầu. Biến chủng này được cho là dễ lây truyền hơn so với các biến chủng phụ khác BA.1 và BA.1.1. Dù vậy, các bằng chứng đến nay cho thấy BA.2 không có khả năng gây ra bệnh nặng hơn so với các biến chủng khác.Các nhà khoa học tiếp tục nhấn mạnh tiêm vaccine là giải pháp quan trọng để tránh được những tác động mà virus có thể gây ra. Hiện gần 64,8% dân số thế giới đã được tiêm ít nhất một mũi vaccine Covid. Tuy nhiên, chỉ 14,8% dân số tại các quốc gia thu nhập thấp được tiêm ít nhất một mũi, theo dữ liệu từ Our World in Data.Dù số ca nhiễm mới tăng mạnh ở các nước châu Âu và châu Á gần đây, Mỹ vẫn là quốc gia có tổng số ca nhiễm kể từ khi dịch bùng phát cao nhất thế giới với 80,41 triệu, theo sau là Ấn Độ với 43,04 triệu và Brazil với 30,14 triệu.Tính từ năm 2020, khoảng 37% số ca Covid trên thế giới là ở châu Âu, 21% ở châu Á và 17% ở Bắc Mỹ.Đến nay, khoảng 6,5 triệu người đã tử vong vì Covid-19. Mỹ là nước có số ca tử vong cao nhất thế giới, theo sau là Nga, Brazil và Ấn Độ. Nga đã vượt qua Brazil trở thành nơi có số ca tử vong vì Covid cao thứ hai thế giới, theo dữ liệu từ dịch vụ thống kê quốc gia Nga và tính toán của Reuters ngày 14/4. </w:t>
      </w:r>
    </w:p>
    <w:p>
      <w:r>
        <w:t>Link post: https://vneconomy.vn//nhan-to-nao-dua-dong-usd-len-dinh-hon-2-nam.htm</w:t>
      </w:r>
      <w:r>
        <w:rPr>
          <w:color w:val="000000" w:themeColor="hyperlink"/>
          <w:u w:val="single"/>
        </w:rPr>
        <w:hyperlink r:id="rId94">
          <w:r>
            <w:rPr/>
            <w:t>Link!</w:t>
          </w:r>
        </w:hyperlink>
      </w:r>
      <w:r>
        <w:rPr>
          <w:color w:val="000000" w:themeColor="hyperlink"/>
          <w:u w:val="single"/>
        </w:rPr>
        <w:hyperlink r:id="rId94">
          <w:r>
            <w:rPr/>
            <w:t>Link!</w:t>
          </w:r>
        </w:hyperlink>
      </w:r>
      <w:r>
        <w:rPr>
          <w:color w:val="000000" w:themeColor="hyperlink"/>
          <w:u w:val="single"/>
        </w:rPr>
        <w:hyperlink r:id="rId94">
          <w:r>
            <w:rPr/>
            <w:t>Link!</w:t>
          </w:r>
        </w:hyperlink>
      </w:r>
    </w:p>
    <w:p>
      <w:r>
        <w:t xml:space="preserve"> 06:00 27/04/2022 Nhân tố nào đưa đồng USD lên đỉnh hơn 2 năm?   An Huy -      Chỉ số Dollar Index đo sức mạnh đồng USD so với một rổ gồm 6 đồng tiền chủ chốt khác như Euro và Bảng Anh đạt gần 102 điểm vào tối ngày 26/4 theo giờ Việt Nam...   Ảnh minh hoạ - Ảnh: CNBC.  </w:t>
      </w:r>
    </w:p>
    <w:p>
      <w:r>
        <w:t xml:space="preserve"> Tỷ giá đồng USD đã tăng lên mức cao nhất kể từ tháng 3/2020 và trên đà hoàn tất tháng tăng mạnh nhất kể từ 2015, nhờ được hỗ trợ bở khả năng Cục Dự trữ Liên bang Mỹ (Fed) sẽ nâng lãi suất quyết liệt để chống lạm phát.Chỉ số Dollar Index đo sức mạnh đồng USD so với một rổ gồm 6 đồng tiền chủ chốt khác như Euro và Bảng Anh đạt gần 102 điểm vào tối ngày 26/4 theo giờ Việt Nam. Theo dữ liệu từ trang MarketWatch, trong vòng 1 năm qua, chỉ số này đã tăng hơn 12%.Xu hướng tăng của đồng USD diễn ra trong bối cảnh những dự báo cho rằng Fed sẽ thắt chặt chính sách tiền tệ mạnh tay hơn so với các ngân hàng trung ương lớn khác. Lãi suất ở Mỹ tăng lên khuyến khích giới đầu tư quốc tế bán các tài sản định giá bằng các đồng tiền khác để rót vốn vào các tài sản định giá bằng USD và cả bản thân đồng USD. Nhờ đó, tỷ giá đồng bạc xanh tăng mạnh thời gian gần đây.Đặt cược vào sự thắt chặt chính sách tiền tệ quyết liệt của Fed đến từ áp lực lạm phát cao và dai dẳng. Cuộc chiến tranh Nga-Ukraine đã đẩy giá hàng hoá cơ bản leo thang, trong khi dịch Covid-19 bùng phát ở Trung Quốc dẫn tới những cuộc phong toả, đe doạ làm gia tăng sự gián đoạn trong các chuỗi cung ứng toàn cầu. Trong lúc trung tâm tài chính Thượng Hải vẫn phong toả, một số khu vực của thủ đô Bắc Kinh cũng bắt đầu phải phong toả vì số ca nhiễm tăng mạnh, thổi bùng lên mối lo mới về triển vọng kinh tế thế giới.Thị trường tương lai ở Phố Wall đang dự báo Fed sẽ nâng lãi suất cơ bản (Fed fund rate) lên mức 2,77% vào cuối năm 2022. Vào đầu năm nay, kỳ vọng lãi suất Fed vào thời điểm cuối năm 2022 chỉ là 0,8%. Theo dự báo ở thời điểm hiện tại, Fed sẽ có 3 lần nâng lãi suất với mức tăng 0,5 điểm phần trăm mỗi lần trong 3 mấy tháng tới đây.Đồng USD thường hưởng lợi khi lãi suất ở Mỹ tăng và nền kinh tế Mỹ vượt trội so với nền kinh tế của các quốc gia khác. Đồng tiền dự trữ của thế giới còn hưởng lợi mỗi khi kinh tế toàn cầu suy thoái hoặc vào những thời điểm rủi ro địa chính trị gia tăng, chẳng hạn chiến tranh Nga-Ukraine, bởi đó là những khi giới đầu tư tìm đến với các tài sản “vịnh tránh bão”.Khuynh hướng tăng giá của đồng USD khi kinh tế toàn cầu suy yếu và đối mặt rủi ro, hoặc khi kinh tế Mỹ khoẻ hơn các nền kinh tế khác, được giới đầu tư gọi là “dollar smile” (tạm dịch: “nụ cười Đôla”).Trao đổi với tờ Financial Times, Phó chủ tịch John Doyle của Tempus Inc. nói rằng nhu cầu của nhà đầu tư muốn tìm kiếm tài sản an toàn vẫn đang duy trì. Điều đó có nghĩa là cả “nụ cười Đôla” đang được hỗ trợ từ cả hai phía.“’Nụ cười Đôla’ đang phát huy tác dụng đối với tất cả mọi dự định và mục đích. Nhà đầu tư đang đổ tiền vào USD, đẩy tỷ giá USD tăng lên cùng với lợi suất trái phiếu kho bạc Mỹ. Cùng với đó, nhà đầu tư cắt giảm dự báo tăng trưởng đối với phần còn lại của nền kinh tế toàn cầu”, chiến lược gia trưởng Karl Schamotta của Corpay nhận định.Sự tăng giá này của USD còn diễn ra trong lúc vị thế đồng tiền dự trữ của USD bị nghi ngờ khi phương Tây áp các biện pháp trừng phạt mạnh mẽ lên Nga. Ở thời điểm hiện tại, nhà đầu tư không còn lựa chọn thay thế nào khác cho USD, và sức mạnh của USD trên thị trường giúp làm giảm khả năng nhà đầu tư từ bỏ đồng tiền này vì các lý do chính trị.“Xét cho cùng, đây thực sự là một thị trường mà nước Mỹ là trung tâm”, chiến lược gia cấp cao Mazen Issa thuộc TD Securities phát biểu, giải thích rằng thay đổi mạnh mẽ nhất trong chính sách tiền tệ nhằm phản ứng với lạm phát đến từ Fed.“Khi nhìn ở phạm vi toàn cầu, ngân hàng trung ương có năng lực tốt nhất để dẫn đầu thay đổi này, và có lẽ để định nghĩa lại về việc chu kỳ thắt chặt là như thế nào, chính là Fed”, ông Issa nhấn mạnh. </w:t>
      </w:r>
    </w:p>
    <w:p>
      <w:r>
        <w:t>Link post: https://vneconomy.vn//bi-cat-thu-nhap-hoang-than-saudi-arabia-o-at-ban-bat-dong-san-du-thuyen.htm</w:t>
      </w:r>
      <w:r>
        <w:rPr>
          <w:color w:val="000000" w:themeColor="hyperlink"/>
          <w:u w:val="single"/>
        </w:rPr>
        <w:hyperlink r:id="rId95">
          <w:r>
            <w:rPr/>
            <w:t>Link!</w:t>
          </w:r>
        </w:hyperlink>
      </w:r>
      <w:r>
        <w:rPr>
          <w:color w:val="000000" w:themeColor="hyperlink"/>
          <w:u w:val="single"/>
        </w:rPr>
        <w:hyperlink r:id="rId95">
          <w:r>
            <w:rPr/>
            <w:t>Link!</w:t>
          </w:r>
        </w:hyperlink>
      </w:r>
      <w:r>
        <w:rPr>
          <w:color w:val="000000" w:themeColor="hyperlink"/>
          <w:u w:val="single"/>
        </w:rPr>
        <w:hyperlink r:id="rId95">
          <w:r>
            <w:rPr/>
            <w:t>Link!</w:t>
          </w:r>
        </w:hyperlink>
      </w:r>
    </w:p>
    <w:p>
      <w:r>
        <w:t xml:space="preserve"> 08:05 26/04/2022 Bị cắt thu nhập, hoàng thân Saudi Arabia ồ ạt bán bất động sản, du thuyền   Ngọc Trang -      Theo tin từ WSJ, các hoàng thân Saudi Arabia gần đây đã bán nhiều bất động sản, du thuyền và tác phẩm nghệ thuật tại Mỹ và châu Âu, thu về hơn 600 triệu USD...   Các hoàng thân Saudi Arabia đang cần tiền mặt để dùng cho các chi tiêu hàng ngày - Ảnh: WSJ  </w:t>
      </w:r>
    </w:p>
    <w:p>
      <w:r>
        <w:t xml:space="preserve"> Động thái này diễn ra trong bối cảnh Thái tử Mohammed bin Salman, người trị vì tương lai của vương quốc này, đang siết chặt nguồn thu nhập của các thành viên hoàng gia.Các giao dịch bán bán địa ốc, du thuyền... cho thấy sự thay đổi đáng kể về tài sản của các hoàng thân Saudi Arabia – những người đã kiếm bộn tiền từ cơn sốt dầu mỏ những năm 1970-1980. Phần lớn số tiền khổng lồ của họ được chi cho những tài sản khó bán hoặc tiêu xài cho lối sống xa hoa, một số người thậm chí tiêu tới 30 triệu USD/tháng.Theo nguồn tin của WSJ, điều này khiến cho các thành viên hoàng gia này dễ bị tổn thương trước những thay đổi trong chính sách của chính phủ gần đây. Do đó, họ phải bán bớt tài sản ở nước ngoài để thu về tiền mặt sau khi Thái tử Mohammed cắt giảm một số nguồn tiền mà những người này dùng để duy trì thói quen chi tiêu xa hoa của mình."Các hoàng thân này cần tiền mặt để dùng cho chi tiêu hàng ngày như bảo trì các bất động sản, thuế, lương nhân viên, chi phí bến bãi cho máy bay và du thuyền… Trong một số trường hợp, có người bán tài sản vì muốn giảm bớt các tài sản phô trương nhằm tránh sự chú ý của Thái tử Mohammed – người có chủ trương cắt giảm nhiều đặc quyền và hạn chế quyền tiếp cận các quỹ hoàng gia của thành viên hoàng gia kể từ khi cha ông lên ngôi năm 2015", nguồn tin cho biết.“Những người này không làm việc, họ có một lượng lớn nhân viên và lo sợ Thái tử Mohammed”, nguồn tin thân cận với các giao dịch này nói. “Họ muốn thu tiền mặt về túi và không muốn sở hữu những tài sản dễ thấy”.Thái tử Mohammed bin Salman - Ảnh: ReutersMột trong các tài sản được bán đi gần đây là bất động sản tại Anh trị giá 155 triệu USD, 2 du thuyền dài hơn 60m cùng một số trang sức được một cựu quốc vương Saudi Arabia ban tặng. Những người bán tài sản, trong đó có Hoàng thân Bandar bin Sultan, từng là một những người quyền lực nhất tại Saudi Arabia.“Rõ ràng, các hoàng thân đang thích nghi với một chế độ có kỷ luật và phải tuân theo nó”, nhà sử học người Anh Robert Lacey, người đã ghi chép về gia đình cầm quyền Saudi Arabia từ những năm 1980, nhận xét. “Thái tử Mohammed đang định hình lại mọi thứ theo định hướng lâu dài”.Trong khi đó, một đại diện của Hoàng thân Bandar cho biết ông bán tất cả tài sản của mình ở nước ngoài “vì thấy lợi ích lớn hơn từ việc đầu tư vào Saudi Arabia”.Những năm gần đây, Thái tử Mohammed đã có nhiều hành động quyết liệt như bắt giam một số thành viên hoàng gia vào năm 2020 và giảm đặc quyền của hàng nghìn người khác, bao gồm các chuyến du lịch nước ngoài được ngân sách chi trả hoặc hóa đơn điện tại cung điện của họ. Những đặc quyền này tiêu tốn tới hàng trăm triệu USD và do Chính phủ Saudi Arabia chi trả.Thái tử cũng đang dần giảm đặc quyền được hưởng lợi từ các giao dịch dầu mỏ và bất động sản liên quan tới chính phủ của các thành viên hoàng gia – nguồn thu mang lại hàng tỷ USD cho họ nhiều năm qua. Chính phủ cũng siết chặt nguồn thu của những người này theo nhiều cách khác, bao gồm áp thuế 2.500 USD cho người giúp việc tại gia thứ 5, khiến một số thành viên hoàng gia tốn thêm hàng trăm nghìn USD mỗi năm.Nhiều hoàng thân đã phải điều chỉnh lối sống của mình do sự dịch chuyển của nền kinh tế toàn cầu cũng như những thay đổi bên trong Saudi Arabia – theo nguồn tin của WSJ.“Họ đã có một cuộc sống tiêu chuẩn vượt xa mọi sự mong đợi. Cách chi tiêu của họ khác với thế giới này. Do đó họ cần thời gian để thích nghi”, một nguồn tin khác nói.Một số hoàng thân hiện đang bán tài sản là những người từng bị tạm thời giam giữ tại khách sạn ở thủ đô Riyadh năm 2017 trong một chiến dịch được Thái tử Mohammed mô tả là chống tham nhũng. Nhiều người sau đó được thả ra với điều kiện ký tên vào các thỏa thuận tài chính. Theo ủy ban chống tham chũng Saudi Arabia, việc bắt giữ các nhân vật “máu mặt” vi phạm pháp luật vẫn đang được tiếp tục.Nằm trong số những người bị giam giữ lúc đó là hoàng thân quá cố Turki bin Nasser. Năm 2020, ông đã bán du thuyền dài hơn 61 mét và căn nhà trị giá 28,5 triệu USD của mình tại khu nhà giàu Beverley Park, Mỹ - theo nguồn tin thân cận của WSJ. Tuy nhiên, ông đã qua đời vào đầu năm 2021 trước khi giao dịch hoàn tất. Theo một quan chức Saudi Arabia, trước khi qua đời, ông sở hữu tài sản hơn 3 tỷ USD.Hoàng thân Bandar bin Sultan - Ảnh: APMột số người đang bán tài sản khác không nằm trong nhóm bị bắt giữ. Ví dụ, năm 2021, hoàng thân Bandar đã bán dinh thự đồng quê tại Cotswolds, phía tây London (Anh) với giá 155 triệu USD. Ông là con trai của hoàng thân quá cố Sultan bin Abdulaziz – một trong những chi lớn thuộc hoàng gia Saudi Arabia với phần lớn nguồn thu nhập bị cắt đứt dưới thời Thái tử Mohammed. Theo nguồn tin của WSJ, sự giàu có của gia đình hoàng thân Sultan chủ yếu nhờ vào đặc quyền tiếp cận các quỹ của chính phủ, nhân sự và nguồn lực trong gần nửa thế kỷ ở vị trí Bộ trưởng Bộ Quốc phòng. Theo các sao kê ngân hàng mà WSJ có được, chỉ trong một năm, ông đã chuyển hàng chục triệu USD từ các tài khoản của chính phủ tại ngân hàng Saudi American Bank sang các tài khoản ủy quyền ở Thụy Sỹ để phục vụ cuộc sống riêng.“Điều này bây giờ hoàn toàn bị chấm dứt”, nguồn tin thân cận với việc này cho hay.Dưới áp lực từ các biện pháp mạnh của Thái tử Mohammed, những người thừa kế của hoàng thân Sultan đã bán một dinh thự ở khu vực Knightsbridge, London vào năm 2020 với giá kỷ lục 290 triệu USD. Một trong các con trai của ông, hoàng thân Khalid bin Sultan, cũng đã bán một dinh thự nằm ngay cạnh tháp Eiffel ở Paris (Pháp) với giá hơn 87 triệu USD trong năm 2020 và siêu du thuyền dài hơn 67 mét vào năm 2019. </w:t>
      </w:r>
    </w:p>
    <w:p>
      <w:r>
        <w:t>Link post: https://vneconomy.vn//trung-quoc-buoc-phai-tiep-tuc-zero-covid-vi-khong-co-lua-chon-khac.htm</w:t>
      </w:r>
      <w:r>
        <w:rPr>
          <w:color w:val="000000" w:themeColor="hyperlink"/>
          <w:u w:val="single"/>
        </w:rPr>
        <w:hyperlink r:id="rId96">
          <w:r>
            <w:rPr/>
            <w:t>Link!</w:t>
          </w:r>
        </w:hyperlink>
      </w:r>
      <w:r>
        <w:rPr>
          <w:color w:val="000000" w:themeColor="hyperlink"/>
          <w:u w:val="single"/>
        </w:rPr>
        <w:hyperlink r:id="rId96">
          <w:r>
            <w:rPr/>
            <w:t>Link!</w:t>
          </w:r>
        </w:hyperlink>
      </w:r>
      <w:r>
        <w:rPr>
          <w:color w:val="000000" w:themeColor="hyperlink"/>
          <w:u w:val="single"/>
        </w:rPr>
        <w:hyperlink r:id="rId96">
          <w:r>
            <w:rPr/>
            <w:t>Link!</w:t>
          </w:r>
        </w:hyperlink>
      </w:r>
    </w:p>
    <w:p>
      <w:r>
        <w:t xml:space="preserve"> 08:05 26/04/2022 “Trung Quốc buộc phải tiếp tục Zero Covid vì không có lựa chọn khác”   Trang Linh -      Đây là nhấn mạnh của một chuyên gia hàng đầu về chiến lược ứng phó Covid-19 của Trung Quốc...   Quan chức y tế hàng đầu về Covid-19 của Trung Quốc cho rằng chi phí phòng dịch theo chiến lược Zero Covid của Bắc Kinh là xứng đáng so với những rủi ro - Ảnh: EPA-EFE.  </w:t>
      </w:r>
    </w:p>
    <w:p>
      <w:r>
        <w:t xml:space="preserve"> Theo ông Liang Wannian, trưởng nhóm chuyên gia về ứng phó Covid-19 của Chính phủ Trung Quốc, Bắc Kinh buộc phải kiên định với chiến lược Zero Covid (không Covid) năng động do tỷ lệ tiêm chủng ở nhóm người cao tuổi thấp và thiếu nguồn lực y tế.“Trung Quốc buộc phải tiếp tục Zero Covid vì không có lựa chọn khác. Chiến lược Zero Covid giống như bảo hiểm với 1,4 tỷ dân trước những mối nguy hiểm do biến chủng Omicron gây ra”, ông Liang nói tại một sự kiện vào cuối tuần trước. "Những rủi ro này đã làm phát sinh 'chi phí bảo hiểm' cho đất nước, bao gồm vaccine, xét nghiệm hàng loạt và xây dựng bệnh viện dã chiến".Theo ông Liang, chính sách này là hướng dẫn chung và các biện pháp cụ thể có thể được điều chỉnh theo thời gian. Dù vậy, điểm cốt lõi của chính sách này là nhanh chóng phát hiện các đợt bùng phát dịch và thực hiện một loạt biện pháp cấp bách để chặn đứng sự lây lan và ngăn chặn dịch bệnh lây lan trong cộng đồng.“Điều quan trọng là nhận diện và quản lý hiệu quả nguồn lây, chặn đứng chuỗi lây lan và bảo vệ các nhóm người dễ bị tổn thương để dịch bệnh không bùng phát trở lại trên quy mô lớn”, vị chuyên gia nhấn mạnh.Dù vậy, ông cũng thừa nhận rằng cần phải cân bằng giữa việc phòng chống dịch và đời sống sinh hoạt của người dân, bao gồm nhu cầu được chăm sóc y tế.“Cần có một cơ chế khẩn cấp, các kênh cung cấp nhu yếu phẩm hợp lý và nguồn dự trữ đồ dùng y tế để phòng chống dịch, bao gồm khẩu trang, máy thở và các công cụ khác như xét nghiệm axit nucleic, trung tâm cách ly, phương tiện vận chuyển”, ông nói.Trải qua những tuần phong tỏa kéo dài, nhiều người dân tại thành phố Thượng Hải – nơi đang trải qua làn sóng dịch bệnh nghiêm trọng nhất Trung Quốc – đã phàn nàn về tình trạng thiếu thực phẩm, cách quản lý thiếu hợp lý và sự bất tiện do các biện pháp hạn chế phòng dịch tại đây. Cũng xuất hiện một số thông tin nói rằng có người dân tử vong do không được chăm sóc y tế kịp thời bởi không có kết quả xét nghiệm âm tính với Covid-19.Nhân viên y tế dựng hàng rào tại một khu vực bị phong tỏa để phòng dịch tại Trung Quốc - Ảnh: CNNCuối tuần qua, nhiều người dân cũng phản ánh tình trạng một số khu vực tại Thượng Hải ra lệnh “cách ly cứng” bằng cách phong tỏa các khu dân cư bằng hàng rào thép và chỉ cho nhân viên y tế ra vào qua một cửa khẩn cấp.Tuy nhiên, ông Liang một lần nữa nhấn mạnh rằng một dù phần lớn bệnh nhân nhiễm biến chủng Omicron chỉ có triệu chứng nhẹ, Trung Quốc sẽ đối mặt “một thảm họa khủng khiếp” nếu nới lỏng các biện pháp hạn chế.Tính tới cuối tuần trước, khoảng 81% người cao tuổi tại Trung Quốc đã được tiêm vaccine Covid-19 đầy đủ.“Một khi chúng ta nới lỏng kiểm soát, virus sẽ lây lan rộng và xuất hiện các ca bệnh nặng và tử vong ở nhóm người cao tuổi”, vị chuyên gia nói. “Số lượng ca bệnh nặng lớn sẽ gây áp lực với hệ thống y tế và nhân viên y tế sẽ nhiễm bệnh, không thể cung cấp dịch vụ y tế. Đó là một vòng tròn luẩn quẩn”, ông nói.Trước đây, ông Liang cũng như nhiều quan chức y tế khác của Trung Quốc từng nhiều lần nhấn mạnh rằng Bắc Kinh chỉ cân nhắc điều chỉnh chiến lược chống dịch nghiêm ngặt của mình khi điều kiện chung ở trong nước và trên thế giới thay đổi, bao gồm việc có các công cụ chống virus tốt hơn, các biến chủng virus ít nghiêm trọng trở nên phổ biến hơn và đại dịch bớt nghiêm trọng hơn ở những quốc gia khác.Trong một bài đăng ngày 23/4, tờ Nhân dân Nhật Báo của nước này cũng nhấn mạnh quan điểm của ông Liang, nói rằng chiếc lược Zero Covid năng động có chi phí tổng thể thấp nhất và là lựa chọn tốt nhất cho Trung Quốc ở thời điểm hiện tại.“Trong ngắn hạn, các biện pháp phòng ngừa và kiểm soát nghiêm ngặt chắc chắn sẽ ảnh hưởng đến sự phát triển kinh tế-xã hội nhưng trong dài hạn, hi sinh sự thuận tiện tạm thời để đảm bảo sự phát triển lành mạnh và lâu dài”, cơ quan ngôn luận của Đảng Cộng sản Trung Quốc viết. </w:t>
      </w:r>
    </w:p>
    <w:p>
      <w:r>
        <w:t>Link post: https://vneconomy.vn//nguoi-nuoc-ngoai-lam-viec-tai-viet-nam-nhan-luong-200-800-trieu-dong-thang.htm</w:t>
      </w:r>
      <w:r>
        <w:rPr>
          <w:color w:val="000000" w:themeColor="hyperlink"/>
          <w:u w:val="single"/>
        </w:rPr>
        <w:hyperlink r:id="rId97">
          <w:r>
            <w:rPr/>
            <w:t>Link!</w:t>
          </w:r>
        </w:hyperlink>
      </w:r>
      <w:r>
        <w:rPr>
          <w:color w:val="000000" w:themeColor="hyperlink"/>
          <w:u w:val="single"/>
        </w:rPr>
        <w:hyperlink r:id="rId97">
          <w:r>
            <w:rPr/>
            <w:t>Link!</w:t>
          </w:r>
        </w:hyperlink>
      </w:r>
      <w:r>
        <w:rPr>
          <w:color w:val="000000" w:themeColor="hyperlink"/>
          <w:u w:val="single"/>
        </w:rPr>
        <w:hyperlink r:id="rId97">
          <w:r>
            <w:rPr/>
            <w:t>Link!</w:t>
          </w:r>
        </w:hyperlink>
      </w:r>
    </w:p>
    <w:p>
      <w:r>
        <w:t xml:space="preserve"> 06:00 28/04/2022 Người nước ngoài làm việc tại Việt Nam nhận lương 200 – 800 triệu đồng/tháng   Phúc Minh -      Các doanh nghiệp đang hoạt động tại Việt Nam trả lương cho ứng viên người nước ngoài ở mức rất cao, từ khoảng 8.500 USD/tháng – 34.000 USD/tháng, tương đương từ gần 200 triệu đồng/tháng – gần 800 triệu đồng/tháng...   Ảnh minh họa.   </w:t>
      </w:r>
    </w:p>
    <w:p>
      <w:r>
        <w:t xml:space="preserve"> Thông tin được Navigos Group - tập đoàn cung cấp dịch vụ tuyển dụng nhân sự vừa công bố ngày 27/4 về nhu cầu tuyển dụng nhân sự trung và cao cấp tại thị trường Việt Nam quý 1/2022 và dự báo xu hướng tuyển dụng trong quý 2.NHIỀU CƠ HỘI VỚI LƯƠNG, THƯỞNG CẠNH TRANHTrong quý 1/2022, Navigos Search ghi nhận các mức lương rất cao mà các doanh nghiệp đang hoạt động tại Việt Nam dành cho ứng viên người nước ngoài. Mức lương mà các ứng viên nhận được dao động từ khoảng 8.500 USD/tháng – 34.000 USD/tháng, tương đương từ gần 200 triệu đồng/tháng – gần 800 triệu đồng/tháng.Theo Navigos Search, ngay sau khi Việt Nam mở cửa lại các đường bay quốc tế và miễn thị thực cho nhiều quốc gia, đã có rất nhiều chuyến bay từ các công ty nước ngoài sang Việt Nam để thực hiện khảo sát, tìm hiểu cho việc đầu tư tại Việt Nam.Chia sẻ từ các nhà đầu tư cho thấy, Việt Nam vẫn là điểm đến đáng quan tâm trong khu vực ASEAN và châu Á, nơi họ có thể đa dạng hóa khu vực sản xuất, giảm thiểu rủi ro, tăng cường chuỗi cung ứng. Ngoài ra, Việt Nam còn là thị trường lao động tiềm năng nơi họ đánh giá lực lượng lao động có kỹ năng tốt, học hỏi nhanh với giá nhân công hợp lý.Trong ngành may mặc, các ứng viên từ các quốc gia châu Á khác như Sri Lanka, Ấn Độ, Pakistan… khá quan tâm tới các cơ hội làm việc tại Việt Nam, nơi họ có thể nhận được cơ hội lương thưởng cạnh tranh và giúp họ có thêm kinh nghiệm làm việc tại nước ngoài.Cũng trong ngành may mặc, những vị trí chuyên sâu kỹ thuật như phát triển mẫu, kỹ thuật may, cải tiến, kiểm tra chất lượng… vẫn là những vị trí khó tìm ứng viên nhất. Các công ty rất nỗ lực trong việc giữ chân người lao động đặc biệt ở những vị trí này bằng chính sách lương thưởng cạnh tranh và tạo thuận lợi cho họ khi làm việc.Trường hợp không tìm được ứng viên người Việt, một số công ty mở rộng tìm kiếm ứng viên người nước ngoài cho những vị trí này. Các ứng viên người nước ngoài có kinh nghiệm làm việc tại Việt Nam, am hiểu văn hóa và con người Việt Nam cũng là một điểm thuận lợi giúp họ được tuyển dụng trong lĩnh vực này.KHÓ TUYỂN DỤNG NHÂN SỰ CẤP CAOCũng theo quan sát của Navigos Search, rất nhiều ngành đang khó khăn trong tuyển dụng các nhân sự cấp cao.Chẳng hạn, ngành ô tô tại Việt Nam đang có một số dự án đầu tư mới bắt nguồn từ sự dịch chuyển dây chuyền hoặc chuyển nhà máy từ Trung Quốc sang Việt Nam. Nhân sự cấp cao hoặc chuyên gia trong ngành pin ô tô điện đang đặc biệt thiếu, do đây là một ngành đang được các doanh nghiệp đầu tư và mở rộng nhà máy mới trên toàn cầu.Với lĩnh vực du lịch, khách sạn, các doanh nghiệp trong mảng này đã quay lại tuyển dụng các vị trí quản lý cấp cao tổng giám đốc, tổng quản lý, các trưởng bộ phận trong khách sạn và khu nghỉ dưỡng là các ứng viên người nước ngoài.Các dự án khách sạn nghỉ dưỡng hồi phục nên nhu cầu về nhân sự cấp cao ở các mảng xây dựng và vận hành cũng sẽ phát triển mạnh. Dự báo nhu cầu tuyển dụng người nước ngoài cho các vị trí quản lý sẽ phát sinh nhiều hơn trong mảng này. Trong khi đó, ngân hàng tiếp tục có nhu cầu tuyển dụng cao các vị trí liên quan đến công nghệ, dữ liệu và tư vấn cho các sản phẩm cao cấp của ngân hàng. Do các ngân hàng tập trung vào chuyển đổi số, tự động hóa…nên dẫn đến việc tăng nhu cầu tuyển dụng về các vị trí liên quan đến công nghệ thông tin, dữ liệu, kiến trúc giải pháp... Những vị trí này đặc biệt tập trung vào nguồn nhân sự chất lượng cao nhưng lại rất khó tìm kiếm và cần đầu tư nhiều chi phí do tính cạnh tranh trên toàn thị trường.Đối với các vị trí sales, giai đoạn này các ngân hàng có nhu cầu tuyển dụng khá nhiều cho mảng khách hàng cao cấp, khách hàng ưu tiên, tập trung vào các sản phẩm dịch vụ cao cấp và phức tạp như đầu tư, bảo hiểm và quản lý tài sản. Vì vậy, đối với các vị trí này, ngân hàng thường tuyển ứng viên có kinh nghiệm, kỹ năng tốt.Một điểm đáng chú ý nữa là xu hướng tuyển dụng nhân sự biết tiếng Trung đã bắt đầu phát triển từ cuối năm 2021. Đến hết quý 1/2022, xu hướng này vẫn đang nóng hổi và dự đoán sẽ tiếp tục tăng cao trong thời gian tới.Nhu cầu về nhân sự tiếng Trung thường tập trung ở các khu công nghiệp phát triển. Đối với các doanh nghiệp tại các khu công nghiệp như: Bắc Ninh, Bắc Giang, hay các khu vực gần khu công nghiệp lớn, doanh nghiệp sẽ tiếp cận đươc với khối lượng lao động lớn, nhưng bị cạnh tranh gay gắt về chế độ, thời gian làm việc.Còn đối với các doanh nghiệp sẵn sàng đi tới các khu vực xa hơn (Phú Thọ, Quảng Ninh…) thì doanh nghiệp sẽ ít bị cạnh tranh hơn trong việc tuyển dụng lao động phổ thông. Tuy nhiên doanh nghiệp lại có khó khăn trong việc tuyển dụng lao động có kỹ năng và trình độ cao.Bên cạnh đó, một số khu vực tiêu biểu có thể kể đến như Phú Thọ, Tuyên Quang là các tỉnh thành đang phát triển trong lĩnh vực điện tử cũng rất “khát” nhân sự biết tiếng Trung. </w:t>
      </w:r>
    </w:p>
    <w:p>
      <w:r>
        <w:t>Link post: https://vneconomy.vn//tp-hcm-chinh-thuc-cho-f1-tiem-du-vaccine-duoc-di-lam-di-hoc.htm</w:t>
      </w:r>
      <w:r>
        <w:rPr>
          <w:color w:val="000000" w:themeColor="hyperlink"/>
          <w:u w:val="single"/>
        </w:rPr>
        <w:hyperlink r:id="rId98">
          <w:r>
            <w:rPr/>
            <w:t>Link!</w:t>
          </w:r>
        </w:hyperlink>
      </w:r>
      <w:r>
        <w:rPr>
          <w:color w:val="000000" w:themeColor="hyperlink"/>
          <w:u w:val="single"/>
        </w:rPr>
        <w:hyperlink r:id="rId98">
          <w:r>
            <w:rPr/>
            <w:t>Link!</w:t>
          </w:r>
        </w:hyperlink>
      </w:r>
      <w:r>
        <w:rPr>
          <w:color w:val="000000" w:themeColor="hyperlink"/>
          <w:u w:val="single"/>
        </w:rPr>
        <w:hyperlink r:id="rId98">
          <w:r>
            <w:rPr/>
            <w:t>Link!</w:t>
          </w:r>
        </w:hyperlink>
      </w:r>
    </w:p>
    <w:p>
      <w:r>
        <w:t xml:space="preserve"> 20:19 24/03/2022 TP.HCM chính thức cho F1 tiêm đủ vaccine được đi làm, đi học   Thiên Ân -      Các trường hợp có tiếp xúc gần (F1) với những người mắc Covid-19, đã tiêm đủ liều vaccine phòng Covid-19 hoặc đã từng mắc Covid-19 trong vòng ba tháng, được phép tiếp tục đi làm, đi học bình thường mà không phải tự cách ly...   TP.HCM cho phếp các trường hợp F1 đã tiêm đủ vaccine hoặc từng mắc Covid-19 trong vòng ba tháng được đi học, đi làm.  </w:t>
      </w:r>
    </w:p>
    <w:p>
      <w:r>
        <w:t xml:space="preserve"> Uỷ ban nhân dân TP.HCM vừa có văn bản khẩn số 882/UBND-VX do Phó chủ tịch Ủy ban nhân dân TP.HCM Dương Anh Đức ký ngày 24/3/2022, hướng dẫn biện pháp y tế đối với người tiếp xúc gần (F1) đi làm, học tập.Theo đó, những trường hợp là F1 đã tiêm đủ liều vaccine phòng Covid-19 hoặc đã từng mắc Covid-19 trong vòng ba tháng được phép tiếp tục đi làm, đi học. Những trường hợp này được yêu cầu di chuyển từ nơi lưu trú đến nơi làm việc, học tập bằng phương tiện cá nhân.Ủy ban nhân dân TP.HCM yêu cầu đồng thời các trường hợp F1 nói trên, phải chấp hành nghiêm việc tự theo dõi sức khỏe ít nhất 10 ngày kể từ ngày tiếp xúc gần cuối cùng với bệnh nhân F0, thực hiện xét nghiệm SARS-CoV-2 (test nhanh hoặc test RT-PCR) vào ngày thứ 5 và khi có triệu chứng nghi ngờ mắc covid-19.Văn bản khẩn số 882/UBND-VX của Ủy ban nhân dân TP.HCMCác F1 phải thực hiện phòng chống dịch như thường xuyên đeo khẩu trang, sát khuẩn tay, không dùng chung vật dụng cá nhân trong quá trình sinh hoạt, làm việc, học tập. Đồng thời, các F1 này cũng cần tránh tiếp xúc gần với những người thuộc nhóm nguy cơ (người có bệnh nền, người trên 50 tuổi, phụ nữ có thai, người chưa tiêm vắc xin phòng Covid-19, …) trong gia đình, tại nơi làm việc, học tập. Và phải khai báo y tế trên ứng dụng PC-covid.Việc đưa ra hướng dẫn mới này, theo chính quyền Thành phố là theo đề xuất trước đó của Sở Y tế TP.HCM, do tình hình dịch bệnh tại TP.HCM đang được kiểm soát và hầu hết người trên 12 tuổi đã được tiêm vắc xin phòng Covid-19.Cũng theo Ủy ban nhân dân TP.HCM, văn bản 882 này điều chỉnh biện pháp y tế áp dụng đối với các trường hợp F1 được quy định tại công văn 548/UBND-VX ngày 22/02/2022 và công văn số 625/UBND-VX ngày 02/3/2022 của Ủy ban nhân dân Thành phố, công văn số 8095/SYT-NVY ngày 01/11/2021 và công văn số 1474/SYT-NVY nghày 04/3/2022 của Sở Y tế Thành phố.Việc nới lỏng quy định đối với các trường hợp F1 nhằm tạo điều kiện cho học sinh tiêm đủ liều vaccine được đến trường.Trước đó, sau khi Bộ Y tế hướng dẫn, hôm 22/2 TP.HCM yêu cầu học sinh là F1 phải có xác nhận âm tính của trạm y tế, bệnh viện mới đi học trực tiếp, đã khiến người dân phải tiêu tốn nhiều thời gian, chi phí sinh hoạt...Mới đây, ngày 03/02/2022, Thành phố đã hủy bỏ quy định trên. Thay vào, học sinh là F1 tiêm đủ vaccine, sau khi cách ly ở nhà 07 ngày, chỉ cần thông báo cho giáo viên chủ nhiệm, sẽ đủ điều kiện đến trường. Riêng đối với người lao động, từ cuối năm 2021, nhiều nhà máy, xí nghiệp ở TP.HCM đã cho nhân viên, công nhân là F1 đi làm theo hướng dẫn tạm thời của Sở Y tế Thành phố nhằm giải quyết tình trạng thiếu hụt nhân công.Đến nay, có ba địa phương là TP.HCM, Long An, Cà Mau cho phép các F1, F0 không triệu chứng được đi làm sau khi đáp ứng một số quy định.Để các hoạt động bán trú, tổ chức dạy học được tổ chức an toàn trong điều kiện bình thường mới, Sở Giaó dục và Đào tạo TP.HCM vừa có tờ trình Uỷ ban nhân dân TP.HCM đề xuất điều chỉnh một số tiêu chí của Bộ tiêu chí an toàn trường học trong phòng chống dịch Covid-19 đối với tất cả cơ sở giáo dục trên địa bàn TP.Riêng đối với tiêu chí tiêm vaccine ở bậc tiểu học, Sở Giáo dục và Đào tạo Thành phố đề xuất tỷ lệ tiêm vaccine cho học sinh là 75%, thấp hơn so với đề xuất tỉ lệ 95% của Sở Y tế Thành phố.  </w:t>
      </w:r>
    </w:p>
    <w:p>
      <w:r>
        <w:t>Link post: https://vneconomy.vn//ha-noi-hoc-sinh-tu-lop-1-den-lop-6-thuoc-12-quan-tro-lai-truong-hoc-ngay-21-2.htm</w:t>
      </w:r>
      <w:r>
        <w:rPr>
          <w:color w:val="000000" w:themeColor="hyperlink"/>
          <w:u w:val="single"/>
        </w:rPr>
        <w:hyperlink r:id="rId99">
          <w:r>
            <w:rPr/>
            <w:t>Link!</w:t>
          </w:r>
        </w:hyperlink>
      </w:r>
      <w:r>
        <w:rPr>
          <w:color w:val="000000" w:themeColor="hyperlink"/>
          <w:u w:val="single"/>
        </w:rPr>
        <w:hyperlink r:id="rId99">
          <w:r>
            <w:rPr/>
            <w:t>Link!</w:t>
          </w:r>
        </w:hyperlink>
      </w:r>
      <w:r>
        <w:rPr>
          <w:color w:val="000000" w:themeColor="hyperlink"/>
          <w:u w:val="single"/>
        </w:rPr>
        <w:hyperlink r:id="rId99">
          <w:r>
            <w:rPr/>
            <w:t>Link!</w:t>
          </w:r>
        </w:hyperlink>
      </w:r>
    </w:p>
    <w:p>
      <w:r>
        <w:t xml:space="preserve"> 14:41 16/02/2022 Hà Nội: Học sinh từ lớp 1 đến lớp 6 thuộc 12 quận trở lại trường học ngày 21/2   Thanh Xuân -      Ngày 15/2, Phó Chủ tịch UBND TP. Hà Nội Chử Xuân Dũng đã ký văn bản số 432/UBND-KGVX về việc cho học sinh các khối lớp 1, 2, 3, 4, 5, 6 thuộc 12 quận trở lại trường học sau thời gian tạm dừng đến trường để phòng, chống dịch Covid-19…   Ảnh minh họa.  </w:t>
      </w:r>
    </w:p>
    <w:p>
      <w:r>
        <w:t xml:space="preserve"> Hiện nay, UBND TP. Hà Nội đã thống nhất về nguyên tắc theo đề xuất của Sở GD&amp;ĐT tại Tờ trình số 327/TTr-SGDĐT ngày 09/02/2022 và giao Sở GD&amp;ĐT chủ trì, phối hợp Sở Y tế, các đơn vị liên quan tiếp tục hướng dẫn UBND các quận tổ chức triển khai thực hiện theo đúng hướng dẫn của Trung ương và Thành phố; bảo đảm an toàn tuyệt đổi khi tổ chức dạy và học trực tiếp.Chủ tịch UBND các quận căn cứ tình hình thực tiễn dịch bệnh để quyết định và chịu trách nhiệm về việc cho học sinh đi học trở lại trên địa bàn, tiếp tục hoàn thiện, tăng cường cơ sở vật chất, nhân lực cho lực lượng y tế trường học, bảo đảm y tế trường học được trang bị đẩy đủ và sẵn sàng khi học sinh đến trường.Theo tờ trình số 327/TTr-SGDĐT, Sở GD&amp;ĐT Hà Nội đề xuất phương án đi học trực tiếp từ bắt đầu từ ngày 21/2/2022 (thứ Hai) đối với học sinh các khối lớp 1, 2, 3, 4, 5, 6 thuộc 12 quận; học các ngày trong tuần theo kế hoạch giáo dục của nhà trường. Nghỉ học tại nhà đối với trẻ mầm non.Nguyên tắc thực hiện là chỉ tổ chức dạy học trực tiếp tại các địa bàn có mức độ dịch ở cấp độ 1, cấp độ 2, các địa bản có mức độ dịch ở cấp độ 3, cấp độ 4 tổ chức dạy học theo hình thức trực tuyến. Học sinh cư trú tại địa bản có mức độ dịch cấp độ 3, cấp độ 4 không đến trường học mà ở nhà học trực tuyến, nhà trường có trách nhiệm phân công giáo viên giảng dạy cho các em.Sở GD&amp;ĐT cũng nhấn mạnh về trường học phải đạt yêu cầu an toàn trong phòng, chống dịch Covid-19 theo các tiêu chí theo hướng dẫn liên ngành GD&amp;ĐT và Y tế; chuẩn bị tốt các điều kiện về cơ sở vật chất, xây dựng kế hoạch diễn tập xử lý khi có tình huống cán bộ, giáo viên, nhân viên, học sinh là F0; tổ chức tổng vệ sinh môi trường, khử khuẩn trước và sau buổi học.Giáo viên chưa tiêm đủ vaccine phòng chống Covid-19 theo quy định của ngành Y tế chỉ dạy trực tuyến, không đến lớp dạy trực tiếp. Không tổ chức ăn bán trú, căng tin ăn uống trong trường, học sinh tự mang theo nước uống cá nhân. Chỉ tổ chức dạy học trực tiếp 1 buổi/ngày.Trong quá trình tổ chức dạy học trực tiếp, nếu xảy ra các trường hợp liên quan đến vấn đề dịch tễ, không bảo đảm an toàn trong phòng, chống dịch Covid-19, nhà trường chủ động xử lý theo hướng dẫn và báo cáo Ban chỉ đạo phòng, chống dịch tại địa phương. Ban chỉ đạo phòng, chống Covid-19 cấp quận/huyện/thị xã có trách nhiệm xem xét, cho dừng việc học tập trực tiếp để đảm bảo an toàn tuyệt đối cho học sinh; có các kịch bản xử lý tình huống nếu xảy ra F0, F1 tại các lớp học, trường học.Tờ trình của Sở GD&amp;ĐT cũng nêu Ban Chỉ đạo phòng, chống Covid-19 cấp quận/huyện/thị xã phê duyệt phương án cụ thể cho học sinh đi học trở lại của các trường, các cơ sở giáo dục trên địa bàn các xã phưởng thị trấn trực thuộc, chịu hoàn toàn trách nhiệm trước lãnh đạo Thành phố về công tác phòng, chống dịch trên địa bản.Người đứng đầu cấp ủy, chính quyền địa phương căn cứ tình hình thực tiễn dịch bệnh để quyết định và chịu trách nhiệm về việc cho học sinh đi học trở lại trên địa bản; tiếp tục hoàn thiện, tăng cường cơ sở vật chất, nhân lực cho lực lượng y tế trường học bảo đảm y tế trường học được trang bị đầy đủ và sẵn sàng khi học sinh đến trường.Sau thời gian thực hiện, căn cứ tình hình, diễn biến của dịch tại các địa phương và đề nghị của UBND các quận, huyện, thị xã, Sở GD&amp;ĐT phối hợp với Sở Y tế sẽ có báo cáo và trình UBND Thành phố lộ trình tiếp theo việc cho học sinh trở lại trường học bảo đảm an toàn cho cán bộ, giáo viên, nhân viên và học sinh. </w:t>
      </w:r>
    </w:p>
    <w:p>
      <w:r>
        <w:t>Link post: https://vneconomy.vn//f0-huong-bao-hiem-xa-hoi-se-tiep-tuc-tang-cao.htm</w:t>
      </w:r>
      <w:r>
        <w:rPr>
          <w:color w:val="000000" w:themeColor="hyperlink"/>
          <w:u w:val="single"/>
        </w:rPr>
        <w:hyperlink r:id="rId100">
          <w:r>
            <w:rPr/>
            <w:t>Link!</w:t>
          </w:r>
        </w:hyperlink>
      </w:r>
      <w:r>
        <w:rPr>
          <w:color w:val="000000" w:themeColor="hyperlink"/>
          <w:u w:val="single"/>
        </w:rPr>
        <w:hyperlink r:id="rId100">
          <w:r>
            <w:rPr/>
            <w:t>Link!</w:t>
          </w:r>
        </w:hyperlink>
      </w:r>
      <w:r>
        <w:rPr>
          <w:color w:val="000000" w:themeColor="hyperlink"/>
          <w:u w:val="single"/>
        </w:rPr>
        <w:hyperlink r:id="rId100">
          <w:r>
            <w:rPr/>
            <w:t>Link!</w:t>
          </w:r>
        </w:hyperlink>
      </w:r>
    </w:p>
    <w:p>
      <w:r>
        <w:t xml:space="preserve"> 07:00 25/03/2022 F0 hưởng bảo hiểm xã hội sẽ tiếp tục tăng cao   Phúc Minh -      Qua theo dõi, nắm bắt tình hình giải quyết hưởng chế độ ốm đau đối với người lao động bị mắc Covid-19 tại các địa phương, Bảo hiểm xã hội Việt Nam cho biết số lượng hồ sơ gia tăng nhanh và dự kiến tiếp tục tăng cao trong thời gian tới…   Ảnh - Bảo hiểm xã hội Việt Nam.   </w:t>
      </w:r>
    </w:p>
    <w:p>
      <w:r>
        <w:t xml:space="preserve"> Nội dung này được Bảo hiểm xã hội Việt Nam nêu rõ trong Công văn số 71 vừa ban hành gửi Bảo hiểm xã hội các tỉnh, thành phố về việc tạo thuận lợi, giải quyết kịp thời, chính xác hồ sơ đề nghị hưởng chế độ ốm đau đối với người lao động mắc Covid-19.Bảo hiểm xã hội Việt Nam cho biết, qua theo dõi, nắm bắt tình hình giải quyết hưởng chế độ ốm đau đối với người lao động bị mắc Covid-19 tại Bảo hiểm xã hội các tỉnh, thành phố trực thuộc Trung ương thời gian gần đây, số lượng hồ sơ gia tăng nhanh và dự kiến tiếp tục tăng cao trong thời gian tới.Trước tình hình này, Bảo hiểm xã hội Việt Nam yêu cầu Bảo hiểm xã hội các tỉnh, thành phố bố trí nhân lực, chuẩn bị đầy đủ mọi điều kiện về nguồn kinh phí, cải cách thủ tục hành chính, ứng dụng công nghệ thông tin để tiếp nhận giải quyết kịp thời, chính xác, đầy đủ quyền lợi đối với người lao động bị mắc Covid-19 có đủ hồ sơ theo quy định.Đồng thời, tuyên truyền đến người lao động và đơn vị sử dụng lao động khuyến khích chi trả chế độ bảo hiểm xã hội trực tiếp qua tài khoản cá nhân của người lao động, để việc giải quyết và thụ hưởng chính sách được minh bạch, nhanh chóng, thuận tiện.Bên cạnh đó, Bảo hiểm xã hội các địa phương tổ chức tiếp nhận và giải quyết chế độ ốm đau đối với người lao động theo quy định mới ngay sau khi cấp có thẩm quyền ban hành quy định sửa đổi, bổ sung về hồ sơ làm căn cứ giải quyết hưởng chế độ ốm đau đối với người lao động bị mắc Covid-19.Trước đó, Bảo hiểm xã hội Việt Nam đã có văn bản báo cáo, đề nghị Bộ Y tế có giải pháp xử lý một số vướng mắc, phát sinh nhằm tạo thuận lợi cho người lao động bị mắc Covid-19 trong việc thụ hưởng chế độ bảo hiểm xã hội.Bộ Y tế cũng đã có văn bản đề xuất Chính phủ ban hành Nghị quyết về việc công nhận 7 loại giấy tờ có giá trị như giấy chứng nhận nghỉ việc hưởng bảo hiểm xã hội, để cơ quan bảo hiểm xã hội có căn cứ làm hồ sơ hưởng chế độ ốm đau đối với các trường hợp này.Trong thời gian chờ quy định mới sửa đổi, bổ sung về hồ sơ làm căn cứ giải quyết hưởng chế độ ốm đau đối với người lao động bị mắc Covid-19, Bảo hiểm xã hội Việt Nam đã sẵn sàng mọi nguồn lực. Chỉ đạo bảo hiểm xã hội các địa phương phối hợp chặt chẽ với các cơ sở khám, chữa bệnh và các đơn vị liên quan để tiếp nhận, giải quyết kịp thời, chính xác, đầy đủ quyền lợi bảo hiểm xã hội đối với người lao động bị mắc Covid-19 theo quy định.Cơ quan này cũng khuyến nghị người lao động chưa có tài khoản cá nhân nên khẩn trương mở tài khoản để khi người lao động là F0 có đầy đủ hồ sơ, cơ quan bảo hiểm xã hội sẽ chuyển thẳng tiền hưởng chế độ ốm đau, dưỡng sức phục hồi sức khỏe sau ốm đau vào tài khoản của người lao động. </w:t>
      </w:r>
    </w:p>
    <w:p>
      <w:r>
        <w:t>Link post: https://vneconomy.vn//cong-nghe-thong-tin-van-tang-manh-tuyen-dung-trong-nam-2022.htm</w:t>
      </w:r>
      <w:r>
        <w:rPr>
          <w:color w:val="000000" w:themeColor="hyperlink"/>
          <w:u w:val="single"/>
        </w:rPr>
        <w:hyperlink r:id="rId101">
          <w:r>
            <w:rPr/>
            <w:t>Link!</w:t>
          </w:r>
        </w:hyperlink>
      </w:r>
      <w:r>
        <w:rPr>
          <w:color w:val="000000" w:themeColor="hyperlink"/>
          <w:u w:val="single"/>
        </w:rPr>
        <w:hyperlink r:id="rId101">
          <w:r>
            <w:rPr/>
            <w:t>Link!</w:t>
          </w:r>
        </w:hyperlink>
      </w:r>
      <w:r>
        <w:rPr>
          <w:color w:val="000000" w:themeColor="hyperlink"/>
          <w:u w:val="single"/>
        </w:rPr>
        <w:hyperlink r:id="rId101">
          <w:r>
            <w:rPr/>
            <w:t>Link!</w:t>
          </w:r>
        </w:hyperlink>
      </w:r>
    </w:p>
    <w:p>
      <w:r>
        <w:t xml:space="preserve"> 16:50 21/04/2022 Công nghệ thông tin vẫn tăng mạnh tuyển dụng trong năm 2022    Nhật Dương -      Công nghệ thông tin là ngành không bị ảnh hưởng nhiều bởi Covid-19 nên vẫn là ngành sôi động khi các doanh nghiệp vẫn tiếp tục tuyển dụng trong năm 2022…   Ảnh minh họa.   </w:t>
      </w:r>
    </w:p>
    <w:p>
      <w:r>
        <w:t xml:space="preserve"> Thị trường lao động Hà Nội đang có sự phục hồi và phát triển mạnh khi thành phố đã dần thích ứng an toàn, linh hoạt và kiểm soát hiệu quả dịch bệnh Covid-19 với phát triển kinh tế - xã hội, nhu cầu tuyển dụng lao động vì thế tăng mạnh.NHIỀU NGÀNH NGHỀ “BÙNG NỔ” NHU CẦU TUYỂN DỤNGTheo đánh giá của Trung tâm Dịch vụ việc làm Hà Nội, trong quý 1/2022, lực lượng lao động, số người có việc làm và thu nhập bình quân tháng của người lao động trên địa bàn thành phố đều tăng so với quý trước và so với cùng kỳ năm trước.Riêng trong tháng 3 vừa qua, số liệu tổng hợp của Trung tâm cho thấy, nhu cầu tuyển dụng ở một số ngành có xu hướng giảm nhẹ do nhiều vị trí đã được doanh nghiệp tuyển dụng thành công trong tháng trước đó như: Bán buôn, bản lẻ; công nghiệp chế biến, chế tạo. Một số nhóm ngành có nhu cầu tuyển dụng nhiều trong tháng như: Vận tải, kho bãi; dịch vụ lưu trú, ăn uống; thông tin, truyền thông.Trong tháng 3, các doanh nghiệp thuộc lĩnh vực vận tải, kho bãi có nhu cầu tăng xu hướng tuyển dụng, tăng 31,57% so với tháng 2. Trong đó, tăng đồng đều ở tất cả các nhóm (trừ nhóm lao động giản đơn là không thay đổi nhu cầu tuyển dụng) và nhiều nhiều nhất là nhóm lao động có kỹ năng là 100%; nhóm nhân viên hành chính văn phòng tăng 70%; tiếp đến là lãnh đạo/quản lý/chuyên môn bậc cao với 40%; chuyên viên nghiệp vụ với 10,52%.So với tháng 2, sang tháng 3, nhu cầu tuyển dụng tăng mạnh tới 68,42%. Trong đó, tăng mạnh nhất đối với nhóm hành chính, văn phòng với 200%; tiếp đến là nhóm lãnh đạo/quản lý/chuyên môn bậc cao là 77,7%. Ngược lại, giảm nhu cầu tuyển ở nhóm lao động có kỹ năng và chuyên viên nghiệp vụ là 20%.Đáng chú ý, công nghệ thông tin tiếp tục có nhu cầu tuyển dụng cao do nhu cầu mở rộng và phát triển kinh doanh trong năm 2022. Công nghệ thông tin là ngành không bị ảnh hưởng nhiều bởi Covid-19 nên vẫn là ngành sôi động khi các doanh nghiệp vẫn tiếp tục tuyển dụng.Theo quan sát, các doanh nghiệp có nhiều nhu cầu tuyển dụng nhân sự giỏi trong lĩnh vực Trí tuệ nhân tạo (AI) – Dữ liệu lớn (Big Data) – Crypto và Chuỗi khối (Blockchain). Ước tính, nhu cầu tuyển dụng từ 5.000 – 1.000 vị trí, tập trung vào các vị trí đòi hỏi chuyên môn cao như nhân viên phát triển IT, chuyên gia mạng máy tính, kỹ sư phần mềm, lập trình viên.NET, quản trị viên hệ thống công nghệ thông tin, kiến trúc sư điện toán đám mây...CHÊNH LỆCH MỨC LƯƠNG GIỮA CÁC NHÓM NGÀNHTrong lĩnh vực dịch vụ, lưu trú và ăn uống (du lịch), dự báo tháng 4 nhu cầu tuyển dụng nhân sự sẽ tiếp tục tăng. Mức lương của các doanh nghiệp thuộc lĩnh vực du lịch có sự khác biệt so với các lĩnh vực khác thuộc dịch vụ, lưu trú và ăn uống.Trong đó, trung bình nhân viên điều hành tour du lịch có mức lương 10-12 triệu/tháng; hướng dẫn viên du lịch khoảng 15-30 triệu/tháng. Trong khi đó, mức lương tại một số doanh nghiệp dịch vụ ăn uống khoảng từ 10-12 triệu/tháng đối với vị trí quản lý, giám sát nhà hàng và khoảng 4-8 triệu/tháng đối với nhân viên nhà hàng.Đối với lĩnh vực vận tải, kho bãi cũng có sự khác biệt trong việc chi trả lương cho người lao động giữa các lĩnh vực kinh doanh riêng của từng doanh nghiệp.Trong đó, với vận tải hàng không, mức lương trung bình của ngành tuy bị ảnh hưởng do dịch nhưng nhìn chung vẫn tương đối cao. Ví dụ như vị trí tiếp viên, mức lương trung bình khoảng 19-25 triệu/tháng, tùy vào năm kinh nghiệm, giờ bay; phi công được trả mức dao động từ 130-180 triệu/tháng. Đối với nhóm nhân viên văn phòng và kỹ thuật viên, mức lương dao động từ 12-17 triệu/tháng.Đối với vận tải đường biển, cũng có sự khác biệt giữa những người có thâm niên làm việc lâu năm và làm ở những vị trí đòi hỏi chuyên môn kỹ thuật cao, như kỹ sư dầu khí với 1 năm kinh nghiệm sẽ có mức lương trung bình 15-20 triệu/tháng.Còn với nhóm từ 4-5 năm kinh nghiệm sẽ là 30-50 triệu/tháng; song với những vị trí khác như kỹ thuật viên và nhân viên hành chính văn phòng thì mức lương dao động trong khoảng 7-10 triệu/tháng. Với các đơn vị hỗ trợ vận tải thì mức lương thấp hơn, trung bình là 7-10 triệu/tháng. </w:t>
      </w:r>
    </w:p>
    <w:p>
      <w:r>
        <w:t>Link post: https://vneconomy.vn//khoang-7-6-trieu-mui-vaccine-covid-19-chua-cap-nhat-len-he-thong.htm</w:t>
      </w:r>
      <w:r>
        <w:rPr>
          <w:color w:val="000000" w:themeColor="hyperlink"/>
          <w:u w:val="single"/>
        </w:rPr>
        <w:hyperlink r:id="rId102">
          <w:r>
            <w:rPr/>
            <w:t>Link!</w:t>
          </w:r>
        </w:hyperlink>
      </w:r>
      <w:r>
        <w:rPr>
          <w:color w:val="000000" w:themeColor="hyperlink"/>
          <w:u w:val="single"/>
        </w:rPr>
        <w:hyperlink r:id="rId102">
          <w:r>
            <w:rPr/>
            <w:t>Link!</w:t>
          </w:r>
        </w:hyperlink>
      </w:r>
      <w:r>
        <w:rPr>
          <w:color w:val="000000" w:themeColor="hyperlink"/>
          <w:u w:val="single"/>
        </w:rPr>
        <w:hyperlink r:id="rId102">
          <w:r>
            <w:rPr/>
            <w:t>Link!</w:t>
          </w:r>
        </w:hyperlink>
      </w:r>
    </w:p>
    <w:p>
      <w:r>
        <w:t xml:space="preserve"> 17:06 26/04/2022 Khoảng 7,6 triệu mũi vaccine Covid-19 chưa cập nhật lên hệ thống   Nhật Dương -      Đến nay cả nước đã tiêm tiêm hơn 212 triệu liều vaccine phòng Covid-19 cho người dân, nhưng vẫn còn khoảng 7,6 triệu mũi tiêm chưa cập nhật lên hệ thống phần mềm…   Bộ trưởng Bộ Y tế Nguyễn Thanh Long thông tin tại hội nghị. Ảnh - Trần Minh.   </w:t>
      </w:r>
    </w:p>
    <w:p>
      <w:r>
        <w:t xml:space="preserve"> Thông tin được Bộ Y tế cho biết ngày 26/4 tại hội nghị trực tuyến quán triệt việc làm sạch dữ liệu tiêm chủng Covid-19 và hướng dẫn triển khai các nhiệm vụ của Tổ Công tác triển khai Đề án 06.Theo thống kê của Bộ Y tế, hiện cả nước hiện đã tiêm tiêm hơn 212 triệu liều vaccine phòng Covid-19 cho người dân theo hướng dẫn, nhưng vẫn còn 7,6 triệu mũi tiêm chưa cập nhật lên hệ thống phần mềm. Trong số hơn 73,4 triệu người có căn cước công dân/chứng minh nhân dân còn 43.491.814 mũi tiêm đã xác minh nhưng còn sai thông tin gồm số định danh, ngày sinh, họ tên và thông tin khác.Với hơn 8,8 triệu người không có căn cước công dân/chứng minh nhân dân hoặc sai định dạng căn cước công dân/chứng minh nhân dân, 3.364.726 mũi tiêm không xác định được với cơ sở dữ liệu về quốc gia về dân cư.Bộ trưởng Bộ Y tế Nguyễn Thanh Long nhấn mạnh, việc liên thông dữ liệu, xác thực thông tin không chỉ phục vụ tiêm chủng vaccine phòng Covid-19 mà còn có ý nghĩa quan trọng về sau này khi đẩy nhanh ứng dụng công nghệ thông tin, chuyển đổi số với ngành y tế.Theo Bộ trưởng, việc yêu cầu cập nhật thông tin trên hệ thống là phải làm trong ngày nhưng hiện vẫn có độ trễ, nhưng chỉ có thể trễ đến 2-3 ngày chứ không thể để kéo dài mãi. Do đó, các địa phương phải xác thực, chính xác hóa thông tin này, nếu chưa đồng bộ hóa với cơ sở dữ liệu dân cư, phải rà soát lại những thông tin nào chưa phù hợp.“Chúng tôi yêu cầu trước 1/6, các địa phương phải hoàn thành việc cập nhật xác thực thông tin này. Hiện người dân đã tiêm, chỉ còn khâu thông tin, nếu thiếu, chưa chính xác thì phải cập nhật lại”, Bộ trưởng Nguyễn Thanh Long lưu ý.Tại hội nghị, lãnh đạo Bộ Y tế cũng đánh giá, chiến dịch tiêm chủng vaccine phòng Covid-19 đến nay cơ bản thành công, song thời gian gần đây tốc độ tiêm chủng còn chậm. Việc tiêm mũi 1 và mũi 2 cho người trên 18 tuổi đã đạt tỷ lệ 100%, tuy nhiên tiêm mũi 3 cho người trên 18 tuổi rất chậm.Liên quan đến việc tiêm vaccine phòng Covid-19 cho trẻ từ 5 đến dưới 12 tuổi, Bộ trưởng Nguyễn Thanh Long cũng cho biết, đã gần nửa tháng triển khai nhưng hiện tốc độ tiêm cho trẻ trong độ tuổi này còn chậm. Thống kê trên Cổng thông tin tiêm chủng Covid-19 đến ngày 25/4, có 48 địa phương đã và đang triển khai tiêm vaccine phòng Covid-19 cho trẻ từ 5 đến dưới 12 tuổi mũi 1 có báo cáo về Bộ Y tế, với 667.978 liều vaccine đã được tiêm chủng an toàn. </w:t>
      </w:r>
    </w:p>
    <w:p>
      <w:r>
        <w:t>Link post: https://vneconomy.vn//ca-nuoc-them-8-813-ca-covid-19-trong-ngay-24-4.htm</w:t>
      </w:r>
      <w:r>
        <w:rPr>
          <w:color w:val="000000" w:themeColor="hyperlink"/>
          <w:u w:val="single"/>
        </w:rPr>
        <w:hyperlink r:id="rId103">
          <w:r>
            <w:rPr/>
            <w:t>Link!</w:t>
          </w:r>
        </w:hyperlink>
      </w:r>
      <w:r>
        <w:rPr>
          <w:color w:val="000000" w:themeColor="hyperlink"/>
          <w:u w:val="single"/>
        </w:rPr>
        <w:hyperlink r:id="rId103">
          <w:r>
            <w:rPr/>
            <w:t>Link!</w:t>
          </w:r>
        </w:hyperlink>
      </w:r>
      <w:r>
        <w:rPr>
          <w:color w:val="000000" w:themeColor="hyperlink"/>
          <w:u w:val="single"/>
        </w:rPr>
        <w:hyperlink r:id="rId103">
          <w:r>
            <w:rPr/>
            <w:t>Link!</w:t>
          </w:r>
        </w:hyperlink>
      </w:r>
    </w:p>
    <w:p>
      <w:r>
        <w:t xml:space="preserve"> 18:12 24/04/2022 Cả nước thêm 8.813 ca Covid-19 trong ngày 24/4    Nhật Dương -      Bộ Y tế tối 24/4 công bố 8.813 ca nhiễm mới, gồm 1 ca nhập cảnh và 8.812 ca ghi nhận trong nước (giảm 1.553 ca so với ngày trước đó), có 6.245 ca cộng đồng; 9 ca tử vong...   Ảnh minh họa.   </w:t>
      </w:r>
    </w:p>
    <w:p>
      <w:r>
        <w:t xml:space="preserve"> Các tỉnh, thành phố ghi nhận ca bệnh như sau: Hà Nội (970), Bắc Giang (540), Phú Thọ (511), Quảng Ninh (495), Nghệ An (442), Yên Bái (424), Lào Cai (325), Tuyên Quang (311), Vĩnh Phúc (302), Thái Nguyên (297), Bắc Kạn (278), Thái Bình (249), Quảng Bình (236), Nam Định (216), Hải Dương (207), Đắk Lắk (189), Hưng Yên (177), Gia Lai (165), Cao Bằng (163), Lạng Sơn, Lâm Đồng mỗi nơi 162, Hà Tĩnh (137).Bắc Ninh (126), Ninh Bình (126), Lai Châu (120), Đà Nẵng (116), Bến Tre (107), Hòa Bình (94), Hà Nam (87), Hà Giang (87), Vĩnh Long (87), Quảng Trị (72), Thanh Hóa (71), Sơn La (71), Điện Biên (70), Bình Định (67), Quảng Nam (56), Bình Phước (56), Bà Rịa - Vũng Tàu (54), Hải Phòng (49), TP. HCM (48).Tây Ninh (41), Phú Yên (40), Quảng Ngãi (31), Đắk Nông (29), Bình Dương (28), Cà Mau (27), Bình Thuận (25), Thừa Thiên Huế (13), Đồng Tháp (10), Khánh Hòa (9), Cần Thơ (6), Bạc Liêu (6), Kiên Giang (5), Đồng Nai (4), Long An (4), Trà Vinh (4), An Giang (4), Kon Tum (2), Hậu Giang (2).Các địa phương ghi nhận số ca nhiễm giảm nhiều nhất so với ngày trước đó: Phú Thọ (-242), Bà Rịa - Vũng Tàu (-156), Gia Lai (-153). Các địa phương ghi nhận số ca nhiễm tăng cao nhất so với ngày trước đó: Hà Tĩnh (+137), Bến Tre (+67), Lai Châu (+38). Trung bình số ca nhiễm mới trong nước ghi nhận trong 7 ngày qua là 11.593 ca/ngày.Từ đầu dịch đến nay Việt Nam có 10.563.502 ca nhiễm, trong đợt dịch thứ 4 (từ ngày 27/4/2021 đến nay), số ca nhiễm ghi nhận trong nước là 10.555.753 ca, trong đó có 9.083.258 bệnh nhân đã được công bố khỏi bệnh.Các địa phương ghi nhận số nhiễm tích lũy cao trong đợt dịch này: Hà Nội (1.540.742), TP. HCM (608.010), Nghệ An (479.585), Bắc Giang (383.704), Bình Dương (383.191).Trong ngày 24/4, có 4.582 bệnh nhân được công bố khỏi bệnh, nâng tổng số ca được điều trị khỏi lên 9.086.075 ca, số bệnh nhân đang thở ô xy là 612 ca.Trong ngày ghi nhận 9 ca tử vong tại: Cần Thơ, Đắk Lắk, Quảng Ninh mỗi nơi 2 ca, Bạc Liêu, Đồng Tháp, Kiên Giang mỗi nơi 1 ca. Trung bình số tử vong ghi nhận trong 7 ngày qua là 10 ca. Tổng số ca tử vong do Covid-19 tại Việt Nam tính đến nay là 43.013 ca, chiếm tỷ lệ 0,4% so với tổng số ca nhiễm.Số lượng xét nghiệm từ 27/4/2021 đến nay đã thực hiện xét nghiệm được 39.490.331 mẫu tương đương 85.789.114 lượt người, tăng 1.711 mẫu so với ngày trước đó.Trong ngày 23/4 có 397.919 liều vaccine phòng Covid-19 được tiêm. Như vậy, tổng số liều vaccine đã được tiêm là 212.390.774 liều, trong đó, số liều tiêm cho người từ 18 tuổi trở lên là 194.475.837 liều: mũi 1 là 71.433.026 liều; mũi 2 là 68.594.984 liều; mũi 3 là 1.505.754 liều; mũi bổ sung là 15.199.860 liều; mũi nhắc lại là 37.742.213 liều.Số liều tiêm cho trẻ từ 12-17 tuổi là 17.339.166 liều: mũi 1 là 8.884.614 liều; mũi 2 là 8.454.552 liều. Số liều tiêm cho trẻ từ 5-11 tuổi là 575.771 liều (mũi 1). </w:t>
      </w:r>
    </w:p>
    <w:p>
      <w:r>
        <w:t>Link post: https://vneconomy.vn//ca-mac-covid-19-ca-nuoc-giam-con-10-365-ca-trong-ngay-23-4.htm</w:t>
      </w:r>
      <w:r>
        <w:rPr>
          <w:color w:val="000000" w:themeColor="hyperlink"/>
          <w:u w:val="single"/>
        </w:rPr>
        <w:hyperlink r:id="rId104">
          <w:r>
            <w:rPr/>
            <w:t>Link!</w:t>
          </w:r>
        </w:hyperlink>
      </w:r>
      <w:r>
        <w:rPr>
          <w:color w:val="000000" w:themeColor="hyperlink"/>
          <w:u w:val="single"/>
        </w:rPr>
        <w:hyperlink r:id="rId104">
          <w:r>
            <w:rPr/>
            <w:t>Link!</w:t>
          </w:r>
        </w:hyperlink>
      </w:r>
      <w:r>
        <w:rPr>
          <w:color w:val="000000" w:themeColor="hyperlink"/>
          <w:u w:val="single"/>
        </w:rPr>
        <w:hyperlink r:id="rId104">
          <w:r>
            <w:rPr/>
            <w:t>Link!</w:t>
          </w:r>
        </w:hyperlink>
      </w:r>
    </w:p>
    <w:p>
      <w:r>
        <w:t xml:space="preserve"> 17:48 23/04/2022 Ca mắc Covid-19 cả nước giảm còn 10.365 ca trong ngày 23/4   Nhật Dương -      Bộ Y tế tối 23/4 công bố 10.365 ca nhiễm mới đều ghi nhận trong nước (giảm 795 ca so với ngày trước đó), có 7.412 ca cộng đồng, 6 ca tử vong...   Ảnh minh họa.   </w:t>
      </w:r>
    </w:p>
    <w:p>
      <w:r>
        <w:t xml:space="preserve"> Các tỉnh, thành phố ghi nhận ca bệnh như sau: Hà Nội (978), Phú Thọ (753), Bắc Giang (556), Quảng Ninh (538), Nghệ An (456), Yên Bái (440), Vĩnh Phúc (397), Tuyên Quang (338), Lào Cai (334), Gia Lai (318), Đắk Lắk (318), Thái Nguyên (314), Thái Bình (276), Quảng Bình (271), Bắc Kạn (266), Hải Dương (257), Bà Rịa - Vũng Tàu (210), Nam Định (208), Hưng Yên (199), Bắc Ninh (198), Lâm Đồng (195).Hòa Bình (183), Cao Bằng (178), Lạng Sơn (174), Hà Giang (153), Ninh Bình (144), Điện Biên (129), Hà Nam (125), Sơn La (123), Đà Nẵng (108), Vĩnh Long (97), Quảng Trị (87), Lai Châu (82), Bình Phước (80), Thanh Hóa (79), Hải Phòng (78), TP. HCM (76), Tây Ninh (75), Đắk Nông (74), Bình Định (71).Quảng Nam (63), Cà Mau (42), Phú Yên (42), Bến Tre (40), Quảng Ngãi (31), Bình Dương (29), Thừa Thiên Huế (27), Kiên Giang (26), Bạc Liêu (25), Khánh Hòa (20), Bình Thuận (19), An Giang (15), Long An (14), Trà Vinh (12), Đồng Nai (11), Hậu Giang (4), Kon Tum (4), Đồng Tháp (3), Cần Thơ (2).Các địa phương ghi nhận số ca nhiễm giảm nhiều nhất so với ngày trước đó: Sơn La (-150), Hà Tĩnh (-147), Hải Dương (-116). Các địa phương ghi nhận số ca nhiễm tăng cao nhất so với ngày trước đó: Hải Phòng (+78), Quảng Bình (+49), Quảng Ninh (+28).Từ đầu dịch đến nay Việt Nam có 10.554.689 ca nhiễm. Các địa phương ghi nhận số nhiễm tích lũy cao là: Hà Nội (1.539.772), TP. HCM (607.962), Nghệ An (479.143), Bắc Giang (383.164), Bình Dương (383.163).Trong ngày 23/4, có 2.229 bệnh nhân được công bố khỏi bệnh, nâng tổng số ca được điều trị khỏi lên 9.081.494 ca, số bệnh nhân đang thở ô xy là 685 ca.Trong ngày ghi nhận 6 ca tử vong tại: Cao Bằng (1), Đồng Nai (1), Hà Tĩnh (1), Kiên Giang (1), Phú Thọ (1), Quảng Bình (1). Tổng số ca tử vong do Covid-19 tại Việt Nam tính đến nay là 43.004 ca, chiếm tỷ lệ 0,4% so với tổng số ca nhiễm.Số lượng xét nghiệm từ 27/4/2021 đến nay đã thực hiện xét nghiệm được 39.488.620 mẫu tương đương 85.786.808 lượt người, tăng 10.108 mẫu so với ngày trước đó.Trong ngày 22/4 có 708.730 liều vaccine phòng Covid-19 được tiêm. Như vậy, tổng số liều vaccine đã được tiêm là 211.992.855 liều, trong đó, số liều tiêm cho người từ 18 tuổi trở lên là 194.292.929 liều: mũi 1 là 71.427.826 liều; mũi 2 là 68.583.296 liều; mũi 3 là 1.505.743 liều; mũi bổ sung là 15.189.164 liều; mũi nhắc lại là 37.586.900 liều. Số liều tiêm cho trẻ từ 12-17 tuổi là 17.325.671 liều: mũi 1 là 8.873.048 liều; mũi 2 là 8.452.623 liều. Số liều tiêm cho trẻ từ 5-11 tuổi là 374.255 liều (mũi 1). </w:t>
      </w:r>
    </w:p>
    <w:p>
      <w:r>
        <w:t>Link post: https://vneconomy.vn//ca-nuoc-them-11-160-ca-covid-19-trong-ngay-22-4.htm</w:t>
      </w:r>
      <w:r>
        <w:rPr>
          <w:color w:val="000000" w:themeColor="hyperlink"/>
          <w:u w:val="single"/>
        </w:rPr>
        <w:hyperlink r:id="rId105">
          <w:r>
            <w:rPr/>
            <w:t>Link!</w:t>
          </w:r>
        </w:hyperlink>
      </w:r>
      <w:r>
        <w:rPr>
          <w:color w:val="000000" w:themeColor="hyperlink"/>
          <w:u w:val="single"/>
        </w:rPr>
        <w:hyperlink r:id="rId105">
          <w:r>
            <w:rPr/>
            <w:t>Link!</w:t>
          </w:r>
        </w:hyperlink>
      </w:r>
      <w:r>
        <w:rPr>
          <w:color w:val="000000" w:themeColor="hyperlink"/>
          <w:u w:val="single"/>
        </w:rPr>
        <w:hyperlink r:id="rId105">
          <w:r>
            <w:rPr/>
            <w:t>Link!</w:t>
          </w:r>
        </w:hyperlink>
      </w:r>
    </w:p>
    <w:p>
      <w:r>
        <w:t xml:space="preserve"> 17:43 22/04/2022 Cả nước thêm 11.160 ca Covid-19 trong ngày 22/4    Nhật Dương -      Bộ Y tế tối 22/4 công bố 11.160 ca nhiễm mới, giảm 869 ca so với ngày trước đó, có 8.015 ca cộng đồng, 7 ca tử vong...   Ảnh minh họa.   </w:t>
      </w:r>
    </w:p>
    <w:p>
      <w:r>
        <w:t xml:space="preserve"> Các tỉnh, thành phố ghi nhận ca bệnh như sau: Hà Nội (980), Phú Thọ (761), Bắc Giang (539), Quảng Ninh (510), Nghệ An (489), Vĩnh Phúc (458), Yên Bái (452), Lào Cai (389), Hải Dương (373), Bắc Kạn (357), Tuyên Quang (352), Đắk Lắk (346), Thái Nguyên (309), Gia Lai (304), Sơn La (273), Thái Bình (255), Nam Định (225), Quảng Bình (222), Hưng Yên (220), Cao Bằng (210).Bà Rịa - Vũng Tàu (197), Lâm Đồng (194), Lạng Sơn (189), Bắc Ninh (176), Ninh Bình (169), Hà Giang (169), Hòa Bình (160), Hà Tĩnh (147), Hà Nam (137), Điện Biên (130), Đà Nẵng (126), Lai Châu (108), Bình Định (102), Tây Ninh (99), Bình Phước (97), TP. HCM (93), Vĩnh Long (90), Phú Yên (81), Quảng Trị (80), Bến Tre (75), Quảng Nam (70).Đắk Nông (69), Cà Mau (64), Quảng Ngãi (63), Thanh Hóa (57), Bình Dương (33), Khánh Hòa (32), Bình Thuận (29), Long An (27), Thừa Thiên Huế (23), Bạc Liêu (13), An Giang (9), Trà Vinh (6), Kiên Giang (5), Cần Thơ (5), Kon Tum (4), Đồng Nai (4), Đồng Tháp (2), Hậu Giang (2).Các địa phương ghi nhận số ca nhiễm giảm nhiều nhất so với ngày trước đó: Đắk Nông (-208), Hải Dương (-111), Gia Lai (-89). Các địa phương ghi nhận số ca nhiễm tăng cao nhất so với ngày trước đó: Sơn La (+273), Vĩnh Phúc (+44), Điện Biên (+33).Từ đầu dịch đến nay Việt Nam có 10.544.324 ca nhiễm, trong đợt dịch thứ 4 (từ ngày 27/4/2021 đến nay), số ca nhiễm ghi nhận trong nước là 10.536.576 ca, trong đó có 9.076.448 bệnh nhân đã được công bố khỏi bệnh.Các địa phương ghi nhận số nhiễm tích lũy cao trong đợt dịch này: Hà Nội (1.537.814), TP. HCM (607.793), Nghệ An (478.198), Bình Dương (383.101), Bắc Giang (382.069).Trong ngày 22/4, có 2.338 bệnh nhân được công bố khỏi bệnh, nâng tổng số ca được điều trị khỏi lên 9.079.265 ca, số bệnh nhân đang thở ô xy là 822 ca.Trong ngày ghi nhận 7 ca tử vong tại: Đồng Nai, Phú Thọ mỗi nơi 2 ca, Bến Tre, Hà Tĩnh, Kon Tum mỗi nơi 1 ca. Tổng số ca tử vong do Covid-19 tại Việt Nam tính đến nay là 42.998 ca, chiếm tỷ lệ 0,4% so với tổng số ca nhiễm.Số lượng xét nghiệm từ 27/4/2021 đến nay đã thực hiện xét nghiệm được 39.478.512 mẫu tương đương 85.776.230 lượt người, tăng 2.525 mẫu so với ngày trước đó.Trong ngày 21/4 có 723.940 liều vaccine phòng Covid-19 được tiêm. Như vậy, tổng số liều vaccine đã được tiêm là 211.284.125 liều, trong đó, số liều tiêm cho người từ 18 tuổi trở lên là 193.736.289 liều: mũi 1 là 71.426.692 liều; mũi 2 là 68.588.396 liều; mũi 3 là 1.505.741 liều; mũi bổ sung là 15.127.284 liều; mũi nhắc lại là 37.088.176 liều.Số liều tiêm cho trẻ từ 12-17 tuổi là 17.315.269 liều: mũi 1 là 8.867.879 liều; mũi 2 là 8.447.390 liều. Số liều tiêm cho trẻ từ 5-11 tuổi là 232.567 liều (mũi 1). </w:t>
      </w:r>
    </w:p>
    <w:p>
      <w:r>
        <w:t>Link post: https://vneconomy.vn//xuat-nhap-khau-nam-2021-cua-da-nang-tang-hon-2-lan-so-voi-chi-tieu.htm</w:t>
      </w:r>
      <w:r>
        <w:rPr>
          <w:color w:val="000000" w:themeColor="hyperlink"/>
          <w:u w:val="single"/>
        </w:rPr>
        <w:hyperlink r:id="rId106">
          <w:r>
            <w:rPr/>
            <w:t>Link!</w:t>
          </w:r>
        </w:hyperlink>
      </w:r>
      <w:r>
        <w:rPr>
          <w:color w:val="000000" w:themeColor="hyperlink"/>
          <w:u w:val="single"/>
        </w:rPr>
        <w:hyperlink r:id="rId106">
          <w:r>
            <w:rPr/>
            <w:t>Link!</w:t>
          </w:r>
        </w:hyperlink>
      </w:r>
      <w:r>
        <w:rPr>
          <w:color w:val="000000" w:themeColor="hyperlink"/>
          <w:u w:val="single"/>
        </w:rPr>
        <w:hyperlink r:id="rId106">
          <w:r>
            <w:rPr/>
            <w:t>Link!</w:t>
          </w:r>
        </w:hyperlink>
      </w:r>
    </w:p>
    <w:p>
      <w:r>
        <w:t xml:space="preserve"> 18:09 30/12/2021 Xuất nhập khẩu năm 2021 của Đà Nẵng tăng hơn 2 lần so với chỉ tiêu   Ngô Anh Văn -      Năm 2021 tổng kim ngạch xuất nhập khẩu của Đà Nẵng đạt 3,183 tỷ USD. Đáng chú ý, cán cân thương mại nghiêng về xuất siêu với 487 triệu USD, cao nhất từ trước đến nay…   Ảnh minh họa.  </w:t>
      </w:r>
    </w:p>
    <w:p>
      <w:r>
        <w:t xml:space="preserve"> Theo số liệu công bố của Cục Thống kê Đà Nẵng, năm 2021 tổng kim ngạch xuất nhập khẩu của thành phố đạt 3,183 tỷ USD, tăng 13,2 % so với năm 2020, vượt gần 2 lần so với kế hoạch chỉ tiêu đề ra.Trong đó, kim ngạch xuất khẩu đạt 1.835 triệu USD, tăng 16,9% so với năm 2020, vượt hơn 2,5 lần so với kế hoạch phấn đấu của thành phố (từ 6-7%); kim ngạch nhập khẩu đạt 1.348 triệu USD, tăng 8,5% so với năm 2020.Cán cân thương mại hàng hóa xuất siêu 487 triệu USD, cao nhất từ trước đến nay. Tỷ lệ kim ngạch xuất khẩu/GRDP năm 2021 ước đạt 40,9%, tỷ lệ kim ngạch nhập khẩu /GRDP ước đạt 30,1%. Độ mở nền kinh tế Đà Nẵng trong năm 2021 là 70,9%.Năm 2021, trong điều kiện dịch bệnh Covid-19 bùng phát tại Đà Nẵng, nhiều lĩnh vực sản xuất kinh doanh bị suy giảm nghiêm trọng, tuy nhiên các doanh nghiệp hoạt động trong lĩnh vực kinh doanh xuất nhập khẩu của thành phố đã có nhiều nỗ lực, vượt qua khó khăn, nhạy bén với thị trường, giữ được “chữ tín” bằng sản phẩm đạt chất lượng cao, đa dạng về mẫu mã nên khách hàng tại nhiều quốc gia, vùng lãnh thổ ưa chuộng tin dùng.Các mặt hàng đạt giá trị kim ngạch xuất khẩu lớn như các sản phẩm của Công ty Cổ phần cao su Đà Nẵng (DRC) trong năm qua đã có mặt trên thị trường tại 35 quốc gia và vùng lãnh thổ, đạt doanh số hơn 110 triệu USD, chiếm hơn 50% tổng doanh thu của doanh nghiệp.Nhiều mặt hàng lâm, đặc sản xuất khẩu cũng đạt kim ngạch xuất khẩu cao chính là nhờ các doanh nghiệp của Đà Nẵng vừa đẩy mạnh xuất khẩu các đơn hàng tồn đọng trong năm vừa năng động, thích ứng với sự chuyển động của thị trường, tận dụng linh hoạt các chính sách ưu đãi của các hiệp định thương mại mang lại như: Hiệp định đối tác kinh tế Việt Nam-Nhật Bản(VJEPA), Hiệp định đối tác toàn diện xuyên Thái Bình Dương(CTTPP), Hiệp định thương mại Việt Nam - Châu âu(EVFTA)…Vì vậy, sản phẩm xuất khẩu của các doanh nghiệp ngoài xuất khẩu sang thị trường truyền thống là Trung Quốc thì nay đã có mặt ở nhiều thị trường khó tính như: Nhật Bản, Mỹ và các nước Châu âu.Hoạt động thương mại của Đà Nẵng trong năm 2021 được duy trì, phát triển ổn định đã trở thành trụ đỡ chính giúp nền kinh tế thành phố từng bước phục hồi và tăng trưởng, tạo đà cho kinh tế phát triển trong năm 2022. </w:t>
      </w:r>
    </w:p>
    <w:p>
      <w:r>
        <w:t>Link post: https://vneconomy.vn//tp-hcm-tang-truong-kinh-te-nam-2022-o-muc-6-6-5-la-thach-thuc-bao-trum.htm</w:t>
      </w:r>
      <w:r>
        <w:rPr>
          <w:color w:val="000000" w:themeColor="hyperlink"/>
          <w:u w:val="single"/>
        </w:rPr>
        <w:hyperlink r:id="rId107">
          <w:r>
            <w:rPr/>
            <w:t>Link!</w:t>
          </w:r>
        </w:hyperlink>
      </w:r>
      <w:r>
        <w:rPr>
          <w:color w:val="000000" w:themeColor="hyperlink"/>
          <w:u w:val="single"/>
        </w:rPr>
        <w:hyperlink r:id="rId107">
          <w:r>
            <w:rPr/>
            <w:t>Link!</w:t>
          </w:r>
        </w:hyperlink>
      </w:r>
      <w:r>
        <w:rPr>
          <w:color w:val="000000" w:themeColor="hyperlink"/>
          <w:u w:val="single"/>
        </w:rPr>
        <w:hyperlink r:id="rId107">
          <w:r>
            <w:rPr/>
            <w:t>Link!</w:t>
          </w:r>
        </w:hyperlink>
      </w:r>
    </w:p>
    <w:p>
      <w:r>
        <w:t xml:space="preserve"> 14:45 10/01/2022 TP.HCM: Tăng trưởng kinh tế năm 2022 ở mức 6-6,5% là thách thức bao trùm   Linh Lan -      Vực dậy nền kinh tế TP.HCM từ mức tăng trưởng âm 6,78% năm 2021, đạt được mức tăng trưởng dương từ 6 - 6,5% ở năm 2022 là thách thức bao trùm đối với thành phố…   TP.HCM đang nỗ lực đưa ra các giải pháp phục hồi kinh tế sau khi bị ảnh hưởng nặng nề từ dịch Covid-19.  </w:t>
      </w:r>
    </w:p>
    <w:p>
      <w:r>
        <w:t xml:space="preserve"> Để đạt mục tiêu đề ra trong năm 2022, UBND TP.HCM xây dựng kế hoạch phát triển kinh tế - xã hội với 19 chỉ tiêu.MỨC NGÂN SÁCH ĐƯỢC GIỮ LẠI NĂM 2022 LÀ 21%Tại hội nghị triển khai nhiệm vụ phát triển kinh tế - xã hội năm 2022 của UBND TP.HCM cuối tuần trước, ông Phan Văn Mãi, Chủ tịch UBND thành phố, cho biết dịch bệnh đã cơ bản được kiểm soát trên địa bàn từ cuối tháng 9/2021 đến nay. Năm qua, thành phố cũng đã chi trên 12.047 tỷ đồng hỗ trợ cho các nhóm đối tượng khó khăn…Trong điều kiện giãn cách kéo dài do dịch Covid-19, nhưng kết quả thực hiện tổng thu ngân sách nhà nước đạt 381.531 tỷ đồng, tăng 4,5% dự toán năm 2021. Hoạt động tín dụng - ngân hàng tăng trưởng ổn định, đóng góp một phần cho tăng thu ngân sách nhà nước.Kim ngạch nhập khẩu ước tăng gần 13% so với cùng kỳ. Đầu tư trực tiếp của nước ngoài (FDI) đạt 7,23 tỷ USD, tăng gần 38,5% tổng vốn đầu tư so với cùng kỳ (năm 2020 đạt 5,22 tỷ USD). Lượng kiều hối về thành phố ước đạt 6,6 tỷ USD, tăng gần 9% so với cùng kỳ.Thành phố hoàn thành 14/29 chỉ tiêu về nhiệm vụ phát triển kinh tế - xã hội năm 2021 mà Hội đồng nhân dân thành phố đề ra. Điều này vượt so với dự kiến của thành phố trong bối cảnh chịu tác động nặng nề của dịch Covid-19 và thực hiện các cấp độ giãn cách xã hội trong gần 05 tháng. Khi đó, thành phố dự kiến chưa hoàn thành 13/29 chỉ tiêu, tỷ lệ 44,8%; chưa đủ cơ sở tính toán được 2/29 chỉ tiêu, tỷ lệ 6,89%.Theo ông Nguyễn Văn Nên, Bí thư Thành ủy TP.HCM, Bộ Chính trị đã nhận định dịch Covid-19 chưa thể kiểm soát đến năm 2023, cần phải có sự chủ động chuẩn bị đối phó. Thành phố đã có kế hoạch chuẩn bị và hành động, như: tăng cường lực lượng y tế cơ sở, phát huy đội ngũ công – tư, tổ chức mạng lưới thế trận trong từng khu phố, tiêm vaccine đầy đủ, chuẩn bị oxy đầy đủ. Đây là điều kiện ổn định tình hình dịch bệnh, để phát triển kinh tế.Một sự kiện quan trọng giúp cho TP.HCM có thêm nguồn lực phát triển là việc Quốc hội thông qua mức ngân sách giữ lại của thành phố năm 2022 là 21%.KỲ VỌNG TĂNG TRƯỞNG GRDP Ở MỨC 6-6,5%Để đạt mục tiêu đề ra trong năm 2022, UBND TP.HCM xây dựng kế hoạch phát triển kinh tế - xã hội với 19 chỉ tiêu, trong đó, tốc độ tăng trưởng tổng sản phẩm trên địa bàn (GRDP) đạt 6% - 6,5%.Tổng vốn đầu tư xã hội chiếm bình quân khoảng 35% GRDP; Tỷ trọng dịch vụ trong cơ cấu GRDP trên 60%; Chi đầu tư cho khoa học và công nghệ của xã hội đạt bình quân trên 0,75%/GRDP; Tốc độ tăng năng suất lao động xã hội bình quân đạt 7%/năm.Tạo việc làm mới cho 140.000 lao động, tỷ lệ thất nghiệp đô thị dưới 4%; Tỷ lệ lao động đang làm việc đã qua đào tạo nghề có chứng chỉ hoặc giấy chứng nhận đạt 86,05%… Vực dậy nền kinh tế TP.HCM từ mức tăng trưởng âm 6,78% năm 2021, đạt được mức tăng trưởng dương từ 6 - 6,5% ở năm 2022 là thách thức bao trùm đối với thành phố.Ông Phan Văn Mãi, Chủ tịch UBND TP.HCM.Theo ông Phan Văn Mãi, năm 2022, thành phố cần kiểm soát, đảm bảo an toàn phòng chống dịch bệnh; tập trung hỗ trợ doanh nghiệp phục hồi sản xuất, kinh doanh; khôi phục những gãy đổ chuỗi sản xuất, cung ứng, giúp những doanh nghiệp tạm ngưng hoạt động tái gia nhập thị trường, nhất là nhóm ngành du lịch. Trong đó, tập trung hỗ trợ về tín dụng, giảm chi phí và chăm lo đời sống người lao động, mở rộng thị trường, đào tạo nguồn nhân lực.Về khôi phục kinh tế dịch vụ, TP.HCM sẽ tập trung giải pháp phục hồi ngành thương nghiệp bán buôn - bán lẻ, ngành vận tải - kho vận, ngành lưu trú - ăn uống, ngành kinh doanh bất động sản.Tập trung triển khai kế hoạch phục hồi ngành du lịch, đề án phát triển ngành logistics, đề án phát triển thương mại điện tử; hoàn thành pháp lý trung tâm tài chính quốc tế. Trước mắt, đảm bảo cung hàng và phục hồi các dịch vụ dịp Tết Nguyên đán 2022.Thúc đẩy phát triển công nghiệp; Tiếp tục triển khai 03 chương trình hỗ trợ phát triển doanh nghiệp và sản phẩm các ngành cơ khí - tự động hóa, cao su - nhựa, chế biến thực phẩm; Chiến lược phát triển các ngành cơ khí - tự động hóa, cao su - nhựa, chế biến thực phẩm.Thành phố sẽ rà soát, đánh giá, triển khai các giải pháp nâng cao hiệu quả mô hình chính quyền đô thị, không tổ chức Hội đồng nhân dân quận, phường; xây dựng và triển khai kế hoạch thực hiện nghị quyết của Ban Thường vụ Thành ủy TP.HCM về TP. Thủ Đức và huyện Cần Giờ. TP.HCM sẽ đẩy mạnh phân cấp -  ủy quyền cho các sở ngành và quận huyện; hoàn thành Đề án phân cấp, ủy quyền cho TP. Thủ Đức và Đề án cơ chế, chính sách đặc thù đối với TP. Thủ Đức…Về phát triển hạ tầng giao thông, thành phố đẩy nhanh tiến độ tuyến Metro số 1 Bến Thành - Suối Tiên, khởi công tuyến Metro số 2. Triển khai các dự án giải quyết “điểm nóng” sân bay Tân Sơn Nhất, đường cảng Cát Lái; các dự án có tính chất kết nối liên vùng: Cao tốc TPHCM - Mộc Bài, Vành đai 3, 4; Cao tốc TPHCM - Chơn Thành...Trong năm 2022, TP.HCM cũng đẩy nhanh tiến độ xây dựng, triển khai kế hoạch phát triển nhà ở thành phố giai đoạn 2021 - 2025; nghiên cứu xây dựng cơ chế, chính sách khuyến khích việc xây dựng nhà ở xã hội, giải quyết nhu cầu nhà ở cho người có thu nhập thấp, giãn dân tại các khu vực có điều kiện sống không đảm bảo.Tiếp tục triển khai dự án chống ngập; chuẩn bị khởi công công trình kênh Tham Lương - rạch Nước lên - Bến Cát, khởi động dự án Rạch xuyên tâm, kênh Hy vọng… </w:t>
      </w:r>
    </w:p>
    <w:p>
      <w:r>
        <w:t>Link post: https://vneconomy.vn//xuat-nhap-khau-2-thang-dau-nam-doanh-nghiep-fdi-van-chiem-uu-the.htm</w:t>
      </w:r>
      <w:r>
        <w:rPr>
          <w:color w:val="000000" w:themeColor="hyperlink"/>
          <w:u w:val="single"/>
        </w:rPr>
        <w:hyperlink r:id="rId108">
          <w:r>
            <w:rPr/>
            <w:t>Link!</w:t>
          </w:r>
        </w:hyperlink>
      </w:r>
      <w:r>
        <w:rPr>
          <w:color w:val="000000" w:themeColor="hyperlink"/>
          <w:u w:val="single"/>
        </w:rPr>
        <w:hyperlink r:id="rId108">
          <w:r>
            <w:rPr/>
            <w:t>Link!</w:t>
          </w:r>
        </w:hyperlink>
      </w:r>
      <w:r>
        <w:rPr>
          <w:color w:val="000000" w:themeColor="hyperlink"/>
          <w:u w:val="single"/>
        </w:rPr>
        <w:hyperlink r:id="rId108">
          <w:r>
            <w:rPr/>
            <w:t>Link!</w:t>
          </w:r>
        </w:hyperlink>
      </w:r>
    </w:p>
    <w:p>
      <w:r>
        <w:t xml:space="preserve"> 07:56 21/03/2022 Xuất nhập khẩu 2 tháng đầu năm: Doanh nghiệp FDI vẫn chiếm ưu thế   Mạnh Đức -      Tổng trị giá kim ngạch xuất nhập khẩu hàng hóa của cả nước trong 2 tháng đầu năm 2022 đạt 109,62 tỷ USD; trong đó, khối doanh nghiệp có vốn đầu tư trực tiếp nước ngoài (FDI) vẫn chiếm ưu thế với 76,37 tỷ USD…   Trong 2 tháng đầu năm 2022, Việt Nam nhập siêu 581 triệu USD.  </w:t>
      </w:r>
    </w:p>
    <w:p>
      <w:r>
        <w:t xml:space="preserve"> Số liệu thống kê sơ bộ mới nhất của Tổng cục Hải quan cho thấy, tổng trị giá xuất nhập khẩu hàng hóa của Việt Nam trong kỳ 2 tháng 02/2022 (từ ngày 16/02 đến ngày 28/02/2022) đạt 27,11 tỷ USD, tăng 26,6% (tương ứng tăng 5,7 tỷ USD) so với kết quả thực hiện trong nửa đầu tháng 02/2021. Kết quả đạt được trong nửa cuối tháng 02/2022 đã đưa tổng trị giá xuất nhập khẩu hàng hoá của Việt Nam trong 2 tháng/2022 đạt 109,62 tỷ USD, tăng 14,2% tương ứng tăng 13,60 tỷ USD so với 2 tháng/2021. Xuất nhập khẩu khởi sắc nhưng không thể chủ quanTrong đó, tổng trị giá xuất nhập khẩu của doanh nghiệp có vốn đầu tư trực tiếp nước ngoài (FDI) trong 2 tháng đầu năm 2022 đạt 76,37 tỷ USD, tăng 11,2%  (tương ứng tăng 7,7 tỷ USD) so với 2 tháng/2021; trị giá xuất nhập khẩu của khối doanh nghiệp trong nước là 33,25 tỷ USD, tăng 21,6% (tương ứng tăng 5,9 tỷ USD) so với 2 tháng/2021.  Cụ thể, về xuất khẩu, trong kỳ 2 tháng 02/2022, tổng trị giá hàng hoá xuất khẩu đạt 14,51 tỷ USD, tăng 65,8% (tương ứng tăng 5,76 tỷ USD về số tuyệt đối) so với kỳ 1 tháng 02/2022.Một số nhóm hàng có trị giá xuất khẩu tăng mạnh, gồm: máy móc thiết bị dụng cụ &amp; phụ tùng tăng 71%, tương ứng tăng 723 triệu USD; hàng dệt may tăng 99%, tương ứng tăng 681 triệu USD; máy vi tính sản phẩm điện tử &amp; linh kiện tăng 38%, tương ứng tăng 612 triệu USD; điện thoại các loại &amp; linh kiện tăng 35%, tương ứng tăng 563 triệu USD; giày dép các loại tăng 377 triệu USD, tăng 78%.Tính chung 2 tháng đầu năm 2022, tổng trị giá xuất khẩu của Việt Nam đạt 54,52 tỷ USD, tăng 11,7% (tương ứng tăng 5,71 tỷ USD) so với  2 tháng/2021. Trị giá xuất khẩu của một số nhóm hàng lớn kỳ 2 tháng 02 năm 2022 so với kỳ 1 tháng 02 năm 2022. Nguồn: Tổng cục Hải quan.Số liệu thống kê của Tổng cục Hải quan cũng cho thấy, trị giá xuất khẩu hàng hóa của các doanh nghiệp có vốn đầu tư trực tiếp nước ngoài (FDI) trong kỳ 2 tháng 02/2022 đạt 10,69 tỷ USD, tăng 59,4% tương ứng tăng 3,98 tỷ USD so với kỳ 1 của tháng, qua đó nâng tổng trị giá xuất khẩu hàng hóa từ đầu năm đến hết tháng 02/2022 của nhóm các doanh nghiệp FDI lên 39,63 tỷ USD, tăng 6,9% (tương ứng tăng 2,56 tỷ USD) so với 2 tháng/2021 và chiếm 73% tổng trị giá xuất khẩu của cả nước.Về nhập khẩu, trong trong kỳ 2 tháng 02/2022, tổng trị giá hàng hoá nhập khẩu đạt 12,59 tỷ USD, giảm nhẹ 0,5% (tương ứng giảm 63,6 triệu USD về số tuyệt đối) so với kết quả thực hiện trong kỳ 1 tháng 02/2022.Một số nhóm hàng có trị giá nhập khẩu giảm, gồm: vải các loại giảm 240 triệu USD, tương ứng giảm 41%; máy móc thiết bị dụng cụ phụ tùng khác giảm 143 triệu USD, tương ứng giảm 9%; máy vi tính, sản phẩm điện tử &amp; linh kiện giảm 138 triệu USD, tương ứng giảm 4%.Bên cạnh đó, một số nhóm hàng có trị giá nhập khẩu tăng là dầu thô tăng 172 triệu USD, than các loại tăng 108 triệu USD, đậu tương tăng 82,7 triệu USD, thức ăn gia súc nguyên liệu tăng 76,4 triệu USD, linh kiện &amp; phụ tùng ô tô tăng 69,8 triệu USD.Tính chung 2 tháng đầu năm 2022, tổng trị giá nhập khẩu của cả nước đạt 55,10 tỷ USD, tăng 16,7% (tương ứng tăng 7,89 tỷ USD) so với cùng kỳ năm 2021. Trị giá nhập khẩu của một số nhóm hàng lớn kỳ 2 tháng 02 năm 2022 so với kỳ 1 tháng 02 năm 2022. Nguồn: Tổng cục Hải quan. Trong kỳ 2 tháng 02/2022, trị giá nhập khẩu hàng hóa của các doanh nghiệp FDI đạt 8,34 tỷ USD, giảm 3,7% (tương ứng giảm 317 triệu USD) so với kỳ 1 tháng 02/2022.Lũy kế 2 tháng đầu năm 2022, tổng trị giá nhập khẩu của nhóm doanh nghiệp FDI đạt 36,74 tỷ USD, tăng 16,3% (tương ứng tăng 5,14 tỷ USD) so với cùng kỳ năm trước, chiếm 66,7% tổng trị giá nhập khẩu của cả nước.Như vậy, trong kỳ 2 tháng 02 năm 2022, cán cân thương mại hàng hóa thặng dư 1,92 tỷ USD. Tính chung trong 2 tháng đầu năm 2022, cán cân thương mại hàng hóa của Việt Nam thâm hụt 581 triệu USD.#box1647792903738{background-color:#7aff85} </w:t>
      </w:r>
    </w:p>
    <w:p>
      <w:r>
        <w:t>Link post: https://vneconomy.vn//vuot-bao-covid-19-xuat-nhap-khau-can-dich-ngoan-muc.htm</w:t>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p>
    <w:p>
      <w:r>
        <w:t xml:space="preserve"> 10:36 29/12/2021 Vượt “bão Covid-19”, xuất nhập khẩu cán đích ngoạn mục   Mạnh Đức -      Kết thúc năm 2021, xuất nhập khẩu hàng hóa là điểm sáng của nền kinh tế khi cán đích ngoạn mục với tổng kim ngạch đạt 668,5 tỷ USD. Kết quả này không những đã “xô đổ” kỷ lục 543,9 tỷ USD của năm 2020, mà còn đưa Việt Nam Việt Nam vào nhóm 20 nền kinh tế hàng đầu về thương mại quốc tế…   Xuất nhập khẩu sẽ là động lực tăng trưởng chính cho nền kinh tế trong năm 2022.  </w:t>
      </w:r>
    </w:p>
    <w:p>
      <w:r>
        <w:t xml:space="preserve"> Theo số liệu được Tổng cục Thống kê công bố sáng 29/12/2021, trong tháng 12 tổng kim ngạch xuất nhập khẩu hàng hóa đạt 66,5 tỷ USD, tăng 6,4% so với tháng trước và tăng 19,7% so với cùng kỳ năm trước. Tính chung năm 2021, tổng kim ngạch xuất nhập khẩu hàng hóa đạt 668,5 tỷ USD, tăng 22,6% so với năm trước, trong đó xuất khẩu tăng 19%; nhập khẩu tăng 26,5%.Cụ thể về xuất khẩu, trong tháng 12/2021 đạt 34,5 tỷ USD, tăng 8,3% so với tháng trước và tăng 24,8% so với cùng kỳ năm 2020. Trong quý 4/2021, kim ngạch xuất khẩu đạt 95,6 tỷ USD, tăng 19,4% so với cùng kỳ năm trước và tăng 16,4% so với quý 3/2021 (tăng 19,5% so với quý 2/2021 và tăng 21,9% so với quý 1/2021).Tính chung năm 2021, kim ngạch xuất khẩu hàng hóa đạt 336,25 tỷ USD, tăng 19% so với năm trước. Trong đó, khu vực kinh tế trong nước đạt 88,71 tỷ USD, tăng 13,4%, chiếm 26,4% tổng kim ngạch xuất khẩu; khu vực có vốn đầu tư nước ngoài (kể cả dầu thô) đạt 247,54 tỷ USD, tăng 21,1%, chiếm 73,6%.Trong năm 2021 có 35 mặt hàng đạt kim ngạch xuất khẩu trên 1 tỷ USD, chiếm 93,8% tổng kim ngạch xuất khẩu (có 8 mặt hàng xuất khẩu trên 10 tỷ USD, chiếm 69,7%).Trị giá một số mặt hàng xuất khẩu quý IV và năm 2021.Tỷ trọng kim ngạch xuất khẩu một số mặt hàng chủ lực năm 2021 thuộc về khu vực có vốn đầu tư nước ngoài: Điện thoại các loại và linh kiện chiếm 99,3%; điện tử, máy tính và linh kiện chiếm 98,1%; máy móc thiết bị, dụng cụ phụ tùng chiếm 93%; dệt may chiếm 61,7%; giầy dép các loại chiếm 79,3%.Về cơ cấu nhóm hàng xuất khẩu năm 2021, nhóm hàng công nghiệp chế biến chiếm 89,2%, tăng 0,6 điểm phần trăm so với năm trước; nhóm hàng nông sản, lâm sản chiếm 7,1%, giảm 0,2 điểm phần trăm; nhóm hàng thủy sản chiếm 2,6%, giảm 0,4 điểm phần trăm; nhóm hàng nhiên liệu và khoáng sản chiếm 1,1%, bằng năm trước.Cơ cấu xuất khẩu hàng hóa năm 2021 phân theo nhóm hàng.Từ chiều ngược lại, kim ngạch nhập khẩu hàng hóa tháng 12/2021 đạt 32 tỷ USD, tăng 4,5% so với tháng trước và tăng 14,6% so với cùng kỳ năm 2020. Trong quý 4/2021, kim ngạch nhập khẩu đạt 89,07 tỷ USD, tăng 16% so với cùng kỳ năm trước và tăng 6,2% so với quý 3/2021 (tăng 6,5% so với quý 3/2021 và tăng 17,6% so với quý 1/2021).Tính chung năm 2021, kim ngạch nhập khẩu hàng hóa đạt 332,25 tỷ USD, tăng 26,5% so với năm trước, trong đó khu vực kinh tế trong nước đạt 114,07 tỷ USD, tăng 21,8%; khu vực có vốn đầu tư nước ngoài đạt 218,18 tỷ USD, tăng 29,1%.Trong năm 2021 có 47 mặt hàng nhập khẩu đạt trị giá trên 1 tỷ USD, chiếm tỷ trọng 94,1% tổng kim ngạch nhập khẩu.Trị giá một số mặt hàng nhập khẩu quý 4 và năm 2021.Về cơ cấu nhóm hàng nhập khẩu năm 2021, nhóm hàng tư liệu sản xuất chiếm 93,5%, tăng 0,2 điểm phần trăm so với năm trước, trong đó nhóm hàng máy móc thiết bị, dụng cụ phụ tùng chiếm 46,6%, giảm 2,1 điểm phần trăm; nhóm hàng nguyên, nhiên, vật liệu chiếm 46,9%, tăng 2,3 điểm phần trăm. Nhóm hàng vật phẩm tiêu dùng chiếm 6,5%, giảm 0,2 điểm phần trăm.Cơ cấu nhập khẩu hàng hóa năm 2021 phân theo nhóm hàng.Về thị trường xuất, nhập khẩu hàng hóa năm 2021, Hoa Kỳ là thị trường xuất khẩu lớn nhất của Việt Nam với kim ngạch ước đạt 95,6 tỷ USD. Trung Quốc là thị trường nhập khẩu lớn nhất của Việt Nam với kim ngạch ước đạt 109,9 tỷ USD.Năm 2021 xuất siêu sang EU ước đạt 23 tỷ USD, tăng 12,1% so với năm trước; nhập siêu từ Trung Quốc 54 tỷ USD, tăng 53%; nhập siêu từ Hàn Quốc 34,2 tỷ USD, tăng 22,9%; nhập siêu từ ASEAN 12 tỷ USD, tăng 63,1%; nhập siêu từ Nhật Bản 2,4 tỷ USD, tăng 127,9%.Thị trường xuất nhập khẩu hàng hoá chủ yếu năm 2021.Cán cân thương mại hàng hóa thực hiện tháng12/2021 xuất siêu 2,54 tỷ USD. Tính chung năm 2021, cán cân thương mại hàng hóa xuất siêu 4 tỷ USD (năm trước xuất siêu 19,94 tỷ USD). Trong đó khu vực kinh tế trong nước nhập siêu 25,36 tỷ USD; khu vực có vốn đầu tư nước ngoài (kể cả dầu thô) xuất siêu 29,36 tỷ USD.Xuất siêu của Việt Nam qua các năm.Kết quả xuất nhập khẩu năm 2021 trong bối cảnh khó khăn bủa vây bởi dịch bệnh Covid-19 là một sự “chuyển mình” ấn tượng của cả nền kinh tế. Đặc biệt, các ngành có thế mạnh như dệt may, da giày, gỗ và sản phẩm gỗ, thủy sản… dù chịu tác động lớn của dịch bệnh nhưng vẫn đạt mục tiêu sớm hơn dự kiến.Đóng góp tích cực cho thành tích xuất nhập khẩu năm 2021 có động lực từ các hiệp định thương mại tự do (FTA) như Hiệp định Đối tác Toàn diện và Tiến bộ xuyên Thái Bình Dương (CPTPP), Hiệp định Thương mại Tự do Việt Nam – EU (EVFTA) được các doanh nghiệp tận dụng khá hiệu quả, khi kim ngạch xuất khẩu sang các thị trường này đều đạt mức tăng trưởng cao, ấn tượng nhất là Hoa Kỳ trở thành thị trường lớn nhất về xuất khẩu hàng hóa của Việt Nam.Bên cạnh đó, các thị trường nhỏ hơn, các thị trường “nhánh” trong khối Châu Âu cũng tăng trưởng kim ngạch xuất khẩu rất đáng kể. Đặc biệt, tăng trưởng xuất khẩu sang hai thị trường mà Việt Nam mới có FTA, như Canada và Mexico liên tục duy trì hai con số.Thị trường tiềm năng và còn nhỏ như Peru cũng tăng trưởng bất ngờ về kim ngạch xuất khẩu, có giai đoạn lên đến 300%. Còn với thị trường EU, thị trường Anh cũng tăng trưởng 2 con số.Nhận định về triển vọng xuất, nhập khẩu năm 2022, các tổ chức trong nước và quốc tế cho rằng rất lạc quan do thương mại toàn cầu được kỳ vọng sẽ tiếp tục phục hồi.Đồng thời, Hiệp định Đối tác Kinh tế Toàn diện Khu vực (RCEP) dự kiến có hiệu lực từ đầu năm 2022 sẽ thúc đẩy xuất khẩu của Việt Nam sang các nước đối tác. Xuất khẩu của Việt Nam sẽ duy trì tốc độ cao và tiếp tục là động lực tăng trưởng chính cho nền kinh tế. </w:t>
      </w:r>
    </w:p>
    <w:p>
      <w:r>
        <w:t>Link post: https://vneconomy.vn//vuot-bao-covid-19-xuat-nhap-khau-can-dich-ngoan-muc.htm</w:t>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p>
    <w:p>
      <w:r>
        <w:t xml:space="preserve"> 10:36 29/12/2021 Vượt “bão Covid-19”, xuất nhập khẩu cán đích ngoạn mục   Mạnh Đức -      Kết thúc năm 2021, xuất nhập khẩu hàng hóa là điểm sáng của nền kinh tế khi cán đích ngoạn mục với tổng kim ngạch đạt 668,5 tỷ USD. Kết quả này không những đã “xô đổ” kỷ lục 543,9 tỷ USD của năm 2020, mà còn đưa Việt Nam Việt Nam vào nhóm 20 nền kinh tế hàng đầu về thương mại quốc tế…   Xuất nhập khẩu sẽ là động lực tăng trưởng chính cho nền kinh tế trong năm 2022.  </w:t>
      </w:r>
    </w:p>
    <w:p>
      <w:r>
        <w:t xml:space="preserve"> Theo số liệu được Tổng cục Thống kê công bố sáng 29/12/2021, trong tháng 12 tổng kim ngạch xuất nhập khẩu hàng hóa đạt 66,5 tỷ USD, tăng 6,4% so với tháng trước và tăng 19,7% so với cùng kỳ năm trước. Tính chung năm 2021, tổng kim ngạch xuất nhập khẩu hàng hóa đạt 668,5 tỷ USD, tăng 22,6% so với năm trước, trong đó xuất khẩu tăng 19%; nhập khẩu tăng 26,5%.Cụ thể về xuất khẩu, trong tháng 12/2021 đạt 34,5 tỷ USD, tăng 8,3% so với tháng trước và tăng 24,8% so với cùng kỳ năm 2020. Trong quý 4/2021, kim ngạch xuất khẩu đạt 95,6 tỷ USD, tăng 19,4% so với cùng kỳ năm trước và tăng 16,4% so với quý 3/2021 (tăng 19,5% so với quý 2/2021 và tăng 21,9% so với quý 1/2021).Tính chung năm 2021, kim ngạch xuất khẩu hàng hóa đạt 336,25 tỷ USD, tăng 19% so với năm trước. Trong đó, khu vực kinh tế trong nước đạt 88,71 tỷ USD, tăng 13,4%, chiếm 26,4% tổng kim ngạch xuất khẩu; khu vực có vốn đầu tư nước ngoài (kể cả dầu thô) đạt 247,54 tỷ USD, tăng 21,1%, chiếm 73,6%.Trong năm 2021 có 35 mặt hàng đạt kim ngạch xuất khẩu trên 1 tỷ USD, chiếm 93,8% tổng kim ngạch xuất khẩu (có 8 mặt hàng xuất khẩu trên 10 tỷ USD, chiếm 69,7%).Trị giá một số mặt hàng xuất khẩu quý IV và năm 2021.Tỷ trọng kim ngạch xuất khẩu một số mặt hàng chủ lực năm 2021 thuộc về khu vực có vốn đầu tư nước ngoài: Điện thoại các loại và linh kiện chiếm 99,3%; điện tử, máy tính và linh kiện chiếm 98,1%; máy móc thiết bị, dụng cụ phụ tùng chiếm 93%; dệt may chiếm 61,7%; giầy dép các loại chiếm 79,3%.Về cơ cấu nhóm hàng xuất khẩu năm 2021, nhóm hàng công nghiệp chế biến chiếm 89,2%, tăng 0,6 điểm phần trăm so với năm trước; nhóm hàng nông sản, lâm sản chiếm 7,1%, giảm 0,2 điểm phần trăm; nhóm hàng thủy sản chiếm 2,6%, giảm 0,4 điểm phần trăm; nhóm hàng nhiên liệu và khoáng sản chiếm 1,1%, bằng năm trước.Cơ cấu xuất khẩu hàng hóa năm 2021 phân theo nhóm hàng.Từ chiều ngược lại, kim ngạch nhập khẩu hàng hóa tháng 12/2021 đạt 32 tỷ USD, tăng 4,5% so với tháng trước và tăng 14,6% so với cùng kỳ năm 2020. Trong quý 4/2021, kim ngạch nhập khẩu đạt 89,07 tỷ USD, tăng 16% so với cùng kỳ năm trước và tăng 6,2% so với quý 3/2021 (tăng 6,5% so với quý 3/2021 và tăng 17,6% so với quý 1/2021).Tính chung năm 2021, kim ngạch nhập khẩu hàng hóa đạt 332,25 tỷ USD, tăng 26,5% so với năm trước, trong đó khu vực kinh tế trong nước đạt 114,07 tỷ USD, tăng 21,8%; khu vực có vốn đầu tư nước ngoài đạt 218,18 tỷ USD, tăng 29,1%.Trong năm 2021 có 47 mặt hàng nhập khẩu đạt trị giá trên 1 tỷ USD, chiếm tỷ trọng 94,1% tổng kim ngạch nhập khẩu.Trị giá một số mặt hàng nhập khẩu quý 4 và năm 2021.Về cơ cấu nhóm hàng nhập khẩu năm 2021, nhóm hàng tư liệu sản xuất chiếm 93,5%, tăng 0,2 điểm phần trăm so với năm trước, trong đó nhóm hàng máy móc thiết bị, dụng cụ phụ tùng chiếm 46,6%, giảm 2,1 điểm phần trăm; nhóm hàng nguyên, nhiên, vật liệu chiếm 46,9%, tăng 2,3 điểm phần trăm. Nhóm hàng vật phẩm tiêu dùng chiếm 6,5%, giảm 0,2 điểm phần trăm.Cơ cấu nhập khẩu hàng hóa năm 2021 phân theo nhóm hàng.Về thị trường xuất, nhập khẩu hàng hóa năm 2021, Hoa Kỳ là thị trường xuất khẩu lớn nhất của Việt Nam với kim ngạch ước đạt 95,6 tỷ USD. Trung Quốc là thị trường nhập khẩu lớn nhất của Việt Nam với kim ngạch ước đạt 109,9 tỷ USD.Năm 2021 xuất siêu sang EU ước đạt 23 tỷ USD, tăng 12,1% so với năm trước; nhập siêu từ Trung Quốc 54 tỷ USD, tăng 53%; nhập siêu từ Hàn Quốc 34,2 tỷ USD, tăng 22,9%; nhập siêu từ ASEAN 12 tỷ USD, tăng 63,1%; nhập siêu từ Nhật Bản 2,4 tỷ USD, tăng 127,9%.Thị trường xuất nhập khẩu hàng hoá chủ yếu năm 2021.Cán cân thương mại hàng hóa thực hiện tháng12/2021 xuất siêu 2,54 tỷ USD. Tính chung năm 2021, cán cân thương mại hàng hóa xuất siêu 4 tỷ USD (năm trước xuất siêu 19,94 tỷ USD). Trong đó khu vực kinh tế trong nước nhập siêu 25,36 tỷ USD; khu vực có vốn đầu tư nước ngoài (kể cả dầu thô) xuất siêu 29,36 tỷ USD.Xuất siêu của Việt Nam qua các năm.Kết quả xuất nhập khẩu năm 2021 trong bối cảnh khó khăn bủa vây bởi dịch bệnh Covid-19 là một sự “chuyển mình” ấn tượng của cả nền kinh tế. Đặc biệt, các ngành có thế mạnh như dệt may, da giày, gỗ và sản phẩm gỗ, thủy sản… dù chịu tác động lớn của dịch bệnh nhưng vẫn đạt mục tiêu sớm hơn dự kiến.Đóng góp tích cực cho thành tích xuất nhập khẩu năm 2021 có động lực từ các hiệp định thương mại tự do (FTA) như Hiệp định Đối tác Toàn diện và Tiến bộ xuyên Thái Bình Dương (CPTPP), Hiệp định Thương mại Tự do Việt Nam – EU (EVFTA) được các doanh nghiệp tận dụng khá hiệu quả, khi kim ngạch xuất khẩu sang các thị trường này đều đạt mức tăng trưởng cao, ấn tượng nhất là Hoa Kỳ trở thành thị trường lớn nhất về xuất khẩu hàng hóa của Việt Nam.Bên cạnh đó, các thị trường nhỏ hơn, các thị trường “nhánh” trong khối Châu Âu cũng tăng trưởng kim ngạch xuất khẩu rất đáng kể. Đặc biệt, tăng trưởng xuất khẩu sang hai thị trường mà Việt Nam mới có FTA, như Canada và Mexico liên tục duy trì hai con số.Thị trường tiềm năng và còn nhỏ như Peru cũng tăng trưởng bất ngờ về kim ngạch xuất khẩu, có giai đoạn lên đến 300%. Còn với thị trường EU, thị trường Anh cũng tăng trưởng 2 con số.Nhận định về triển vọng xuất, nhập khẩu năm 2022, các tổ chức trong nước và quốc tế cho rằng rất lạc quan do thương mại toàn cầu được kỳ vọng sẽ tiếp tục phục hồi.Đồng thời, Hiệp định Đối tác Kinh tế Toàn diện Khu vực (RCEP) dự kiến có hiệu lực từ đầu năm 2022 sẽ thúc đẩy xuất khẩu của Việt Nam sang các nước đối tác. Xuất khẩu của Việt Nam sẽ duy trì tốc độ cao và tiếp tục là động lực tăng trưởng chính cho nền kinh tế. </w:t>
      </w:r>
    </w:p>
    <w:p>
      <w:r>
        <w:t>Link post: https://vneconomy.vn//xuat-nhap-khau-se-thiet-lap-ky-luc-moi.htm</w:t>
      </w:r>
      <w:r>
        <w:rPr>
          <w:color w:val="000000" w:themeColor="hyperlink"/>
          <w:u w:val="single"/>
        </w:rPr>
        <w:hyperlink r:id="rId110">
          <w:r>
            <w:rPr/>
            <w:t>Link!</w:t>
          </w:r>
        </w:hyperlink>
      </w:r>
      <w:r>
        <w:rPr>
          <w:color w:val="000000" w:themeColor="hyperlink"/>
          <w:u w:val="single"/>
        </w:rPr>
        <w:hyperlink r:id="rId110">
          <w:r>
            <w:rPr/>
            <w:t>Link!</w:t>
          </w:r>
        </w:hyperlink>
      </w:r>
      <w:r>
        <w:rPr>
          <w:color w:val="000000" w:themeColor="hyperlink"/>
          <w:u w:val="single"/>
        </w:rPr>
        <w:hyperlink r:id="rId110">
          <w:r>
            <w:rPr/>
            <w:t>Link!</w:t>
          </w:r>
        </w:hyperlink>
      </w:r>
    </w:p>
    <w:p>
      <w:r>
        <w:t xml:space="preserve"> 06:00 06/12/2021 Xuất nhập khẩu sẽ thiết lập kỷ lục mới   Huyền Vy -      Trong 11 tháng năm 2021, tổng kim ngạch xuất nhập khẩu của cả nước đạt 599,12 tỷ USD. Đáng chú ý, cán cân thương mại đã giành lại được “vị thế” xuất siêu, với 225 triệu USD. Nếu “phong độ” này tiếp tục được giữ vững trong tháng còn lại, thì cả năm xuất nhập khẩu sẽ thiết lập kỷ lục mới, với trên 600 tỷ USD, góp phần tích cực vào việc hoàn thành và vượt mức các chỉ tiêu kinh tế đã đề ra...   Xuất nhập khẩu năm 2021 có thể đạt trên 600 tỷ USD.  </w:t>
      </w:r>
    </w:p>
    <w:p>
      <w:r>
        <w:t xml:space="preserve"> Theo số liệu vừa được Tổng cục Thống kê công bố, trong tháng 11/2021, tổng kim ngạch xuất nhập khẩu hàng hóa đạt 59,7 tỷ USD, tăng 8,5% so với tháng trước và tăng 19,7% so với cùng kỳ năm trước.Tính chung 11 tháng năm 2021, tổng kim ngạch xuất, nhập khẩu hàng hóa vẫn duy trì tốc độ tăng cao, đạt 599,12 tỷ USD, tăng 22,3% so với cùng kỳ năm trước, trong đó xuất khẩu đạt 299,67 tỷ USD, tăng 17,5% tăng 17,5%; nhập khẩu đạt 299,45 tỷ USD, tăng 27,5% .CÁN CÂN THƯƠNG MẠI NGHIÊNG VỀ XUẤT SIÊUTrong 11 tháng năm 2021 có 34 mặt hàng đạt kim ngạch xuất khẩu trên 1 tỷ USD, chiếm 93,5% tổng kim ngạch xuất khẩu (có 7 mặt hàng xuất khẩu trên 10 tỷ USD, chiếm 66,4%).Về cơ cấu nhóm hàng xuất khẩu 11 tháng năm 2021, nhóm hàng nhiên liệu và khoáng sản đạt 3,57 tỷ USD, tăng 27,8% so với cùng kỳ năm trước và chiếm 1,2% tổng kim ngạch hàng hóa xuất khẩu (tăng 0,1 điểm phần trăm so với cùng kỳ năm trước). Nhóm hàng nông sản, lâm sản đạt 21,4 tỷ USD, tăng 15,4% và chiếm 7,1% (giảm 0,2 điểm phần trăm). Nhóm hàng thủy sản đạt 7,95 tỷ USD, tăng 3,5% và chiếm 2,7% (giảm 0,3 điểm phần trăm).Đáng chú ý, xuất khẩu của nhóm hàng công nghiệp chế biến tiếp tục giữ vai trò chủ lực, với kim ngạch xuất khẩu đạt 266,75 tỷ USD, tăng 18% và chiếm tỷ trọng 89% trong tổng kim ngạch xuất khẩu của cả nước (tăng 0,4 điểm phần trăm). Việc tăng trưởng cao của nhóm này chủ yếu do sự trở lại hoạt động của các doanh nghiệp tại các tỉnh phía Nam sau hơn 3 tháng dừng hoạt động để đảm bảo công tác phòng chống dịch Covid-19.Về thị trường xuất khẩu, trong 11 tháng qua, Hoa Kỳ là thị trường xuất khẩu lớn nhất của Việt Nam với kim ngạch đạt 84,8 tỷ USD, tăng 22,2% so với cùng kỳ năm trước. Tiếp đến là Trung Quốc đạt 50,5 tỷ USD, tăng 16,8%. Thị trường EU đạt 35,7 tỷ USD, tăng 11,9%. Thị trường ASEAN đạt 25,9 tỷ USD, tăng 23,3%. Hàn Quốc đạt 20 tỷ USD, tăng 14,6%. Nhật Bản đạt 18 tỷ USD, tăng 3%.Từ chiều ngược lại, trong 11 tháng năm 2021 có 43 mặt hàng nhập khẩu đạt trị giá trên 1 tỷ USD, chiếm tỷ trọng 92,7% tổng kim ngạch nhập khẩu.Về cơ cấu nhóm hàng nhập khẩu 11 tháng năm 2021, nhóm hàng tư liệu sản xuất đạt 280,2 tỷ USD, tăng 27,9% so với cùng kỳ năm trước và chiếm 93,6% tổng kim ngạch nhập khẩu hàng hóa (tăng 0,3 điểm phần trăm so với cùng kỳ năm trước), trong đó nhóm hàng máy móc thiết bị, dụng cụ phụ tùng đạt 139,2 tỷ USD, tăng 22% và chiếm 46,5% (giảm 2,1 điểm phần trăm); nhóm hàng nguyên, nhiên, vật liệu đạt 141 tỷ USD, tăng 34,3% và chiếm 47,1% (tăng 2,4 điểm phần trăm). Nhóm hàng tiêu dùng đạt 19,25 tỷ USD, tăng 22,2% và chiếm 6,4% (giảm 0,3 điểm phần trăm).Mặc dù nhập khẩu tăng cao so với cùng kỳ năm trước, nhưng chủ yếu là nhập khẩu nguyên liệu sản xuất. Nhóm hàng này chiếm tỷ trọng lớn cho thấy sản xuất trong nước đang hồi phục, các doanh nghiệp đẩy mạnh nhập khẩu nguyên liệu để phục vụ xuất khẩu cuối năm 2021 và đầu năm 2022.Về thị trường nhập khẩu 11 tháng năm 2021, Trung Quốc là thị trường nhập khẩu lớn nhất của Việt Nam với kim ngạch đạt 98,5 tỷ USD, tăng 32% so với cùng kỳ năm trước. Tiếp theo là thị trường Hàn Quốc đạt 50,3 tỷ USD, tăng 20,3%. Thị trường ASEAN đạt 37 tỷ USD, tăng 36,1%. Nhật Bản đạt 20,3 tỷ USD, tăng 10,1%. Thị trường EU đạt 15,5 tỷ USD, tăng 18,2%. Hoa Kỳ đạt 14,2 tỷ USD, tăng 14,6%.Như vậy, sau 11 tháng, cán cân thương mại hàng hóa xuất siêu 225 triệu USD  (cùng kỳ năm trước xuất siêu 20,19 tỷ USD). Trong đó khu vực kinh tế trong nước nhập siêu 24,32 tỷ USD; khu vực có vốn đầu tư nước ngoài (kể cả dầu thô) xuất siêu 24,55 tỷ USD.TIẾP TỤC CỦNG CỐ VÀ MỞ RỘNG THỊ TRƯỜNG XUẤT KHẨUTheo dự báo của Bộ Công Thương, cả năm 2021, tổng kim ngạch xuất nhập khẩu Việt Nam sẽ đạt khoảng 640 - 645 tỷ USD và cán cân thương mại duy trì ở mức xuất siêu nhẹ. Đây là kết quả rất lớn bởi năm 2021, Việt Nam chịu tác động nặng nề của dịch Covid-19.Tuy nhiên, vượt qua những khó khăn đó, các doanh nghiệp vẫn duy trì và phục hồi sản xuất sau dịch rất nhanh chóng. Đặc biệt, các ngành có thế mạnh như dệt may, da giày, dù chịu tác động lớn của dịch bệnh nhưng vẫn đạt mục tiêu sớm hơn dự kiến.Từ nay đến cuối năm, doanh nghiệp trong các ngành này có thể lấy lại được tốc độ tăng trưởng như trước khi có dịch. Những ngành hàng truyền thống, có thế mạnh xuất khẩu như điện thoại, điện tử, máy móc, linh kiện… cũng có thể đạt mức tăng trưởng xuất khẩu khoảng 15 - 25% trong năm nay.Hơn nữa, hoạt động xuất khẩu đang có những thuận lợi khi Việt Nam đang khai thác hiệu quả các Hiệp định thương mại tự do (FTA).Qua 3 năm thực hiện Hiệp định Đối tác Toàn diện và Tiến bộ xuyên Thái Bình Dương (CPTPP) và hơn 1 năm thực hiện Hiệp định Thương mại tư do giữa Việt Nam - EU (EVFTA), tác động từ những hiệp định này đối với hoạt động xuất khẩu hàng hóa rất rõ, đặc biệt với thị trường mà Việt Nam chưa từng ký FTA.Cụ thể nhờ CPTPP, xuất khẩu hàng hóa sang Canada, Mexico và Peru đều có mức tăng trưởng từ 25 - 30%/năm, còn với thị trường EU, EVFTA đang mở rộng những cơ chế ưu đãi mang tính chất bền vững. Tỷ lệ tận dụng ưu đãi từ EVFTA thông qua việc cấp giấy chứng nhận xuất xứ hàng hóa (C/O) mẫu EUR1 lên đến xấp xỉ 20%, là tỷ lệ rất đáng kể.Con số còn lại, không phải là hàng hóa của Việt Nam không được cấp C/O sẽ không được ưu đãi, mà nhiều mặt hàng xuất khẩu sang EU hiện nay có thuế suất rất thấp nhờ vẫn đang được hưởng GSP nên một số trường hợp, doanh nghiệp không cần xin mẫu C/O EUR1.Để thúc đẩy xuất khẩu trong những tháng cuối năm, Bộ Công Thương đã và đang tập trung các giải pháp củng cố và mở rộng thị trường xuất khẩu, tận dụng tối đa lợi thế từ các FTA đã có hiệu lực; hướng dẫn doanh nghiệp chú trọng vào các thị trường nhỏ và thị trường ngách.Đồng thời, tăng cường quản lý xuất khẩu, nhập khẩu một số mặt hàng chiến lược; làm việc với Đại sứ quán Trung Quốc đề nghị tạo thuận lợi cho hoạt động thông quan, xuất khẩu hàng hóa qua cửa khẩu biên giới phía Bắc. Bên cạnh đó, tiếp tục đổi mới, tổ chức các chương trình xúc tiến thương mại, kết nối cung cầu cả trong và ngoài nước trên môi trường trực tuyến và dựa trên những nền tảng mới.Theo các chuyên gia đánh giá, thương mại điện tử xuyên biên giới sẽ còn mở rộng hơn, nhất là trong bối cảnh Hiệp định EVFTA đã có hiệu lực. Tuy nhiên, cơ hội luôn đi kèm thách thức.Để hàng hóa Việt Nam xuất khẩu thành công trên các kênh thương mại điện tử quy mô toàn cầu, doanh nghiệp cần nắm vững các quy định về chất lượng, tiêu chuẩn hàng hoá, chính sách liên quan tới nhập khẩu và pháp lý của thị trường này, đảm bảo hàng hóa đủ chứng từ, chứng nhận phù hợp với yêu cầu.Đồng thời, doanh nghiệp xuất khẩu phải hiểu rõ cách vận hành logistics, bảo quản hàng hóa và tính toán được phương án vận chuyển tối ưu, chi phí thấp để cạnh tranh tại thị trường nhập khẩu. </w:t>
      </w:r>
    </w:p>
    <w:p>
      <w:r>
        <w:t>Link post: https://vneconomy.vn//pmi-tang-52-2-diem-linh-vuc-san-xuat-da-cai-thien-nhung-con-nhieu-tro-ngai.htm</w:t>
      </w:r>
      <w:r>
        <w:rPr>
          <w:color w:val="000000" w:themeColor="hyperlink"/>
          <w:u w:val="single"/>
        </w:rPr>
        <w:hyperlink r:id="rId111">
          <w:r>
            <w:rPr/>
            <w:t>Link!</w:t>
          </w:r>
        </w:hyperlink>
      </w:r>
      <w:r>
        <w:rPr>
          <w:color w:val="000000" w:themeColor="hyperlink"/>
          <w:u w:val="single"/>
        </w:rPr>
        <w:hyperlink r:id="rId111">
          <w:r>
            <w:rPr/>
            <w:t>Link!</w:t>
          </w:r>
        </w:hyperlink>
      </w:r>
      <w:r>
        <w:rPr>
          <w:color w:val="000000" w:themeColor="hyperlink"/>
          <w:u w:val="single"/>
        </w:rPr>
        <w:hyperlink r:id="rId111">
          <w:r>
            <w:rPr/>
            <w:t>Link!</w:t>
          </w:r>
        </w:hyperlink>
      </w:r>
    </w:p>
    <w:p>
      <w:r>
        <w:t xml:space="preserve"> 10:46 01/12/2021 PMI tăng 52,2 điểm, lĩnh vực sản xuất đã cải thiện nhưng còn nhiều trở ngại   Nguyễn Mạnh -      Chỉ số Nhà Quản trị Mua hàng (PMI) của Việt Nam đã tăng lên 52,2 điểm trong tháng 11/2021 so với 52,1 điểm trong tháng 10/2021, cho thấy các điều kiện kinh doanh cải thiện tháng thứ hai liên tiếp sau thời kỳ giảm do làn sóng đại dịch Covid-19 trước trong năm.…   Chỉ số PMI của Việt Nam tăng tháng thứ hai liên tiếp.  </w:t>
      </w:r>
    </w:p>
    <w:p>
      <w:r>
        <w:t xml:space="preserve"> Ngày 01/12, IHS Markit công bố báo cáo Chỉ số Nhà Quản trị Mua hàng (PMI) ngành sản xuất Việt Nam tháng 11/2021.Trong đó có ba điểm nhấn đáng chú ý: Sản lượng tăng, nhưng tốc độ tăng bị cản trở bởi tình trạng thiếu hụt lao động; Lượng nhân công tiếp tục giảm; Áp lực lạm phát gia tăng.THIẾU HỤT LAO ĐỘNG ĐÃ CẢN TRỞ TĂNG TRƯỞNGBáo cáo nêu rõ, các điều  kiện  kinh  doanh  tổng  thể  trong  lĩnh  vực  sản  xuất của Việt Nam đã cải thiện tháng thứ hai liên tiếp trong tháng 11, nhưng những lo ngại về đại dịch Covid-19, và kéo theo là tình trạng thiếu hụt lao động, đã cản trở tăng trưởng. Trong khi đó, áp lực lạm phát tiếp tục gia tăng, với cả chi phí đầu vào và giá cả đầu ra đều tăng với mức độ cao nhất kể từ tháng 4/2011.Chỉ số Nhà Quản trị Mua hàng (PMI) của Việt Nam đã tăng lên 52,2 điểm trong tháng 11 so với 52,1 điểm trong tháng 10, cho thấy các điều kiện kinh doanh cải thiện tháng thứ hai liên tiếp sau thời kỳ giảm do làn sóng đại dịch Covid-19 thời trước trong năm.Số lượng đơn đặt hàng mới tăng tháng thứ hai liên tiếp khi các hạn chế do đại dịch trong những tháng gần đây đã thúc đẩy nhu cầu trong lĩnh vực sản xuất. Hơn nữa, tốc độ tăng là nhanh và mạnh nhất kể từ tháng 4. Số lượng đơn đặt hàng xuất khẩu mới cũng tiếp tục tăng, nhưng mức tăng chỉ là khiêm tốn khi Covid-19 tiếp tục kìm hãm thương mại quốc tế. PMI vượt 52 điểm, lĩnh vực sản xuất của Việt Nam đang khởi sắcSố lượng đơn đặt hàng mới tăng và mức độ hạn chế do dịch bệnh giảm đi so với thời gian trước trong năm giúp các nhà sản xuất có thể tiếp tục tăng sản lượng trong tháng 11. Trong khi tốc độ tăng số lượng đơn đặt hàng mới nhanh hơn, sản lượng lại không được như vậy khi hầu như chỉ tăng với tốc độ như trong tháng 10. Một số công ty cho biết tình trạng thiếu hụt lao động đã làm hạn chế sản xuất.Một số người trả lời khảo sát cho biết công nhân đã lo lắng về đại dịch, và do đó ngần ngại không muốn trở lại làm việc, khiến các nhà sản xuất khó tăng được lực lượng lao động để đáp ứng khối lượng công việc tăng. Việc làm tiếp tục giảm đáng kể, từ đó kéo dài thời kỳ giảm hiện nay thành sáu tháng. Kết quả là, lượng công việc tồn đọng đã tăng tháng thứ ba liên tiếp. LO NGẠI LÀN SÓNG DỊCH BỆNH MỚINhững lo lắng về đại dịch cũng làm ảnh hưởng đến niềm tin của các nhà sản xuất khi tâm lý kinh doanh đã giảm so với tháng 10. Tuy nhiên, các công ty vẫn lạc quan rằng sản lượng sẽ tăng trong năm tới khi có những hy vọng rằng tình trạng sức khỏe cộng đồng sẽ cải thiện.Giá dầu và chi phí vận tải tăng, cộng với tình trạng khan hiếm nguyên vật liệu, đã góp phần làm giá cả đầu vào tiếp tục tăng trong tháng 11. Hơn nữa, tốc độ tăng đã nhanh hơn tháng thứ ba liên tiếp và là nhanh nhất kể từ tháng 4/2011. Điều này cũng đúng với giá cả đầu ra khi chỉ số này đã tăng nhanh hơn nhiều so với tháng 10 khi các công ty chuyển giao gánh nặng chi phí sang cho khách hàng.Các nhà sản xuất gia tăng hoạt động mua hàng tháng thứ hai liên tiếp trong tháng 11, mặc dù tốc độ tăng đã giảm. Mặc dù mua hàng hóa đầu vào tăng, tồn kho hàng mua đã giảm lần đầu tiên trong bốn tháng.Những người trả lời khảo sát cho biết nguyên nhân giảm là do hàng hóa đầu vào được đưa vào sản xuất, và do những khó khăn trong việc mua nguyên vật liệu. Dữ liệu chỉ số phản ánh những khó khăn trong việc mua hàng hóa đầu vào, cho thấy thời gian giao hàng của nhà cung cấp tiếp tục bị kéo dài đáng kể.Tình trạng khan hiếm nguyên vật liệu, sự suy giảm năng lực của khâu chuyển hàng và những khó khăn trong hoạt động vận tải do đại dịch Covid-19 đã góp phần làm kéo dài thời gian giao hàng. Tuy nhiên, lần suy giảm hoạt động này là nhẹ nhất trong sáu tháng.Bình luận về kết quả khảo sát mới đây, ông Andrew Harker, Giám đốc Kinh tế tại IHS Markit cho biết trong khi lĩnh vực sản xuất của Việt Nam vẫn ghi nhận tăng trưởng trong tháng 11, làn sóng đại dịch Covid-19 mới phủ bóng lên triển vọng ngắn hạn của các công ty. Niềm tin kinh doanh giảm so với tháng trước, trong khi những lo lắng về tình trạng sức khỏe cộng đồng tiếp tục khiến công nhân không muốn trở lại nhà máy, từ đó hạn chế khả năng tăng sản lượng của các công ty.Do đó, độ dài và mức độ trầm trọng của làn sóng lây nhiễm hiện nay sẽ là nhân tố quan trọng quyết định kết quả hoạt động của lĩnh vực sản xuất vào cuối năm 2021 và đầu năm 2022. PMI Ngành sản xuất Việt Nam được IHS Markit thu thập từ phần trả lời cho các câu hỏi hàng tháng gửi cho các nhà quản trị mua hàng trong một nhóm gồm khoảng 400 nhà sản xuất. Nhóm khảo sát được phân chia theo lĩnh vực và quy mô lao động của công ty, dựa trên đóng góp vào GDP.#box1638328958623{background-color:#97d39c} </w:t>
      </w:r>
    </w:p>
    <w:p>
      <w:r>
        <w:t>Link post: https://vneconomy.vn//san-xuat-cong-nghiep-gang-guong-tang-truong-trong-dai-dich.htm</w:t>
      </w:r>
      <w:r>
        <w:rPr>
          <w:color w:val="000000" w:themeColor="hyperlink"/>
          <w:u w:val="single"/>
        </w:rPr>
        <w:hyperlink r:id="rId112">
          <w:r>
            <w:rPr/>
            <w:t>Link!</w:t>
          </w:r>
        </w:hyperlink>
      </w:r>
      <w:r>
        <w:rPr>
          <w:color w:val="000000" w:themeColor="hyperlink"/>
          <w:u w:val="single"/>
        </w:rPr>
        <w:hyperlink r:id="rId112">
          <w:r>
            <w:rPr/>
            <w:t>Link!</w:t>
          </w:r>
        </w:hyperlink>
      </w:r>
      <w:r>
        <w:rPr>
          <w:color w:val="000000" w:themeColor="hyperlink"/>
          <w:u w:val="single"/>
        </w:rPr>
        <w:hyperlink r:id="rId112">
          <w:r>
            <w:rPr/>
            <w:t>Link!</w:t>
          </w:r>
        </w:hyperlink>
      </w:r>
    </w:p>
    <w:p>
      <w:r>
        <w:t xml:space="preserve"> 10:53 29/08/2021 Sản xuất công nghiệp “gắng gượng” tăng trưởng trong đại dịch   Nguyễn Mạnh -      Chỉ số sản xuất toàn ngành công nghiệp tháng 8/2021 giảm 4,2% so với tháng trước và giảm 7,4% so với cùng kỳ năm trước, trong đó ngành chế biến, chế tạo giảm 9,2%; ngành khai khoáng giảm 2,4%; sản xuất và phân phối điện tăng 1,5%; cung cấp nước, hoạt động quản lý và xử lý rác thải, nước thải tăng 0,2%...   Sản xuất công nghiệp tiếp tục chịu ảnh hưởng nặng nề do Covid-19.  </w:t>
      </w:r>
    </w:p>
    <w:p>
      <w:r>
        <w:t xml:space="preserve"> Theo số liệu Tổng cục Thống kê công bố sáng 29/8/2021, sản xuất công nghiệp trong tháng 8/2021 chịu ảnh hưởng nặng nề khi dịch Covid-19 tiếp tục diễn biến phức tạp, nhiều địa phương phải thực hiện giãn cách xã hội để phòng chống dịch bệnh theo Chỉ thị số 16/CT-TTg.Tính chung 8 tháng năm 2021, chỉ số sản xuất công nghiệp tăng 5,6% so với cùng kỳ năm trước, mặc dù cao hơn tốc độ tăng 2,2% của cùng kỳ năm 2020 nhưng thấp hơn nhiều so với tốc độ tăng 9,5% của cùng kỳ năm 2019.Trong đó, ngành chế biến, chế tạo tăng 7% (cùng kỳ năm 2020 tăng 3,7%), đóng góp 5,9 điểm phần trăm vào mức tăng chung; ngành sản xuất và phân phối điện tăng 6,6%, đóng góp 0,6 điểm phần trăm; ngành cung cấp nước, hoạt động quản lý và xử lý rác thải, nước thải tăng 4,4%, đóng góp 0,1 điểm phần trăm; riêng ngành khai khoáng giảm 6,2%, làm giảm 1 điểm phần trăm trong mức tăng chung.Chỉ số sản xuất công nghiệp qua các tháng.Chỉ số sản xuất 8 tháng năm 2021 của một số ngành trọng điểm thuộc ngành công nghiệp cấp II tăng so với cùng kỳ năm trước, gồm: Sản xuất kim loại tăng 30,4%; sản xuất xe có động cơ tăng 23,1%; sản xuất máy móc, thiết bị chưa được phân vào đâu tăng 9,2%; dệt và sản xuất giường, tủ, bàn ghế cùng tăng 8,2%; sản xuất da và các sản phẩm có liên quan tăng 7,9%; sản xuất sản phẩm điện tử, máy vi tính và sản phẩm quang học tăng 7,8%; hoạt động thu gom, xử lý và tiêu hủy rác thải, tái chế phế liệu tăng 7,4%; sản xuất và phân phối điện tăng 6,6%; sản xuất than cốc, sản phẩm dầu mỏ tinh chế tăng 6%; sản xuất trang phục tăng 5,9%.Ở chiều ngược lại, một số ngành có chỉ số sản xuất giảm là sản xuất thuốc, hóa dược và dược liệu giảm 13,9%; khai thác dầu thô và khí đốt tự nhiên giảm 10,7%; sửa chữa, bảo dưỡng và lắp đặt máy móc thiết bị giảm 7,6%; thoát nước và xử lý nước thải giảm 3,6%; sản xuất sản phẩm thuốc lá giảm 1,7%; in, sao chép bản ghi các loại giảm 1%; khai thác than cứng và than non giảm 0,9%.Do ảnh hưởng của dịch Covid-19, chỉ số sản xuất tháng 8/2021 so với cùng kỳ năm trước của một số địa phương giảm mạnh. Cụ thể, Bến Tre giảm 60,1%; Đồng Tháp giảm 59,1%; TP.HCM giảm 49,2%; Vĩnh Long giảm 41,5%; Tây Ninh giảm 36,9%; Sóc Trăng giảm 31,4%; Hậu Giang giảm 29,5%; Khánh Hòa giảm 28,6%; Tiền Giang giảm 27%; Cần Thơ giảm 25,9%; Kiên Giang giảm 25,6%; Long An giảm 20,9%; Đà Nẵng giảm 17,1%; An Giang và Quảng Nam cùng giảm 15,5%; Đồng Nai giảm 13,3%; Bình Dương giảm 12,6%; Hà Nội giảm 6,4%; Bà Rịa-Vũng Tàu giảm 3,7%.Tính chung 8 tháng năm 2021 so với cùng kỳ năm trước, sản xuất công nghiệp của một số địa phương giảm mạnh do ảnh hưởng của dịch Covid-19. Cụ thể, Đồng Tháp giảm 10,9%; Khánh Hòa giảm 7,9%; Bến Tre giảm 6,9%; TP.HCM giảm 6,6%; Trà Vinh giảm 4%; Bà Rịa-Vũng Tàu giảm 3%.Ngược lại một số địa phương có chỉ số sản xuất công nghiệp 8 tháng năm 2021 tăng so với cùng kỳ năm trước là Ninh Thuận tăng 34,1%; Nghệ An tăng 23,1%; Hải Phòng tăng 20,6%; Bắc Ninh tăng 9,8%; Quảng Ngãi tăng 9%; Hưng Yên tăng 8%; Quảng Ninh tăng 7,4%; Bắc Giang tăng 6,5%; Đồng Nai tăng 4,4%; Bình Dương tăng 4,3%...Trong 8 tháng năm 2021, một số sản phẩm công nghiệp chủ yếu tăng so cao với cùng kỳ năm trước, gồm: Thép cán tăng 48,3%; linh kiện điện thoại tăng 43,9%; ô tô tăng 27,9%; sắt, thép thô tăng 13,7%; giày, dép da tăng 12,5%; phân hỗn hợp NPK tăng 12,3%; sữa bột tăng 11,1%; khí hóa lỏng LPG tăng 10,6%; điện thoại di động tăng 10%; thức ăn cho gia súc tăng 9,2%; vải dệt từ sợi tự nhiên tăng 6,7%.Một số sản phẩm giảm so với cùng kỳ năm trước là tivi các loại giảm 27,1%; khí đốt thiên nhiên dạng khí giảm 14,3%; đường kính giảm 9,5%; dầu mỏ thô khai thác giảm 6,2%; bột ngọt giảm 5,7%; thủy hải sản chế biến giảm 5,1%; thức ăn cho thủy sản giảm 5%.Về tình hình lao động đang làm việc trong các doanh nghiệp công nghiệp tại thời điểm 01/8/2021 giảm 5,3% so với cùng thời điểm tháng trước và giảm 10,6% so với cùng thời điểm năm trước.Trong đó, lao động khu vực doanh nghiệp Nhà nước giảm 0,8% và giảm 4,3%; doanh nghiệp ngoài Nhà nước giảm 5,6% và giảm 9,7%; doanh nghiệp có vốn đầu tư nước ngoài giảm 6% và giảm 12%.Theo ngành hoạt động, số lao động đang làm việc trong các doanh nghiệp ngành khai khoáng giảm 0,3% so với cùng thời điểm tháng trước và giảm 1,6% so với cùng thời điểm năm trước; ngành chế biến, chế tạo giảm 5,8% và giảm 11,4%; ngành sản xuất, phân phối điện, khí đốt, nước nóng, hơi nước, điều hòa không khí giảm 0,1% và tăng 2%; ngành cung cấp nước, hoạt động quản lý và xử lý rác thải, nước thải giảm 0,7% và giảm 4,1%. </w:t>
      </w:r>
    </w:p>
    <w:p>
      <w:r>
        <w:t>Link post: https://vneconomy.vn//san-xuat-cong-nghiepchat-vat-vi-covid-19.htm</w:t>
      </w:r>
      <w:r>
        <w:rPr>
          <w:color w:val="000000" w:themeColor="hyperlink"/>
          <w:u w:val="single"/>
        </w:rPr>
        <w:hyperlink r:id="rId113">
          <w:r>
            <w:rPr/>
            <w:t>Link!</w:t>
          </w:r>
        </w:hyperlink>
      </w:r>
      <w:r>
        <w:rPr>
          <w:color w:val="000000" w:themeColor="hyperlink"/>
          <w:u w:val="single"/>
        </w:rPr>
        <w:hyperlink r:id="rId113">
          <w:r>
            <w:rPr/>
            <w:t>Link!</w:t>
          </w:r>
        </w:hyperlink>
      </w:r>
      <w:r>
        <w:rPr>
          <w:color w:val="000000" w:themeColor="hyperlink"/>
          <w:u w:val="single"/>
        </w:rPr>
        <w:hyperlink r:id="rId113">
          <w:r>
            <w:rPr/>
            <w:t>Link!</w:t>
          </w:r>
        </w:hyperlink>
      </w:r>
    </w:p>
    <w:p>
      <w:r>
        <w:t xml:space="preserve"> 06:00 02/08/2021 Sản xuất công nghiệp "chật vật" vì Covid-19   Mạnh Đức -      Dịch Covid-19 lần thứ tư với biến chủng mới bùng phát mạnh đã khiến hàng loạt khu công nghiệp, nhà máy phải tạm đóng cửa, chuỗi cung ứng sản xuất bị đứt gãy do các địa phương thực hiện giãn cách xã hội. Điều này đã ảnh hưởng tiêu cực đến kết quả tăng trưởng chung của toàn ngành công nghiệp trong tháng 7 và 7 tháng năm 2021...   Chế biến, chế tạo tăng trưởng cao nhất trong toàn ngành công nghiệp.  </w:t>
      </w:r>
    </w:p>
    <w:p>
      <w:r>
        <w:t xml:space="preserve"> Số liệu vừa được Tổng cục Thống kê công bố, cho thấy chỉ số sản xuất công nghiệp tháng 7/2021 chỉ tăng 1,8% so với tháng trước và tăng 2,2% so với cùng kỳ năm trước, là mức tăng thấp nhất trong 7 tháng qua (trừ tháng Hai có số ngày làm việc ít nhất).SẢN XUẤT CỦA NHIỀU ĐỊA PHƯƠNG GIẢM MẠNHTính chung 7 tháng năm 2021, chỉ số sản xuất toàn ngành công nghiệp tăng 7,9% so với cùng kỳ năm trước, cao hơn nhiều so với mức tăng 2,6% của cùng kỳ năm 2020 và thấp hơn mức tăng 9,4% của cùng kỳ năm 2019.Trong đó, ngành chế biến, chế tạo tăng 9,9% (cùng kỳ năm 2020 tăng 4,2%), đóng góp 8,1 điểm phần trăm vào mức tăng chung; ngành sản xuất và phân phối điện tăng 8,2%, đóng góp 0,7 điểm phần trăm; ngành cung cấp nước, hoạt động quản lý và xử lý rác thải, nước thải tăng 5,6%, đóng góp 0,1 điểm phần trăm; riêng ngành khai khoáng giảm 6,3%, làm giảm 1 điểm phần trăm trong mức tăng chung.Báo cáo của Tổng cục Thống kê cũng nêu rõ, do dịch Covid-19 diễn biến phức tạp, 19 tỉnh, thành phố trực thuộc Trung ương ở phía Nam thực hiện giãn cách xã hội theo Chỉ thị số 16/CT-TTg nên chỉ số sản xuất công nghiệp tháng 7/2021 giảm mạnh. Cụ thể, Tp.HCM giảm 19,4%; Long An giảm 14,6%; Cà Mau giảm 13,7%; Đồng Tháp giảm 5,7%; Trà Vinh giảm 5,3%; Bà Rịa - Vũng Tàu giảm 1,9%; Bến Tre giảm 0,2%.Tuy nhiên, vẫn có những địa phương có chỉ số sản xuất công nghiệp tăng do một số khu công nghiệp quyết tâm không để đứt gãy chuỗi cung ứng, đảm bảo yêu cầu phòng chống dịch bệnh với phương án 3 tại chỗ nên được phép hoạt động để tiếp tục thực hiện các đơn hàng sản xuất đã ký kết hợp đồng trước đó.Cụ thể, Bạc Liêu tăng 13,7%; Bình Phước tăng 12,2%; Hậu Giang tăng 10,1%; Kiên Giang tăng 8,8%; Cần Thơ tăng 8,1%; Sóc Trăng tăng 7,6%; An Giang tăng 6%.Trong khi đó ở miền Bắc, hai tỉnh Bắc Ninh và Bắc Giang cơ bản đã khống chế, kiểm soát được dịch bệnh, nên hoạt động sản xuất trong các khu công nghiệp dần hồi phục. Tốc độ tăng chỉ số công nghiệp so với cùng kỳ năm trước của Bắc Giang lần lượt tháng 5 giảm 26,7%, tháng 6 giảm 49,8% và tháng 7 giảm 15,3%; Bắc Ninh tăng 23,9%, giảm 8,6% và tăng 1,1%.Riêng Tp.Hà Nội, chỉ số công nghiệp tháng 7/2021 tăng 7,8% so với cùng kỳ năm trước do mới thực hiện giãn cách xã hội từ ngày 24/7/2021. Một số địa phương mặc dù chịu ảnh hưởng nặng nề của dịch Covid-19 nhưng chỉ số sản xuất công nghiệp 7 tháng năm 2021 vẫn tăng so với cùng kỳ năm trước là Bình Dương tăng 7,4%, Cần Thơ tăng 7,2%, Đồng Nai tăng 7,1%, Tiền Giang tăng 3,1%, Long An tăng 3%, Tp.HCM tăng 2,3%, Đồng Tháp tăng 2,1%.Không để đứt gãy chuỗi sản xuất trong bất cứ kịch bản dịch Covid-19 nào đang là một trong những mục tiêu lớn nhất của Chính phủ, các bộ, ngành, địa phương và cộng đồng doanh nghiệp. Nhiều giải pháp quyết liệt tháo gỡ khó khăn cho sản xuất, kinh doanh bảo vệ sản xuất đang được nỗ lực triển khai.Theo Cục Công nghiệp (Bộ Công Thương), do tính chất gắn kết chặt chẽ, hữu cơ, liên tục của chuỗi sản xuất và chuỗi giá trị các ngành công nghiệp trên thế giới, nếu Việt Nam không thể tận dụng cơ hội từ sự phục hồi kinh tế của các thị trường lớn và đánh mất các đơn hàng cung ứng cho các quốc gia này trong thời gian tới, từ đó gây ra sự đứt gãy của chuỗi sản xuất.Trong trường hợp gián đoạn chuỗi giá trị toàn cầu, các nhà mua hàng và sản xuất lớn sẽ tìm kiếm sự bù đắp thiếu hụt chuỗi cung ứng từ quốc gia khác. Việc quay trở lại chuỗi giá trị, chuỗi cung ứng toàn cầu sẽ cực kỳ khó khăn và cần phải có quá trình.Các sản phẩm công nghiệp chế biến, chế tạo chiếm hơn 85% kim ngạch xuất khẩu của cả nước, có tác động lan tỏa đến các ngành dịch vụ như ngân hàng, bảo hiểm, logistics... và đặc biệt là tạo việc làm cho hàng chục triệu lao động trực tiếp cũng như gián tiếp trong các ngành nghề liên quan.KHÔNG ĐỂ ĐỨT GÃY CHUỖI SẢN XUẤTViệc đứt gãy các chuỗi giá trị và cung ứng trong các ngành sản xuất trong nước do đó sẽ ảnh hưởng nghiêm trọng đến an sinh xã hội cũng như kinh tế Việt Nam trong ngắn hạn cũng như trong dài hạn. Vì vậy, việc duy trì liên tục các chuỗi giá trị và cung ứng của các ngành công nghiệp chế biến, chế tạo là cực kỳ quan trọng trong ngắn hạn cũng như đảm bảo phát triển kinh tế đất nước trong dài hạn.Tuy nhiên, khi dịch bệnh bùng phát trở lại, tập trung chủ yếu ở các tỉnh có số lượng lớn khu công nghiệp và doanh nghiệp trong các ngành chế biến chế tạo đã khiến hoạt động sản xuất bị gián đoạn, nhiều doanh nghiệp phải dừng sản xuất, ảnh hưởng đến tiến độ giao hàng, đặc biệt là các đơn hàng xuất khẩu.Bên cạnh đó, việc phát sinh nhiều chi phí phục vụ cho công tác phòng chống dịch bệnh cũng ảnh hưởng lớn tới các doanh nghiệp. Một trong những vấn đề nổi cộm khác cũng ảnh hưởng không nhỏ đến hoạt động sản xuất kinh doanh của doanh nghiệp, đó là thiếu sự đồng bộ, nhất quán trong những quy định, chính sách áp dụng của các địa phương. Khó khăn lớn nhất của doanh nghiệp là không bảo đảm được quá trình lưu thông, vận chuyển hàng hóa thông suốt khi các địa phương áp dụng các chính sách, quy định khác nhau về giãn cách.Từ phản ánh của các hiệp hội, ngành hàng và các doanh nghiệp, có thể thấy, nguyên nhân chủ yếu của những khó khăn, vướng mắc hiện nay trong quá trình sản xuất, kinh doanh của doanh nghiệp là do không bảo đảm được quá trình lưu thông, vận chuyển hàng hóa thông suốt khi các địa phương áp dụng các chính sách, quy định khác nhau về giãn cách, kiểm soát lưu thông hàng hóa, quy định về thực phẩm thiết yếu... càng gây thêm khó khăn cho doanh nghiệp.Nhằm tạo điều kiện thuận lợi cho lưu thông hàng hóa, ngày 29/7/2021, Văn phòng Chính phủ ban hành công văn hoả tốc số 5187/VPCP-CN về ý kiến chỉ đạo của Phó Thủ tướng Lê Văn Thành trong việc tạo thuận lợi cho vận chuyển hàng hóa trong tình hình dịch Covid-19.Theo đó, từ ngày 30/7/2021, không kiểm tra tại các chốt kiểm soát dịch đối với phương tiện có giấy nhận diện QR Code còn thời hạn do ngành giao thông vận tải cấp, để chở hàng phục vụ xây dựng, sản xuất, kinh doanh, xuất nhập khẩu, tiêu dùng (trừ các hàng hóa cấm sản xuất, kinh doanh) trên phạm vi cả nước.Trước đó, Bộ Công Thương đã có văn bản đề xuất ban hành Danh mục hàng hóa “cấm lưu thông” thay vì liệt kê danh mục “hàng hóa thiết yếu” được phép lưu thông, nhằm tránh việc mỗi địa phương có cách hiểu và áp dụng khác nhau về danh mục hàng hóa thiết yếu khi áp dụng Chỉ thị số 16 của Thủ tướng Chính phủ.Theo đề xuất của Cục Công nghiệp, đối với các doanh nghiệp phía Nam – với đặc thù sử dụng nhiều lao động nhập cư từ các địa phương khác, chỉ nên yêu cầu thực hiện phương châm “1 cung đường, 2 địa điểm”, không nên yêu cầu áp dụng phương châm “3 tại chỗ”, trong đó, doanh nghiệp sẽ có trách nhiệm xác nhận cung đường và địa điểm cho người lao động và cam kết chịu trách nhiệm trong trường hợp để xảy ra việc lây lan dịch bệnh.Đồng thời, cần có quy định và hướng dẫn cụ thể về lộ trình dự kiến phục hồi sản xuất để các doanh nghiệp có kế hoạch về nhân sự, lao động và tài chính để hoạt động trở lại sau dịch. </w:t>
      </w:r>
    </w:p>
    <w:p>
      <w:r>
        <w:t>Link post: https://vneconomy.vn//trung-quoc-cong-bo-23-bien-phap-cuu-nen-kinh-te-dang-lao-dao-vi-covid.htm</w:t>
      </w:r>
      <w:r>
        <w:rPr>
          <w:color w:val="000000" w:themeColor="hyperlink"/>
          <w:u w:val="single"/>
        </w:rPr>
        <w:hyperlink r:id="rId114">
          <w:r>
            <w:rPr/>
            <w:t>Link!</w:t>
          </w:r>
        </w:hyperlink>
      </w:r>
      <w:r>
        <w:rPr>
          <w:color w:val="000000" w:themeColor="hyperlink"/>
          <w:u w:val="single"/>
        </w:rPr>
        <w:hyperlink r:id="rId114">
          <w:r>
            <w:rPr/>
            <w:t>Link!</w:t>
          </w:r>
        </w:hyperlink>
      </w:r>
      <w:r>
        <w:rPr>
          <w:color w:val="000000" w:themeColor="hyperlink"/>
          <w:u w:val="single"/>
        </w:rPr>
        <w:hyperlink r:id="rId114">
          <w:r>
            <w:rPr/>
            <w:t>Link!</w:t>
          </w:r>
        </w:hyperlink>
      </w:r>
    </w:p>
    <w:p>
      <w:r>
        <w:t xml:space="preserve"> 12:53 20/04/2022 Trung Quốc công bố 23 biện pháp cứu nền kinh tế đang lao đao vì Covid   An Huy -      Ngân hàng Trung ương Trung Quốc (PBOC) vừa công bố 23 biện pháp nhằm tăng cường cho vay và hỗ trợ các ngành nghề bị ảnh hưởng nhiều bởi đợt dịch Covid-19 bùng phát và phong toả đang diễn ra ở nước này...   Ảnh minh hoạ - Ảnh: Reuters.  </w:t>
      </w:r>
    </w:p>
    <w:p>
      <w:r>
        <w:t xml:space="preserve"> Theo hãng tin Bloomberg, 23 biện pháp trên rất đa dạng, từ chỉ đạo các ngân hàng cấp vốn vay, cho tới cam kết tạo điều kiện cho các doanh nghiệp sử dụng đồng Nhân dân tệ nhiều hơn trong các giao dịch xuyên biên giới. Tất cả được nêu trong một tài liệu do PBOC công bố ngày 19/4, tương tự như danh sách các biện pháp mà Bắc Kinh công bố vào tháng 2/2020 – đỉnh điểm của làn sóng Covid-19 đầu tiên ở nước này.Dưới đây là 23 biện pháp hỗ trợ nền kinh tế mà Trung Quốc vừa đưa ra:CHÍNH SÁCH TIỀN TỆPBOC cam kết sử dụng các công cụ chính sách tiền tệ để cung cấp đủ thanh khoản cho hệ thống tài chính, hướng dẫn các ngân hàng tăng cường cấp vốn vay, và đưa lợi nhuận của các doanh nghiệp trở lại nền kinh tế thực một cách hợp lý.Nhà chức trách sẽ mở rộng hạn ngạch cho vay lại (relending quota) dành cho cho doanh nghiệp nhỏ và doanh nghiệp trong lĩnh vực nông nghiệp; hướng dẫn các ngân hàng tăng cường hỗ trợ đối với các ngành đang hứng chịu ảnh hưởng nhất thời đối với hoạt động kinh doanh, gồm ngành dịch vụ ăn uống, lưu trú, bán lẻ và du lịch.PBOC sẽ có thưởng cho các ngân hàng thương mại có vốn vay mới cấp cho doanh nghiệp nhỏ và doanh nghiệp vi mô chiếm ít nhất 1% tổng vốn vay cấp mới trong thời gian đến giữa năm 2023; gia hạn 400 tỷ USD Nhân dân tệ, tương đương gần 63 tỷ USD, hạn ngạch cho vay lại nhằm đảm bảo bao trùm tài chính.Các ngân hàng thương mại được yêu cầu gia hạn các khoản vay thế chấp nhà cho những khách hàng bị ảnh hưởng bởi Covid và những người bị mất thu nhập tạm thời do dịch bệnh. Các ngân hàng cũng được yêu cầu cấp thêm vốn vay kinh doanh cho những người lao động trong các lĩnh vực ngành nghề thiếu ổn định như lái xe taxi, bán hàng online, lái xe tải…HỖ TRỢ TÀI CHÍNHPBOC cam kết tăng cường hỗ trợ tín dụng cho vụ gieo trồng mùa xuân, cũng như việc tích trữ và chế biến các loại ngũ cốc và các nông sản chính như đậu tương.PBOC sẽ sử dụng chương trình cho vay lại để hỗ trợ hoạt động khai thác than an toàn, và sẽ đáp ứng nhu cầu của các nhà máy phát điện về mua và tích trữ than nhằm đảm bảo nguồn cung cấp năng lượng ổn định.PBOC sẽ hỗ trợ các ngân hàng cấp vốn vay cho các công ty hậu cần, doanh nghiệp vận chuyển bằng xe tải, các hãng hàng không và sân bay.Cũng thông qua chương trình cho vay lại, PBOC sẽ hướng dẫn các ngân hàng hỗ trợ hoạt động nghiên cứu và phát triển (R&amp;D) của doanh nghiệp.Các ngân hàng chính sách sẽ đẩy mạnh hỗ trợ tài chính cho các dự án đầu tư lớn. Tất cả các ngân hàng cần chủ động tìm kiếm các dự án, bao gồm các dự án hạ tầng mới như trung tâm dữ liệu, để cấp vốn vay. Các ngân hàng cũng sẽ mua trái phiếu chính phủ để hỗ trợ đầu tư hạ tầng, và đáp ứng nhu cầu huy động vốn hợp lý thông qua phát hành trái phiếu của các chính quyền địa phương.PBOC sẽ khuyến khích các ngân hàng phát triển quan hệ đối tác dài hạn với doanh nghiệp tư nhân và tăng tỷ trọng cấp vốn vay mới cho các doanh nghiệp này.Các thành phố cần đưa ra các chính sách tín dụng bất động sản phù hợp với tình hình thực tế ở địa phương, đặt ra con số cụ thể về mức tiền đặt cọc và lãi suất vay bất động sản. Các ngân hàng cần tăng cường hỗ trợ cho các dự án bất động sản chất lượng và tăng cho vay đối với các công ty xây dựng.Các công ty công nghệ tài chính (fintech) phải giảm phí và giảm lãi suất.PBOC sẽ tăng hỗ trợ tài chính đối với những ngành gồm chăm sóc người cao tuổi, du lịch, năng lượng xanh, và khu vực nông thôn.CHÍNH SÁCH NGOẠI HỐIPBOC sẽ thử nghiệm các biện pháp thanh toán thuận tiện hơn sử dụng đồng Nhân dân tệ trong thương mại và đầu tư.Các công ty Trung Quốc được tạo điều kiện dễ dàng hơn để vay vốn ở nước ngoài.Doanh nghiệp Trung Quốc được khuyến khích sử dụng Nhân dân tệ nhiều hơn cho các giao dịch thương mại xuyên biên giới. Các công cụ ngoại hối phái sinh cũng được sử dụng nhiều hơn để các công ty có thể phòng ngừa rủi ro.PBOC sẽ tiếp tục đẩy mạnh số hoá các dịch vụ thanh toán ngân hàng xuyên biên giới.PBOC sẽ tăng cường hỗ trợ bảo hiểm cho các công ty xuất-nhập khẩu quy mô nhỏ.PBOC sẽ cải thiện các thủ tục và tiêu chuẩn để tạo điều kiện thuện lợi hơn cho nhà đầu tư nước ngoài rót vốn vào thị trường chứng khoán Trung Quốc.CÁC BIỆN PHÁP KHÁCPBOC sẽ tăng cường vai trò lãnh đạo của Đảng Cộng sản Trung Quốc trong việc thực thi chính sách.Các ngân hàng thương mại sẽ tự ra quyết định và tự chịu trách nhiệm về rủi ro; PBOC sẽ hướng dẫn các ngân hàng và doanh nghiệp ngăn chặn rủi ro đạo đức và tăng cường tuân thủ các quy định của pháp luật và quy chế giám sát.CÁC CHÍNH SÁCH ĐÃ CÓPBOC sẽ đẩy nhanh quy trình phát hành trái phiếu đối với các công ty bị ảnh hưởng bởi đại dịch, bằng cách đơn giản hoá thủ tục và nới lỏng hợp lý các quy định về công bố thông tin.PBOC sẽ đảm bảo nguồn cung tiền mặt và vận hành của một hệ thống thanh toán kỹ thuật số. Các ngân hàng có thể phê chuẩn cấp vốn vay thông qua video; PBOC cũng sẽ đảm bảo việc hoàn thuế cho doanh nghiệp được thực hiện đầy đủ. </w:t>
      </w:r>
    </w:p>
    <w:p>
      <w:r>
        <w:t>Link post: https://vneconomy.vn//mac-phong-toa-gdp-quy-1-trung-quoc-tang-manh-hon-du-bao.htm</w:t>
      </w:r>
      <w:r>
        <w:rPr>
          <w:color w:val="000000" w:themeColor="hyperlink"/>
          <w:u w:val="single"/>
        </w:rPr>
        <w:hyperlink r:id="rId115">
          <w:r>
            <w:rPr/>
            <w:t>Link!</w:t>
          </w:r>
        </w:hyperlink>
      </w:r>
      <w:r>
        <w:rPr>
          <w:color w:val="000000" w:themeColor="hyperlink"/>
          <w:u w:val="single"/>
        </w:rPr>
        <w:hyperlink r:id="rId115">
          <w:r>
            <w:rPr/>
            <w:t>Link!</w:t>
          </w:r>
        </w:hyperlink>
      </w:r>
      <w:r>
        <w:rPr>
          <w:color w:val="000000" w:themeColor="hyperlink"/>
          <w:u w:val="single"/>
        </w:rPr>
        <w:hyperlink r:id="rId115">
          <w:r>
            <w:rPr/>
            <w:t>Link!</w:t>
          </w:r>
        </w:hyperlink>
      </w:r>
    </w:p>
    <w:p>
      <w:r>
        <w:t xml:space="preserve"> 13:25 18/04/2022 Mặc phong toả, GDP quý 1 Trung Quốc tăng mạnh hơn dự báo   Điệp Vũ -      Nền kinh tế Trung Quốc tăng mạnh hơn dự báo trong quý 1 vừa qua, bất chấp ảnh hưởng bất lợi của các đợt phong toả chống dịch Covid-19 bùng phát ở nhiều địa phương trong tháng 3...   Ảnh minh hoạ - Ảnh: Getty/CNBC.  </w:t>
      </w:r>
    </w:p>
    <w:p>
      <w:r>
        <w:t xml:space="preserve"> Số liệu chính thức do Tổng cục Thống kê Trung Quốc (NBS) công bố sáng 18/4 cho thấy tổng sản phẩm trong nước (GDP) của nền kinh tế lớn thứ nhì thế giới tăng 4,8% trong 3 tháng đầu năm, vượt xa mức dự báo tăng 4,4% mà giới phân tích đưa ra trước đó. Ngoài ra, mức tăng này cũng cao hơn mức tăng 4% đạt được trong quý 4/2021.Đầu tư tài sản cố định trong quý tăng 9,3% so với cùng kỳ năm ngoái, vượt mức dự báo tăng 8,5%. Sản lượng công nghiệp tháng 3 tăng 5%, vượt dự báo tăng 4,5%.Tuy nhiên, doanh thu bán lẻ tháng 3 giảm 3,5%, sâu hơn mức giảm 1,6% mà giới phân tích đưa ra trước đó.Từ đầu tháng 3, Trung Quốc đương đầu với đợt bùng dịch Covid-19 tệ nhất từ khi Sars-CoV2 trở thành đại dịch vào đầu năm 2020. Nhưng lần này, kinh tế Trung Quốc vẫn tăng trưởng, còn trong quý 1/2020, nền kinh tế Trung Quốc giảm 6,8% so với cùng kỳ năm trước.“Chúng ta cần nhận thức rằng với môi trường trong nước và quốc tế ngày càng trở nên phức tạp và bấp bênh, sự phát triển kinh tế cũng đối mặt với nhiều khó khăn và thách thức”, tuyên bố của NBS có đoạn viết.Tỷ lệ thất nghiệp tại khu vực thành thị của Trung Quốc trong tháng 3 tăng lên mức 5,8%, từ mức 5,5% trong tháng 2. Tỷ lệ thất nghiệp của người trẻ từ 16-24 tuổi vẫn ở mức cao 16%.So với cùng kỳ năm ngoái, doanh thu bán lẻ quý 1 tăng 3,3%. Tuy nhiên, doanh thu bán lẻ các nhóm hàng may mặc, ô tô và đồ nội thất đồng loạt giảm trong quý.Mức giảm doanh thu mạnh nhất trong tháng 3 thuộc về nhóm trang sức, tụt 17,9% so với cùng kỳ năm ngoái. Tiếp đó là nhóm ăn uống với mức giảm 16,4%, và nhóm may mặc-giày dép với mức giảm 12,7%.“Chúng ta cần phối hợp các nỗ lực ngăn chặn và kiểm soát Covid, đẩy mạnh phát triển kinh tế-xã hội, đưa ổn định kinh tế thành ưu tiên lớn nhất, thúc đẩy tiến bộ song song với đảm bảo ổn định, và đưa nhiệm vụ đảm bảo ổn định tăng trưởng lên vị trị cao hơn nữa”, tuyên bố của NBS có đoạn.Các số liệu kinh tế tháng 1 và tháng 2 của Trung Quốc đều tốt hơn kỳ vọng, nhưng số liệu tháng 3 bắt đầu phản ánh ảnh hưởng của phong toả và hạn chế đi lại tại những trung tâm kinh tế như Thượng Hải.Xuất khẩu, một đầu tàu của tăng trưởng kinh tế Trung Quốc, tăng 14,7% trong tháng 3, mức tăng mạnh hơn dự báo. Tuy nhiên, nhập khẩu bất ngờ suy giảm, với mức giảm 0,1% so với cùng kỳ năm ngoái – theo dữ liệu công bố vào tuần trước.Quyết tâm theo đuổi chiến lược zero Covid (không Covid) của Chính phủ Trung Quốc đang đặt ra thách thức lớn với nền kinh tế nước này. Phong toả đang gây tắc nghẽn các tuyến đường bộ quan trọng và cảng biển của Trung Quốc, nhiều người lao động bị mắc kẹt, nhiều nhà máy bị gián đoạn hoạt động - tất cả đều làm trầm trọng thêm các nút thắt trong chuỗi cung ứng toàn cầu của các hàng hoá từ ô tô điện tới điện thoại iPhone.Nhận thức rõ ảnh hưởng tiêu cực của chiến lược chống dịch hà khắc đối với tăng trưởng, Bắc Kinh đã và đang triển khai đồng loạt nhiều biện pháp để giảm bớt những tác động đó.Hôm thứ Sáu tuần trước, Ngân hàng Trung ương Trung Quốc (PBoC) tuyên bố sẽ cắt giảm dự trữ bắt buộc lần đầu tiên từ đầu năm đến nay, theo đó giải phóng lượng thanh khoản 530 tỷ Nhân dân tệ, tương đương hơn 83 tỷ USD, trong hệ thống tài chính.Đây là động thái không nằm ngoài dự báo sau khi Hội đồng Nhà nước Trung Quốc hôm thứ Tư tuyên bố rằng các công cụ chính sách tiền tệ, bao gồm giảm tỷ lệ dự trữ bắt buộc, sẽ được sử dụng đúng lúc. Tuy nhiên, mức cắt giảm dự trữ bắt buộc mà PBoC đưa ra ít hơn kỳ vọng.“Tôi thấy các nhà hoạch định chính sách Trung Quốc sẽ tăng chi tiêu tài khoá và tiếp tục nới lỏng chính sách tiền tệ. Các biện pháp này có thể hỗ trợ tăng trưởng GDP”, nhà phân tích Macron Sun của MUFG phát biểu.Từ đầu năm, Chính phủ Trung Quốc đã công bố thêm các biện pháp kích thích tài khoá, bao gồm tăng phát hành trái phiếu địa phương để huy động vốn cho các dự án hạ tầng, giảm thuế cho các doanh nghiệp.Tuy nhiên, giới phân tích không chắc liệu các biện pháp kể trên có thể giúp ngăn chặn sự giảm tốc kinh tế trong ngắn hạn, bởi các nhà máy và doanh nghiệp Trung Quốc đang chật vật và người tiêu dùng tiếp tục thận trọng với chi tiêu. Nếu PBOC nới lỏng mạnh hơn, các dòng vốn có thể tháo chạy khỏi Trung Quốc, đặt ra sức ép lớn đối với thị trường tài chính nước này.Trung Quốc đã hạ mục tiêu tăng trưởng kinh tế về mức khoản 5,5% trong năm nay, nhưng giới phân tích rằng mục tiêu này là khó đạt được nếu không có các biện pháp kích thích quyết liệt hơn. </w:t>
      </w:r>
    </w:p>
    <w:p>
      <w:r>
        <w:t>Link post: https://vneconomy.vn//ngam-covid-19-doanh-nghiep-thanh-lap-moi-giam-manh.htm</w:t>
      </w:r>
      <w:r>
        <w:rPr>
          <w:color w:val="000000" w:themeColor="hyperlink"/>
          <w:u w:val="single"/>
        </w:rPr>
        <w:hyperlink r:id="rId116">
          <w:r>
            <w:rPr/>
            <w:t>Link!</w:t>
          </w:r>
        </w:hyperlink>
      </w:r>
      <w:r>
        <w:rPr>
          <w:color w:val="000000" w:themeColor="hyperlink"/>
          <w:u w:val="single"/>
        </w:rPr>
        <w:hyperlink r:id="rId116">
          <w:r>
            <w:rPr/>
            <w:t>Link!</w:t>
          </w:r>
        </w:hyperlink>
      </w:r>
      <w:r>
        <w:rPr>
          <w:color w:val="000000" w:themeColor="hyperlink"/>
          <w:u w:val="single"/>
        </w:rPr>
        <w:hyperlink r:id="rId116">
          <w:r>
            <w:rPr/>
            <w:t>Link!</w:t>
          </w:r>
        </w:hyperlink>
      </w:r>
    </w:p>
    <w:p>
      <w:r>
        <w:t xml:space="preserve"> 11:40 29/07/2021 “Ngấm” Covid-19, doanh nghiệp thành lập mới giảm mạnh   Anh Nhi -      Theo Tổng cục Thống kê, do tình hình dịch Covid-19 diễn biến phức tạp, số ca nhiễm bởi biến chủng mới ngày càng tăng và thực hiện giãn sách xã hội ở 20 tỉnh, thành phố trực thuộc Trung ương theo Chỉ thị số 16/CT-TTg đã ảnh hưởng đến đăng ký kinh doanh của doanh nghiệp trong tháng 7 và 7 tháng năm 2021…   Doanh nghiệp thành lập mới tháng 7/2021 giảm mạnh  </w:t>
      </w:r>
    </w:p>
    <w:p>
      <w:r>
        <w:t xml:space="preserve"> Cụ thể, đã có 8.740 doanh nghiệp được thành lập mới trong tháng 7/2021 với số vốn đăng ký gần 122,8 nghìn tỷ đồng, giảm 22,8% về số doanh nghiệp, giảm 25,3% về vốn đăng ký so với tháng 06/2021. Đây được xem là mức giảm đáng kể từ sau khi dịch Covid-19 bùng phát và ngày càng phức tạp với sự lây lan nhanh chóng của biến chủng Delta.Mặc dù giảm mạnh trong tháng 7 song số doanh nghiệp thành lập mới trong 7 tháng đầu năm 2021 vẫn tăng 0,8% so với cùng kỳ năm trước với 75,8 nghìn doanh nghiệp. Nhờ đó, 1,065 triệu tỷ đồng sẽ được bổ sung vào nền kinh tế trong thời gian tới.Nếu tính cả 1,367 triệu tỷ đồng vốn đăng ký tăng thêm của gần 27,6 nghìn doanh nghiệp thay đổi tăng vốn thì tổng số vốn đăng ký bổ sung vào nền kinh tế trong 7 tháng năm 2021 là 2,432 triệu tỷ đồng, tăng 16,1% so với cùng kỳ năm 2020.Bên cạnh đó, còn có 29,6 nghìn doanh nghiệp quay trở lại hoạt động, tăng 3,6% so với cùng kỳ năm trước, nâng tổng số doanh nghiệp thành lập mới và doanh nghiệp quay trở lại hoạt động trong 7 tháng năm 2021 lên 105,4 nghìn doanh nghiệp. Trung bình mỗi tháng có gần 15,1 nghìn doanh nghiệp thành lập mới và quay trở lại hoạt động.Cơ cấu doanh nghiệp ngừng hoạt động và chờ giải thể trong tháng 7/2021. Nguồn: Tổng cục Thống kê.Ở chiều ngược lại, số doanh nghiệp tạm ngừng kinh doanh có thời hạn, ngừng hoạt động chờ làm thủ tục giải thể và hoàn tất thủ tục giải thể cũng tăng cao so với cùng kỳ năm 2020 (25,5%) với 79,7 nghìn doanh nghiệp. Trong đó, gần 40,3 nghìn doanh nghiệp tạm ngừng kinh doanh có thời hạn, tăng 23% so với cùng kỳ năm trước; 28 nghìn doanh nghiệp ngừng hoạt động chờ làm thủ tục giải thể, tăng 28,6%; 11,4 nghìn doanh nghiệp hoàn tất thủ tục giải thể, tăng 27,4%. Như vậy, trung bình mỗi tháng có gần 11,4 nghìn doanh nghiệp rút lui khỏi thị trường.Trong bối cảnh doanh nghiệp gặp nhiều khó khăn và thách thức, Chính phủ, Thủ tướng Chính phủ đã chỉ đạo quyết liệt các Bộ, ngành, địa phương tạo điều kiện thúc đẩy sản xuất, lưu thông, phân phối hàng hóa an toàn. </w:t>
      </w:r>
    </w:p>
    <w:p>
      <w:r>
        <w:t>Link post: https://vneconomy.vn//nhieu-dia-phuong-trinh-lang-giai-phap-dot-pha-de-don-lan-song-fdi.htm</w:t>
      </w:r>
      <w:r>
        <w:rPr>
          <w:color w:val="000000" w:themeColor="hyperlink"/>
          <w:u w:val="single"/>
        </w:rPr>
        <w:hyperlink r:id="rId117">
          <w:r>
            <w:rPr/>
            <w:t>Link!</w:t>
          </w:r>
        </w:hyperlink>
      </w:r>
      <w:r>
        <w:rPr>
          <w:color w:val="000000" w:themeColor="hyperlink"/>
          <w:u w:val="single"/>
        </w:rPr>
        <w:hyperlink r:id="rId117">
          <w:r>
            <w:rPr/>
            <w:t>Link!</w:t>
          </w:r>
        </w:hyperlink>
      </w:r>
      <w:r>
        <w:rPr>
          <w:color w:val="000000" w:themeColor="hyperlink"/>
          <w:u w:val="single"/>
        </w:rPr>
        <w:hyperlink r:id="rId117">
          <w:r>
            <w:rPr/>
            <w:t>Link!</w:t>
          </w:r>
        </w:hyperlink>
      </w:r>
    </w:p>
    <w:p>
      <w:r>
        <w:t xml:space="preserve"> 10:00 08/04/2022 Nhiều địa phương "trình làng" giải pháp đột phá để đón làn sóng FDI    Khởi Anh - Hồng Vinh     Trong gần hai năm vừa qua, khi phải đối mặt với Covid-19, hoạt động xúc tiến đầu tư cả trong nước và nước ngoài đều gặp khó khăn, nhưng rất nhiều ý tưởng, cách thức thu hút đầu tư mới đã được các địa phương áp dụng và thành công...   Hà Nam, Đồng Nai là hai địa phương thu hút FDI khá tốt ngay trong thời gian đại dịch diễn ra   </w:t>
      </w:r>
    </w:p>
    <w:p>
      <w:r>
        <w:t xml:space="preserve"> Bà Nguyễn Thị Hoàng, Phó Chủ tịch UBND tỉnh Đồng Nai cho biết, mặc dù là một trong bốn địa phương phía Nam chịu ảnh hưởng nặng nề nhất bởi dịch Covid-19 (cùng với TP.HCM, Bình Dương và Long An), nhưng tăng trưởng GRDP của tỉnh Đồng Nai trong năm 2021 đạt hơn 214,3 nghìn tỷ đồng, tăng 2,15% so với năm 2020 và thu ngân sách vượt chỉ tiêu.ĐỒNG NAI SẼ MỞ RỘNG HƠN CÁC LĨNH VỰC TRỌNG ĐIỂM THU HÚT VỐN FDITheo Phó chủ tịch UBND tỉnh Đồng Nai, hiện địa phương này xếp thứ 4 cả nước về thu hút vốn FDI với 1.800 dự án FDI, tổng số vốn hơn 32,4 tỷ USD. Hơn 40 quốc gia, vùng lãnh thổ đã đầu tư vào tỉnh và dẫn đầu là Hàn Quốc, Đài Loan (Trung Quốc), Nhật Bản. Đồng Nai trở thành một trung tâm công nghiệp lớn của Việt Nam, cung ứng sản phẩm cho nhiều doanh nghiệp trong và ngoài nước.Bà Nguyễn Thị Hoàng, Phó Chủ tịch UBND tỉnh Đồng NaiRiêng trong quý 1/2022, các doanh nghiệp FDI đã tiến hành giải ngân nguồn vốn đăng ký đầu tư vào Đồng Nai trên 13.000 tỷ đồng, tăng hơn 37% so với cùng kỳ năm 2021 và chiếm trên 49% tổng nguồn vốn trên địa bàn tỉnh.Dòng vốn FDI đã góp phần quan trọng giúp cho Đồng Nai trở thành một trong những địa phương dẫn đầu cả nước về phát triển kinh tế, đóng góp ngân sách nhà nước và giải quyết việc làm cho khoảng 1 triệu lao động trong và ngoài tỉnh (chiếm 60%). Các doanh nghiệp còn tích cực tham gia các hoạt động an sinh xã hội, bảo vệ môi trường.Vốn dĩ luôn nằm trong nhóm 5 địa phương dẫn đầu về thu hút vốn FDI, Đồng Nai đang đứng trước những cơ hội mới khi hàng loạt dự án và siêu dự án hạ tầng giao thông đa dạng loại hình (sân bay, cảng, đường cao tốc, đường sắt...) đang được triển khai.Chia sẻ về định hướng chiến lược để thu hút nguồn vốn FDI giai đoạn hậu đại dịch, bà Nguyễn Thị Hoàng cho biết, thời gian tới, Đồng Nai sẽ mở rộng hơn các lĩnh vực trọng điểm trong thu hút dòng vốn quan trọng này. Đó là ưu tiên các nhóm dự án dịch vụ, thương mại, hậu cần sân bay, tài chính, kho vận, logistics, giáo dục đào tạo… để đón đầu giai đoạn phát triển mới trong vòng 5 năm tới.Đồng Nai cũng sẽ thu hút vốn FDI được dự đoán sẽ có chiều sâu hơn, đem lại giá trị cao hơn chứ không đơn thuần chỉ tập trung ở các dự án sản xuất như giai đoạn trước.Địa phương này đã và đang có xu hướng phân bố lại các dự án thiên về dịch vụ, có hàm lượng công nghệ cao, kêu gọi doanh nghiệp đổi mới công nghệ, sử dụng công nghệ xanh thân thiện môi trường, sử dụng diện tích đất hiệu quả, ít lao động trực tiếp. Nâng cao năng suất, sử dụng robot, đòi hỏi tính kết nối cao (cả trong nước lẫn quốc tế), nguồn nhân lực chất lượng cao và đảm bảo phát triển bền vững…Đồng Nai đang phân bố lại các dự án thiên về dịch vụ, có hàm lượng công nghệ cao, kêu gọi doanh nghiệp đổi mới công nghệ, sử dụng công nghệ xanhTrước mắt, tỉnh Đồng Nai nhanh chóng mở rộng quỹ đất cho thuê, quy hoạch sẵn sàng để có thể đón dòng vốn ngay khi các dự án hạ tầng lớn đi vào sử dụng. Đào tạo nguồn nhân lực phục vụ cho giai đoạn mới, quy hoạch các dự án như: khu dân cư, trường học, bệnh viện, dịch vụ tài chính, kho vận… nhằm xây dựng một hệ sinh thái tương đối cơ bản, sẵn sàng cho giai đoạn phát triển mới. Bên cạnh đó, tiếp tục cải thiện môi trường kinh doanh, cải cách hành chính, đồng hành cùng doanh nghiệp.Cùng với TP.HCM, Bình Dương, Đồng Nai là một trong những địa phương đi đầu trong miền Đông Nam bộ trong việc thu hút doanh nghiệp nước ngoài đầu tư. Ngay từ những ngày đầu thành lập, Đồng Nai đã là cái nôi phát triển các khu công nghiệp. Trong tổng số 32 khu công nghiệp, có 31 khu công nghiệp đang hoạt động hiệu quả.Quan điểm của Đồng Nai là không đánh đổi phát triển kinh tế bằng mọi giá, để lại hậu quả nặng nề về môi trường. Chính vì vậy, trong tổng số 31 khu công nghiệp đang hoạt động hiện nay đều có hệ thống xử lý nước thải. Đồng Nai cũng là tỉnh tiên phong trong cả nước phát triển khu công nghiệp và đảm bảo vấn đề môi trường. Với lượng nước thải hơn 163.000 nghìn m3 ngày đêm, 25/31 khu công nghiệp có hoạt động quan trắc để đánh giá tác động môi trường.Xu hướng giai đoạn hiện nay, các doanh nghiệp gần như phải chuyển đổi, thích ứng với các tiêu chuẩn của thế giới trong việc ứng dụng công nghệ xanh, thân thiện với môi trường. Đó cũng là định hướng của Trung ương cũng như hiện thực hóa các chủ trương của UBND tỉnh Đồng Nai là sử dụng công nghệ xanh, sạch, thân thiện môi trường và phát triển bền vững.Trong thời gian tới, UBND tỉnh đang xem xét trình Chính phủ chấp thuận chủ trương đầu tư, thành lập thêm 8 khu công nghiệp mới, nâng tổng số lên 39 khu công nghiệp. Nếu được Thủ tướng Chính phủ chấp thuận Đồng Nai sẽ có thêm khoảng 7.573 ha đất khu công nghiệp.NHỮNG LĨNH VỰC ƯU TIÊN CỦA ĐỒNG NAITheo ông Phạm Văn Cường, Phó trưởng ban Ban Quản lý các khu công nghiệp Đồng Nai, quan điểm xuyên suốt và thống nhất của Đồng Nai là không đánh đổi phát triển kinh tế bằng mọi giá, để lại hậu quả nặng nề về môi trường.Ông Phạm Văn Cường, Phó trưởng ban Ban Quản lý các khu công nghiệp Đồng NaiChính vì vậy, trong tổng số 31 khu công nghiệp đang hoạt động hiện nay đều có hệ thống xử lý nước thải. Đồng Nai cũng là tỉnh tiên phong trong cả nước phát triển khu công nghiệp và đảm bảo vấn đề môi trường. Với lượng nước thải hơn 163.000 nghìn m3 ngày đêm, 25/31 khu công nghiệp có hoạt động quan trắc để đánh giá tác động môi trường.Xu hướng giai đoạn hiện nay, các doanh nghiệp gần như phải chuyển đổi, thích ứng với các tiêu chuẩn của thế giới trong việc ứng dụng công nghệ xanh, thân thiện với môi trường.Đó cũng là định hướng của Trung ương cũng như hiện thực hóa các chủ trương của UBND tỉnh Đồng Nai là sử dụng công nghệ xanh, sạch, thân thiện môi trường và phát triển bền vững. Trong thời gian tới, UBND tỉnh đang xem xét trình Chính phủ chấp thuận chủ trương đầu tư, thành lập thêm 8 khu công nghiệp mới, nâng tổng số lên 39 khu công nghiệp. Nếu được Thủ tướng Chính phủ chấp thuận Đồng Nai sẽ có thêm khoảng 7.573 ha đất khu công nghiệp."Đồng Nai từng bước chọn lọc những nhà đầu tư quan tâm đến chiến lược phát triển bền vững như ứng dụng công nghệ xanh, thân thiện môi trường, mang lại hiệu quả cao trong việc sử dụng đất, sử dụng lao động, đảm bảo môi trường và an sinh xã hội.Thời gian qua, tỉnh cũng tiếp xúc các nhà đầu tư đến từ châu Âu. Họ có yêu cầu rất cao về việc bảo vệ môi trường như sử dụng điện áp mái, đảm bảo sử dụng nguồn điện sạch và đáp ứng các tiêu chuẩn về bảo vệ môi trường châu Âu…", ông Phạm Văn Cường chia sẻ. HÀ NAM QUY HOẠCH KHU CÔNG NGHIỆP LỚN ĐỂ ĐÓN NHÀ ĐẦU TƯ LỚNTrao đổi với VnEconomy về quá trình phục hồi kinh tế cũng như thu hút nguồn vốn FDI trong giai đoạn sau Covid -19, ông Trần Xuân Dưỡng Phó chủ tịch UBND tỉnh Hà Nam cho biết, vừa qua, Đại hội Đảng bộ tỉnh Hà Nam lần thứ 20 đã đề ra mục tiêu phát triển nhanh nhưng phải đảm bảo bền vững.Tỉnh hiện đang tập trung thu hút và phát triển các doanh nghiệp, tập trung thu hút các ngành nghề như công nghệ cao, công nghiệp chế biến, chế tạo...Ông Trần Xuân Dưỡng, Phó chủ tịch UBND tỉnh Hà Nam. Ảnh Việt Tuấn.Theo ông Trần Xuân Dưỡng, năm 2021, Hà Nam đã thu hút được 35 dự án đăng ký mới đầu tư vào các khu công nghiệp, trong đó có 20 dự án FDI và 15 dự án đầu tư trong nước. Ngoài ra, UBND tỉnh cũng điều chỉnh 170 lượt dự án, với tổng nguồn vốn hơn 536 triệu USD và hơn 9.405 tỷ đồng, vượt 81% kế hoạch năm...Để có được kết quả tích cực về thu hút vốn đầu tư đó, tỉnh Hà Nam đã luôn quan tâm đầu tư xây dựng và hoàn thiện hạ tầng, tăng cường công tác xúc tiến đầu tư vào các khu công nghiệp, bàn giao mặt bằng sạch cho nhà đầu tư. Chính quyền luôn cam kết đồng hành, kịp thời tháo gỡ khó khăn cho doanh nghiệp, hỗ trợ nhà đầu tư nhanh chóng triển khai dự án, phấn đấu đi vào hoạt động theo đúng cam kết.Dự báo, trong năm 2022, xu hướng nhiều nhà đầu tư Đài Loan (Trung Quốc), Hàn Quốc, Nhật Bản… vẫn tiếp tục đầu tư vào địa bàn tỉnh. Nhiều tập đoàn lớn trên thế giới, với công nghệ sản xuất hiện đại đã tìm hiểu môi trường thu hút đầu tư của Hà Nam.Để chuẩn bị cho làn sóng đầu tư mới, đặc biệt là giai đoạn phục hồi sau đại dịch, Hà Nam đã quy hoạch khu công nghệ cao, với quy mô hơn 500 ha. Tỉnh rất quan tâm đến các nhà đầu tư tới từ châu Âu, Nhật Bản và Hàn Quốc.Ngoài ra, Hà Nam cũng đang tập trung phát triển nhà ở cho công nhân giúp người lao động có chỗ ở ổn định, khang trang, qua đó người lao động có thêm động lực gắn bó với doanh nghiệp. Hà Nam xác định, thành công của doanh nghiệp chính là thành công của địa phương. </w:t>
      </w:r>
    </w:p>
    <w:p>
      <w:r>
        <w:t>Link post: https://vneconomy.vn//dat-lanh-thanh-hoa-dang-tay-don-cac-du-an-fdi-xanh.htm</w:t>
      </w:r>
      <w:r>
        <w:rPr>
          <w:color w:val="000000" w:themeColor="hyperlink"/>
          <w:u w:val="single"/>
        </w:rPr>
        <w:hyperlink r:id="rId118">
          <w:r>
            <w:rPr/>
            <w:t>Link!</w:t>
          </w:r>
        </w:hyperlink>
      </w:r>
      <w:r>
        <w:rPr>
          <w:color w:val="000000" w:themeColor="hyperlink"/>
          <w:u w:val="single"/>
        </w:rPr>
        <w:hyperlink r:id="rId118">
          <w:r>
            <w:rPr/>
            <w:t>Link!</w:t>
          </w:r>
        </w:hyperlink>
      </w:r>
      <w:r>
        <w:rPr>
          <w:color w:val="000000" w:themeColor="hyperlink"/>
          <w:u w:val="single"/>
        </w:rPr>
        <w:hyperlink r:id="rId118">
          <w:r>
            <w:rPr/>
            <w:t>Link!</w:t>
          </w:r>
        </w:hyperlink>
      </w:r>
    </w:p>
    <w:p>
      <w:r>
        <w:t xml:space="preserve"> 07:00 08/04/2022 Đất lành Thanh Hóa dang tay đón các dự án “FDI xanh”   Việt Hoàng -      Trên địa bàn các tỉnh miền Trung hiện có 2.151 dự án FDI còn hiệu lực, với tổng vốn đầu tư đăng ký 60,77 tỷ USD. Trong đó, Thanh Hóa là địa phương dẫn đầu với 164 dự án, tổng vốn đăng ký lên tới 14,57 tỷ USD, chiếm 24% tổng vốn đăng ký của cả khu vực...   Ông Nguyễn Văn Thi Phó chủ tịch UBND tỉnh Thanh Hóa  </w:t>
      </w:r>
    </w:p>
    <w:p>
      <w:r>
        <w:t xml:space="preserve"> Để thu hút các dự án đầu tư trực tiếp nước ngoài (FDI), nhiều năm qua tỉnh Thanh Hóa đã quyết liệt đẩy mạnh cải cách thủ tục hành chính, cải thiện môi trường đầu tư kinh doanh, công khai quy hoạch, hoàn thiện kết cấu hạ tầng, đào tạo, chuẩn bị nguồn nhân lực. Mặc dù gặp khó trong hai năm đại dịch Covid-19, nhưng nhiều doanh nghiệp nước ngoài vẫn coi Thanh Hóa như một điểm đến lý tưởng.Nhân sự kiện “Gặp gỡ Thanh Hóa – Hàn Quốc” vừa được tổ chức trong những ngày cuối tháng 3 vừa qua, a đã phỏng vấn ông Nguyễn Văn Thi, Phó Chủ tịch UBND tỉnh Thanh Hóa về việc thu hút đầu tư trong giai đoạn hậu đại dịch Covid-19.Hiện nay các địa phương trên cả nước đang tận dụng mọi khoảng thời gian để chạy đua phục hồi kinh tế. Tuy nhiên, phục hồi kinh tế nhưng vẫn phải đảm bảo các tiêu chí đó là phát triển bền vững, không đánh đổi môi trường để lấy phát triển kinh tế. Đây là nhiệm vụ kép không dễ để thực hiện. Thanh Hóa đã có cách làm riêng biệt như thế nào, để đảm bảo mục tiêu kép này, thưa ông?Hiện nay Chính phủ đang chỉ đạo rất sát sao về vấn đề tăng trưởng xanh, bền vững. Để đạt được mục tiêu này là điều không dễ, Thanh Hóa là tỉnh có nhiều điều kiện đặc thù, chính vì vậy nếu không có chiến lược cụ thể thì cũng sẽ ảnh hưởng không nhỏ đến đời sống, đến xã hội và người dân trong hiện tại và tương lai.Vì vậy, chúng tôi đã có những chiến lược rất cụ thể để vừa phát triển kinh tế, vừa giữ gìn môi trường. Việc bảo vệ trồng rừng, hiện nay kết quả trồng rừng đã đạt kết quả rất tốt, tính đến hết năm 2021 các địa phương trong tỉnh đã trồng được khoảng hơn 9.000 ha rừng và 4,7 triệu cây phân tán. Thanh Hóa cũng đã có 19.061,66 ha rừng ở các huyện Thạch Thành, Lang Chánh, Quan Hóa, Quan Sơn được tổ chức quốc tế công nhận và cấp chứng chỉ FSC. Thanh Hóa phấn đấu đến năm 2025 có 30.000 ha rừng được cấp chứng chỉ FSC, trong đó rừng gỗ 20.000 ha, rừng tre luồng 10.000 ha.Ngoài ra, trong công tác bảo vệ biển, hiện tỉnh đang tiếp tục đảm bảo các vấn đề liên quan đến nước biển dâng trong tương lai. Quan điểm nhất quán của Thanh Hóa là phát triển kinh tế nhưng không hủy hoại môi trường sống. Thời gian qua, Đảng bộ tỉnh Thanh Hóa đã ban hành nhiều nghị quyết liên quan đến vấn đề bảo vệ môi trường, phát triển bền vững và có các cơ chế chính sách để phát triển nông nghiệp ở các vùng nông thôn để có những sản phẩm sạch, xanh.Có thể kể đến Nghị quyết số 58 của Bộ Chính trị về xây dựng và phát triển tỉnh Thanh Hóa đến năm 2030, tầm nhìn đến năm 2045 cũng như Nghị quyết Đại hội XIX Đảng bộ tỉnh Thanh Hóa nhiệm kỳ 2020- 2025 xác định: Thanh Hóa sẽ tập trung phát triển 4 trung tâm kinh tế động lực (TP. Thanh Hóa, TP. Sầm Sơn, Khu kinh tế Nghi Sơn; Bỉm Sơn và Lam Sơn - Sao Vàng); 5 trụ cột tăng trưởng (công nghiệp chế biến chế tạo; du lịch; y tế; nông nghiệp; phát triển hạ tầng); 6 hành lang kinh tế, gồm: (ven biển, Bắc - Nam, đường Hồ Chí Minh, Đông Bắc, trung tâm; quốc tế). Ngày 13/11/2021, Quốc hội đã ban hành Nghị Quyết số 37 về thí điểm một số cơ chế, chính sách đặc thù phát triển tỉnh Thanh Hóa.Đây là những điều kiện mở ra thời cơ, vận hội mới, là cơ sở quan trọng để tỉnh Thanh Hóa có bước đột phá chiến lược, trở thành cực tăng trưởng mới của khu vực phía Bắc và cả nước.Có thể nhận thấy, Thanh Hóa đang chuẩn bị mọi nguồn lực và điều kiện tốt nhất để đón nhà đầu tư. Vậy khi nhà đầu tư chọn Thanh Hóa, họ sẽ phải đáp ứng các tiêu chí, điều kiện như thế nào?Thanh Hóa hiện có 140 dự án FDI đang thực hiện sản xuất kinh doanh, thương mại dịch vụ. Trong thời gian tới đây, chắc chắn con số dự án sẽ tăng lên nhiều hơn nữa.Các dự án khi vào Thanh Hóa phải đảm bảo các tiêu chí mà tỉnh đã đặt ra như đảm bảo môi trường, xả thải, khí thải, nước thải… và công nghệ của họ phải phù hợp. Doanh nghiệp FDI khi sản xuất cũng phải luôn quan tâm đến bảo vệ môi trường trong nhà máy cũng như các điều kiện xung quanh.Thanh Hóa được ví như “Việt Nam thu nhỏ” với đầy đủ loại địa hình và hệ sinh thái với nhiều danh lam thắng cảnh đẹp, nhiều di tích lịch sử văn hóa có giá trị, sở hữu nguồn tài nguyên thiên nhiên phong phú, như: tài nguyên đất, rừng, biển và nhiều loại khoáng sản có trữ lượng lớn, thuận lợi lớn trong phát triển các ngành nông, lâm nghiệp, thủy sản, công nghiệp, xây dựng, du lịch và dịch vụ... Cùng với lợi thế về địa lý, tự nhiên, Thanh Hóa đã xây dựng nhiều cơ chế ưu đãi để thu hút các nhà đầu tư trong và ngoài nước, như: ưu đãi về thuế thu nhập doanh nghiệp, thuế xuất nhập khẩu; tiền thuê đất, thuê mặt nước; ưu đãi về địa bàn đầu tư (đối với Khu kinh tế Nghi Sơn). Bên cạnh đó, chúng tôi cũng tích cực cải cách thủ tục hành chính, cải thiện môi trường đầu tư kinh doanh.Nhiều năm qua, Thanh Hóa đang là điểm sáng thu hút FDI của khu vực miền TrungĐặc biệt, lãnh đạo tỉnh rất có trách nhiệm và luôn lắng nghe, kịp thời tháo gỡ khó khăn, vướng mắc cho doanh nghiệp và các nhà đầu tư. Chúng tôi sẽ đồng hành, trước, trong và sau đầu tư. Tỉnh sẽ hỗ trợ toàn diện về các thủ tục pháp lý cũng như các vấn đề liên quan đến đầu tư, làm sao để các doanh nghiệp khi tới đây sẽ nhận thấy mọi thứ rất thuận lợi. Tuy nhiên, chúng tôi vẫn muốn nhắc đến một quan điểm nhất quán đó là,Thanh Hóa vì sự phát triển của doanh nghiệp, nhà đầu tư. Song, nhà đầu tư cũng phải vì sự phát triển của Thanh Hóa.Thưa ông, chúng ta cũng đã nghe nhiều lợi thế của Thanh Hóa, vậy ở chiều ngược lại, Thanh Hóa còn những nhược điểm, hạn chế gì phải sớm khắc phục để việc thu hút đầu tư hiệu quả hơn nữa trong thời gian tới?Thanh Hóa hiện chưa có nhiều khu công nghiệp, chưa có nhiều mặt bằng sạch, đất sạch để thu hút đầu tư. Hiện chúng tôi đang thúc đẩy mạnh việc chuẩn bị mặt bằng, hạ tầng sạch, diện tích lớn để đón những nhà đầu tư lớn vào Thanh Hóa.Ngày 15/2 vừa qua, UBND tỉnh Thanh Hóa đã phê duyệt quy hoạch phân khu xây dựng tỷ lệ 1/2.000 Khu công nghiệp số 11, Khu kinh tế Nghi Sơn thuộc địa giới hành chính xã Trường Lâm, thị xã Nghi Sơn. Đây sẽ là khu công nghiệp đa ngành, ưu tiên loại hình công nghiệp cơ khí, lắp ráp động cơ và kho trung chuyển; bổ sung loại hình công nghiệp hỗ trợ phục vụ lọc hoá dầu, chế tạo, vật liệu xây dựng. Dự kiến, quy mô lao động tối đa khoảng 16.500 người, dân số vào khoảng 5.000 người. </w:t>
      </w:r>
    </w:p>
    <w:p>
      <w:r>
        <w:t>Link post: https://vneconomy.vn//vietinbank-muon-huy-dong-15-000-ty-dong-trai-phieu-tang-von.htm</w:t>
      </w:r>
      <w:r>
        <w:rPr>
          <w:color w:val="000000" w:themeColor="hyperlink"/>
          <w:u w:val="single"/>
        </w:rPr>
        <w:hyperlink r:id="rId119">
          <w:r>
            <w:rPr/>
            <w:t>Link!</w:t>
          </w:r>
        </w:hyperlink>
      </w:r>
      <w:r>
        <w:rPr>
          <w:color w:val="000000" w:themeColor="hyperlink"/>
          <w:u w:val="single"/>
        </w:rPr>
        <w:hyperlink r:id="rId119">
          <w:r>
            <w:rPr/>
            <w:t>Link!</w:t>
          </w:r>
        </w:hyperlink>
      </w:r>
      <w:r>
        <w:rPr>
          <w:color w:val="000000" w:themeColor="hyperlink"/>
          <w:u w:val="single"/>
        </w:rPr>
        <w:hyperlink r:id="rId119">
          <w:r>
            <w:rPr/>
            <w:t>Link!</w:t>
          </w:r>
        </w:hyperlink>
      </w:r>
    </w:p>
    <w:p>
      <w:r>
        <w:t xml:space="preserve"> 17:24 14/04/2022 VietinBank muốn huy động 15.000 tỷ đồng trái phiếu tăng vốn   Thuỷ Tiên -      Số tiền thu được từ phát hành trái phiếu sẽ được ngân hàng sử dụng để tăng quy mô vốn hoạt động, tăng vốn cấp 3 và thực hiện cho vay ra nền kinh tế...     </w:t>
      </w:r>
    </w:p>
    <w:p>
      <w:r>
        <w:t xml:space="preserve"> Ngân hàng Thương mại Cổ phần Công Thương Việt Nam (VietinBank - mã chứng khoán: CTG) vừa công bố kế hoạch phát hành trái phiếu riêng lẻ để tăng vốn năm 2022 với giá trị tối đa theo mệnh giá là 15.000 tỷ đồng.Theo đó, đây là loại trái phiếu không chuyển đổi, không kèm chứng quyền, không có tài sản bảo đảm và thoả mãn các điều kiện để tính vào vốn cấp 2 của VietinBank theo quy định của pháp luật hiện hành.Trái phiếu có kỳ hạn từ 6 đến 15 năm sẽ được phát hành trong năm 2022 với tối đa 20 đợt. Lãi suất trái phiếu sẽ tuỳ theo từng đợt có thể là lãi suất cố định hoặc thả nổi hoặc kết hợp giữa cả hai tuỳ theo tình hình thị trường tại thời điểm phát hành và quy định của Ngân hàng Nhà nước (nếu có).Với trái phiếu này, ngân hàng sẽ có quyền mua lại trước hạn, dự kiến tối thiểu sau 1 năm, theo thoả thuận giữa VietinBank và người sở hữu trái phiếu với nguồn vốn lấy từ hoạt động kinh doanh của ngân hàng.Số tiền thu được từ phát hành trái phiếu sẽ được ngân hàng sử dụng để tăng quy mô vốn hoạt động, tăng vốn cấp 3 và thực hiện cho vay ra nền kinh tế.Được biết, tính tới cuối năm 2021, hệ số an toàn vốn (CAR) của VietinBank là 9,14%, trong nhóm ngân hàng có hệ số CAR thấp nhất hệ thống. Việc tăng vốn để cải thiện hệ số CAR, từ đó mở rộng khả năng tăng trưởng tín dụng là rất cần thiết với ngân hàng này.Năm nay, VietinBank đặt mục tiêu tổng tài sản tăng trưởng từ 5-10%. Dư nợ tín dụng tăng trưởng theo phê duyệt của Ngân hàng Nhà nước. Ngân hàng cũng lên kế hoạch lợi nhuận trước thuế riêng lẻ tăng 15% và được điều chỉnh theo phê duyệt của Ngân hàng Nhà nước.Về phương án phân phối lợi nhuận, sau khi trích lập các quỹ, nguồn lợi nhuận còn lại có thể chia cổ tức của VietinBank là 9.624 tỷ đồng. VietinBank sẽ trình cổ đông cho phép chia cổ tức bằng cổ phiếu với toàn bộ phần lợi nhuận sau khi trích quỹ này.Nếu thực hiện được kế hoạch, vốn điều lệ của ngân hàng có thể tăng lên gần 57.700 tỷ đồng vào cuối năm 2022. Tuy nhiên, ban lãnh đạo VietinBank cho biết quyết định phương án phân phối lợi nhuận năm 2021 chính thức sẽ dựa trên cơ sở ý kiến phê duyệt của cơ quan Nhà nước có thẩm quyền.Trước đó, vào năm 2021, VietinBank đã hoàn thành đợt tăng vốn điều lệ từ 37.234 tỷ đồng lên 48.057 tỷ đồng thông qua việc chia cổ tức bằng cổ phiếu với phần lợi nhuận sau thuế chưa phân phối đến cuối năm 2020. </w:t>
      </w:r>
    </w:p>
    <w:p>
      <w:r>
        <w:t>Link post: https://vneconomy.vn//muon-mua-dut-twitter-elon-musk-tro-thanh-hinh-mau-moi-cua-ty-phu-the-ky-21.htm</w:t>
      </w:r>
      <w:r>
        <w:rPr>
          <w:color w:val="000000" w:themeColor="hyperlink"/>
          <w:u w:val="single"/>
        </w:rPr>
        <w:hyperlink r:id="rId120">
          <w:r>
            <w:rPr/>
            <w:t>Link!</w:t>
          </w:r>
        </w:hyperlink>
      </w:r>
      <w:r>
        <w:rPr>
          <w:color w:val="000000" w:themeColor="hyperlink"/>
          <w:u w:val="single"/>
        </w:rPr>
        <w:hyperlink r:id="rId120">
          <w:r>
            <w:rPr/>
            <w:t>Link!</w:t>
          </w:r>
        </w:hyperlink>
      </w:r>
      <w:r>
        <w:rPr>
          <w:color w:val="000000" w:themeColor="hyperlink"/>
          <w:u w:val="single"/>
        </w:rPr>
        <w:hyperlink r:id="rId120">
          <w:r>
            <w:rPr/>
            <w:t>Link!</w:t>
          </w:r>
        </w:hyperlink>
      </w:r>
    </w:p>
    <w:p>
      <w:r>
        <w:t xml:space="preserve"> 15:12 16/04/2022 Muốn mua đứt Twitter, Elon Musk trở thành hình mẫu mới của tỷ phú thế kỷ 21   An Huy -      Nắm trong tay những công ty thuộc lĩnh vực ô tô điện và tàu tên lửa tư nhân, tỷ phú Elon Musk đã trở thành người giàu nhất thế giới nhờ đặt cược vào các công nghệ của thế kỷ 21. Nhưng không dừng ở đó, Musk vừa đưa ra đề nghị mua đứt công ty mạng xã hội Twitter với giá 43 tỷ USD, trả hoàn toàn bằng tiền mặt...   Elon Musk - Ảnh: Reuters.  </w:t>
      </w:r>
    </w:p>
    <w:p>
      <w:r>
        <w:t xml:space="preserve"> Theo nhận định của hãng tin Reuters, động thái này của Musk cho thấy ông đang học tập theo nhiều tỷ phú khác trước đây, bằng cách nắm quyền kiểm soát một nền tảng truyền thông đã có nhiều đóng góp vào sự nổi tiếng của bản thân. Lời chào mua mà Musk dành cho Twitter được công bố trong một niêm yết thông tin vào ngày 14/4 và CEO của Tesla cũng cho biết nếu mua được, ông sẽ đưa Twitter trở thành một công ty tư nhân.ELON MUSK - "NGƯỜI LÀM BIẾN ĐỔI MỌI THỨ"Sở hữu Twitter sẽ là một bước tiến quan trọng đối với một nhân vật gây nhiều tranh cãi như Musk. Ông đã có được cả sự ngưỡng mộ và “khó chịu” của Phố Wall khi vừa có tầm nhìn lớn trong lĩnh vực hàng không vũ trụ và tạo ra một cuộc cách mạng trong ngành công nghiệp ô tô, vừa dám đương đầu với giới bán khống cổ phiếu như việc ông dám đưa một chiếc xe Tesla màu đỏ lên quỹ đạo Trái Đất hồi năm 2018. Với tất cả những yếu tố này, Musk là một hình mẫu tỷ phú rất mới, và sẽ đặc biệt hơn khi ông có thể sở hữu thêm Twitter – một trong những nền tảng mạng xã hội hàng đầu thế giới.“Cho dù bạn có cảm nhận ra sao về Musk, ông ấy chắc chắn vẫn là một người làm biến đổi mọi thứ. Câu hỏi duy nhất là liệu ông ấy sẽ là cho mọi thứ xấu đi hay tốt lên mà thôi”, nhà phân tích Michael Hewson của CMC Markets phát biểu.Ở tuổi 50, Musk có trong tay gần 274 tỷ USD tài sản ròng – theo ước tính của tạp chí Forbes. Khối tài sản của Musk nhiều hơn 92 tỷ USD so với người giàu thứ nhì thế giới là tỷ phú Jeff Bezos, nhà sáng lập hãng thương mại điện tử Amazon. Musk sinh ra ở Pretoria, Nam Phi trong một gia đình có mẹ là người Canada và bố là người Nam Phi. Ông theo học Đại học Pennsylvania của Mỹ và tốt nghiệp năm 1997.Musk chẳng sáng chế ra tên lửa hay chiếc ô tô điện nào, và ông cũng không sáng lập Tesla – công ty mà ông lãnh đạo từ 2008. Nhưng tầm nhìn của ông về việc xe điện Tesla phải là những cỗ máy hiệu năng cao kết hợp với phần mềm tinh vi như một chiếc điện thoại thông minh đã tạo ra một cuộc cách mạng trong ngành công nghiệp ô tô toàn cầu. Trong cuộc cách mạng đó, những hãng xe lâu năm đã phải vội vã đầu tư để đuổi kịp Tesla, và những startup chỉ làm xe điện như Rivian mọc lên như nấm.Ban đầu, nhiều người cho rằng Tesla sẽ thất bại, và điều đó đã suýt trở thành hiện thực trong cuộc khủng hoảng tài chính 2008-2009 và vào năm 2017-2018, khi công ty này lao đao vì những nút thắt trong quá trình sản xuất mẫu xe Model 3. Phải đến tận năm 2020, Tesla mới bắt đầu có lợi nhuận hàng quý.Kết quả kinh doanh ngày càng khởi sắc của Tesla đã được Phố Wall ghi nhận bằng cách đưa giá trị vốn hoá thị trường của hãng lên hơn 1 nghìn tỷ USD, lớn hơn tổng vốn hoá của 3 hãng xe lâu năm của Mỹ gồm General Motor (GM), Ford, và Chrysler Stellantis cùng hãng xe Nhật Bản Toyota gộp lại. Tesla cũng là công ty lớn thứ tư trong chỉ số S&amp;P 500 – thước đo tham chiếu của thị trường chứng khoán Mỹ.Cùng với đó, SpaceX - công ty khai phá vũ trụ do Musk sáng lập và hiện được điều hành trực tiếp bởi Chủ tịch Gwynne Shotwell – đã khiến những “ông lớn” lâu năm trong lĩnh vực này chấn động. SpaceX phát triển những tên lửa có khả năng đưa vệ tinh lên không gian và sau đó quay trở lại Trái Đất để được tái sử dụng.Vag hơn bất kỳ một ai khác, Musk đã đưa Bitcoin nói riêng và tiền ảo nói chung tiến tới gia nhập thế giới các tài sản dòng chính. Tesla đã nắm khoảng 2 tỷ USD Bitcoin trong bảng cân đối kế toán của công ty, đồng thời là một trong số ít doanh nghiệp chấp nhận Dogecoin như một phương tiện thanh toán.Trong quá trình làm việc, Musk phải đối mặt với tình trạng nhiều cấp dưới không thể theo kịp hoặc chán ngán với những đòi hỏi bất tận của ông. Ngay cả những cổ đông lớn nhất của Tesla cũng không ít lần mất kiên nhẫn với Musk. Nhà đầu tư có tiếng Cathie Wood – người nhờ nắm giữ nhiều cổ phiếu Tesla mà quỹ ARK Innovation ETF của bà đã đạt được kết quả tốt nhất trong số tất cả các quỹ đầu tư ở Mỹ trong năm 2020 – hôm thứ Ba tuần này phát biểu tại một cuộc họp báo rằng bà đã chán ngấy những “trò hề” của Musk và hầu như không còn giữ liên lạc cá nhân với ông."CƠN ÁC MỘNG CỦA TWITTER"Musk cũng gây nhiều tranh cãi vì sự thiếu thân thiện của ông với các tổ chức công đoàn. Ông còn xung đột với nhiều cộng sự cũ, giới chức tiểu bang và liên bang, cùng các nhân vật tầm cỡ ở Phố Wall như nhà bán khống Jim Chanos của Kynikos Associates. Chanos đã hứng cơn thịnh nộ của Musk vì cho rằng dự báo của Musk về sản lượng của Tesla, cũng như công ty giao thông đường hầm The Boring Company của Musk, là những mục tiêu không thể trở thành hiện thực.Chính nhờ Twitter mà Musk trở thành một cái tên quen thuộc trên phạm vi toàn cầu. Ông có 81 triệu người theo dõi trên mạng xã hội này và đã tạo được một sức hút đủ lớn để giúp ông có được một vị trí chủ trì (host) chương trình truyền hình nổi tiếng SNL của Mỹ vào năm 2021.Nếu thâu tóm được toàn bộ Twitter, Musk sẽ gia nhập danh sách dài các tỷ phú Mỹ dùng các tài sản truyền thông để củng cố khối tài sản cá nhân của họ, từ William Randolph Hearst vào cuối thế kỷ thứ 19 cho tới Jack Wealch – người vào năm 1986 quyết định mua lại kênh NBC khi còn đang là CEO của tập đoàn công nghiệp General Electric (GE).Musk đã dùng Twitter để tấn công các nhà bán khống cổ phiếu Tesla, từ lớn đến bé. Ông cũng đăng lên Twitter đủ mọi nội dung, từ những câu chuyện đùa cho tới các cuộc khảo sát về việc liệu ông nên làm gì với phần tài sản gia tăng có được nhờ đà tăng mạnh mẽ của cổ phiếu Tesla.Những nội dung mà Musk đưa lên Twiter đã trở thành một nguyên nhân dẫn tới cuộc đụng độ đến nay còn chưa dừng lại giữa ông với Uỷ ban Chứng khoán và giao dịch Mỹ (SEC). Vào năm 2018, Musk và SEC đã đạt một thoả thuận theo đó cơ quan này yêu cầu ông phải có sự phê chuẩn trước khi đăng lên Twitter một số nội dung nhất định. Thoả thuận này dàn xếp vụ kiện mà SEC nhằm vào Musk sau khi ông đăng một dòng tweet nói rằng ông đã “tìm được nguồn vốn” để đưa Tesla trở thành một công ty tư nhân, mà thực tế không phải là như vậy. SEC cáo buộc Musk lừa dối nhà đầu tư, nhưng trong thoả thuận giữa hai bên, Musk không thừa nhận cáo buộc này và cũng không đưa ra bằng chứng nào cho sự “vô tội” của mình. Sau khi đạt thoả thuận với SEC, Musk đến nay vẫn cáo buộc cơ quan này “không ngừng quấy rối” ông.“Twitter gắn với danh tiếng toàn cầu của Musk. Đó là lý do vì sao ông ấy mê nền tảng này đến như vậy”, nhà phân tích Dan Ives của Wedbush Securities phát biểu. “Nhưng đối với Hội đồng Quản trị của Twitter, việc Musk muốn mua đứt công ty này là một cơn ác mộng. Trừ phi họ muốn bị kiện tụng, họ sẽ phải tìm một lời chào mua khác”. </w:t>
      </w:r>
    </w:p>
    <w:p>
      <w:r>
        <w:t>Link post: https://vneconomy.vn//thi-truong-an-ninh-mang-dang-nghieng-ve-doanh-nghiep-viet.htm</w:t>
      </w:r>
      <w:r>
        <w:rPr>
          <w:color w:val="000000" w:themeColor="hyperlink"/>
          <w:u w:val="single"/>
        </w:rPr>
        <w:hyperlink r:id="rId121">
          <w:r>
            <w:rPr/>
            <w:t>Link!</w:t>
          </w:r>
        </w:hyperlink>
      </w:r>
      <w:r>
        <w:rPr>
          <w:color w:val="000000" w:themeColor="hyperlink"/>
          <w:u w:val="single"/>
        </w:rPr>
        <w:hyperlink r:id="rId121">
          <w:r>
            <w:rPr/>
            <w:t>Link!</w:t>
          </w:r>
        </w:hyperlink>
      </w:r>
      <w:r>
        <w:rPr>
          <w:color w:val="000000" w:themeColor="hyperlink"/>
          <w:u w:val="single"/>
        </w:rPr>
        <w:hyperlink r:id="rId121">
          <w:r>
            <w:rPr/>
            <w:t>Link!</w:t>
          </w:r>
        </w:hyperlink>
      </w:r>
    </w:p>
    <w:p>
      <w:r>
        <w:t xml:space="preserve"> 14:34 03/11/2021 Thị trường an ninh mạng đang nghiêng về doanh nghiệp Việt   Phạm Vinh -      Các doanh nghiệp an ninh mạng trong nước phấn đấu doanh thu tăng 35-45%/năm với thị trường đạt quy mô trên 500 triệu USD và thị phần đạt trên 50% vào năm 2025…   Việt Nam là một trong số ít quốc gia đã xây dựng được hệ sinh thái sản phẩm an toàn, an ninh mạng nội địa.  </w:t>
      </w:r>
    </w:p>
    <w:p>
      <w:r>
        <w:t xml:space="preserve"> Thị trường an ninh mạng Việt Nam trước đây khá quen thuộc với các giải pháp của doanh nghiệp nước ngoài nhưng hiện nay, “sân chơi” này đã khá cân bằng và có phần lợi thế nghiêng về các doanh nghiệp Việt Nam.  "Phấn đấu đến năm 2025, tỷ lệ doanh thu sản xuất/nhập khẩu sản phẩm, dịch vụ an toàn an ninh mạng đạt trên 70%; tốc độ tăng trưởng doanh thu của doanh nghiệp Việt đạt 35 - 45%/năm. Thị trường đạt quy mô trên 500 triệu USD  và thị phần trong nước đạt trên 50%. Việt Nam thuộc nhóm 30 nước đứng đầu thế giới về Chỉ số An toàn thông tin toàn cầu (GCI) và top 3 ASEAN".Cục An toàn thông tin- Bộ Thông tin và Truyền thông.Theo thống kê của Cục An toàn thông tin- Bộ Thông tin và Truyền thông, nếu như năm 2015, tỷ lệ chủng loại sản phẩm an toàn thông tin, an ninh mạng của Việt Nam chỉ chiếm 5%, thì đến năm 2020 đạt 91%; năm 2021 ước đạt 100%. Ngoài ra, tỷ lệ doanh thu sản phẩm của doanh nghiệp Việt Nam so với sản phẩm nước ngoài tăng từ 18% (năm 2015) lên 45% (năm 2020); năm 2021 là hơn 50%. Đặc biệt, Việt Nam là một trong số ít quốc gia đã xây dựng được hệ sinh thái sản phẩm an toàn, an ninh mạng nội địa, có thể tự chủ về công nghệ và giải pháp an toàn, an ninh mạng.Bộ trưởng Bộ Thông tin và Truyền thông Nguyễn Mạnh Hùng, nhấn mạnh: “Sứ mệnh của an toàn, an ninh mạng Việt Nam là bảo vệ sự thịnh vượng của Việt Nam trên không gian mạng. Mà muốn làm tốt việc này, thì chúng ta phải làm chủ hệ sinh thái các sản phẩm an toàn, an ninh mạng. Chúng ta phải xây dựng một nền công nghiệp an toàn, an ninh mạng hùng mạnh”. Mục tiêu đặt ra là Việt Nam sẽ trở thành cường quốc an toàn an ninh mạng với sứ mệnh bảo vệ sự thịnh vượng của Việt Nam trên không gian mạng, tạo niềm tin số, làm chủ hệ sinh thái sản phẩm an toàn, an ninh mạng; xây dựng nguồn nhân lực chất lượng cao; xuất khẩu sản phẩm, dịch vụ an toàn thông tin mạng ra các quốc gia trong khu vực và trên thế giới.Phấn đấu đến năm 2025, tỷ lệ chủng loại sản phẩm, giải pháp an toàn thông tin mạng do doanh nghiệp trong nước sản xuất đạt 100%; tỷ lệ doanh thu sản xuất/nhập khẩu sản phẩm, dịch vụ an toàn an ninh mạng đạt trên 70%; tốc độ tăng trưởng doanh thu của doanh nghiệp Việt đạt 35 - 45%/năm.Ngoài ra, thị trường đạt quy mô trên 500 triệu USD; thị phần trong nước đạt trên 50%. Đồng thời, Việt Nam thuộc nhóm 30 nước đứng đầu thế giới về Chỉ số An toàn thông tin toàn cầu (GCI) và top 3 ASEAN.Ông Nguyễn Thành Phúc, Cục trưởng Cục An toàn thông tin, cho biết ngoài sự ủng hộ của Chính phủ, bộ ban ngành như văn bản số 2085/BTTTT-CATTT khuyến khích sử dụng sản phẩm, giải pháp “Make in Việt Nam” và giới thiệu 25 sản phẩm, giải pháp an toàn an ninh mạng tiêu biểu của doanh nghiệp trong nước. Các sản phẩm này cũng đã nhận được phản hồi tích cực. Đây là cơ sở để các tập đoàn, tổng công ty, ngân hàng… có thể an tâm lựa chọn sản phẩm do doanh nghiệp trong nước sản xuất.“Muốn phát triển thị trường, tăng số doanh nghiệp, thì phải mở rộng quy mô người dùng, trong đó, người dùng tin cậy, uy tín nhất chính là khối khách hàng Chính phủ, doanh nghiệp”, ông Phúc chia sẻ. Số liệu từ Bộ Thông tin và Truyền thông cho thấy, hiện tỷ lệ đầu tư cho an toàn thông tin ở nước ta còn thấp, chiếm khoảng 5% tổng mức đầu tư cho công nghệ thông tin (trong khi tỷ lệ trung bình ở các nước là 15 - 20%). Bộ Thông tin và Truyền thông đang thúc đẩy tỷ lệ này lên khoảng 20%.#box1635922694644{background-color:#82c488} </w:t>
      </w:r>
    </w:p>
    <w:p>
      <w:r>
        <w:t>Link post: https://vneconomy.vn//masan-chi-110-trieu-usd-mua-31-co-phan-phuc-long.htm</w:t>
      </w:r>
      <w:r>
        <w:rPr>
          <w:color w:val="000000" w:themeColor="hyperlink"/>
          <w:u w:val="single"/>
        </w:rPr>
        <w:hyperlink r:id="rId122">
          <w:r>
            <w:rPr/>
            <w:t>Link!</w:t>
          </w:r>
        </w:hyperlink>
      </w:r>
      <w:r>
        <w:rPr>
          <w:color w:val="000000" w:themeColor="hyperlink"/>
          <w:u w:val="single"/>
        </w:rPr>
        <w:hyperlink r:id="rId122">
          <w:r>
            <w:rPr/>
            <w:t>Link!</w:t>
          </w:r>
        </w:hyperlink>
      </w:r>
      <w:r>
        <w:rPr>
          <w:color w:val="000000" w:themeColor="hyperlink"/>
          <w:u w:val="single"/>
        </w:rPr>
        <w:hyperlink r:id="rId122">
          <w:r>
            <w:rPr/>
            <w:t>Link!</w:t>
          </w:r>
        </w:hyperlink>
      </w:r>
    </w:p>
    <w:p>
      <w:r>
        <w:t xml:space="preserve"> 19:59 09/02/2022 Masan chi 110 triệu USD mua 31% cổ phần Phúc Long   Hà Anh -      Theo MSN, kể từ khi nhận được khoản đầu tư ban đầu của Masan, Phúc Long thể hiện sức mạnh cộng hưởng mạnh mẽ với chiến lược POL.   Phúc Long được thành lập năm 1968 tại Bảo Lộc, Lâm Đồng.  </w:t>
      </w:r>
    </w:p>
    <w:p>
      <w:r>
        <w:t xml:space="preserve"> Công ty Cổ phần Tập đoàn MaSan (mã MSN-HOSE) vừa công bố thông cáo báo chí kết quả kinh doanh quý 4/2021 và năm tài chính 2021.Theo đó, năm 2021, đại dịch Covid-19 đã ảnh hưởng tiêu cực đến việc mở rộng hệ thống, ra mắt các phát kiến mới và chuỗi cung ứng/sản xuất của Masan. Vượt qua các khó khăn đó, Tập đoàn Masan ghi nhận doanh thu thuần đạt 88.629 tỷ đồng, tăng 14,8% so với mức 77.218 tỷ đồng của năm 2020 nhờ doanh thu hầu hết các mảng kinh doanh tăng trưởng mạnh mẽ so với cùng kỳ năm trước. Doanh thu thuần của quý 4/2021 đạt 23.828 tỷ đồng, tăng 10,3%.MSN cho biết, doanh thu thuần hợp nhất không tính doanh thu mảng thịt trong tháng 12/2020 theo cơ sở so sánh tương đương, doanh thu thuần trong năm tài chính 2021 và quý 4/2021 tăng trưởng lần lượt là 16,6% và 17%.The CrownX (TCX), nền tảng tiêu dùng - bán lẻ tích hợp WinCommerce (WCM) và Masan Consumer Holdings (MCH) đạt doanh thu thuần 58.000 tỷ đồng năm 2021, tăng trưởng 6,9% so với cùng kỳ năm trước. Doanh thu thuần quý 4/2021 tăng 12,6% so với cùng kỳ, cho thấy tín hiệu tích cực cho đà tăng trưởng trong năm tài chính 2022.Trong đó, mức tăng trưởng doanh thu thuần của Masan Consumer Holdings trong cả năm tài chính 2021 và quý 4/2021 lần lượt là 20% và 32,3%, đưa doanh thu thuần năm 2021 và quý 4/2021 lần lượt đạt 28.764 tỷ đồng và 10.070 tỷ đồng nhờ các phát kiến mới thúc đẩy tăng trưởng và phát huy sức mạnh hiệp lực giữa sản phẩm của MCH và chuỗi bán lẻ WCM.WinCommerce đạt doanh thu thuần 30.900 tỷ đồng, giảm 0,3% so với năm 2020 dù số lượng điểm bán giảm sau quá trình tinh gọn mạng lưới năm 2020 và số lượng điểm bán từ đầu năm 2021 ít hơn 668 địa điểm so với đầu năm 2020. Dù dịch COVID-19 hạn chế việc mở rộng hệ thống cửa hàng, WCM vẫn mở mới 387 siêu thị mini trong năm 2021.Mảng thịt (Masan MEATLife) đạt doanh thu thuần 4.500 tỷ đồng trong năm tài chính 2021, tăng 88,6% so với mức 2.400 tỷ đồng trong năm 2020.Masan High-Tech Materials (MHT) đạt mức doanh thu thuần kỷ lục 13.564 tỷ đồng năm 2021 do nhu cầu vật liệu công nghiệp công nghệ cao và giá các sản phẩm MHT tăng mạnh.EBITDA hợp nhất năm tài chính 2021 đạt 16.361 tỷ đồng, tăng 58,1% so với cùng kỳ trong khi biên EBITDA đạt mức 18,5% so với 13,4% của năm 2020. Lợi nhuận thuần sau thuế phân bổ cho cổ đông Công ty năm 2021 (NPAT Post MI) tăng 593,9%, đạt 8.563 tỷ đồng so với mức 1.234 tỷ đồng trong năm 2020.Tỷ lệ Nợ ròng/EBITDA (trong 12 tháng qua) đạt 2,2x vào cuối năm tài chính 2021 so với mức 5,2x vào cuối năm 2020, nhờ mức tăng trưởng EBITDA 58,1% so với cùng kỳ năm trước và số dư tiền và các khoản tương đương tiền là 22.600 tỷ đồng.Cuối năm 2021, tổng nợ hợp nhất của Masan là 58.178 tỷ đồng, giảm 3.833 tỷ đồng so với cuối năm 2020.Theo dự báo sơ bộ, có thể thay đổi theo quyết định phê duyệt của Tập đoàn, trong năm tài chính 2022 doanh thu thuần của Masan Group ước tính sẽ từ 90.000 - 110.000 tỷ đồng, tăng trưởng 22 - 36% so với mức 74.200 tỷ đồng (loại trừ doanh thu mảng thức ăn chăn nuôi) trong năm 2021.Lợi nhuận thuần trong hoạt động kinh doanh chính (loại trừ các khoản lãi/lỗ 1 lần và mảng thức ăn chăn nuôi) ước tính sẽ trong khoảng 5.000 - 7.000 tỷ đồng, tăng trưởng 32 - 84% so với mức 3.800 tỷ đồng trong năm 2021.Đáng chú ý, trong tháng 1/2022, Masan tiếp tục đầu tư vào chuỗi cửa hàng Phúc Long bằng việc mua thêm 31% cổ phần Phúc Long, nâng tổng tỉ lệ sở hữu của Masan lên 51%. Với giá 110 triệu USD cho 31% cổ phần tương ứng định giá vốn cổ phần của Phúc Long là 355 triệu USD. Kể từ khi nhận được khoản đầu tư ban đầu của Masan, Phúc Long thể hiện sức mạnh cộng hưởng mạnh mẽ với chiến lược POL. Chiến lược này giờ đây sẽ tăng tốc hơn nữa khi Phúc Long  trở thành công ty thành viên của Masan.Được biết, Phúc Long được thành lập năm 1968 tại Bảo Lộc, Lâm Đồng. Vào những năm 80, Phúc Long khai trương ba cửa hàng đầu tiên tại Thành phố Hồ Chí Minh trên đường Lê Văn Sỹ, Trần Hưng Đạo và Mạc Thị Bưởi nhằm giới thiệu sản phẩm trà và cà phê thuần Việt đến với khách hàng trong nước cũng như quốc tế, nhưng đến 2012 mới chính thức mở rộng hoạt động trong ngành đồ uống thông qua việc khai trương cửa hàng Phúc Long Coffee &amp; Tea tại quận 7. </w:t>
      </w:r>
    </w:p>
    <w:p>
      <w:r>
        <w:t>Link post: https://vneconomy.vn//vpbank-huy-dong-thanh-cong-khoan-vay-hop-von-quoc-te-tri-gia-600-trieu-usd.htm</w:t>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p>
    <w:p>
      <w:r>
        <w:t xml:space="preserve"> 15:24 28/04/2022 VPBank huy động thành công khoản vay hợp vốn quốc tế trị giá 600 triệu USD   Khánh Huyền -      Khoản vay 600 triệu USD nằm trong kế hoạch huy động vốn từ đầu năm của ngân hàng...     </w:t>
      </w:r>
    </w:p>
    <w:p>
      <w:r>
        <w:t xml:space="preserve"> Khoản huy động vốn quốc tế sẽ giúp làm dồi dào thêm nguồn vốn của VPBank nhằm đón đầu sự phục hồi của nền kinh tế. Đồng thời, khoản vay tín chấp có giá trị lớn nhất từ trước đến nay của VPBank một lần nữa khẳng định uy tín của VPBank trên thị trường tài chính quốc tế.Ngân hàng Thương mại Cổ phần Việt Nam Thịnh Vượng (VPBank) thông báo đã rút vốn thành công toàn bộ khoản vay hợp vốn quốc tế trị giá 600 triệu USD, kỳ hạn 3 năm. Khoản vay được đồng thu xếp và bảo lãnh phát hành toàn bộ bởi Sumitomo Mitsui Banking Corporation (SMBC) và Maybank Securities Pte (Maybank). Các bên tham gia cho vay bao gồm SMBC, Maybank, Cathay United Bank, CTBC Bank và State Bank of India.Việc huy động thành công một khoản vay lớn trong khoảng thời gian ngắn, đặc biệt trong bối cảnh thị trường tài chính thế giới có nhiều biến động mạnh vừa qua là lời khẳng định uy tín VPBank đang ngày càng được nhiều đối tác nước ngoài đánh giá rất cao trên trường quốc tế. Cuối năm 2021, VPBank cũng đã được tổ chức xếp hạng tín nhiệm hàng đầu thế giới Moody’s Investors Service nâng mức đánh giá tín dụng cơ sở (BCA) từ B1 lên Ba3, ngang với xếp hạng quốc gia Moody’s dành cho Việt Nam, với triển vọng tích cực.Như vậy, chỉ trong vòng chưa đến nửa năm, VPBank đã nhận được ba khoản vay hợp vốn quốc tế cùng được tham gia thu xếp bởi ngân hàng SMBC của Nhật Bản. Trước đó, cuối năm 2021, VPBank đã liên tiếp hai lần huy động thành công các khoản vay hợp vốn có tổng trị giá 300 triệu USD.Trong kế hoạch kinh doanh 2022, VPBank kỳ vọng vào mức tăng trưởng tín dụng cao dựa trên sự phục hồi kinh tế đang ngày càng rõ nét, và các kết quả kinh doanh khả quan của phân khúc khách hàng cá nhân và doanh nghiệp vừa và nhỏ trong quý 1. Trong 3 tháng đầu năm, tăng trưởng tín dụng của ngân hàng đạt 10,3%, gấp đôi mức trung bình ngành.Khoản vay 600 triệu USD nằm trong kế hoạch huy động vốn từ đầu năm của ngân hàng. Theo đó, VPBank sẽ có thêm nguồn lực quan trọng để củng cố nền tảng vốn, tăng trưởng bền vững và tiếp tục cung ứng các giải pháp hỗ trợ giúp khách hàng phục hồi mạnh mẽ sau đại dịch. </w:t>
      </w:r>
    </w:p>
    <w:p>
      <w:r>
        <w:t>Link post: https://vneconomy.vn//vpbank-huy-dong-thanh-cong-khoan-vay-hop-von-quoc-te-tri-gia-600-trieu-usd.htm</w:t>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p>
    <w:p>
      <w:r>
        <w:t xml:space="preserve"> 15:24 28/04/2022 VPBank huy động thành công khoản vay hợp vốn quốc tế trị giá 600 triệu USD   Khánh Huyền -      Khoản vay 600 triệu USD nằm trong kế hoạch huy động vốn từ đầu năm của ngân hàng...     </w:t>
      </w:r>
    </w:p>
    <w:p>
      <w:r>
        <w:t xml:space="preserve"> Khoản huy động vốn quốc tế sẽ giúp làm dồi dào thêm nguồn vốn của VPBank nhằm đón đầu sự phục hồi của nền kinh tế. Đồng thời, khoản vay tín chấp có giá trị lớn nhất từ trước đến nay của VPBank một lần nữa khẳng định uy tín của VPBank trên thị trường tài chính quốc tế.Ngân hàng Thương mại Cổ phần Việt Nam Thịnh Vượng (VPBank) thông báo đã rút vốn thành công toàn bộ khoản vay hợp vốn quốc tế trị giá 600 triệu USD, kỳ hạn 3 năm. Khoản vay được đồng thu xếp và bảo lãnh phát hành toàn bộ bởi Sumitomo Mitsui Banking Corporation (SMBC) và Maybank Securities Pte (Maybank). Các bên tham gia cho vay bao gồm SMBC, Maybank, Cathay United Bank, CTBC Bank và State Bank of India.Việc huy động thành công một khoản vay lớn trong khoảng thời gian ngắn, đặc biệt trong bối cảnh thị trường tài chính thế giới có nhiều biến động mạnh vừa qua là lời khẳng định uy tín VPBank đang ngày càng được nhiều đối tác nước ngoài đánh giá rất cao trên trường quốc tế. Cuối năm 2021, VPBank cũng đã được tổ chức xếp hạng tín nhiệm hàng đầu thế giới Moody’s Investors Service nâng mức đánh giá tín dụng cơ sở (BCA) từ B1 lên Ba3, ngang với xếp hạng quốc gia Moody’s dành cho Việt Nam, với triển vọng tích cực.Như vậy, chỉ trong vòng chưa đến nửa năm, VPBank đã nhận được ba khoản vay hợp vốn quốc tế cùng được tham gia thu xếp bởi ngân hàng SMBC của Nhật Bản. Trước đó, cuối năm 2021, VPBank đã liên tiếp hai lần huy động thành công các khoản vay hợp vốn có tổng trị giá 300 triệu USD.Trong kế hoạch kinh doanh 2022, VPBank kỳ vọng vào mức tăng trưởng tín dụng cao dựa trên sự phục hồi kinh tế đang ngày càng rõ nét, và các kết quả kinh doanh khả quan của phân khúc khách hàng cá nhân và doanh nghiệp vừa và nhỏ trong quý 1. Trong 3 tháng đầu năm, tăng trưởng tín dụng của ngân hàng đạt 10,3%, gấp đôi mức trung bình ngành.Khoản vay 600 triệu USD nằm trong kế hoạch huy động vốn từ đầu năm của ngân hàng. Theo đó, VPBank sẽ có thêm nguồn lực quan trọng để củng cố nền tảng vốn, tăng trưởng bền vững và tiếp tục cung ứng các giải pháp hỗ trợ giúp khách hàng phục hồi mạnh mẽ sau đại dịch. </w:t>
      </w:r>
    </w:p>
    <w:p>
      <w:r>
        <w:t>Link post: https://vneconomy.vn//vpbank-ky-vong-tang-truong-tin-dung-cao-trong-nam-2022.htm</w:t>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p>
    <w:p>
      <w:r>
        <w:t xml:space="preserve"> 11:20 28/04/2022 VPBank kỳ vọng tăng trưởng tín dụng cao trong năm 2022   Lan Anh -      Kịch bản tăng trưởng tín dụng đầy tham vọng 35% của VPBank có lẽ cũng không quá khó để thực hiện, khi ngân hàng này đã có một năm khá thành công với mặt bằng tín dụng và huy động cải thiện đáng kể bất chấp các tác động tiêu cực của đại dịch Covid-19...   Khách hàng giao dịch tại VPBank.  </w:t>
      </w:r>
    </w:p>
    <w:p>
      <w:r>
        <w:t xml:space="preserve"> Theo thông tin từ Ngân hàng Nhà nước, trong quý 1 năm nay, tín dụng trên toàn hệ thống tăng 5,04%, cao hơn đáng kể so với mức tăng cùng kỳ năm ngoái. Phó Thống đốc Ngân hàng Nhà nước Đào Minh Tú cho rằng, tốc độ tăng tín dụng cao gấp 4 lần năm ngoái chứng tỏ nền kinh tế đang phục hồi tích cực, khi các biện pháp phòng chống dịch và phục hồi kinh tế của Chính phủ đang phát huy hiệu quả.Dựa trên tín hiệu khả quan trong quý 1, nhiều ngân hàng đã đưa ra kế hoạch khá tham vọng về tăng trưởng tín dụng trong năm nay, nhằm tận dụng tốt cơ hội phục hồi kinh tế đang thúc đẩy nhu cầu vay vốn của doanh nghiệp và khách hàng cá nhân tăng cao. Các ngân hàng như MSB hay VIB đều đặt mục tiêu tăng trưởng tín dụng từ 25%-30%. Những ngân hàng khác như MB và VPBank thậm chí còn đặt mục tiêu lớn hơn, tăng 35% so với năm 2021.“Do khu vực ngân hàng đóng vai trò quan trọng trong việc thúc đẩy phục hồi kinh tế, nên định hướng tăng trưởng tín dụng cao trong trung hạn sẽ cần được thực hiện,” Công ty Chứng khoán Mirae Asset nhận định trong một bản báo cáo phân tích gần đây.Hạn mức tăng trưởng tín dụng của các ngân hàng, dĩ nhiên, sẽ phụ thuộc vào phê duyệt của cơ quan quản lý Nhà nước. Dù vậy, các ngân hàng đang tỏ ra khá lạc quan vào triển vọng năm 2022.Đại diện Ban Lãnh đạo VPBank tuần trước khi trao đổi với các nhà đầu tư đã khẳng định, mục tiêu tăng trưởng tín dụng thách thức được ngân hàng này đặt ra dựa trên sự phục hồi kinh tế đang ngày càng rõ nét và các kết quả kinh doanh khả quan của phân khúc khách hàng cá nhân và doanh nghiệp vừa và nhỏ (SME) trong quý 1.Trong quý 1 vừa qua, tăng trưởng tín dụng của ngân hàng này đạt 10,3%, gấp đôi mức trung bình ngành, trong khi tăng trưởng huy động và các giấy tờ có giá đạt 11,5% so với cuối năm 2021. Đáng chú ý, tăng trưởng tiền gửi không kỳ hạn (CASA) trong quý 1 cũng đạt gần 22%, xấp xỉ bằng mức tăng của cả năm 2021 (~23%).Vị lãnh đạo VPBank cũng cho biết trong thời gian qua nguồn tài nguyên CASA và huy động ổn định đã giúp ngân hàng này có một bảng cân đối kế toán lành mạnh và nền tảng để tăng cường hoạt động cho vay với lãi suất hợp lý cho khách hàng. CASA của ngân hàng này dù còn khiêm tốn trên hệ thống ngân hàng nhưng tốc độ tăng trưởng đã cải thiện qua từng năm, nhờ vào chiến lược đẩy mạnh số hóa, nâng cao trải nghiệm khách hàng và đa dạng hóa sản phẩm, dịch vụ.Kịch bản tăng trưởng tín dụng đầy tham vọng 35% của VPBank có lẽ cũng không quá khó để thực hiện, khi ngân hàng này đã có một năm khá thành công với mặt bằng tín dụng và huy động cải thiện đáng kể bất chấp các tác động tiêu cực của đại dịch Covid-19.Trong năm 2021, dù đối mặt với các hoạt động kinh tế-xã hội bị đình trệ do giai đoạn giãn cách kéo dài, tăng trưởng tín dụng hợp nhất của VPBank vẫn đạt 18,9%, vượt kế hoạch và cao hơn mức trung bình của hệ thống (13,3%). Năm 2021 cũng là một năm đầy thách thức đối với công ty con FE Credit khi phân khúc tài chính tiêu dùng có tệp khách hàng là các đối tượng bị ảnh hưởng trực tiếp từ đại dịch.Tuy vậy, nhờ sự phục hồi kinh tế, tăng trưởng tín dụng tại FE Credit cũng đã tăng trưởng mạnh trở lại, duy trì thị phần số 1 tại Việt Nam. Tại ngân hàng mẹ, các phân khúc chiến lược khách hàng cá nhân và SME với mức tăng trưởng 33% đã đóng góp đáng kể vào tăng trưởng tín dụng hợp nhất.Mặt bằng tăng trưởng tín dụng ổn định của VPBank đạt được nhờ chiến lược số hóa toàn diện, liên tục đưa ra thị trường các giải pháp công nghệ tiên tiến nhất, giúp cho ngân hàng có được những tương tác tích cực và tiếp xúc với các nhu cầu vốn của khách hàng.Hiện tại, VPBank đã tối ưu hóa quy trình phát hành thẻ tín dụng trong vòng 1-2 phút hay cho vay ô tô 100% trong vòng 5-10 phút, mang lại những hành trình trải nghiệm trọn vẹn và liền mạch cho khách hàng, trở thành lợi thế cạnh tranh của ngân hàng trên thị trường. Tỷ lệ giải ngân trực tuyến của các sản phẩm vay thế chấp và tín chấp trong quý 1 đạt 80-100%, và tỷ lệ số dư tiết kiệm trực tuyến đạt 61%.Số hóa cũng đang tiếp tục củng cố hoạt động mở rộng quy mô khách hàng của VPBank. Số lượng khách hàng mới đăng ký sử dụng dịch vụ ngân hàng qua kênh số hóa trong quý 1 tăng 10% so với thời điểm cuối năm 2021. Số lượng giao dịch trung bình hàng tháng qua kênh số tăng gấp 1,7 lần so với cùng kỳ năm 2021. Tính đến hiện tại, tổng số khách hàng của ngân hàng mẹ VPBank đạt hơn 6 triệu. Tính gộp cả ngân hàng mẹ và các công ty con, con số này là gần 20 triệu khách hàng. </w:t>
      </w:r>
    </w:p>
    <w:p>
      <w:r>
        <w:t>Link post: https://vneconomy.vn//vpbank-ky-vong-tang-truong-tin-dung-cao-trong-nam-2022.htm</w:t>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p>
    <w:p>
      <w:r>
        <w:t xml:space="preserve"> 11:20 28/04/2022 VPBank kỳ vọng tăng trưởng tín dụng cao trong năm 2022   Lan Anh -      Kịch bản tăng trưởng tín dụng đầy tham vọng 35% của VPBank có lẽ cũng không quá khó để thực hiện, khi ngân hàng này đã có một năm khá thành công với mặt bằng tín dụng và huy động cải thiện đáng kể bất chấp các tác động tiêu cực của đại dịch Covid-19...   Khách hàng giao dịch tại VPBank.  </w:t>
      </w:r>
    </w:p>
    <w:p>
      <w:r>
        <w:t xml:space="preserve"> Theo thông tin từ Ngân hàng Nhà nước, trong quý 1 năm nay, tín dụng trên toàn hệ thống tăng 5,04%, cao hơn đáng kể so với mức tăng cùng kỳ năm ngoái. Phó Thống đốc Ngân hàng Nhà nước Đào Minh Tú cho rằng, tốc độ tăng tín dụng cao gấp 4 lần năm ngoái chứng tỏ nền kinh tế đang phục hồi tích cực, khi các biện pháp phòng chống dịch và phục hồi kinh tế của Chính phủ đang phát huy hiệu quả.Dựa trên tín hiệu khả quan trong quý 1, nhiều ngân hàng đã đưa ra kế hoạch khá tham vọng về tăng trưởng tín dụng trong năm nay, nhằm tận dụng tốt cơ hội phục hồi kinh tế đang thúc đẩy nhu cầu vay vốn của doanh nghiệp và khách hàng cá nhân tăng cao. Các ngân hàng như MSB hay VIB đều đặt mục tiêu tăng trưởng tín dụng từ 25%-30%. Những ngân hàng khác như MB và VPBank thậm chí còn đặt mục tiêu lớn hơn, tăng 35% so với năm 2021.“Do khu vực ngân hàng đóng vai trò quan trọng trong việc thúc đẩy phục hồi kinh tế, nên định hướng tăng trưởng tín dụng cao trong trung hạn sẽ cần được thực hiện,” Công ty Chứng khoán Mirae Asset nhận định trong một bản báo cáo phân tích gần đây.Hạn mức tăng trưởng tín dụng của các ngân hàng, dĩ nhiên, sẽ phụ thuộc vào phê duyệt của cơ quan quản lý Nhà nước. Dù vậy, các ngân hàng đang tỏ ra khá lạc quan vào triển vọng năm 2022.Đại diện Ban Lãnh đạo VPBank tuần trước khi trao đổi với các nhà đầu tư đã khẳng định, mục tiêu tăng trưởng tín dụng thách thức được ngân hàng này đặt ra dựa trên sự phục hồi kinh tế đang ngày càng rõ nét và các kết quả kinh doanh khả quan của phân khúc khách hàng cá nhân và doanh nghiệp vừa và nhỏ (SME) trong quý 1.Trong quý 1 vừa qua, tăng trưởng tín dụng của ngân hàng này đạt 10,3%, gấp đôi mức trung bình ngành, trong khi tăng trưởng huy động và các giấy tờ có giá đạt 11,5% so với cuối năm 2021. Đáng chú ý, tăng trưởng tiền gửi không kỳ hạn (CASA) trong quý 1 cũng đạt gần 22%, xấp xỉ bằng mức tăng của cả năm 2021 (~23%).Vị lãnh đạo VPBank cũng cho biết trong thời gian qua nguồn tài nguyên CASA và huy động ổn định đã giúp ngân hàng này có một bảng cân đối kế toán lành mạnh và nền tảng để tăng cường hoạt động cho vay với lãi suất hợp lý cho khách hàng. CASA của ngân hàng này dù còn khiêm tốn trên hệ thống ngân hàng nhưng tốc độ tăng trưởng đã cải thiện qua từng năm, nhờ vào chiến lược đẩy mạnh số hóa, nâng cao trải nghiệm khách hàng và đa dạng hóa sản phẩm, dịch vụ.Kịch bản tăng trưởng tín dụng đầy tham vọng 35% của VPBank có lẽ cũng không quá khó để thực hiện, khi ngân hàng này đã có một năm khá thành công với mặt bằng tín dụng và huy động cải thiện đáng kể bất chấp các tác động tiêu cực của đại dịch Covid-19.Trong năm 2021, dù đối mặt với các hoạt động kinh tế-xã hội bị đình trệ do giai đoạn giãn cách kéo dài, tăng trưởng tín dụng hợp nhất của VPBank vẫn đạt 18,9%, vượt kế hoạch và cao hơn mức trung bình của hệ thống (13,3%). Năm 2021 cũng là một năm đầy thách thức đối với công ty con FE Credit khi phân khúc tài chính tiêu dùng có tệp khách hàng là các đối tượng bị ảnh hưởng trực tiếp từ đại dịch.Tuy vậy, nhờ sự phục hồi kinh tế, tăng trưởng tín dụng tại FE Credit cũng đã tăng trưởng mạnh trở lại, duy trì thị phần số 1 tại Việt Nam. Tại ngân hàng mẹ, các phân khúc chiến lược khách hàng cá nhân và SME với mức tăng trưởng 33% đã đóng góp đáng kể vào tăng trưởng tín dụng hợp nhất.Mặt bằng tăng trưởng tín dụng ổn định của VPBank đạt được nhờ chiến lược số hóa toàn diện, liên tục đưa ra thị trường các giải pháp công nghệ tiên tiến nhất, giúp cho ngân hàng có được những tương tác tích cực và tiếp xúc với các nhu cầu vốn của khách hàng.Hiện tại, VPBank đã tối ưu hóa quy trình phát hành thẻ tín dụng trong vòng 1-2 phút hay cho vay ô tô 100% trong vòng 5-10 phút, mang lại những hành trình trải nghiệm trọn vẹn và liền mạch cho khách hàng, trở thành lợi thế cạnh tranh của ngân hàng trên thị trường. Tỷ lệ giải ngân trực tuyến của các sản phẩm vay thế chấp và tín chấp trong quý 1 đạt 80-100%, và tỷ lệ số dư tiết kiệm trực tuyến đạt 61%.Số hóa cũng đang tiếp tục củng cố hoạt động mở rộng quy mô khách hàng của VPBank. Số lượng khách hàng mới đăng ký sử dụng dịch vụ ngân hàng qua kênh số hóa trong quý 1 tăng 10% so với thời điểm cuối năm 2021. Số lượng giao dịch trung bình hàng tháng qua kênh số tăng gấp 1,7 lần so với cùng kỳ năm 2021. Tính đến hiện tại, tổng số khách hàng của ngân hàng mẹ VPBank đạt hơn 6 triệu. Tính gộp cả ngân hàng mẹ và các công ty con, con số này là gần 20 triệu khách hàng. </w:t>
      </w:r>
    </w:p>
    <w:p>
      <w:r>
        <w:t>Link post: https://vneconomy.vn//dow-jones-loi-nguoc-dong-ngoan-muc-gia-dau-sut-4-vi-noi-lo-covid-o-trung-quoc.htm</w:t>
      </w:r>
      <w:r>
        <w:rPr>
          <w:color w:val="000000" w:themeColor="hyperlink"/>
          <w:u w:val="single"/>
        </w:rPr>
        <w:hyperlink r:id="rId125">
          <w:r>
            <w:rPr/>
            <w:t>Link!</w:t>
          </w:r>
        </w:hyperlink>
      </w:r>
      <w:r>
        <w:rPr>
          <w:color w:val="000000" w:themeColor="hyperlink"/>
          <w:u w:val="single"/>
        </w:rPr>
        <w:hyperlink r:id="rId125">
          <w:r>
            <w:rPr/>
            <w:t>Link!</w:t>
          </w:r>
        </w:hyperlink>
      </w:r>
      <w:r>
        <w:rPr>
          <w:color w:val="000000" w:themeColor="hyperlink"/>
          <w:u w:val="single"/>
        </w:rPr>
        <w:hyperlink r:id="rId125">
          <w:r>
            <w:rPr/>
            <w:t>Link!</w:t>
          </w:r>
        </w:hyperlink>
      </w:r>
    </w:p>
    <w:p>
      <w:r>
        <w:t xml:space="preserve"> 07:46 26/04/2022 Dow Jones “lội ngược dòng” ngoạn mục, giá dầu sụt 4% vì nỗi lo Covid ở Trung Quốc   Bình Minh -      Thị trường chứng khoán Mỹ có lúc giảm điểm mạnh trong phiên giao dịch ngày thứ Hai (25/4), nhưng đảo chiều ngoạn mục và chốt phiên trong sắc xanh rực rỡ...   Ảnh minh hoạ - Ảnh: Reuters.  </w:t>
      </w:r>
    </w:p>
    <w:p>
      <w:r>
        <w:t xml:space="preserve"> Tuy nhiên, giá dầu có thêm một phiên giảm sâu vì lo ngại phong toả chống Covid-19 ở Trung Quốc sẽ gây suy giảm nhu cầu tiêu thụ năng lượng.Lúc đóng cửa, chỉ số Dow Jones tăng 238,06 điểm, tương đương tăng 0,7%, chốt ở 34.049,46 điểm. Trong phiên, có lúc chỉ số này giảm tới 488 điểm.Chỉ số S&amp;P 500 tăng 0,6%, chốt ở 4.296,12 điểm. Chỉ số Nasdaq tăng 1,3% chốt ở 13.004,85 điểm.Mối lo về sự giảm tốc kinh tế toàn cầu trong bối cảnh dịch Covid-19 bùng phát ở Trung Quốc đã kéo lãi suất đi xuống trong phiên này. Lợi suất trái phiếu kho bạc Mỹ kỳ hạn 10 năm giảm về ngưỡng 2,8%, từ mức đỉnh của 3 năm gần 3% thiết lập trong tuần trước.Lãi suất giảm đưa cổ phiếu công nghệ hồi mạnh, tạo ra một trụ đỡ cho các chỉ số. Microsoft tăng 2,4%, trở thành cổ phiếu tăng mạnh thứ nhì trong Dow Jones. Cổ phiếu Google tăng gần 2,9% và Facebook tăng 1,6%.Cổ phiếu Twitter tăng 5,7% sau khi công ty mạng xã hội này tuyên bố chấp nhận lời chào mua đứt của tỷ phú Elon Musk định giá công ty ở mức khoảng 44 tỷ USD.“Trong tuần này, chúng tôi chú ý nhiều đến cổ phiếu công nghệ vốn hoá lớn. Những cổ phiếu này đã bị bán quá nhiều rồi… nên giờ là lúc dòng tiền quay trở lại. Đang có cơ hội ở những cổ phiếu đó”, nhà quản lý danh mục Jeff Kilburg thuộc Sanctuary Wealth nhận định.Tuần trước, Nasdaq rơi vào trạng thái thị trường đầu cơ giá xuống (bear market). Sau phiên hồi phục này, Nasdaq giảm 19,8% so với kỷ lục, tạm thoát khỏi thị trường đầu cơ giá xuống. Tuy nhiên, S&amp;P 500 vẫn đang ở trong trạng thái thị trường điều chỉnh vì đang giảm 10,8% so với đỉnh.Dow Jones đã có phiên giảm mạnh nhất kể từ năm 2020 vào hôm thứ Sáu và đã có 4 tuần giảm liên tiếp. S&amp;P 500 và Nasdaq đã giảm 3 tuần liên tiếp.Tuần này, Phố Wall tiếp tục đón nhận kết quả kinh doanh quý 1 của các doanh nghiệp niêm yết, đặc biệt là báo cáo từ các công ty công nghệ lớn. Trong tuần, sẽ có khoảng 160 công ty trong S&amp;P 500 công bố báo cáo, và thu hút sự chú ý lớn nhất sẽ là những cái tên như Amazon, Apple, Alphabet, Meta và Microsoft.Mối lo về tăng trưởng kinh tế và nhu cầu tiêu thụ năng lượng đã kéo tụt giá dầu phiên này, khiến cổ phiếu năng lượng trở thành nhóm giảm mạnh nhất trong S&amp;P 500. Chevron giảm 2,2%, trong khi Exxon Mobil trượt gần 3,4%.Giá dầu Brent giao sau tại thị trường London giảm 4,33 USD/thùng, tương đương giảm 4,1%, còn 102,32 USD/thùng. Giá dầu WTI giao sau tại New York giảm 3,53 USD/thùng, tương đương giảm 3,5%, còn 98,54 USD/thùng.Phiên giảm này đưa giá “vàng đen” xuống mức thấp nhất trong 2 tuần. “Triển vọng tăng trưởng kinh tế giảm trong năm nay, cộng thêm lãi suất tăng ở Mỹ, đã dẫn tới giảm dự báo về nhu cầu tiêu thụ dầu. Chiến tranh ở Ukraine và phong toả ở Trung Quốc càng kéo dài thì nhu cầu tiêu thụ năng lượng sẽ càng yếu”, một báo cáo của Eurasia Group nhận định.Phong toả ở Thượng Hải đã bước sản tuần thứ tư. Lệnh xét nghiệm diện rộng tại quận lớn nhất của Bắc Kinh làm dấy lên lo ngại rằng thủ đô của Trung Quốc có thể cũng phải phong toả như Thượng Hải. Trung Quốc là nước nhập khẩu dầu thô lớn nhất thế giới.Tuần trước, giá dầu Brent và WTI giảm gần 5%. Với phiên giảm ngày thứ Hai, giá dầu đang thấp nhất kể từ ngày 11/4. So với mức đỉnh kể từ 2008 thiết lập đầu tháng 3, giá dầu hiện đã giảm khoảng 25%.Diễn biến giá dầu Brent giao sau tại thị trường London từ đầu năm đến nay. Đơn vị: USD/thùng - Nguồn: TradingView.Gây áp lực giảm giá lên dầu phiên này còn là sự tăng giá của đồng USD. Đồng bạc xanh đạt mức tỷ giá 2 năm so với một rổ gồm các đồng tiền chủ chốt khác do khả năng Cục Dự trữ Liên bang Mỹ (Fed) tăng lãi suất quyết liệt trong năm nay.Giá dầu vẫn đang được hỗ trợ bởi khả năng Liên minh châu Âu (EU) đưa ra lệnh cấm vận đối với dầu Nga.Tờ The Times of London dẫn lời ông Valdis Dombrovskis, Phó chủ tịch điều hành Uỷ ban châu Âu (EC) nói rằng EU đang chuẩn bị “các biện phát trừng phạt thông minh” nhằm vào dầu Nga. Hiện chưa rõ liệu EU có đưa sự cấm vận trực tiếp đối với dầu Nga hay không.“Dù EC đang soạn thảo gói trừng phạt thứ 6 đối với Nga, một lệnh cấm vận dầu Nga là điều khó xảy ra ở thời điểm này”, nhà phân tích Nikoline Bromander của Rystad Energy nhận định. </w:t>
      </w:r>
    </w:p>
    <w:p>
      <w:r>
        <w:t>Link post: https://vneconomy.vn//bat-day-co-phieu-netflix-bill-ackman-lo-gan-nua-ty-usd-sau-3-thang.htm</w:t>
      </w:r>
      <w:r>
        <w:rPr>
          <w:color w:val="000000" w:themeColor="hyperlink"/>
          <w:u w:val="single"/>
        </w:rPr>
        <w:hyperlink r:id="rId126">
          <w:r>
            <w:rPr/>
            <w:t>Link!</w:t>
          </w:r>
        </w:hyperlink>
      </w:r>
      <w:r>
        <w:rPr>
          <w:color w:val="000000" w:themeColor="hyperlink"/>
          <w:u w:val="single"/>
        </w:rPr>
        <w:hyperlink r:id="rId126">
          <w:r>
            <w:rPr/>
            <w:t>Link!</w:t>
          </w:r>
        </w:hyperlink>
      </w:r>
      <w:r>
        <w:rPr>
          <w:color w:val="000000" w:themeColor="hyperlink"/>
          <w:u w:val="single"/>
        </w:rPr>
        <w:hyperlink r:id="rId126">
          <w:r>
            <w:rPr/>
            <w:t>Link!</w:t>
          </w:r>
        </w:hyperlink>
      </w:r>
    </w:p>
    <w:p>
      <w:r>
        <w:t xml:space="preserve"> 13:41 21/04/2022 Bắt đáy cổ phiếu Netflix, Bill Ackman lỗ gần nửa tỷ USD sau 3 tháng   Bình Minh -      Bỏ ra hơn 1,1 tỷ USD để mua cổ phiếu Netflix, ông Ackman thu về chỉ 700 triệu USD sau khi bán hết cổ phần này vào ngày 20/4...   Bill Ackman - Ảnh: Bloomberg.  </w:t>
      </w:r>
    </w:p>
    <w:p>
      <w:r>
        <w:t xml:space="preserve"> Nhà đầu tư nổi tiếng Bill Ackman đã bán hết cổ phần Netflix sau khi thua lỗ hơn 430 triệu USD vì khoản đầu tư này trong vòng chưa đầy 3 tháng.Theo tin từ Bloomberg, công ty quản lý quỹ phòng hộ (hedge fund) Pershing Squre Capital Management của ông Ackman ngày 20/4 tuyên bố đã bán hết cổ phiếu Netflix sau khi công ty phát video trực tuyến này công bố báo cáo tài chính quý 1/2021 cho thấy số thuê bao lần đầu tiên giảm trong hơn 1 thập kỷ và dự báo số thuê bao thậm chí sẽ còn giảm mạnh hơn trong quý 2 này.Cổ phiếu Netflix giảm 35% trong phiên giao dịch ngày 20/4, khiến giá trị vốn hoá thị trường của công ty sụt giảm khoảng 50 tỷ USD. Đây là phiên giảm tồi tệ nhất của cổ phiếu này kể từ năm 2004, đưa Netflix trở thành cổ phiếu giảm giá nhiều nhất trong chỉ số S&amp;P 500 từ đầu năm đến nay.Ông Ackman trở thành cổ đông lớn thứ 20 của Netflix trong năm nay, sau khi ông mua vào cổ phiếu này nhân lúc Netflix giảm giá vì mối lo liên quan đến lượng thuê bao.Dựa vào mức giá cổ phiếu Netflix trước khi ông Ackman công bố cổ phần trong công ty này vào hôm 26/1, quỹ Pershing Square của ông đã lỗ khoảng 435 triệu USD từ trạng thái 3,1 triệu cổ phiếu Netflix. Nếu giữ đến khi đóng cửa phiên ngày 20/4, số cổ phiếu này có trị giá khoảng 700 triệu USD, so với mức khoảng 1,135 tỷ USD vốn đầu tư ban đầu.Cổ phiếu Netflix đã tăng giá ấn tượng kể từ khi Covid-19 trở thành đại dịch toàn cầu, do lệnh phong toả ở hầu như tất cả mọi quốc gia trên thế giới khiến người dân ở nhà nhiều hơn và tìm kiếm các phương thức giải trí trực tuyến. Khi đạt đỉnh vào tháng 11 năm ngoái, giá cổ phiếu này cao gấp đôi so với thời điểm bắt đầu năm 2020. Sau phiên giảm ngày 20/4, cổ phiếu Netflix đã giảm 62% từ đầu năm.Mua vào khi Netflix giảm giá, ông Ackman nói trong một lá thư gửi nhà đầu tư hồi tháng 1 năm nay rằng “cơ hội để mua Netflix với mức định giá hấp dẫn đã xuất khi khi nhà đầu tư phản ứng tiêu cực với tốc độ tăng trưởng lượng người dùng trong quý gần nhất và triển vọng ngắn hạn của công ty này”. Trong thư, ông Ackman đề cập đến những đặc điểm tích cực của Netflix, bao gồm mô hình kinh doanh dựa trên lượng thuê bao và đội ngũ quản lý của công ty.Trong thư gửi cổ đông ngày 20/4, ông Ackman cho biết Pershing Square đã giảm 2% trong năm nay. Ông nói ông đã rút ra bài học từ những sai lầm trong quá khứ, để sớm thoái vốn khỏi những khoản đầu tư xấu. Ông cũng cho biết sẽ dùng vốn thu hồi được từ việc bán cổ phần Netflix để rót vào những cơ hội đầu tư khác.Netflix không phải là khoản thua lỗ lớn đầu tư của tỷ phú Ackman – một nhà đầu tư “có số có má” ở Phố Wall. Ông từng phải thừa nhận thất bại trong vụ bán khống cổ phiếu Herbalife sau một cuộc đối đầu với một tỷ phú, nhà đầu tư nổi tiếng khác là Carl Icahn. Tiếp đó, ông lỗ 4 tỷ USD vì vụ đặt cược sai lầm vào cổ phiếu Valeant Pharmaceuticals International. Ông cũng gặp trở ngại trong việc tìm ra một mục tiêu mua lại cho công ty séc trắng Pershing Square Tontine Holdings. Công ty này đã huy động được 4 tỷ USD trong vụ phát hành cổ phiếu lần đầu ra công chúng (IPO) vào tháng 7/2020, nhưng đến nay chưa thực hiện được giao dịch sáp nhập.Dù vậy, tài sản của ông Ackman vẫn tăng trong những năm gần đây. Trong năm 2019 và 2020, Pershing Square liên tục lập kỷ lục lợi nhuận.Theo số liệu của Forbes, giá trị tài sản ròng của ông Ackman hiện ở mức khoảng 3,2 tỷ USD, tăng từ mức 2,8 tỷ USD vào năm ngoái. </w:t>
      </w:r>
    </w:p>
    <w:p>
      <w:r>
        <w:t>Link post: https://vneconomy.vn//vietabank-dat-ke-hoach-loi-nhuan-tang-truong-38-trong-nam-2022.htm</w:t>
      </w:r>
      <w:r>
        <w:rPr>
          <w:color w:val="000000" w:themeColor="hyperlink"/>
          <w:u w:val="single"/>
        </w:rPr>
        <w:hyperlink r:id="rId127">
          <w:r>
            <w:rPr/>
            <w:t>Link!</w:t>
          </w:r>
        </w:hyperlink>
      </w:r>
      <w:r>
        <w:rPr>
          <w:color w:val="000000" w:themeColor="hyperlink"/>
          <w:u w:val="single"/>
        </w:rPr>
        <w:hyperlink r:id="rId127">
          <w:r>
            <w:rPr/>
            <w:t>Link!</w:t>
          </w:r>
        </w:hyperlink>
      </w:r>
      <w:r>
        <w:rPr>
          <w:color w:val="000000" w:themeColor="hyperlink"/>
          <w:u w:val="single"/>
        </w:rPr>
        <w:hyperlink r:id="rId127">
          <w:r>
            <w:rPr/>
            <w:t>Link!</w:t>
          </w:r>
        </w:hyperlink>
      </w:r>
    </w:p>
    <w:p>
      <w:r>
        <w:t xml:space="preserve"> 16:37 28/04/2022 VietABank đặt kế hoạch lợi nhuận tăng trưởng 38% trong năm 2022   Đào Vũ -      Ngân hàng dự kiến đạt 1.158 tỷ đồng lợi nhuận trước thuế, tuy nhiên trong quý 1/222 đã hoàn thành được hơn gần 30% kế hoạch...     </w:t>
      </w:r>
    </w:p>
    <w:p>
      <w:r>
        <w:t xml:space="preserve"> Ngân hàng Thương mại Cổ phần Việt Á (VietABank - mã chứng khoán: VAB) vừa tổ chức Đại hội đồng cổ đông thường niên năm 2022.Báo cáo tại Đại hội, ông Nguyễn Văn Trọng, Quyền Tổng giám đốc VietABank cho biết, trong năm 2021, hoạt động của ngân hàng tiếp tục ổn định, an toàn trong bối cảnh thị trường chịu ảnh hưởng của đại dịch Covid-19.Tổng tài sản của VietABank đạt 101 nghìn tỷ đồng, tăng 16,8% so với năm 2020, hoàn thành 104% kế hoạch năm 2021; Huy động từ tổ chức kinh tế và dân cư đạt gần 69,6 nghìn tỷ đồng, tăng 14,8% so với năm 2020, đạt 105% kế hoạch;Tổng dư nợ cấp tín dụng đạt 54,5 nghìn tỷ đồng, tăng 12,7% so với năm 2020; Lợi nhuận trước thuế đạt 840 tỷ đồng, tăng 433 tỷ đồng so với năm 2020, đạt 128% kế hoạch năm. Ngân hàng tiếp tục củng cố chất lượng tín dụng, tỷ lệ nợ xấu 1,89%, thấp hơn mức quy định của Ngân hàng Nhà nước.Chia sẻ về kết quả kinh doanh trong quý 1/2022, ông Trọng cho biết, ngân hàng ghi nhận lợi nhuận trước thuế đạt hơn 339 tỷ, gấp 2,7 lần so với con số đạt được cùng kỳ năm ngoái. Tăng trưởng lợi nhuận của ngân hàng chủ yếu đến từ việc phát triển hoạt động cốt lõi và ghi nhận lãi đột biến từ hoạt động kinh doanh khác.Với kết quả kinh của quý 1/2022, Đại hội đồng cổ đông VietABank đã thông qua kế hoạch kinh doanh năm 2022 với tổng tài sản đạt 111,1 nghìn tỷ đồng, tăng 10% so với năm 2021; Huy động từ tổ chức kinh tế và dân cư đạt gần 76,6 tỷ đồng, tăng 10% so với năm 2021; Lợi nhuận trước thuế dự kiến đạt 1.158 tỷ đồng, tăng 38% so với năm 2021; Tỷ lệ nợ xấu tiếp tục dưới 3%.Được biết, trong năm nay, ngân hàng sẽ thực hiện tăng vốn điều lệ thêm 33,3%, từ 5.400 tỷ đồng lên 7.200 tỷ đồng theo 3 phương án là trả cổ tức bằng cổ phiếu, chào bán riêng lẻ và chương trình ESOP.Cụ thể, ngân hàng sẽ phát hành gần 59,4 triệu cổ phiếu để trả cổ tức (tương đương mức chia cổ tức 11%). Bên cạnh đó, ngân hàng sẽ phát hành 15 triệu cổ phiếu theo chương trình người lao động VietABank ESOP, đồng thời, phát hành 105,6 triệu cổ phiếu chào bán cho cổ đông hiện hữu. </w:t>
      </w:r>
    </w:p>
    <w:p>
      <w:r>
        <w:t>Link post: https://vneconomy.vn//tang-truong-doanh-thu-nganh-thuc-pham-do-uong-du-kien-dat-muc-cao-nhat-vao-quy-3-2022.htm</w:t>
      </w:r>
      <w:r>
        <w:rPr>
          <w:color w:val="000000" w:themeColor="hyperlink"/>
          <w:u w:val="single"/>
        </w:rPr>
        <w:hyperlink r:id="rId128">
          <w:r>
            <w:rPr/>
            <w:t>Link!</w:t>
          </w:r>
        </w:hyperlink>
      </w:r>
      <w:r>
        <w:rPr>
          <w:color w:val="000000" w:themeColor="hyperlink"/>
          <w:u w:val="single"/>
        </w:rPr>
        <w:hyperlink r:id="rId128">
          <w:r>
            <w:rPr/>
            <w:t>Link!</w:t>
          </w:r>
        </w:hyperlink>
      </w:r>
      <w:r>
        <w:rPr>
          <w:color w:val="000000" w:themeColor="hyperlink"/>
          <w:u w:val="single"/>
        </w:rPr>
        <w:hyperlink r:id="rId128">
          <w:r>
            <w:rPr/>
            <w:t>Link!</w:t>
          </w:r>
        </w:hyperlink>
      </w:r>
    </w:p>
    <w:p>
      <w:r>
        <w:t xml:space="preserve"> 16:37 28/04/2022 Tăng trưởng doanh thu ngành thực phẩm đồ uống dự kiến đạt mức cao nhất vào quý 3/2022   Thu Minh -      Tổng tăng trưởng doanh thu của các nhà sản xuất hàng tiêu dùng nhanh dự kiến ​​sẽ đạt mức tăng trưởng cao nhất trong năm vào Quý 3/2022 nhờ mở cửa hậu Covid-19...   Ảnh minh hoạ.   </w:t>
      </w:r>
    </w:p>
    <w:p>
      <w:r>
        <w:t xml:space="preserve"> Trong báo cáo cập nhật triển vọng ngành thực phẩm đồ uống vừa cập nhật, Chứng khoán Rồng Việt đánh giá tích cực cho tăng trưởng doanh thu nhóm này vào năm 2022. Theo Kantar World Panel, tiêu thụ hàng FMCG tại Việt Nam thuộc nhóm tăng trưởng cao so với các quốc gia khác trong khu vực Đông Nam Á trong quý 4 năm 2021 - giai đoạn hậu giãn cách xã hội (tháng 6 - 9/2021). Cụ thể, trong quý 4/2021, tổng mức tăng trưởng của tiêu dùng FMCG ở khu vực thành thị và nông thôn Việt Nam lần lượt là 3,9% và 5,2%, trong khi con số của Thái Lan là 3,5%.Bên cạnh đó, tăng trưởng doanh thu bán lẻ của Việt Nam đối với các phân khúc hàng hóa và dịch vụ lưu trú &amp; ăn uống là 9,1% và 3,3%  vào tháng 3 năm 2022 – ngang mức trước đại dịch. Tổng cục Thống kê cho biết, giá trị tiêu thụ ngày càng tăng là do cả giá bán lẻ và sản lượng tiêu thụ tăng lên.Ngoài ra, BMI cũng dự báo tổng chi tiêu hộ gia đình của Việt Nam sẽ có xu hướng tăng trong giai đoạn 2022-25. Do đó, VDSC tin rằng người tiêu dùng Việt Nam sẽ duy trì được sức mua mạnh mẽ đối với các sản phẩm FMCG bất kể những ảnh hưởng tiêu cực từ đại dịch Covid-19.Các nhà sản xuất FMCG trong nước như MSN, KDC, DBC hoặc Nova Consumer sẽ là một trong những người hưởng lợi nhiều nhất từ ​​xu hướng này, do giá bán thấp hơn so với sản phẩm FMCG nhập khẩu ví dụ: Omachi rẻ hơn mì ăn liền Shin Ramyun NongShim; quen thuộc hơn với khẩu vị của người tiêu dùng Việt Nam; và nguồn cung sản phẩm FMCG nhập khẩu thấp hơn do vấn đề gián đoạn chuỗi cung ứng toàn cầu.Tổng tăng trưởng doanh thu của các nhà sản xuất hàng tiêu dùng nhanh dự kiến ​​sẽ đạt mức tăng trưởng cao nhất trong năm vào Quý 3/2022. Nhờ sự mở rộng chiến dịch tiêm chủng vắc-xin Covid-19, các hoạt động xã hội như giải trí ngoài trời, nhà hàng, du lịch và khách sạn đã mở cửa trở lại kể từ đầu năm 2022. Những yếu tố này sẽ thúc đẩy sự phục hồi mạnh mẽ của kênh tại chỗ.Do các hoạt động kinh doanh tại kênh này đã bị đóng cửa do đại dịch Covid-19 trong quý 3/2021, kỳ vọng doanh số bán hàng trong quý 3 năm 2022 sẽ cho thấy sự tăng trưởng mạnh mẽ nhờ nền cơ sở thấp.Cùng với sự trở lại của người lao động và sinh viên tại các thành phố (việc mở cửa trở lại các trường học và trường đại học diễn ra trong quý 2 &amp; 3 năm 2022) trong nền kinh tế bình thường mới, dự kiến ​​sẽ khuyến khích nhu cầu tiêu dùng FMCG, dẫn đến tăng trưởng tiêu dùng FMCG trong tương lai tiếp tục tăng cao hơn.Trên thực tế, các nhà sản xuất FMCG đã cho thấy doanh thu và lợi nhuận năm 2021 tăng trưởng khả quan bất chấp ảnh hưởng tiêu cực của đại dịch Covid-19. Qua đó, tăng trưởng doanh số bán hàng của các nhà sản xuất FMCG tiếp tục đạt mức cao năm 2022, sau đó bình thường hóa năm 2023. Đáng chú ý, những công ty với danh mục sản phẩm đa dạng bao gồm tất cả các danh mục FMCG như MSN hoặc KDC sẽ lấy được chi tiêu nhiều hơn từ người tiêu dùng.Tuy nhiên, chi phí đầu vào tăng vẫn gây sức ép lên lợi nhuận của các nhà sản xuất FMCG. Vì các sản phẩm hàng hóa như lúa mì hoặc dầu cọ là nguyên liệu đầu vào của các nhà sản xuất FMCG, giá hàng hóa tăng do gián đoạn chuỗi cung ứng toàn cầu và căng thẳng Nga-Ukraine đã ảnh hưởng đến tỷ suất lợi nhuận.Mặc dù Bộ công thương (MoIT) đã cho phép tăng giá bán các sản phẩm FMCG, mức tăng khiêm tốn (&lt;+10%) không thể bù đắp hoàn toàn cho sự tăng mạnh của chi phí đầu vào. Do đó, lợi nhuận ròng có thể cho thấy tăng trưởng thấp hơn so với doanh thu năm 2022.Tuy nhiên, VDSC kỳ vọng rằng công ty sở hữu chuỗi giá trị khép kín và danh mục sản phẩm đa dạng sẽ dễ giảm thiểu tác động tiêu cực của sự tăng vọt chi phí cũng như chuyển đổi sự gia tăng chi phí vào giá bán. Cùng với sự tăng trưởng mạnh mẽ hơn về doanh thu và lợi thế kinh tế nhờ quy mô với vị thế những gã khổng lồ trong ngành FMCG, tăng trưởng lợi nhuận có thể sẽ ghi nhận sẽ tương đối tích cực trong năm 2022. </w:t>
      </w:r>
    </w:p>
    <w:p>
      <w:r>
        <w:t>Link post: https://vneconomy.vn//ceo-thep-nam-kim-du-bao-gia-thep-van-cao-nam-2022-loi-nhuan-cong-ty-giam.htm</w:t>
      </w:r>
      <w:r>
        <w:rPr>
          <w:color w:val="000000" w:themeColor="hyperlink"/>
          <w:u w:val="single"/>
        </w:rPr>
        <w:hyperlink r:id="rId129">
          <w:r>
            <w:rPr/>
            <w:t>Link!</w:t>
          </w:r>
        </w:hyperlink>
      </w:r>
      <w:r>
        <w:rPr>
          <w:color w:val="000000" w:themeColor="hyperlink"/>
          <w:u w:val="single"/>
        </w:rPr>
        <w:hyperlink r:id="rId129">
          <w:r>
            <w:rPr/>
            <w:t>Link!</w:t>
          </w:r>
        </w:hyperlink>
      </w:r>
      <w:r>
        <w:rPr>
          <w:color w:val="000000" w:themeColor="hyperlink"/>
          <w:u w:val="single"/>
        </w:rPr>
        <w:hyperlink r:id="rId129">
          <w:r>
            <w:rPr/>
            <w:t>Link!</w:t>
          </w:r>
        </w:hyperlink>
      </w:r>
    </w:p>
    <w:p>
      <w:r>
        <w:t xml:space="preserve"> 09:12 24/04/2022 CEO Thép Nam Kim: Dự báo giá thép vẫn cao năm 2022, lợi nhuận công ty giảm   Mộc Minh -      Dự báo giá thép trong năm 2022 dao động trong khoảng từ 840-850 USD/tấn trở lên. Lợi nhuận của công ty Thép Nam Kim dự kiến giảm gần 30%, ở mức 1.600 tỷ đồng…   Ảnh minh hoạ.  </w:t>
      </w:r>
    </w:p>
    <w:p>
      <w:r>
        <w:t xml:space="preserve"> Tại đại hội thường niên 2022 của Công ty cổ phần Thép Nam Kim (Thép Nam Kim - mã NKG), ông Võ Hoàng Vũ, Tổng giám đốc NKG, cho biết dịch bệnh Covid-19 bùng phát mạnh mẽ trên thế giới đã khiến nhà sản xuất tại các quốc gia châu Âu và Mỹ phải dừng hoạt động các lò cao. Giai đoạn hậu đại dịch, nhu cầu thép gia tăng nhanh chóng trong khi năng lực sản xuất không phục hồi tương ứng đã khiến giá thép tăng cao.Năm 2021 là năm thắng lớn của các công ty thép, trong đó có NKG khi công ty đạt doanh thu 28.000 tỷ đồng, lợi nhuận sau thuế hơn 2.200 tỷ đồng. Thị phần tôn mạ và sản phẩm mạ chiếm 17,4%, đứng thứ 2 tại Việt Nam.Trong quý 1/2022, NKG đạt lợi nhuận sau thuế 507 tỷ đồng trên doanh thu 7.100 tỷ đồng. Như vậy, kế hoạch lợi nhuận năm 2022 ở mức 1.600 tỷ đồng là khả thi, dù giảm 28% so với năm 2021, nhưng vẫn cao hơn so với kết quả năm 2020 trở về trước. Mức sản lượng thép dự kiến năm nay đạt 1,12 triệu tấn, tăng 3,7% so với năm 2021.Theo ông Vũ, việc đưa ra con số lợi nhuận năm 2022 giảm so với năm trước dựa trên cơ sở bối cảnh thị trường thép được dự báo có nhiều biến động và ngành thép cũng đã đi qua giai đoạn cao điểm kinh doanh trong năm trước.“Dự báo giá thép trong năm 2022 vẫn ở mức cao, dao động trong khoảng từ 840-850 USD/tấn trở lên. Điều này là do chi phí sản xuất, chi phí vận tải, giá than, giá năng lượng và cả giá quặng đã tăng lên mức rất cao, qua đó hình thành nên giá vốn cao đối với các nhà sản xuất thép HRC (cuộn cán nóng),” ông Vũ nói.Về phát triển thị trường trong nước và quốc tế, NKG sẽ mở rộng ở cả 2 thị trường này. Trong đó, tỷ trọng xuất khẩu sẽ nhỉnh hơn với cơ cấu 55-60%.Năm 2021, tiêu thụ tôn mạ nội địa khoảng 2 triệu tấn và ống thép khoảng 2,5 triệu tấn. Tại thị trường nội địa, năm 2022 dự báo sẽ có sự phục hồi sau một năm đình trệ, đặc biệt là mảng thép tiêu thụ liên quan đến các dự án đầu tư nhà xưởng. Dù vậy, giá bán sản phẩm hiện duy trì ở mức cao cũng sẽ ảnh hưởng nhất định lên sức tiêu thụ thép.Đối với xuất khẩu, sản lượng xuất năm 2022 không thể đạt đỉnh điểm như quý 2-3/2021 khi chiếm tỷ trọng 70-80%, nhưng dự kiến vẫn duy trì tốt với sản lượng xuất khẩu tương đương năm trước. Tính đến 31/3/2022, lượng hàng tồn kho nguyên liệu, thành phẩm khoảng 8.500 tỷ đồng, tương đương đầu năm và có thể đáp ứng nhu cầu bán hàng một quý. Đơn hàng xuất khẩu hiện có của NKG đã chốt bán đến giữa tháng 7/2022.Hiện châu Âu chiếm 50% sản lượng xuất khẩu của NKG, trong khi thị trường Mỹ đang chậm lại.Năm nay, NKG sẽ đưa vào vận hành kho hàng tập trung cho thị trường nội địa và nhà máy ống thép hàn có diện tích 5ha tại Bình Dương. Trong quý 2/2022, công ty sẽ xong kho hàng và nâng được công suất mạ nguyên liệu, từ đó tăng được sản lượng ống thép. </w:t>
      </w:r>
    </w:p>
    <w:p>
      <w:r>
        <w:t>Link post: https://vneconomy.vn//sau-2-nam-thua-lo-chong-chat-vi-covid-nganh-hang-khong-my-du-bao-doanh-thu-ky-luc.htm</w:t>
      </w:r>
      <w:r>
        <w:rPr>
          <w:color w:val="000000" w:themeColor="hyperlink"/>
          <w:u w:val="single"/>
        </w:rPr>
        <w:hyperlink r:id="rId130">
          <w:r>
            <w:rPr/>
            <w:t>Link!</w:t>
          </w:r>
        </w:hyperlink>
      </w:r>
      <w:r>
        <w:rPr>
          <w:color w:val="000000" w:themeColor="hyperlink"/>
          <w:u w:val="single"/>
        </w:rPr>
        <w:hyperlink r:id="rId130">
          <w:r>
            <w:rPr/>
            <w:t>Link!</w:t>
          </w:r>
        </w:hyperlink>
      </w:r>
      <w:r>
        <w:rPr>
          <w:color w:val="000000" w:themeColor="hyperlink"/>
          <w:u w:val="single"/>
        </w:rPr>
        <w:hyperlink r:id="rId130">
          <w:r>
            <w:rPr/>
            <w:t>Link!</w:t>
          </w:r>
        </w:hyperlink>
      </w:r>
    </w:p>
    <w:p>
      <w:r>
        <w:t xml:space="preserve"> 12:59 22/04/2022 Sau 2 năm thua lỗ chồng chất vì Covid, ngành hàng không Mỹ dự báo doanh thu kỷ lục   Bình Minh -      Hai năm lỗ chồng lỗ vì đại dịch Covid-19 đã qua, các hãng hàng không Mỹ bắt đầu khởi sắc trở lại và dự báo khả quan về tình hình kinh doanh trong năm nay...   Ảnh minh hoạ - Ảnh: Reuters.  </w:t>
      </w:r>
    </w:p>
    <w:p>
      <w:r>
        <w:t xml:space="preserve"> Theo trang CNN Business, hai hãng bay hàng đầu của Mỹ là American Airlines và United Airlines vừa công bố báo cáo tài chính cho thấy cả hai vẫn lỗ trong quý 1, nhưng dự báo đạt doanh thu kỷ lục trong quý 2. Đây là một thông tin thực sự khả quan, vì trong 2 năm qua, nhu cầu đi máy bay ở Mỹ đã giảm một nửa do ảnh hưởng của đại dịch.American Airlines cho biết lượng khách đặt vé và doanh thu trong tháng 3 đã đạt mức cao nhất trong lịch sử công ty. Cả hãng này và United Airlines cùng dự báo sẽ có lãi trong quý 2, bất chấp giá xăng dầu tăng cao. Đối với các hãng bay, xăng dầu là hạng mục chi phí lớn thứ hai, sau lương nhân viên.Trong 3 tháng đầu năm, ngành hàng không Mỹ vẫn bị ảnh hưởng bất lợi bởi số ca nhiễm Covid-19 tăng mạnh và giá xăng dầu tăng cao do chiến tranh Nga-Ukraine. Chưa kể, quý 1 thường là quý ảm đạm nhất hàng năm của các hãng bay. Tuy nhiên, mức thua lỗ trong quý 1 đã giảm đi nhiều so với cùng kỳ năm ngoái nhờ doanh thu cao hơn nhiều so với dự báo. Triển vọng doanh thu thời gian tới của các hãng hàng không Mỹ là rất khả quan.“Trong tháng 3, chúng tôi đã biết được điều gì là có thể”, CEO Robert Isom của American Airlines phát biểu. “Trong bối cảnh số ca nhiễm Covid giảm xuống, các hạn chế được nới lỏng, và nhu cầu dồn nén bắt đầu bùng nổ, nhu cầu đi lại bằng máy bay tăng mạnh kỷ lục”, ông Isom nói.United Airlines báo lỗ 1,4 tỷ USD trong quý 1, giảm khoảng 1 tỷ USD so với mức lỗ cùng kỳ năm ngoái.American Airlines lỗ 1,5 tỷ USD, giảm khoảng 1,2 tỷ USD so với cùng kỳ năm 2021. Hãng cho biết đã lãi trong tháng 3 và có thể duy trì được lợi nhuận trong suốt quý 2.Cả American Airlines và United Airlines đều báo doanh thu quý 1 tăng gấp hơn 2 lần so với cùng kỳ năm ngoái. Trong đó, doanh thu của American Airlines tăng 122%, đạt 8,9%; của United Airlines tăng 135%, đạt 7,6 tỷ USD.Quý 2 là những tháng mở đầu mùa du lịch sôi động hàng năm ở Mỹ, khi người dân đổ đến các điểm vui chơi giải trí vào thời điểm cuối mùa xuân và trong suốt mùa hè. Doanh thu quý 1 của hai hãng hàng không nói trên vẫn thấp hơn so với cùng kỳ 2019 – năm trước đại dịch – nhưng đã là một sự cải thiện quan trọng xét tới việc vẫn còn những hạn chế trong đi lại quốc tế và thị trường bay doanh nghiệp vẫn chưa hồi phục hoàn toàn.Theo ước tính của American Airlines, thị trường bay doanh nghiệp ở Mỹ hiện chỉ bằng khoảng một nửa so với mức trước đại dịch, nhưng sẽ đạt mức 90% so với trước đại dịch trong quý 2.Do giá xăng dầu tăng cao, giá vé máy bay ở Mỹ cũng tăng mạnh. Tính bình quân, giá cước mỗi dặm bay của United Airlines và American Airlines trong quý 1 năm nay ngang bằng với mức của quý 1/2019. Do thị trường bay doanh nghiệp và bay quốc tế chưa phục hồi, mức giá cước bình quân mỗi dặm bay ngang bằng với mức của năm 2019 đồng nghĩa khách du lịch nội địa ở Mỹ đang phải trả giá cước bay cao hơn so với mức trước đại dịch.Một lý do khiến các hãng bay Mỹ dự báo doanh thu mạnh trong quý 2 là khách du lịch thường đặt vé từ quý 2 cho các chuyến đi sau đó trong năm, trước khi giá vé có thể tăng cao hơn.Cổ phiếu hàng không là một điểm sáng trên thị trường chứng khoán Mỹ năm nay. Trong phiên giao dịch ngày 21/4, nhóm hàng không thuộc chỉ số S&amp;P 500 tăng 3,6%, trong khi chỉ số lớn giảm 1,5%. Từ đầu năm, nhóm hàng không tăng hơn 1%, trong khi S&amp;P 500 giảm 8,4%. </w:t>
      </w:r>
    </w:p>
    <w:p>
      <w:r>
        <w:t>Link post: https://vneconomy.vn//giu-dung-cam-ket-vinaland-chuan-bi-cat-noc-du-an-viva-plaza.htm</w:t>
      </w:r>
      <w:r>
        <w:rPr>
          <w:color w:val="000000" w:themeColor="hyperlink"/>
          <w:u w:val="single"/>
        </w:rPr>
        <w:hyperlink r:id="rId131">
          <w:r>
            <w:rPr/>
            <w:t>Link!</w:t>
          </w:r>
        </w:hyperlink>
      </w:r>
      <w:r>
        <w:rPr>
          <w:color w:val="000000" w:themeColor="hyperlink"/>
          <w:u w:val="single"/>
        </w:rPr>
        <w:hyperlink r:id="rId131">
          <w:r>
            <w:rPr/>
            <w:t>Link!</w:t>
          </w:r>
        </w:hyperlink>
      </w:r>
      <w:r>
        <w:rPr>
          <w:color w:val="000000" w:themeColor="hyperlink"/>
          <w:u w:val="single"/>
        </w:rPr>
        <w:hyperlink r:id="rId131">
          <w:r>
            <w:rPr/>
            <w:t>Link!</w:t>
          </w:r>
        </w:hyperlink>
      </w:r>
    </w:p>
    <w:p>
      <w:r>
        <w:t xml:space="preserve"> 07:45 28/04/2022 Giữ đúng cam kết, Vinaland chuẩn bị cất nóc dự án Viva Plaza    Tuấn Sơn -      Sau thời gian dài bị ảnh hưởng bởi đại dịch Covid-19, đầu năm 2022 Viva Plaza mới chính thức được Vinaland tái khởi động nhưng đông đảo khách hàng đang rất kỳ vọng tiến độ của dự án này. Chỉ trong một thời gian ngắn, nhờ Vinaland dồn toàn lực triển khai, đến nay Viva Plaza đã sắp cất nóc...   Viva Plaza có kiến trúc hình chữ V nổi bật trên đại lộ Nguyễn Lương Bằng, liền kề khu đô thị Phú Mỹ Hưng nhưng mức giá tốt nhất quận 7 (www.viva-plaza.vn).  </w:t>
      </w:r>
    </w:p>
    <w:p>
      <w:r>
        <w:t xml:space="preserve"> Trong khi nhiều dự án đang khiến khách hàng mua nhà lo lắng khi gặp vướng mắc về thủ tục làm chậm việc xây dựng thì Viva Plaza đang tăng tốc về đích với tiến độ rất nhanh. Điều này giúp dự án càng tăng thêm sức hút bởi đây là một trong những dự án có giá dễ tiếp cận nhất tại khu vực quận 7.TIẾN ĐỘ XÂY DỰNG ẤN TƯỢNGThị trường bất động sản sau giai đoạn bùng nổ từ cuối năm 2021 hiện đang bắt đầu có dấu hiệu chững lại. Không ít nhà đầu tư cũng như người mua nhà để ở đang có xu hướng quay về với phân khúc căn hộ phản ánh đúng giá trị thật mà người mua sẽ được thụ hưởng. Đặc biệt, trước rủi ro thị trường, những dự án đầy đủ pháp lý, tiến độ xây dựng nhanh được nhiều khách hàng tại Tp.HCM ưu tiên chọn lựa.Tại khu Nam, bên cạnh Phú Mỹ Hưng, một trong những dự án đang gây ấn tượng mạnh với khách hàng là khu căn hộ Viva Plaza do Công ty cổ phần Đầu tư Bất động sản Việt Nam (Vinaland) làm chủ đầu tư. Sau thời gian dài bị ảnh hưởng bởi đại dịch Covid-19, đầu năm 2022 Viva Plaza mới chính thức được Vinaland tái khởi động nhưng đông đảo khách hàng đang rất kỳ vọng tiến độ của dự án này. Chỉ trong một thời gian ngắn, nhờ Vinaland dồn toàn lực triển khai, đến nay Viva Plaza đã sắp cất nóc. Bóng dáng một khu căn hộ cao cấp, hiện đại, kiến trúc sang trọng đã dần hiện ra nổi bật trên mặt tiền đại lộ Nguyễn Lương Bằng, quận 7.Ông Hồ Đắc Hưng, Tổng giám đốc Vinaland, cho biết nhà thầu FPV đang tập trung toàn bộ cho việc xây dựng Viva Plaza với tốc độ mỗi tuần hoàn thành một tầng bê tông. “Hiện dự án đang thi công tầng 18. Với tốc độ này, chỉ hơn một tháng nữa là dự án sẽ chính thức cất nóc và bước vào giai đoạn hoàn thiện để kịp bàn giao nhà cho khách hàng vào quý 3/2023 theo đúng cam kết của Vinaland”, ông nói.Khu tiện ích cộng đồng của Viva Plaza nằm trên tầng 3 khối đế với nhiều dịch vụ cao cấp mang đến cho cư dân những phút giây tận hưởng cuộc sống quý giá.Tiến độ xây dựng nhanh cũng là một trong những yếu tố quan trọng giúp Viva Plaza thu hút khách hàng trong thời gian gần đây. Bởi mặt bằng giá căn hộ tại Tp.HCM đang tăng nhanh và không ít người dân e ngại càng chờ đợi lâu giá sẽ càng tăng làm vuột mất cơ hội mua nhà. Mặt khác, một số khách hàng cũng muốn “chắc ăn” trước tình trạng một số dự án trên thị trường đang chậm triển khai khiến khách hàng chịu nhiều thiệt thòi.Chị Ngọc Linh (quận 7) cho biết sau gần hai tháng khảo sát và nắm bắt thông tin thị trường bất động sản, chị đã quyết định chọn mua căn hộ Viva Plaza thay vì mua đất nền vùng ven vốn đang bị cho là sốt ảo. “Trong bối cảnh nhiều rủi ro tiềm ẩn như hiện nay, không chỉ tôi mà nhiều người cũng quyết định quay về đầu tư những sản phẩm đúng giá trị thật. Riêng tôi chọn Viva Plaza bởi đây là dự án có giá mềm nhất khu vực quận 7, pháp lý đầy đủ an toàn và tiến độ xây dựng vô cùng ấn tượng. Năm sau nhận nhà nếu chưa ở thì tôi cũng dễ dàng cho thuê để có dòng tiền ổn định”, chị Ngọc Linh chia sẻ.CƠ HỘI SỞ HỮU HIẾM CÓTheo thiết kế, Viva Plaza chỉ có một tòa tháp đôi cao 23 tầng và 2 tầng hầm, cung cấp cho thị trường 295 căn hộ cao cấp từ 1-3 phòng ngủ cùng hệ thống tiện ích khép kín. Dự án được xem như làn gió mới làm sôi động thị trường bất động sản khu Nam tại thời điểm đầu năm 2022 bởi hàng loạt ưu điểm nổi bật về pháp lý, giá bán cũng như chính sách thanh toán...Trong khi đó, giá bán của Viva Plaza chỉ từ 45 triệu đồng/m2, tương đương hơn 2 tỷ đồng/căn, bàn giao hoàn thiện với thiết bị nhà bếp, nhà vệ sinh cao cấp của thương hiệu Hafele, Malloca… Đặc biệt, khách hàng chỉ phải thanh toán 50% cho đến khi nhận nhà, phần còn lại được trả góp với lãi suất ưu đãi. Đây là mức giá thấp nhất trong số các dự án đang mở bán tại quận 7, chưa kể lợi thế pháp lý hoàn thiện và đã gần đến thời điểm giao nhà.Tầm nhìn thực tế của Viva Plaza về khu đô thị Phú Mỹ Hưng và khu đô thị Zeitgeist.Theo giới kinh doanh bất động sản, phân khúc căn hộ tại Tp.HCM vẫn đang trong chu kỳ tăng mạnh do nhu cầu nhà ở của người dân rất lớn. Mặt khác, quỹ đất khan hiếm và hành lang pháp lý để triển khai dự án chưa thông suốt sẽ khiến cho nguồn cung tiếp tục thiếu hụt. Do vậy, thời gian tới giá căn hộ có thể lại tăng lên một mức mới. Trong bối cảnh đó, những dự án vừa sở hữu vị trí tốt, tiện ích phong phú vừa có giá bán hợp lý như Viva Plaza sẽ là cơ hội rất tốt để những người đang có nhu cầu nhà ở thỏa mãn được giấc mơ.Ngoài ra, Viva Plaza còn có điểm cộng rất lớn khi nằm ngay trung tâm quận 7, nơi tập trung đầy đủ các tiện ích hạng sang của khu đô thị Phú Mỹ Hưng như SC Vivo City, Crescent Mall, Bệnh viện FV, Viện Tim Tâm Đức, hồ Bán Nguyệt, cầu Ánh Sao, bến du thuyền và sân golf Phú Mỹ Hưng cùng hệ thống trường quốc tế từ bậc mẫu giáo đến đại học.Như vậy, chỉ với số tiền hạn hữu, các cư dân Viva Plaza sẽ được trải nghiệm đa dạng tiện ích cao cấp đáp ứng mọi nhu cầu sống hàng ngày. Trong khi với số tiền tương đương, hiện tại người dân chỉ có thể mua được những dự án ở rìa thành phố, thậm chí phải xuống Bình Dương, Biên Hòa… </w:t>
      </w:r>
    </w:p>
    <w:p>
      <w:r>
        <w:t>Link post: https://vneconomy.vn//ngay-via-than-tai-nguoi-dan-xep-hang-mua-vang-khong-dong-nhu-moi-nam.htm</w:t>
      </w:r>
      <w:r>
        <w:rPr>
          <w:color w:val="000000" w:themeColor="hyperlink"/>
          <w:u w:val="single"/>
        </w:rPr>
        <w:hyperlink r:id="rId132">
          <w:r>
            <w:rPr/>
            <w:t>Link!</w:t>
          </w:r>
        </w:hyperlink>
      </w:r>
      <w:r>
        <w:rPr>
          <w:color w:val="000000" w:themeColor="hyperlink"/>
          <w:u w:val="single"/>
        </w:rPr>
        <w:hyperlink r:id="rId132">
          <w:r>
            <w:rPr/>
            <w:t>Link!</w:t>
          </w:r>
        </w:hyperlink>
      </w:r>
      <w:r>
        <w:rPr>
          <w:color w:val="000000" w:themeColor="hyperlink"/>
          <w:u w:val="single"/>
        </w:rPr>
        <w:hyperlink r:id="rId132">
          <w:r>
            <w:rPr/>
            <w:t>Link!</w:t>
          </w:r>
        </w:hyperlink>
      </w:r>
    </w:p>
    <w:p>
      <w:r>
        <w:t xml:space="preserve"> 09:46 10/02/2022 Ngày vía Thần Tài: Người dân xếp hàng mua vàng không đông như mọi năm   Phương Thảo -      Đánh giá chung, không khí mua bán tại các “phố vàng" năm nay khá sôi động nhưng không có cảnh người dân xếp hàng dài và đông đúc để chờ đợi. Do Covid-19, nhiều người có xu hướng mua vàng trực tuyến hoặc đã tranh thủ mua trước ngày Thần Tài…     </w:t>
      </w:r>
    </w:p>
    <w:p>
      <w:r>
        <w:t xml:space="preserve"> Nhiều hàng vàng trên phố Trần Nhân Tông (Hà Nội) đã mở cửa từ 6h30 sáng nay, sau khi công tác chuẩn bị đã sẵn sàng, thực hiện phun khử khuẩn sàn nhà và trang thiết bị. Là một trong những người đầu tiên xếp hàng mua vàng trên phố Trần Nhân Tông, bà Võ Thị Xuân (Đống Đa, Hà Nội) chia sẻ: “Năm nay tôi quyết định đi sớm để tránh đông người. Tôi mua để cho gia đình và tặng cho các con với mong muốn gặp nhiều may mắn. Tôi định mua khoảng 5 chỉ vàng”.Bà Nguyễn Thanh Hương, Phó tổng giám đốc Tập đoàn Vàng bạc đá quý DOJI cho biết "Lượng khách giao dịch năm nay tăng từ 15 - 20% so với cùng thời điểm năm ngoái. Lượng khách giao dịch trực tuyến cũng tăng từ 25% - 30%". Còn tại các cửa hàng Bảo Tín Minh Châu, lượng khách mấy ngày qua tăng khoảng 30% so với trước Tết và nhích hơn 10 - 15% so với thời điểm sát ngày Thần Tài năm ngoái.Sản phẩm nhẫn kim tiền vẫn là lựa chọn phổ thông nhất trong ngày vía Thần Tài. Ngoài ra, vàng ép vỉ và các loại trang sức vừa túi tiền cũng bán chạy. Đại diện DOJI cho biết, vàng ép vỉ Kim Dần được lấy cảm hứng từ hổ vàng là sản phẩm bán chạy nhất của thương hiệu. Ngoài ra, một số sản phẩm ép vỉ như Âu vàng Phúc Long, Kim Thần Tài, Nhẫn Hưng Thịnh Vượng từ 0,5 chỉ đến 10 chỉ cũng được nhiều khách lựa chọn.Còn tại cửa hàng Sacombank – SBJ sáng nay, nhiều người chú ý vào các sản phẩm như đồng xu vàng mười hai con giáp, vàng miếng chạm hình linh vật... Trong khi đó, tại cửa hàng FJC, sản phẩm Túi Lộc vàng và Vàng vỉ quý linh Nhâm Dần trọng lượng từ 0,5 -1 chỉ được nhiều khách hàng lựa chọn một phần nhờ mức giá hợp lý.Theo quan niệm dân gian từ xưa tới nay, ngày mùng 10 tháng Giêng hàng năm được gọi là ngày vía Thần Tài và vào ngày này người dân sẽ đi mua vàng với mong muốn gặp nhiều may mắn, buôn may bán đắt trong năm mới.So với mọi năm, lượng khách xếp hàng mua vàng không quá đông. Thời điểm trước khi các cửa hàng trên phố Trần Nhân Tông (Hà Nội) mở cửa, trước mỗi cửa hàng chỉ có khoảng 10 người dân chờ đợi.Để đảm bảo phòng dịch, cửa hàng phân luồng khách, nhằm tránh tập trung đông người. Khách hàng được yêu cầu rửa tay sát khuẩn, đo thân nhiệt, khai báo y tế đầy đủ.Hầu hết các cửa hàng vàng của các doanh nghiệp lớn tại Hà Nội đều mở cửa từ 6h30 - 7h sáng nay thay vì 8h sáng như thường lệ.Năm nay, thay vì lựa chọn các sản phẩm có giá trị cao như tranh vàng, tượng vàng đúc nguyên khối..., nhiều người đã chọn các món trang sức vàng, charm vàng, vàng ép vỉ với mức giá hợp lý để hoàn thành ước nguyện cầu tài lộc đầu năm.Rất nhiều khách hàng đã chọn mua và thanh toán từ trước, đến sáng ngày mùng 10 chỉ ra nhận vàng để “lấy vía”. Nhiều doanh nghiệp cho biết, lượng khách mấy ngày qua tăng khoảng 30% so với trước Tết và nhích hơn 10 - 15% so với thời điểm sát ngày Thần Tài năm ngoái.Các sản phẩm như đồng xu vàng mười hai con giáp, vàng miếng chạm hình linh vật, hũ vàng nhỏ... được các cửa hàng tung ra trong dịp này để phục vụ khách hàng.Nhiều chị em phụ nữ tranh thủ mua trang sức vàng dịp này, vừa để lấy may vừa có thể đeo làm đẹp hàng ngày.Những ngày qua, giá vàng trong nước trải qua biến động bất ngờ, vì vậy nhiều người dân tỏ ra đắn đo cân nhắc, thậm chí có sự tham khảo kỹ càng rồi mới quyết định định mua vào.Theo giới chuyên gia, xét về khía cạnh kinh tế, người dân không nên mua vàng vào ngày này. Trong trường hợp muốn mua vì yếu tố tâm linh, người dân chỉ nên mua số lượng nhỏ để cầu may, tránh thua thiệt về sau.Đến khoảng 8 -9h sáng nay, phía trong nhiều cửa hàng vàng trên phố Trần Nhân Tông (Hà Nội) không khí mua bán diễn ra nhộn nhịp nhưng vẫn đảm bảo 5K phòng chống dịch.Mỗi khách hàng sau khi kết thúc giao dịch thường được cửa hàng tặng một chiếc bật lửa màu đỏ để "lấy lộc". Từ 6h30 sáng nay, hầu hết các doanh nghiệp lớn đều đã niêm yết giá công khai. Tại công ty vàng bạc đá quý Sài Gòn, vàng miếng SJC niêm yết ở mức 61,35 – 62,15 triệu đồng/lượng (mua vào - bán ra). Nhẫn tròn trơn 999.9 giao dịch ở mức 53,4 - 54,3 triệu đồng/lượng (mua vào - bán ra)Công ty Phú Quý niêm yết vàng miếng SJC ở mức 61,55 – 62,4 triệu đồng/lượng (mua vào - bán ra) tăng 200.000 đồng/lượng so với hôm qua. Nhẫn tròn trơn 999.9 giao dịch ở mức 53,7 – 54,5 triệu đồng/lượng (mua vào - bán ra), cũng tăng khoảng 200.000 – 300.000 đồng/lượng.Tại Hà Nội, Tập đoàn vàng bạc đá quý Doji niêm yết vàng miếng ở mức 61 – 62,6 triệu đồng/lượng (mua vào - bán ra), tăng 200.000 đồng/lượng ở chiều bán ra. Chênh lệch mua vào - bán ra là 1,6 triệu đồng/lượng.Tại hệ thống Bảo tín Minh Châu, giá vàng cũng đồng loạt tăng. Vàng miếng VRTL, nhẫn tròn trơn 9999 mua vào – bán ra 53,4 – 54,4 triệu đồng/lượng. Vàng SJC đi ngang, giao dịch ở mức 61,62 – 62,5 triệu đồng/lượng.#box1644458580722{background-color:#9eb3a0} </w:t>
      </w:r>
    </w:p>
    <w:p>
      <w:r>
        <w:t>Link post: https://vneconomy.vn//giao-su-trung-quoc-thanh-ty-phu-sau-ipo-cua-startup-vua-bi-my-dua-vao-danh-sach-den.htm</w:t>
      </w:r>
      <w:r>
        <w:rPr>
          <w:color w:val="000000" w:themeColor="hyperlink"/>
          <w:u w:val="single"/>
        </w:rPr>
        <w:hyperlink r:id="rId133">
          <w:r>
            <w:rPr/>
            <w:t>Link!</w:t>
          </w:r>
        </w:hyperlink>
      </w:r>
      <w:r>
        <w:rPr>
          <w:color w:val="000000" w:themeColor="hyperlink"/>
          <w:u w:val="single"/>
        </w:rPr>
        <w:hyperlink r:id="rId133">
          <w:r>
            <w:rPr/>
            <w:t>Link!</w:t>
          </w:r>
        </w:hyperlink>
      </w:r>
      <w:r>
        <w:rPr>
          <w:color w:val="000000" w:themeColor="hyperlink"/>
          <w:u w:val="single"/>
        </w:rPr>
        <w:hyperlink r:id="rId133">
          <w:r>
            <w:rPr/>
            <w:t>Link!</w:t>
          </w:r>
        </w:hyperlink>
      </w:r>
    </w:p>
    <w:p>
      <w:r>
        <w:t xml:space="preserve"> 11:02 29/12/2021 Giáo sư Trung Quốc thành tỷ phú sau IPO của startup vừa bị Mỹ đưa vào "danh sách đen"   Đức Anh -      Với mức giá IPO của SenseTime, ông Tang Xiao’ou, người sáng lập công ty sẽ sở hữu khối tài sản trị giá 3,4 tỷ USD – trở thành một trong những người giàu nhất Trung Quốc, theo Bloomberg Billonaire Index...   Ông Tang Xiao’ou, người sáng lập SenseTime   </w:t>
      </w:r>
    </w:p>
    <w:p>
      <w:r>
        <w:t xml:space="preserve"> Chỉ vài tuần sau khi Mỹ đưa SenseTime - một trong những nhà cung cấp giải pháp trí tuệ nhân tạo (AI) lớn nhất của Trung Quốc vào “danh sách đen” thương mại với cáo cuộc vi phạm nhân quyền - startup này vừa chào bán cổ phiều lần đầu ra công chúng (IPO) trên sàn chứng khoán Hồng Kông.Sau một thời gian ngắn trì hoãn, SenseTime vừa định giá cổ phiếu IPO của mình ở mức 3,85 Đôla Hồng Kông (tương đương 0,49 USD) và dự kiến huy động 5,55 tỷ Đôla Hồng Kông (hơn 710 triệu USD). Dù đây là mức giá thấp nhất trong khoảng giá IPO dự kiến của SenseTime, thương vụ này cho thấy bất chấp căng thẳng gia tăng với Mỹ và việc Bắc Kinh siết quản lý với ngành công nghệ, Trung Quốc – với hệ thống giám sát khổng lồ - vẫn đang tiếp tục mang lại khối tài sản và lợi nhuận khổng lồ cho các nhà đầu tư mạo hiểm.Với mức giá IPO trên, ông Tang Xiao’ou, người sáng lập SenseTime và hiện nắm giữ 21% cổ phần công ty này, sẽ sở hữu khối tài sản trị giá 3,4 tỷ USD – trở thành một trong những người giàu nhất Trung Quốc, theo Bloomberg Billonaire Index.Ông Tang, 53 tuổi, từng tốt nghiệp Viện Công nghệ Massachusetts (Mỹ) và hiện là giáo sư về kỹ thuật thông tin tại Đại học Hồng Kông Trung Quốc.Từ lâu được kỳ vọng sẽ là có một thương vụ IPO “bom tấn”, thời gian gần đây, SenseTime vấp phải không ít trở ngại. Đầu tháng này, công ty buộc phải hoãn lên sàn sau khi Mỹ cáo buộc phần mềm nhận diện khuôn mặt của công ty được sử dụng trong việc đàn áp người Hồi giáo Duy Ngô Nhĩ ở khu tự trị Tân Cương, miền tây Trung Quốc. Cáo buộc này dẫn tới việc SenseTime bị đưa vào “danh sách đen” thương mại. Startup khẳng định các cáo buộc của Washington là không có cơ sở.SenseTime là IPO đầu tiên bên ngoài Trung Quốc đại lục của một startup công nghệ tỷ USD của Trung Quốc kể từ sau IPO tại Mỹ của hãng gọi xe công nghệ Didi Global Inc. vấp phải phản ứng dữ dội từ phía nhà chức trách Trung Quốc. Chỉ vài tháng sau IPO, Didi đã tuyên bố hủy niêm yết khỏi sàn chứng khoán New York và chuẩn bị niêm yết tại Hồn Kông.Cổ phiếu SenseTime dự kiến bắt đầu giao dịch trên sàn Hồng Kông vào ngày 30/12, đưa định giá của công ty lên hơn 16 tỷ USD.Ông Tang bắt đầu tham gia phát triển công trí tuệ nhân tạo dùng trong nhận diện khuôn mặt từ lâu. Ông có bằng cử nhân Đại học Khoa học và Công nghệ Trung Quốc, sau đó tốt nghiệp Đại học Rochester ở New York, rồi lấy bằng tiến sĩ tại Viện Công nghệ Massachusetts năm 1996 – nơi ông theo ngành robot dưới nước và máy tính.Ông Tang từng làm việc cho Microsoft Research châu Á vài năm. Năm 2014, ông cùng với Xu Li, một nhà nghiên cứu tại hãng máy tính Lenovo, đồng sáng lập SenseTime, đặt trụ sở tại thành phố Thượng Hải. Startup này sau đó thu hút được vốn đầu tư từ IDG Capital, SoftBank, Alibaba và Silver Lake.Hiện tại, SenseTime là công ty phần mềm AI lớn nhất châu Á với 11% thị phần, theo cáo bạch IPO. Công nghệ của công ty này được sử dụng trong nhiều lĩnh vực, bao gồm việc hỗ trợ cảnh sát, tạo cảnh thực tế tăng cường trong trò chơi di động của hãng công nghệ Tencent...Các công ty và quỹ đã đăng ký đầu tư vào IPO của SenseTime gồm Quỹ cải cách sở hữu hỗn hợp (được Chính phủ Trung Quốc đầu tư), Shanghai Xuhui Capital Investment Co. Các nhà tài trợ gồm có China International Capital Corp., Haitong International Securities Group Ltd. và HSBC Holdings Plc.Năm 2020, doanh thu của SenseTime tăng 14% so với năm trước đó lên 3,4 tỷ Nhân dân tệ (534 triệu USD) nhưng vẫn báo lỗ 1,8 tỷ Nhân dân tệ.“Các công ty công nghệ ở giai đoạn đầu vẫn cần đầu tư nhiều vào nghiên cứu và phát triển để đảm bảo tính cạnh tranh cho công nghệ của mình. Với SenseTime, việc duy trì mức tăng trưởng lợi nhuận ổn định quan trọng hơn việc tạo ra lợi nhuận trong ngắn hạn”, Kenny Ng, chiến lược gia tại Everbright Sun Hung Kai, nhận định. </w:t>
      </w:r>
    </w:p>
    <w:p>
      <w:r>
        <w:t>Link post: https://vneconomy.vn//cac-gia-toc-giau-nhat-chau-a-dua-nhau-rot-von-vao-startup-cong-nghe.htm</w:t>
      </w:r>
      <w:r>
        <w:rPr>
          <w:color w:val="000000" w:themeColor="hyperlink"/>
          <w:u w:val="single"/>
        </w:rPr>
        <w:hyperlink r:id="rId134">
          <w:r>
            <w:rPr/>
            <w:t>Link!</w:t>
          </w:r>
        </w:hyperlink>
      </w:r>
      <w:r>
        <w:rPr>
          <w:color w:val="000000" w:themeColor="hyperlink"/>
          <w:u w:val="single"/>
        </w:rPr>
        <w:hyperlink r:id="rId134">
          <w:r>
            <w:rPr/>
            <w:t>Link!</w:t>
          </w:r>
        </w:hyperlink>
      </w:r>
      <w:r>
        <w:rPr>
          <w:color w:val="000000" w:themeColor="hyperlink"/>
          <w:u w:val="single"/>
        </w:rPr>
        <w:hyperlink r:id="rId134">
          <w:r>
            <w:rPr/>
            <w:t>Link!</w:t>
          </w:r>
        </w:hyperlink>
      </w:r>
    </w:p>
    <w:p>
      <w:r>
        <w:t xml:space="preserve"> 17:30 18/10/2021  Các gia tộc giàu nhất châu Á đua nhau rót vốn vào startup công nghệ   Ngọc Trang -      Tại Đông Nam Á, nhiều gia đình tài phiệt đang đẩy mạnh đầu tư vào các startup công nghệ - sự chuyển hướng nhằm ứng phó trước những tác động nặng nề của đại dịch Covid-19 tới các doanh nghiệp từ bán lẻ, du lịch cho tới sản xuất...   Tỷ phú Dhanin Chearavanont, Chủ tịch CP Group - Ảnh: Bloomberg  </w:t>
      </w:r>
    </w:p>
    <w:p>
      <w:r>
        <w:t xml:space="preserve"> Theo Bloomberg, các tổng công ty, tập đoàn gia đình và nhiều quỹ đầu tư khác của các tỷ phú từ Dhanin Chearavanont của Thái Lan cho tới Lance Gokongwei của Philippines đang rót hàng trăm triệu USD vào các công ty triển vọng hoặc thành lập các quỹ đầu tư mạo hiểm. Việc hợp tác với các quỹ đầu tư mạo hiểm của Thung lũng Silicon cũng ngày càng phổ biến tại Đông Nam Á.Các đế chế bán lẻ truyền thống đang dần dịch chuyển sang thế giới thương mại điện tử và số hóa mới, mở đường cho các nguồn doanh thu mới sau khi hoạt động kinh doanh chính bị tê liệt vì các lệnh hạn chế phòng dịch. Xu hướng đầu tư này càng trở nên cần thiết với các đế chế đang được điều hành bởi thế hệ thứ hai và thứ ba của các gia đình tài phiệt.“Dòng tiền sôi động từ các gia đình giàu có ở Đông Nam Á vào công nghệ càng phổ biến nhờ thành công của nhiều startup công nghệ thời gian gần đây”, Vishal Harnal, đối tác quản lý tại 500 Startups Southeast Asia – nhà đầu tư sớm vào Grab và Carousell, cho biết. “Ngày càng nhiều gia đình tài phiệt theo đuổi xu hướng này và đại dịch Covid-19 đã đẩy nhanh cuộc đua đó”.Theo Bloomberg, nhiều tập đoàn kinh tế lâu đời, vốn là sức mạnh của các nền kinh tế Đông Nam Á suốt nhiều thập kỷ, đang đối mặt với những thách thức lớn khi các chính phủ vẫn phải vật lộn để kiềm chế dịch bệnh. Ngân hàng Phát triển châu Á tháng trước đã hạ triển vọng tăng trưởng năm 2021 của khu vực này xuống 3,1% do “các nền kinh tế đang phát triển châu Á vẫn dễ bị tổn thương trước đại dịch”.Dù Covid-19 đã ảnh hưởng nặng nề tới ngành du lịch và bán lẻ Đông Nam Á, khu vực này vẫn sở hữu những thị trường internet tăng trưởng nhanh nhất thế giới. Theo một nghiên cứu của Cento Ventures, trong nửa đầu năm 2021, các quỹ đầu tư mạo hiểm đã thực hiện kỷ lục 393 thương vụ đầu tư, huy động 4,4 tỷ USD để rót vốn vào các startup trên khắp Đông Nam Á.Dẫn đầu “đường đua” là Charoen Pokphand Group (CP Group), tập đoàn 100 năm tuổi của Thái Lan với hoạt động kinh doanh trải dài từ nông nghiệp, bán lẻ cho tới viễn thông. Chủ tịch cấp cao của tập đoàn này là ông Dhanin Chearavanont, người giàu nhất Thái Lan.Các đế chế bán lẻ truyền thống đang dần dịch chuyển sang thế giới thương mại điện tử và số hóa mới - Ảnh: BloombergTháng trước, CP Group dẫn đầu vòng gọi vốn series C của startup Ascend Money. Đây là startup cũng được hãng công nghệ tài chính Ant Group của Trung Quốc rót vốn và là startup công nghệ tài chính đầu tiên của Thái Lan được định giá trên 1 tỷ USD (còn gọi là startup "kỳ lân"). Cùng tháng, CP Group cũng hợp tác với ngân hàng Siam Commercial Bank thành lập quỹ đầu tư mạo hiểm trị giá 800 triệu USD để rót vốn vào các công nghệ mới nổi.“CP Group đang tích cực đổi mới và khám phá những công nghệ tiên tiến như robot, logistics, đám mây và nhiều công nghệ kỹ thuật số khác”, Yue Jun Jiang, Giám đốc công nghệ của CP Group cho biết. "Đông Nam Á đang bước vào kỷ nguyên vàng chuyển đổi, nơi các tập đoàn đang nâng cấp với nhiều công nghệ tiên tiến và mô hình kinh doanh mới, và đại dịch càng thúc đẩy quá trình số hóa hơn nữa".Tại Indonesia, vào tháng 9, quỹ đầu tư mạo hiểm Intudo Ventures đã huy động được 115 triệu USD để đầu tư vào nền kinh tế số khu vực. Nhà đầu tư của quỹ này gồm hơn 30 gia đình tài phiệt và các tập đoàn của họ.Plug &amp; Play Tech Center – quỹ đầu tư Mỹ đã rót vốn vào hơn 20 startup "kỳ lân" bao gồm PayPal Holdings, gần đây đã “bắt tay” với hàng chục đối tác Đông Nam Á, trong đó chủ yếi là những tập đoàn thuộc sở hữu của các gia đình tài phiệt như đế chế Aboitiz Power Corp. của Philippines, CP Group của Thái Lan và Astra International của Indonesia.Thậm chí nhiều tập đoàn quốc doanh cũng không muốn bị bỏ lại phía sau. Công ty dầu khí của Chính phủ Thái Lan PTT Pcl đã ký thỏa thuận hợp tác với Plug &amp; Play. Đầu tháng này, PTT Pcl cũng hợp tác với 500 Startups thành lập một quỹ 25 triệu USD để đầu tư vào các startup mới nổi tại Thái Lan và khắp Đông Nam Á nhằm gia tăng hiện diện trong khu vực.True Corp., nhà mạng di động lớn thứ 2 tại Thái Lan, thuộc CP Group, đang dự kiến đầu tư 17 triệu USD để xây dựng công viên công nghệ lớn nhất Đông Nam Á, nơi đặt các quỹ đầu tư nội địa và quốc tế cũng như đặt chi nhánh của các hãng công nghệ khổng lồ như Google, Mitsubishi…Theo Vinnie Lauria, đối tác sáng lập tại Golden Gate Ventures, có trụ sở tại Singapore, những khoản đầu tư như trên sẽ giúp đẩy nhanh chu kỳ đổi mới và xây dựng một hệ sinh thái công nghệ tại các thị trường đang phát triển như Thái Lan.“Tôi rất ấn tượng người đứng đầu của các đế chế gia đình. Họ đang đi đúng hướng trong việc xây dựng và phát triển doanh nghiệp bằng công nghệ", Lauria nhận xét. </w:t>
      </w:r>
    </w:p>
    <w:p>
      <w:r>
        <w:t>Link post: https://vneconomy.vn//lo-gioi-giau-nga-lach-trung-phat-eu-keu-goi-cham-dut-chuong-trinh-ho-chieu-vang.htm</w:t>
      </w:r>
      <w:r>
        <w:rPr>
          <w:color w:val="000000" w:themeColor="hyperlink"/>
          <w:u w:val="single"/>
        </w:rPr>
        <w:hyperlink r:id="rId135">
          <w:r>
            <w:rPr/>
            <w:t>Link!</w:t>
          </w:r>
        </w:hyperlink>
      </w:r>
      <w:r>
        <w:rPr>
          <w:color w:val="000000" w:themeColor="hyperlink"/>
          <w:u w:val="single"/>
        </w:rPr>
        <w:hyperlink r:id="rId135">
          <w:r>
            <w:rPr/>
            <w:t>Link!</w:t>
          </w:r>
        </w:hyperlink>
      </w:r>
      <w:r>
        <w:rPr>
          <w:color w:val="000000" w:themeColor="hyperlink"/>
          <w:u w:val="single"/>
        </w:rPr>
        <w:hyperlink r:id="rId135">
          <w:r>
            <w:rPr/>
            <w:t>Link!</w:t>
          </w:r>
        </w:hyperlink>
      </w:r>
    </w:p>
    <w:p>
      <w:r>
        <w:t xml:space="preserve"> 15:51 29/03/2022 Lo giới giàu Nga lách trừng phạt, EU kêu gọi chấm dứt chương trình "hộ chiếu vàng"   Trang Linh -      Động thái này nằm trong nỗ lực mới của Nghị viện châu Âu nhằm thu hẹp và kiểm soát ngành công nghiệp “hộ chiếu vàng" trị giá hàng tỷ USD mà từ lâu bị EU xem là một mối đe dọa về an ninh...   EU đã áp dụng biện pháp trừng phạt với khoảng 700 chính trị gia, doanh nhân và quân nhân Nga sau khi Moscơ mở chiến dịch quân sự tại Ukraine - Ảnh: Getty Images  </w:t>
      </w:r>
    </w:p>
    <w:p>
      <w:r>
        <w:t xml:space="preserve"> Ủy ban châu Âu (EC) mới đây kêu gọi các nước thành viên Liên minh châu Âu (EU) chấm dứt chương trình cấp quốc tịch cho nhà đầu tư nước ngoài – thường được biết đến là chương trình “hộ chiếu vàng” hay “thị thực vàng”, đồng thời thúc giục các nước ngừng cấp thị thực theo dạng này cho người Nga và Belarus.Theo Reuters, động thái này nằm trong nỗ lực mới của Nghị viện châu Âu nhằm thu hẹp và kiểm soát ngành công nghiệp “hộ chiếu vàng" trị giá hàng tỷ USD mà từ lâu bị EU xem là một mối đe dọa về an ninh. Bên cạnh đó, trong bối cảnh EU áp đặt một loạt biện pháp trừng phạt với Nga do xung đột ở Ukraine, EC lo ngại rằng những người thuộc diện bị trừng phạt có thể “lách” trừng phạt thông qua cơ chế này.“Một số người mang quốc tịch Nga và Belarus bị áp dụng biện pháp trừng phạt hoặc những người đang hỗ trợ đáng kể cho cuộc chiến ở Ukraine có thể ‘mua’ quốc tịch EU hoặc được hưởng đặc quyền tại EU, bao gồm việc đi lại tự do trong khu vực Schengen, theo các cơ chế này”, EC cho biết ngày 28/3.Đến nay, các quốc gia đang áp dụng chương trình “hộ chiếu vàng” như Malta, Cyprus và Bulgaria đã cam kết sẽ dừng cơ chế này. Quốc hội Cyprus gần đây đã bỏ phiếu thông qua việc chấm dứt chương trình.Kể từ khi Nga bắt đầu cuộc tấn công mà Moscow gọi là “chiến dịch quân sự đặc biệt” ở Ukraine, EU đã đưa gần 700 chính trị gia, doanh nhân và quân nhân của nước này vào danh sách trừng phạt. EC khuyến nghị các chính phủ nên kiểm tra xem những người bị trừng phạt có đang sở hữu "hộ chiếu vàng" hay "thị thực vàng" của nước mình hay không.“Các quốc gia nên xác định xem có nên hủy bỏ hộ chiếu của những người này hay không và nên lập tức thu hồi thị thực cư trú của họ”, EC khuyến nghị.Nói về khuyến nghị của EC, Didier Reynders, Cao ủy của EC về Công lý và Người tiêu dùng, nhấn mạnh rằng việc “bán” quốc tịch EU thông qua các chương trình này là bất hợp pháp và gây rủi ro nghiêm trọng về an ninh cho khối.“Các giá trị châu Âu không phải để bán… Tất cả các nước thành viên EU nên chấm dứt chương trình cấp quốc tịch cho nhà đầu tư ngay lập tức. Ngoài ra, họ cũng nên đánh giá xem có nên thu hồi hộ chiếu vàng đã từng cấp cho các cá nhân đang bị trừng phạt hoặc những người đang ủng hộ cuộc chiến của Chính phủ Nga hay không”, ông Reynders nói.Cũng bình luận về vấn đề này, Cao ủy EC về Các vấn đề nội địa Ylva Johansson, cho rằng quyền được đi lại tự do trong khu vực Schengen là một trong những tài sản lớn nhất của EU. Ông đề nghị các nước thành viên của khối này rà soát kỹ lưỡng để đảm bảo quyền này không bị lợi dụng.“Cần phải thu hồi giấy phép cư trú vàng đã cấp cho những người Nga và Belarus thuộc diện bị trừng phạt. Hơn bao giờ hết, đối mặt với cuộc xung đột này, chúng ta phải làm mọi thứ để đảm bảo rằng những người bị trừng phạt và những người đang ủng hộ cuộc chiến của Nga không thể dùng tiền để tiếp cận EU”, ông Johansson nói.Sau khi Nga triển khai chiến dịch quân sự ở Ukraine hôm 24/2, một trong những biện pháp trừng phạt đầu tiên được EU đưa ra là cấm người Nga đăng ký xin “thị thực vàng” vào EU. Một số quốc gia, bao gồm Cộng hòa Séc, Hy Lạp, Ireland, Thổ Nhĩ Kỳ, Malta và Tây Ban Nha hiện không cấp thị thực dạng này cho người mang quốc tịch Nga. </w:t>
      </w:r>
    </w:p>
    <w:p>
      <w:r>
        <w:t>Link post: https://vneconomy.vn//76-doanh-nghiep-cong-nghe-co-tong-doanh-thu-hon-186-000-ty-dong.htm</w:t>
      </w:r>
      <w:r>
        <w:rPr>
          <w:color w:val="000000" w:themeColor="hyperlink"/>
          <w:u w:val="single"/>
        </w:rPr>
        <w:hyperlink r:id="rId136">
          <w:r>
            <w:rPr/>
            <w:t>Link!</w:t>
          </w:r>
        </w:hyperlink>
      </w:r>
      <w:r>
        <w:rPr>
          <w:color w:val="000000" w:themeColor="hyperlink"/>
          <w:u w:val="single"/>
        </w:rPr>
        <w:hyperlink r:id="rId136">
          <w:r>
            <w:rPr/>
            <w:t>Link!</w:t>
          </w:r>
        </w:hyperlink>
      </w:r>
      <w:r>
        <w:rPr>
          <w:color w:val="000000" w:themeColor="hyperlink"/>
          <w:u w:val="single"/>
        </w:rPr>
        <w:hyperlink r:id="rId136">
          <w:r>
            <w:rPr/>
            <w:t>Link!</w:t>
          </w:r>
        </w:hyperlink>
      </w:r>
    </w:p>
    <w:p>
      <w:r>
        <w:t xml:space="preserve"> 09:02 10/10/2021 76 doanh nghiệp công nghệ có tổng doanh thu hơn 186.000 tỷ đồng   Thủy Diệu -      76 doanh nghiệp công nghệ thông tin được vinh danh Top 10 năm nay có tổng doanh thu đạt 186.694 tỉ đồng, tương đương 8 tỷ USD, chiếm hơn 60,74 % doanh thu toàn ngành phần mềm và dịch vụ công nghệ thông tin trong năm 2020…   Lễ công bố và vinh danh top 10 doanh nghiệp công nghệ thông tin Việt Nam 2021.  </w:t>
      </w:r>
    </w:p>
    <w:p>
      <w:r>
        <w:t xml:space="preserve"> Ngày 9/10, Hiệp hội Phần mềm và Dịch vụ Công nghệ thông tin Việt Nam (VINASA) đã tổ chức lễ công bố và vinh danh Top 10 doanh nghiệp công nghệ thông tin Việt Nam 2021.Được phát động từ ngày 7/4/2021, chương trình đã nhận được 194 đề cử trong 18 lĩnh vực từ 167 doanh nghiệp, tăng 14% về số lượng đề cử và 67% số lượng doanh nghiệp tham gia so với năm 2020. Hội đồng đánh giá và gần 40 chuyên gia từ các Bộ Thông tin và Truyền thông, Bộ Khoa học và Công nghệ, Bộ Công Thương, Bộ Kế hoạch và Đầu tư cùng các chuyên gia kinh tế, công nghệ và các nhà báo đã lựa chọn 104 đề cử từ 76 doanh nghiệp, tổ chức xứng đáng để vinh danh Top 10 doanh nghiệp CNTT Việt Nam 2021 tại 16 lĩnh vực (mỗi lĩnh vực vinh danh 10 doanh nghiệp, tuy nhiên có lĩnh vực không đủ 10 do năng lực doanh nghiệp chưa đạt). “Top 10 Doanh nghiệp Tăng trưởng ấn tượng” lần đầu tiên được thống nhất bổ sung vào nhóm các lĩnh vực được trao giải năm nay, vinh danh 9 doanh nghiệp có mức tăng trưởng từ 77 đến trên 300% như các công ty công nghệ BAP, FABBI, MOR Software…"Ở lĩnh vực Doanh nghiệp Xuất khẩu phần mềm và Dịch vụ công nghệ thông tin vinh danh những doanh nghiệp như GMO-Z.com RUNSYSTEM, Harvey Nash Việt Nam, Rikkeisoft... Lĩnh vực Doanh nghiệp cung cấp nền tảng Chuyển đổi số có Công ty Cổ phần FPT, NOVAON Digital, Công ty TNHH Viettel, Công ty Công nghệ thông tin VNPT… Lĩnh vực Doanh nghiệp cung cấp dịch vụ, giải pháp CNTT có FPT IS, MobiFone, HiPT…Số liệu thống kê từ an tổ chức cho biết, hơn 90% doanh nghiệp tham gia đang nghiên cứu và áp dụng các công nghệ mới trong quá trình phát triển sản phẩm, giải pháp; 76 doanh nghiệp công nghệ thông tin được vinh danh Top 10 năm nay có tổng doanh thu đạt 186.694 tỷ đồng (hơn 8 tỷ USD), chiếm hơn 60,74 % doanh thu toàn ngành phần mềm và dịch vụ CNTT trong năm 2020.Ngoài ra, “Top 10 Doanh nghiệp Tăng trưởng ấn tượng” lần đầu tiên được thống nhất bổ sung vào nhóm các lĩnh vực được trao giải năm nay, vinh danh 9 doanh nghiệp có mức tăng trưởng từ 77 đến trên 300% như các công ty công nghệ BAP, FABBI, MOR Software… Đa số các doanh nghiệp này cung cấp dịch vụ công nghệ thông tin cho thị trường quốc tế.Ông Nguyễn Văn Khoa, Chủ tịch VINASA cho biết: Những ảnh hưởng nặng nề của đại dịch Covid-19 cũng là động lực để các ngành, các lĩnh vực có sự chuyển mình, đẩy nhanh quá trình chuyển đổi số. Đây chính là cơ hội, là địa hạt lớn để các doanh nghiệp ICT Việt Nam khai phá và phụng sự đất nước. Thứ trưởng Bộ Thông tin và Truyền thông ông Phạm Đức Long cho biết, các doanh nghiệp công nghệ thông tin Việt Nam đã có đóng góp lớn trong công tác phòng, chống dịch Covid-19. Các ứng dụng, giải pháp công nghệ thông tin được triển khai trong phòng chống dịch, trong các hoạt động khám, chữa bệnh tại các bệnh viện, cơ sở y tế đã góp phần quan trọng vào kiểm soát dịch bệnh. Bên cạnh đó, các doanh nghiệp đã đóng góp hơn 1.600 tỉ đồng vào Quỹ Vaccine phòng chống covid-19 của Chính phủ, hưởng ứng tích cực chương trình “Sóng và máy tính cho em”…Bộ Thông tin và Truyền thông kỳ vọng Top 10 doanh nghiệp công nghệ thông tin Việt Nam 2021 sẽ tiếp tục phát huy những kết quả đã đạt được, tiên phong trong đổi mới sáng tạo, nghiên cứu phát triển, sản xuất kinh doanh, góp phần đưa Việt Nam trở thành một quốc gia số, phát triển nhanh, bền vững. </w:t>
      </w:r>
    </w:p>
    <w:p>
      <w:r>
        <w:t>Link post: https://vneconomy.vn//thai-nguyen-vuon-len-vi-tri-a-quan-nho-du-an-ty-usd-tu-samsung.htm</w:t>
      </w:r>
      <w:r>
        <w:rPr>
          <w:color w:val="000000" w:themeColor="hyperlink"/>
          <w:u w:val="single"/>
        </w:rPr>
        <w:hyperlink r:id="rId137">
          <w:r>
            <w:rPr/>
            <w:t>Link!</w:t>
          </w:r>
        </w:hyperlink>
      </w:r>
      <w:r>
        <w:rPr>
          <w:color w:val="000000" w:themeColor="hyperlink"/>
          <w:u w:val="single"/>
        </w:rPr>
        <w:hyperlink r:id="rId137">
          <w:r>
            <w:rPr/>
            <w:t>Link!</w:t>
          </w:r>
        </w:hyperlink>
      </w:r>
      <w:r>
        <w:rPr>
          <w:color w:val="000000" w:themeColor="hyperlink"/>
          <w:u w:val="single"/>
        </w:rPr>
        <w:hyperlink r:id="rId137">
          <w:r>
            <w:rPr/>
            <w:t>Link!</w:t>
          </w:r>
        </w:hyperlink>
      </w:r>
    </w:p>
    <w:p>
      <w:r>
        <w:t xml:space="preserve"> 23:50 26/02/2022 Thái Nguyên vươn lên vị trí “á quân” nhờ dự án tỷ USD từ Samsung   Anh Nhi -      Với việc cấp giấy chứng nhận điều chỉnh vốn cho dự án Samsung Electro-machanics Việt Nam thêm 920 triệu USD, Thái Nguyên trở thành địa phương thu hút vốn FDI nhiều thứ hai cả nước…   Niềm tin của nhà đầu tư nước ngoài vào kết quả phòng chống dịch covid-19 của Chính phủ, cũng như môi trường đầu tư tại Việt Nam trong bối cảnh bình thường mới vẫn gia tăng.  </w:t>
      </w:r>
    </w:p>
    <w:p>
      <w:r>
        <w:t xml:space="preserve"> Theo Cục Đầu tư nước ngoài (Bộ Kế hoạch và Đầu tư), mặc dù Thái Nguyên không thu hút được dự án đầu tư trực tiếp nước ngoài (FDI) mới nhưng với dự án điều chỉnh tăng vốn quy mô lớn, lên gần tỷ USD, Thái Nguyên vẫn xếp thứ hai cả nước trong thu hút FDI 2 tháng đầu năm với 924 triệu USD, chiếm gần 18,5% tổng vốn đầu tư cả nước.Giữ ngôi vị “quán quân” tiếp tục là Bắc Ninh với vốn FDI đăng ký trên 1,3 tỷ USD, chiếm 26,5% tổng vốn đầu tư đăng ký và gấp gần 7,6 lần so với cùng kỳ năm 2021.Cùng với Dự án Đầu tư xây dựng hạ tầng khu đô thị và dịch vụ VSIP Bắc Ninh (Singapore) điều chỉnh tăng 941 triệu USD trong tháng 1/2022, tháng 2/2021 còn ghi nhận một dự án khác tại Bắc Ninh điều chỉnh tăng vốn với quy mô lớn.Đó là Dự án Nhà máy chế tạo thiết bị điện tử, phương tiện thiết bị mạng và các sản phẩm âm thanh đa phương tiện (Hồng Kông) điều chỉnh tăng vốn đầu tư thêm gần 306 triệu USD. Dù giấy chứng nhận đầu tư được cấp ngày 21/1/2022 nhưng theo kỳ thống kê, số vốn này được ghi nhận trong tháng 2/2022.Các thành phố, địa phương khác như Hà Nội, Long An, TP.HCM… tiếp tục có mặt trong Top 10 tỉnh thành thu hút FDI nhiều nhất cả nước.Với loạt dự án lớn được cấp giấy phép, tổng vốn FDI đăng ký mới, điều chỉnh và góp vốn mua của cổ phần 2 tháng đầu năm của cả nước đạt gần 5 tỷ USD, song vẫn giảm 8,5% so với cùng kỳ 2021. Ngoài vốn đầu tư đăng ký mới giảm thì cả vốn điều chỉnh và góp vốn mua cổ phần đều tăng mạnh so với cùng kỳ.Cụ thể, có 183 dự án được cấp mới với tổng vốn đăng ký đạt gần 631,8 triệu USD, giảm 80,9% so với cùng kỳ; 142 lượt dự án đăng ký điều chỉnh vốn đầu tư với tổng vốn đăng ký tăng thêm đạt gần 3,6 tỷ USD, tăng gấp hơn 2,2 lần so với cùng kỳ.Đáng chú ý, sau giai đoạn dài sụt giảm mạnh, tổng giá trị vốn góp, mua cổ phần của nhà đầu tư ngoại đã tăng trở lại (41,17% so với cùng kỳ) với 769,6 triệu USD.Mặc dù tổng vốn FDI đăng ký giảm nhẹ song vốn FDI thực hiện vẫn tăng 7,2% so với cùng kỳ và tăng 0,4 điểm phần trăm so với tháng 1/2022.Việc Chính phủ ban hành và triển khai kịp thời nhiều giải pháp phù hợp để hỗ trợ và tháo gỡ khó khăn cho doanh nghiệp, tạo điều kiện cho doanh nghiệp giảm thiểu thiệt hai, duy trì và mở rộng hoạt động sản xuất kinh doanh. Điều này cho thấy niềm tin của nhà đầu tư nước ngoài vào kết quả phòng chống dịch covid-19 của Chính phủ, cũng như môi trường đầu tư tại Việt Nam trong bối cảnh bình thường mới.Theo Cục Đầu tư nước ngoài, các nhà đầu tư nước ngoài đã đầu tư vào 17 ngành trong tổng số 21 ngành kinh tế quốc dân. Trong đó, ngành công nghiệp chế biến, chế tạo dẫn đầu với tổng vốn đầu tư đạt trên 3,13 tỷ USD, chiếm 62,7% tổng vốn đầu tư đăng ký.Ngành kinh doanh bất động sản đứng thứ 2 với tổng vốn đầu tư gần 1,52 tỷ USD, chiếm 30,4% tổng vốn đầu tư đăng ký.Tiếp theo lần lượt là các ngành hoạt động chuyên môn khoa học công nghệ, sản xuất phân phối điện với tổng vốn đăng ký đạt lần lượt là 109,6 triệu USD và gần 60 triệu USD. Còn lại là các ngành khác.Trong số 51 quốc gia và vùng lãnh thổ có đầu tư tại Việt Nam trong 2 tháng đầu năm 2022, Singapore dẫn đầu với tổng vốn đầu tư trên 1,7 tỷ USD, chiếm 34,2% tổng vốn đầu tư vào Việt Nam, tăng 59,3% so với cùng kỳ 2021.Hàn Quốc đứng thứ hai với trên 1,4 tỷ USD, chiếm 28,2% tổng vốn đầu tư, giảm 12% so với cùng kỳ.Trung Quốc đứng thứ 3 với tổng vốn đầu tư đăng ký gần 538 triệu USD, chiếm 15,3% tổng vốn đầu tư, giảm 29,3% so với cùng kỳ. Tiếp theo là Hồng Kông, Nhật Bản, Thái Lan… </w:t>
      </w:r>
    </w:p>
    <w:p>
      <w:r>
        <w:t>Link post: https://vneconomy.vn//tivi-cao-cap-o-at-giam-gia-kich-cau-mua-euro-2021.htm</w:t>
      </w:r>
      <w:r>
        <w:rPr>
          <w:color w:val="000000" w:themeColor="hyperlink"/>
          <w:u w:val="single"/>
        </w:rPr>
        <w:hyperlink r:id="rId138">
          <w:r>
            <w:rPr/>
            <w:t>Link!</w:t>
          </w:r>
        </w:hyperlink>
      </w:r>
      <w:r>
        <w:rPr>
          <w:color w:val="000000" w:themeColor="hyperlink"/>
          <w:u w:val="single"/>
        </w:rPr>
        <w:hyperlink r:id="rId138">
          <w:r>
            <w:rPr/>
            <w:t>Link!</w:t>
          </w:r>
        </w:hyperlink>
      </w:r>
      <w:r>
        <w:rPr>
          <w:color w:val="000000" w:themeColor="hyperlink"/>
          <w:u w:val="single"/>
        </w:rPr>
        <w:hyperlink r:id="rId138">
          <w:r>
            <w:rPr/>
            <w:t>Link!</w:t>
          </w:r>
        </w:hyperlink>
      </w:r>
    </w:p>
    <w:p>
      <w:r>
        <w:t xml:space="preserve"> 08:16 10/06/2021 Tivi cao cấp ồ ạt giảm giá kích cầu mùa Euro 2021   Hồng Vinh -      Thời điểm Euro 2021 cận kề và chịu nhiều tác động tiêu cực bởi Covid-19 nhưng nhiều hãng điện tử và các nhà bán lẻ, siêu thị điện máy triển khai nhiều chương trình khuyến mãi, kích cầu cho tivi...   Nhiều mặt hàng tivi cao cấp giảm giá sâu lên đến 50%.  </w:t>
      </w:r>
    </w:p>
    <w:p>
      <w:r>
        <w:t xml:space="preserve"> Chỉ còn 2 ngày nữa, Giải vô địch bóng đá châu Âu (Euro 2021), một trong những giải đấu được mong chờ nhất trong năm sẽ chính thức khởi tranh. Người hâm mộ Việt Nam và toàn thế giới đều đang hướng về mùa giải Euro với những trận bóng đầy mãn nhãn.TIVI CAO CẤP GIẢM GIÁNhư thường lệ, các giải bóng đá lớn như World Cup, Euro, SEAGames luôn là những sự kiện thu hút người xem và cơ hội cho người dùng “lên đời”, mua sắm tivi, loa thưởng thức các trận cầu trên màn hình lớn. "Đón" mùa Euro 2021, hãng Sony đã nhanh nhạy mở chiến dịch ưu đãi giảm giá lên đến 13 triệu đồng, khi mua kèm loa thanh sẽ được giảm giá lên đến 50%, tăng thời gian bảo hành hay tận hưởng miễn phí các nội dung bản quyền đặc sắc lên đến 12 tháng cho khách hàng mua tivi từ ngày 1-30/6.Mức giảm trên được áp dụng với các mẫu tivi OLED và một số dòng cao cấp như: A90J, A80J, A9G, A9S, A8H, A8G, A8F, 85Z8H, 85Z9J, 85X9500G, 85X9000H; khách hàng sẽ được tặng thêm 1 năm bảo hành, nâng tổng thời gian bảo hành cho các sản phẩm này lên 3 năm.Ngoài ra, cũng với các dòng tivi này, khách hàng được miễn phí lên đến 12 tháng các nội dung bản quyền đặc sắc thông qua các ứng dụng FPT Play, VieON, GalaxyPlay, ClipTV, VTV Cab On. Đặc biệt, từ 8/6 - 29/8, khách hàng mua TV Sony BRAVIA từ 43” trở lên sẽ được mua dàn âm thanh với mức ưu đãi lên đến 50%, được áp dụng với các dòng như HT-G700, HT-S700RF, HT-S500RF...Samsung Vina cũng thực hiện chương trình ưu đãi với quy mô lớn, giúp người dùng dễ dàng nâng cấp tivi và thưởng thức đại tiệc thể thao trọn vẹn tại nhà.Cụ thể, các dòng tivi kích thước lớn với trải nghiệm nghe nhìn sống động, Samsung giới thiệu các gói khuyến mãi áp dụng cho các dòng sản phẩm: Tivi Neo QLED 8K, QLED 4K, UHD, The Frame, The Premiere và loa thanh đến ngày 31/7/2021. Như trả góp 0%; mua kèm loa thanh HW-Q950A trị giá 33.990.000 đồng, loa tháp MX-T40 giá 3.990.000 đồng; Bảo hành mở rộng đến 3 năm; được mua kèm tivi The Frame 50” với giá ưu đãi.Bên cạnh đó, người dùng còn có thể tận hưởng đặc quyền giải trí không giới hạn với thư viện nội dung chuẩn 8K trong 12 tháng trên ứng dụng VieON, trị giá lên đến 8 triệu đồng, bao gồm: Chùm kênh K+, hơn 100.000 giờ phim điện ảnh Hollywood, những tivi Show, hơn 150 kênh truyền hình trong và ngoài nước, và độc quyền xem trước thư viện nội dung giải trí đúng chuẩn 8K.Ngoài VieOn, người dùng cũng sẽ có 12 tháng xem phim chiếu rạp không giới hạn trên Galaxy Play, FPT Play và đặc quyền xem trước phim hoạt hình Doraemon cùng giáo trình giáo dục STEM trên Pops Kids.KÍCH CẦU, ĐẨY HÀNG TỒNTại các cửa hàng, siêu thị điện máy như HC, Media Mart, Nguyễn Kim, Điện Máy Xanh... đã quảng cáo rầm rộ các chương trình ưu đãi đối với các mặt hàng điện tử, nghe nhìn để thu hút người dùng, đặc biệt là các chương trình cho người mua trực tuyến từ cuối tháng 5.Cụ thể, Điện Máy Xanh đang thực hiện nhiều chương trình như trợ giá mùa dịch và đồng hành ủng hộ Việt Nam thẳng bước World Cup 2022 với mức giảm từ 10 – 47 triệu đồng cho hàng loạt các mẫu tivi từ 32 – 85 inch.Chương trình giảm giá sâu, giảm giá kép của Media Mart dành cho mặt hàng tivi trong mùa Euro 2021 được thực hiện từ 5 – 11/6. Cụ thể, với các dòng tivi kích cỡ lớn trên 65 inch, Media Mart giảm 3 triệu đồng, còn các dòng tivi kích cỡ trên 75 inch giảm 5 triệu đồng tiền mặt. Một số mẫu tivi thông minh cỡ lớn trên 75 inch của LG, Samsung có mức giá xuống 25–29 triệu đồng.Nguyễn Kim đang tung cùng lúc nhiều chương trình giảm giá “tranh cúp tại gia” kéo dài đến hết 30/6 với mức giảm từ 13 - 30% với nhiều dòng tivi tầm trung và cao cấp, trong đó nhiều nhất là các mẫu tivi của Samsung. Ngoài ra, chương trình lên đời sản phẩm do siêu thị này thực hiện cho phép người dùng đổi tivi cũ lấy mới và được trợ giá với tất cả các thương hiệu Sony, LG, Samsung, TCL... Đại diện của Điện Máy Xanh, cho biết: Các chương trình ưu đãi hiện nay hầu hết được các nhãn hàng kết hợp với nhà phân phối thực hiện. Vài năm trở lại đây, ưu đãi được đẩy mạnh ở các hệ thống siêu thị điện máy hơn là các cửa hàng nhỏ lẻ do có nguồn lực dồi dào. Đây cũng được xem như biện pháp kích cầu, đẩy hàng tồn để chuẩn bị đón vòng đời sản phẩm mới.Cạnh tranh khá sôi động là các trang thương mại điện tử như Tiki, Shopee, Lazada cũng áp dụng nhiều chương trình khuyến mãi, giảm giá giờ vàng, chăm sóc khách hàng giao hàng tận nơi...Tuy nhiên, theo ghi nhận của phóng viên VnEconomy, đối với những mặt hàng điện tử cao cấp, người dùng thường có xu hướng đến tận nơi bán lẻ để trải nghiệm và được tư vấn kỹ hơn, cả không gian bố trí, sản phẩm loa được bán hỗ trợ kèm theo...  TOP 5 TIVI KHUYẾN NGHỊNếu đang muốn mua một chiếc tivi để không bỏ lỡ bất kỳ trận bóng nào, hãy tham khảo Top 5 mẫu tivi đáng mua nhất để xem trực tiếp Euro 2021 từ các thương hiệu nổi tiếng như Samsung, LG, Sony. Smart TV Samsung 4K QA55Q65TAKXXV – 55 inch  Smart TV QLED Samsung 4K QA85Q70AAKXXV – 85 inch  TV LG 4K 65UN7400PTA.ATV – 65 inch  Smart TV OLED LG 4K OLED65GXPTA – 65 inch  Smart TV Sony KDL-50W660G VN3 – 50 inch  #box1623287593528{background-color:#90d096} </w:t>
      </w:r>
    </w:p>
    <w:p>
      <w:r>
        <w:t>Link post: https://vneconomy.vn//hang-cam-hang-lau-ap-sat-bien-gioi-tim-co-hoi-tuon-vao-noi-dia-dip-cuoi-nam.htm</w:t>
      </w:r>
      <w:r>
        <w:rPr>
          <w:color w:val="000000" w:themeColor="hyperlink"/>
          <w:u w:val="single"/>
        </w:rPr>
        <w:hyperlink r:id="rId139">
          <w:r>
            <w:rPr/>
            <w:t>Link!</w:t>
          </w:r>
        </w:hyperlink>
      </w:r>
      <w:r>
        <w:rPr>
          <w:color w:val="000000" w:themeColor="hyperlink"/>
          <w:u w:val="single"/>
        </w:rPr>
        <w:hyperlink r:id="rId139">
          <w:r>
            <w:rPr/>
            <w:t>Link!</w:t>
          </w:r>
        </w:hyperlink>
      </w:r>
      <w:r>
        <w:rPr>
          <w:color w:val="000000" w:themeColor="hyperlink"/>
          <w:u w:val="single"/>
        </w:rPr>
        <w:hyperlink r:id="rId139">
          <w:r>
            <w:rPr/>
            <w:t>Link!</w:t>
          </w:r>
        </w:hyperlink>
      </w:r>
    </w:p>
    <w:p>
      <w:r>
        <w:t xml:space="preserve"> 17:36 03/12/2021 Hàng cấm, hàng lậu áp sát biên giới, tìm cơ hội tuồn vào nội địa dịp cuối năm   Khởi Anh -      Năm nay, do nhiều tháng phong tỏa giãn cách diện rộng nên hàng lậu, hàng cấm khó vào Việt Nam. Tới thời điểm cận Tết Nhâm Dần 2022, khi dịch Covid -19 được kiểm soát, hoạt động buôn lậu tiếp tục diễn biến phức tạp...     </w:t>
      </w:r>
    </w:p>
    <w:p>
      <w:r>
        <w:t xml:space="preserve"> Ngày 14/11, Công an huyện Nghi Lộc chủ trì, phối hợp với Công an TP Vinh và Phòng Nghiệp vụ Công an tỉnh Nghệ An, phá thành công chuyên án mua bán vật liệu nổ, bắt nhóm 11 đối tượng có hành vi buôn bán hơn 2,4 tấn pháo nổ.CÁC TUYẾN BIÊN GIỚI NÓNG LÊN TỪNG NGÀYTheo đại diện Phòng Cảnh sát kinh tế Công an tỉnh Nghệ An, do lợi nhuận lớn, nguồn cung nhiều nên mặc dù cơ quan chức năng liên tục phát hiện, bắt giữ nhiều vụ việc liên quan đến pháo, sóng tội phạm trong lĩnh vực này vẫn lén lút hoạt động, với số lượng vận chuyển, buôn bán ngày càng lớn.Tại Nghệ An, do đặc thù có đường biên giới trải rộng với nước bạn Lào, số lượng người Nghệ An làm ăn, sinh sống ở Lào khá lớn nên các đối tượng đã tìm cách móc nối, câu kết để vận chuyển pháo từ Lào về để tiêu thụ.Không chỉ có các loại pháo lậu, ở nhiều tuyến biên giới khác, các lực lượng chốt chặn đang phải căng mình để ngăn ma túy tuồn vào Việt Nam, bằng các thủ đoạn tinh vi.  Tại nhiều tuyến biên giới khác, tình hình buôn lậu hàng cấm, hàng lậu cũng nóng lên từng ngày. Càng cận Tết, các đối tượng buôn lậu càng ráo riết tìm cách đánh hành về Việt Nam.21 giờ 15 phút ngày 01/12/2021, tại Km 20 + 293 Quốc lộ 9 (thuộc thôn Tân Xuân 1, xã Cam Thành, huyện Cam Lộ, tỉnh Quảng Trị, các cơ quan chức năng đã đón lõng, bắt quả tang 3 đối tượng khi đang thực hiện hành vi mua bán, vận chuyển trái phép số lượng rất lớn chất ma túy. Tang vật thu giữ tại hiện trường, gồm: 11 kg chất rắn, dạng tinh thể màu trắng (nghi là chất ma túy tổng hợp dạng đá).Tiếp tục điều tra mở rộng chuyên án, ngày 02/12/2021, lực lượng phá án khám xét nhà của một đối tượng trong đường dây kể trên, đã phát hiện, tạm giữ 10 kg chất rắn, dạng tinh thể màu trắng (nghi là chất ma túy tổng hợp dạng đá). Theo Ban chỉ đạo 389 quốc gia, hiện nay tình hình dịch bệnh Covid -19 cơ bản được kiểm soát, nhiều địa phương trở lại trạng thái bình thường mới, nới lỏng các biện pháp phòng, chống dịch bệnh, hoạt động thương mại trong nước và quốc tế dần được nối lại nên hoạt động buôn lậu lại tiếp tục vào guồng, đặc biệt tại các tuyến biên giới.Tại biên giới biển, xăng dầu lậu tiếp tục là mặt hàng nóng nhất, các đối tượng buôn lậu cũng đánh hàng với quy mô rất lớn, nếu trót lọt sẽ gây ra những hệ lụy cho nền kinh tế.Ngày 02/12/2021, Phó Thủ tướng Thường trực Chính phủ Phạm Bình Minh, Trưởng Ban Chỉ đạo quốc gia chống buôn lậu, gian lận thương mại và hàng giả đã ký ban hành Kế hoạch 119/KH-BCĐ389 về cao điểm chống buôn lậu, gian lận thương mại và hàng giả dịp trước, trong và sau Tết Nguyên đán Nhâm Dần 2022.PHẢI QUẢN CHẶT CÁC ĐỊA BÀN TRỌNG ĐIỂMTheo kế hoạch 119, Ban Chỉ đạo 389 các bộ, ngành và địa phương phải thực hiện nghiêm chỉ đạo của Chính phủ, Thủ tướng Chính phủ, Ban Chỉ đạo 389 quốc gia; chỉ đạo các lực lượng chức năng xây dựng kế hoạch đấu tranh, ngăn chặn các hành vi buôn lậu, gian lận thương mại và hàng giả.Đồng thời, xác định đối tượng, tuyến, địa bàn, hàng hóa trọng điểm; tăng cường kiểm soát tại các khu vực cửa khẩu đường bộ, đường sắt, đường biển, đường sông, đường hàng không và các đường mòn, lối mở, khu vực tập kết hàng hóa gần biên giới, các chợ đầu mối, các trung tâm thương mại, đại lý, cửa hàng tạp hóa... phân công rõ trách nhiệm quản lý, kiểm soát địa bàn cho từng cơ quan chức năng thuộc địa phương và của trung ương đóng tại địa bàn... Các địa phương, ngành chức năng cũng cần xây dựng phương án tổ chức và tăng cường lực lượng, phương tiện và duy trì kiểm soát chặt chẽ trên các tuyến biên giới để ngăn chặn hàng cấm, hàng giả, hàng kém chất lượng nhập lậu vào nội địa.Trong đó cần tập trung vào các nhóm hàng hóa nhập khẩu có điều kiện, có thuế suất cao và các mặt hàng tiêu dùng trong dịp Tết Nguyên đán như: thực phẩm, rượu, bia, thuốc lá, bánh kẹo, hoa quả, pháo nổ, ngoại tệ, xăng dầu, gia súc, gia cầm, hàng điện tử, mỹ phẩm, thời trang cao cấp...Đặc biệt, đối với các tỉnh: Quảng Ninh, Lạng Sơn, Cao Bằng, Lào Cai, Nghệ An, Hà Tĩnh, Quảng Bình, Quảng Trị, Gia Lai, Bình Phước, Tây Ninh, Long An, Đồng Tháp, An Giang, Kiên Giang… cần tăng cường tuần tra, kiểm soát, phối hợp giữa các lực lượng chức năng trên các tuyến biên giới.Đối với các tỉnh, thành phố: Bắc Giang, Bắc Ninh, Hải Dương, Hưng Yên, Hà Nội, Thành phố Hồ Chí Minh, Bình Dương, Đồng Nai, Cần Thơ… chỉ đạo các lực lượng nắm chắc tình hình, tăng cường kiểm tra, không để phát sinh các kho, điểm trung chuyển hàng lậu, hàng giả, hàng kém chất lượng.Phó Thủ tướng Phạm Bình Minh cũng yêu cầu Ban Chỉ đạo 389 Bộ Tài chính chỉ đạo lực lượng thuế, các đơn vị nghiệp vụ, cục thuế các tỉnh, thành phố trực thuộc Trung ương tăng cường thanh tra, kiểm tra chống thất thu thuế đối với các doanh nghiệp có dấu hiệu rủi ro cao về thuế; tăng cường công tác quản lý về hóa đơn nhằm ngăn chặn tình trạng mua bán hóa đơn, sử dụng hóa đơn bất hợp pháp để hợp thức hóa hàng nhập lậu, trốn thuế; kịp thời trao đổi thông tin, phối hợp với các lực lượng chức năng trong công tác điều tra, xác minh, xử lý đối tượng buôn lậu, gian lận liên quan đến công tác quản lý thuế. </w:t>
      </w:r>
    </w:p>
    <w:p>
      <w:r>
        <w:t>Link post: https://vneconomy.vn//bat-chap-dai-dich-covid-19-bot-phap-van-cau-gie-van-thu-phi-khung.htm</w:t>
      </w:r>
      <w:r>
        <w:rPr>
          <w:color w:val="000000" w:themeColor="hyperlink"/>
          <w:u w:val="single"/>
        </w:rPr>
        <w:hyperlink r:id="rId140">
          <w:r>
            <w:rPr/>
            <w:t>Link!</w:t>
          </w:r>
        </w:hyperlink>
      </w:r>
      <w:r>
        <w:rPr>
          <w:color w:val="000000" w:themeColor="hyperlink"/>
          <w:u w:val="single"/>
        </w:rPr>
        <w:hyperlink r:id="rId140">
          <w:r>
            <w:rPr/>
            <w:t>Link!</w:t>
          </w:r>
        </w:hyperlink>
      </w:r>
      <w:r>
        <w:rPr>
          <w:color w:val="000000" w:themeColor="hyperlink"/>
          <w:u w:val="single"/>
        </w:rPr>
        <w:hyperlink r:id="rId140">
          <w:r>
            <w:rPr/>
            <w:t>Link!</w:t>
          </w:r>
        </w:hyperlink>
      </w:r>
    </w:p>
    <w:p>
      <w:r>
        <w:t xml:space="preserve"> 20:37 14/03/2022 Bất chấp đại dịch Covid-19, BOT Pháp Vân – Cầu Giẽ vẫn thu phí “khủng”   Anh Tú -      Là một trong những trạm BOT có lưu lượng xe và số thu phí “khủng” nhất cả nước, doanh số thu phí năm 2021 của các trạm thu phí trên cao tốc Pháp Vân - Cầu Giẽ đạt trên 606 tỷ đồng, chiếm 5% tổng doanh thu các dự án BOT hiện hành...   Cao tốc Pháp Vân - Cầu Giẽ là tuyến huyết mạch cửa ngõ phía Nam TP Hà Nội là một trong những tuyến có lưu lượng xe lớn nhất cả nước, đạt 17 triệu lượt trong năm 2021.   </w:t>
      </w:r>
    </w:p>
    <w:p>
      <w:r>
        <w:t xml:space="preserve"> Báo cáo của Tổng cục Đường bộ Việt Nam về doanh thu các dự án BOT cho thấy, doanh số thu phí năm 2021 của các trạm thu phí trên tuyến cao tốc Pháp Vân - Cầu Giẽ đạt trên 606 tỷ đồng.Trong đó, doanh thu vé lượt ở mức cao nhất với gần 546 tỷ đồng, vé tháng đạt hơn 43 tỷ đồng và vé quý đạt trên 16 tỷ đồng.Về lưu lượng xe trên tuyến, trong năm 2021, lưu lượng xe trên tuyến đạt hơn 17 triệu lượt xe. Trong đó, lưu lượng xe ở các làn thu phí thủ công (MTC) vẫn chiếm áp đảo với hơn 11 triệu lượt xe. Bên cạnh đó, lưu lượng xe ở các làn thu phí không dừng (ETC) đạt trên 6 triệu lượt xe. Cao tốc Pháp Vân - Cầu Giẽ là tuyến huyết mạch cửa ngõ phía Nam TP. Hà Nội được đầu tư theo hình thức BOT, là một trong những tuyến có lưu lượng xe lớn nhất cả nước hiện nay, lên đến 17 triệu lượt trong năm 2021. Tuyến đường dài 29 km với 6 làn, có tổng mức đầu tư 6.731 tỷ đồng.Bất chấp những ảnh hưởng của dịch Covid-19 đang khiến các doanh nghiệp BOT khác “đứng ngồi không yên” do doanh thu sụt giảm 30-40%, BOT Pháp Vân – Cầu Giẽ vẫn duy trì số lượng xe lưu thông khủng, thậm chí vẫn xảy ra tình trạng ùn tắc trong những ngày giáp tết Nguyên Đán vừa qua. Trong dịp cao điểm Tết, lưu lượng xe trong đạt khoảng 150.000 xe/ngày đêm, gấp 3 lần so với ngày bình thường.Trước đó, Tổng cục Đường bộ Việt Nam cũng cho biết, 54 dự án BOT trên các tuyến quốc lộ trên cả nước do ngành giao thông quản lý có doanh thu thu phí năm 2021 là 11.200 tỷ đồng, giảm hơn 1.400 tỷ đồng so với năm 2020.Trong đó, doanh thu các dự án BOT trong quý 1 hơn 3.300 tỷ đồng; quý 2 là hơn 3.140 tỷ đồng; quý 3 là hơn 1.700 tỷ đồng và quý 4 là gần 3.000 tỷ đồngTrong đó, nhiều dự án BOT bị giảm mạnh doanh thu, chỉ đạt 60-70% so với năm 2020 như dự án đầu tư mở rộng Quốc lộ 1 phía Bắc thành phố Bạc Liêu; tuyến Quốc lộ 1 đoạn Cần Thơ - Phụng Hiệp; dự án mở rộng Quốc lộ 1 và tuyến tránh TP. Sóc Trăng; tuyến tránh TP. Phủ Lý; dự án cầu Việt Trì - Ba Vì; đường Hồ Chí Minh đoạn Km 1738+148 - Km 1763+610 qua tỉnh Đắk Lắk; cầu Mỹ Lợi; cầu Rạch Miễu.Ngoài ra, còn có 8 dự án đang tạm dừng thu phí gồm dự án đầu tư Quốc lộ 1A đoạn tránh TP. Thanh Hóa; dự án đầu tư Quốc lộ 1A đoạn tránh TP. Hà Tĩnh; dự án xây dựng cầu Đồng Nai mới và tuyến tránh 2 đầu cầu từ ngã 3 Tân Vạn đến tuyến tránh TP. Biên Hòa; dự án đầu tư xây dựng tuyến tránh Thị trấn Cai Lậy.Bên cạnh đó, các dự án nâng cấp, cải tạo Quốc lộ 1K địa bàn tỉnh Đồng Nai, Bình Dương và TP. Hồ Chí Minh; dự án cải tạo, nâng cấp Quốc lộ 2 đoạn Nội Bài - Vĩnh Yên; dự án cải tạo, nâng cấp Quốc lộ 10 từ cầu La Uyên đến cầu Tân Đệ tỉnh Thái Bình và tuyến tránh Đông Hưng; dự án sửa chữa nâng cấp một số đoạn trên Quốc lộ 20, cũng đang tạm dừng thu phí.Để đảm bảo tính công khai, minh bạch trong thu phí BOT, Tổng cục Đường bộ Việt Nam triển khai nhiều giải pháp như tăng cường theo dõi, giám sát, kiểm tra định kỳ hoặc đột xuất đối với công tác tổ chức thu, công tác hạch toán và báo cáo của nhà đầu tư, kịp thời phát hiện các tiêu cực và có hình thức xử lý nghiêm các vi phạm.Cùng với đó, Tổng cục Đường bộ Việt Nam cũng xây dựng phần mềm giám sát doanh thu độc lập, kết nối với dữ liệu tại các trạm thu phí để giám sát chặt, chống thất thoát doanh thu. Các Cục Quản lý Đường bộ khu vực có trách nhiệm định kỳ thực hiện kiểm tra số thu phí dịch vụ đường bộ, lưu lượng xe qua trạm thu phí và công tác sao lưu dữ liệu tại các trạm thu phí. </w:t>
      </w:r>
    </w:p>
    <w:p>
      <w:r>
        <w:t>Link post: https://vneconomy.vn//lam-tai-tieng-nhieu-lo-hong-hang-loat-du-an-bot-giao-thong-hut-nguon-thu.htm</w:t>
      </w:r>
      <w:r>
        <w:rPr>
          <w:color w:val="000000" w:themeColor="hyperlink"/>
          <w:u w:val="single"/>
        </w:rPr>
        <w:hyperlink r:id="rId141">
          <w:r>
            <w:rPr/>
            <w:t>Link!</w:t>
          </w:r>
        </w:hyperlink>
      </w:r>
      <w:r>
        <w:rPr>
          <w:color w:val="000000" w:themeColor="hyperlink"/>
          <w:u w:val="single"/>
        </w:rPr>
        <w:hyperlink r:id="rId141">
          <w:r>
            <w:rPr/>
            <w:t>Link!</w:t>
          </w:r>
        </w:hyperlink>
      </w:r>
      <w:r>
        <w:rPr>
          <w:color w:val="000000" w:themeColor="hyperlink"/>
          <w:u w:val="single"/>
        </w:rPr>
        <w:hyperlink r:id="rId141">
          <w:r>
            <w:rPr/>
            <w:t>Link!</w:t>
          </w:r>
        </w:hyperlink>
      </w:r>
    </w:p>
    <w:p>
      <w:r>
        <w:t xml:space="preserve"> 16:39 26/10/2021 Lắm tai tiếng, nhiều "lỗ hổng", hàng loạt dự án BOT giao thông hụt nguồn thu   Ánh Tuyết -      Rót vốn nghìn tỷ nhưng nhiều tuyến cao tốc không hút phương tiện giao thông như kỳ vọng, nhiều trạm thu phí BOT "đặt nhầm chỗ" gây bức xúc người dân hay “cú đấm bồi” Covid lần 4 đều khiến nhà đầu tư phấp phỏng nỗi lo hoàn vốn...   Nhiều dự án BOT "tắc nghẽn" phương án tài chính do lưu lượng xe lưu thông trên các tuyến cao tốc không đạt như kỳ vọng.  </w:t>
      </w:r>
    </w:p>
    <w:p>
      <w:r>
        <w:t xml:space="preserve"> Nhiều chuyên gia chỉ rõ những “lỗ hổng” khiến lưu lượng xe lưu thông trên các tuyến cao tốc không đạt như kỳ vọng làm nhiều nhà đầu tư "đứng ngồi không yên" tại Đối thoại chuyên đề “Giải pháp tài chính đầu tư đường bộ cao tốc - Lựa chọn kênh tiếp cận” do VnEconomy tổ chức ngày 25/10.ĐỊNH MỨC LẠC HẬU, CHƯA TẠO ĐỘNG LỰC ỨNG DỤNG KHOA HỌC CÔNG NGHỆNgay từ khâu chuẩn bị dự án, ông Nguyễn Văn Quyền, Chủ tịch Hiệp hội Vận tải ô tô Việt Nam cho rằng: "Cơ chế quản lý đầu tư xây dựng có nhiều điểm lạc hậu, chưa tạo động lực thúc đẩy ứng dụng khoa học công nghệ, cải tiến phương pháp quản lý, lựa chọn đồ án thiết kế tối ưu để giảm tổng mức đầu tư công trình".Cụ thể, ba khâu đầu vào bao gồm: lập dự án, quản lý dự án và thiết kế dự toán, đều xác định mức chi cho các nhà tư vấn được hưởng trên tỷ lệ phần trăm tổng mức đầu tư công trình.Do đó, các nhà tư vấn không có động lực tìm kiếm giải pháp để hạ giá thành công trình cũng như thiếu động lực nghiên cứu, ứng dụng tiến bộ khoa học công nghệ vào để giảm mức đầu tư thông qua giải pháp thiết kế tối ưu, tìm các loại vật liệu thay thế rẻ tiền hơn, tìm các mỏ vật liệu cự ly vận chuyển gần hơn hay các giải pháp khác trong công tác quản lý…Vì vậy, dư luận xã hội hay đề cập câu chuyện suất đầu tư đường cao tốc tại Việt Nam cao so với nhiều nước, vẫn cứ tồn tại.Nguồn: Bộ Giao thông vận tảiChủ tịch Hiệp hội Vận tải ô tô Việt Nam cho rằng, cần nghiên cứu thoả đáng, đưa ra giải pháp quản lý xây dựng tốt hơn, tạo động lực, hiệu quả hơn, sẽ có nhiều công trình đủ tính khả thi để thu hút nguồn vốn và nguồn lực vào tham gia đầu tư công trình giao thông.ĐẤU NỐI KÉM, THU PHÍ BOT "LẬP LỜ"Đáng lo ngại, ngoài vướng mắc khâu đầu vào, khi dự án đưa vào khai thác, còn nhiều vướng mắc trong công tác thu phí BOT “lập lờ”, thiếu minh bạch.Chủ tịch Hiệp hội Vận tải ô tô Việt Nam cho hay, chi phí tổ chức thu những năm gần đây chiếm đến 10-11% phí thu. Tham khảo kinh nghiệm một số quốc gia cho thấy, nhà đầu tư không trực tiếp thu phí mà sử dụng công ty chuyên làm dịch vụ thu phí tách bạch. Những công ty này áp dụng công nghệ hiện đại giúp giảm chi phí tổ chức thu, cải thiện tính minh bạch.Đồng ý quan điểm trên, Tiến sĩ Hoàng Văn Cường, Ủy viên Ủy ban Tài chính - Ngân sách Quốc hội đặt câu hỏi: "Chúng ta đã quản lý chặt nguồn thu?"Ông Cường phân tích, người dân nghi ngại có nhiều trạm thu phí tự động không được triển khai mà vẫn thu bằng tay, quản lý bằng tay. Trên thực tế, khi thanh tra, kiểm tra một số trạm thì thấy số thu thực tế cao hơn số thu dự báo. Vì vậy, chúng ta phải có giải pháp điều chỉnh phương thức quản lý đầu tư các dự án BOT giao thông thời gian tới. "Khi đầu tư xây dựng tuyến cao tốc, các tuyến nối vào tuyến cao tốc để thu hút phương tiện vào các tuyến này còn quá ít", Ông Nguyễn Văn Quyền, Chủ tịch Hiệp hội Vận tải ô tô Việt Nam.Bên cạnh đó, theo phân tích của ông Nguyễn Văn Quyền, khi đầu tư xây dựng tuyến cao tốc, các tuyến nối vào tuyến cao tốc để thu hút phương tiện vào các tuyến này còn quá ít.Ví dụ, đường cao tốc Hà Nội – Hải Phòng chủ yếu giải quyết nhu cầu của xe con, xe lưu thông đi tiếp, còn xe tải vận chuyển hàng đến, hàng đi từ các đầu mối khu công nghiệp các khu công nghiệp Hải Dương, Hưng Yên vẫn nối vào Quốc lộ 5, chưa nối vào đường cao tốc.Điều này tương tự như tình hình tuyến cao tốc Hà Nội - Bắc Giang - Lạng Sơn, hiện nay, tính kết nối vào nhiều hạn chế, bất cập.Ngoài ra, do đầu tư thiếu đồng bộ trên các tuyến đường cao tốc nên vẫn tồn tại những nút thắt "cổ chai" trên tuyến.Chẳng hạn, tuyến cao tốc Hà Nội - Bắc Giang - Lạng Sơn, chúng ta mới mở rộng đường, nhưng hai cây cầu, cầu Xương Giang và cầu Như Nguyệt chưa mở rộng. Cứ đến thời điểm ngày lễ, Tết, cuối tuần lại ách tắc, tốc độ lưu thông phương tiện bình quân trên đường chưa đạt như kỳ vọng. Đây là nguyên nhân chưa thu hút được phương tiện lưu thông trên tuyến cao tốc.Bổ sung thêm, Chủ tịch Hiệp hội này nhấn mạnh: "Chúng ta chưa nghiên cứu kỹ để điều kiện thuận lợi nhất cho phương tiện lưu thông mà vẫn làm theo tập quán lâu nay, là đặt dải phân cách cứng giữa đường, từ đầu tuyến đến cuối tuyến".TS. Hoàng Văn Cường, Ủy viên Ủy ban Tài chính - Ngân sách Quốc hội.Trong khi đó, đặc điểm lưu thông là bao giờ cũng lệch chiều lưu lượng phương tiện. Ví dụ, vào thời điểm cuối tuần, phương tiện ra khỏi thành phố rất đông, đầu tuần thì ngược lại, dẫn đến tình trạng ùn tắc giao thông một chiều, chiều kia thì vắng xe… Ngoài ra, khi lưu thông trên các tuyến cao tốc, đến 15-20km mới để lối mở giải phân cách giữa, sẽ bất cập nếu có tình huống tai nạn giao thông hay thiên tai xảy ra cháy xe, lật xe, gây ra ách tắc trên đường.Mặt khác, nếu xây dựng các tuyến đường đạt chất lượng tốt như kỳ vọng thì chi phí bảo trì ở giai đoạn khai thác giảm xuống, do đó, tính khả thi đầu tư các tuyến cao tốc cũng tăng lên.Ông Hoàng Văn Cường cũng bổ sung hàng loạt nguyên nhân khiến các dự án BOT hụt thu.Thứ nhất, quá trình khảo sát, tính toán địa điểm đặt trạm, dự tính nguồn thu chưa chính xác, đây là một trong những yếu tố cơ bản dẫn đến dự án không đạt nguồn thu thời gian qua.Thứ hai, nếu khảo sát, tính toán, không đến mức đặt sai chỗ, nhưng trong công tác dự báo lưu lượng giao thông thiếu chính xác.Trong năm 2020, theo thống kê, có tới 58/60 dự án BOT doanh thu thực tế thấp hơn so với dự báo trong phương án tài chính của hợp đồng, gây nguy cơ đổ vỡ phương án tài chính.Từ đó, tạo sức ép lớn tới khả năng trả nợ cho các ngân hàng tài trợ vốn.Sang năm 2021, bức tranh tài chính của các doanh nghiệp BOT còn “khốn khổ” hơn nhiều khi trong những tháng giãn cách kéo dài tại nhiều tỉnh, thành phố, nhiều trạm phải đóng cửa nên doanh thu tụt dốc thẳng đứng. Đối với những trạm không nằm trong diện ngừng hoạt động, nhu cầu đi lại cũng giảm đáng kể, kéo theo đó nhiều dự án BOT giao thông ngày càng rơi vào tình cảnh thua lỗ.Cụ thể, các trạm BOT trên địa bàn 19 tỉnh phía Nam phải đóng cửa kéo dài do giãn cách xã hội theo Chỉ thị 16 phải tạm dừng thu phí BOT từ 0h ngày 20/7. Các trạm thu phí BOT trên các tuyến đường thuộc địa bàn Hà Nội cũng dừng thu phí khi thành phố thực hiện giãn cách xã hội. Ngoài ra, nhiều trạm BOT cũng đã giảm phí cho các phương tiện như cao tốc Hà Nội - Hải Phòng giảm 30%... Ông Nguyễn Văn Quyền, Chủ tịch Hiệp hội Vận tải ô tô Việt Nam."Nhiều tuyến đường đầu tư xong, nhưng không hút phương tiện giao thông như kỳ vọng. Cần phải nghiên cứu cụ thể, chi tiết hơn, ứng dụng công nghệ mới vào quản lý, nâng cao trách nhiệm của cơ quan, đơn vị quản lý với mục tiêu thu hút nhiều phương tiện vào đường cao tốc. Nhà nước cũng cần có hình thức huy động, khơi tiềm năng những công trình xây dựng dọc tuyến cao tốc để tạo nguồn thu".#box1635136370551{background-color:#c6ecc9} </w:t>
      </w:r>
    </w:p>
    <w:p>
      <w:r>
        <w:t>Link post: https://vneconomy.vn//virus-an-nau-trong-te-bao-dan-den-hoi-chung-covid-keo-dai.htm</w:t>
      </w:r>
      <w:r>
        <w:rPr>
          <w:color w:val="000000" w:themeColor="hyperlink"/>
          <w:u w:val="single"/>
        </w:rPr>
        <w:hyperlink r:id="rId142">
          <w:r>
            <w:rPr/>
            <w:t>Link!</w:t>
          </w:r>
        </w:hyperlink>
      </w:r>
      <w:r>
        <w:rPr>
          <w:color w:val="000000" w:themeColor="hyperlink"/>
          <w:u w:val="single"/>
        </w:rPr>
        <w:hyperlink r:id="rId142">
          <w:r>
            <w:rPr/>
            <w:t>Link!</w:t>
          </w:r>
        </w:hyperlink>
      </w:r>
      <w:r>
        <w:rPr>
          <w:color w:val="000000" w:themeColor="hyperlink"/>
          <w:u w:val="single"/>
        </w:rPr>
        <w:hyperlink r:id="rId142">
          <w:r>
            <w:rPr/>
            <w:t>Link!</w:t>
          </w:r>
        </w:hyperlink>
      </w:r>
    </w:p>
    <w:p>
      <w:r>
        <w:t xml:space="preserve"> 10:21 31/03/2022 Virus ẩn náu trong tế bào dẫn đến hội chứng Covid kéo dài?   Hoài Phương -      Có tới 98 triệu chứng khác nhau mà bệnh Covid-19 để lại, được giới y khoa gọi là Hội chứng "Long Covid" (Covid kéo dài). Hội chứng này vẫn đang âm thầm hủy hoại chất lượng cuộc sống của rất nhiều người, dù đã khỏi bệnh…     </w:t>
      </w:r>
    </w:p>
    <w:p>
      <w:r>
        <w:t xml:space="preserve"> Trung tâm Kiểm soát và Phòng ngừa Dịch bệnh Mỹ (CDC) liệt kê một số triệu chứng kéo dài hậu Covid-19 là khó thở, hụt hơi; mệt mỏi; kiệt sức khi tập luyện; khó suy nghĩ, thiếu tập trung (sương mù não); ho; đau ngực hoặc đau dạ dày; nhức đầu; tim đập nhanh; đau khớp hoặc cơ; cảm giác tê bì tay chân như kim châm; tiêu chảy; khó ngủ; sốt; chóng mặt khi đứng (lâng lâng); phát ban; thay đổi tâm trạng; thay đổi khứu giác hoặc vị giác; rối loạn kinh nguyệt...Không chỉ ảnh hưởng tới sức khỏe, tâm lý, hội chứng Covid kéo dài còn khiến 18% người không thể quay trở lại làm việc và buộc 19% người phải thay đổi việc làm, theo nghiên cứu của đại học Leicester, Anh. Hai nghiên cứu được công bố trên tạp chí Frontiers in Aging Neuroscience gần đây cũng chỉ ra hơn 50% người tham gia khảo sát cho biết họ không thể làm việc trong thời gian dài và 1/3 mất việc vì di chứng hậu Covid-19.Thực tế đến nay, thế giới có không ít dịch bệnh do virus gây ra để lại các di chứng cho người bệnh, nhưng có lẽ hội chứng Covid kéo dài được đánh giá là nghiêm trọng và phức tạp chưa từng thấy. Vậy thì do đâu?GIẢ THUYẾT VỀ VIRUSTheo Reuters, các nguyên nhân cơ bản có thể xảy ra mà các nhà khoa học đang nghiên cứu bao gồm: Tổn thương do nhiễm Covid-19 ban đầu; Các ổ chứa virus còn tồn tại trong cơ thể; Phản ứng tự miễn dịch - với hệ thống miễn dịch tấn công các tế bào của chính nó; Phản ứng miễn dịch bị rối loạn gây ra tình trạng viêm quá mức làm tổn thương các mạch máu nhỏ hoặc dây thần kinh; Cũng có thể là sự kết hợp của những yếu tố trên hoặc những yếu tố khác...Hơn 50% người tham gia khảo sát cho biết họ không thể làm việc trong thời gian dài và 1/3 mất việc vì di chứng hậu Covid-19.Trong đó, giả thuyết hiện đang được nhiều nhóm chuyên gia tập trung nghiên cứu chính là: virus ẩn náu trong cơ thể. Theo đó, virus SARS-CoV-2 có thể đã bị quét khỏi cơ thể người bệnh ở mức không còn phát hiện ra, nhưng nó có thể vẫn tồn tại một số lượng rất ít ở một số góc khuất trong cơ thể, chẳng hạn trong các tế bào, và vẫn tiếp tục ảnh hưởng đến chức năng cơ quan đó.Nhà khoa học Nam Phi Resia Pretorius đã tìm thấy các phân tử gây viêm bị mắc kẹt trong các mạch máu, ngăn cản tế bào nhận đủ oxy để thực hiện chức năng. Guardiandẫn lời bài báo giải thích đây "có thể là khởi nguồn của nhiều triệu chứng suy nhược". Bên cạnh đó, một số bằng chứng cho thấy virus có thể ẩn náu trong cơ thể và tế bào, khiến chúng ta vẫn còn gặp phải triệu chứng lâu như vậy.Amy Proal, chuyên gia về các bệnh do virus gây ra, tại hiệp hội nghiên cứu PolyBio Research Foundation ở Mercer Island, Washington (Mỹ), tin rằng có một lượng nhỏ mầm bệnh còn sót lại mà hệ miễn dịch không thể chạm tới. Chúng nằm ở những khu vực hốc ngách xa trong cơ thể, còn gọi là nơi khu trú hoặc khu vực bảo tồn giải phẫu học, và ít nhất đó cũng là một phần nguyên nhân gây ra hàng loạt triệu chứng hậu nhiễm bệnh. "Chìa khóa để nhận biết người mắc hội chứng Long Covid là các triệu chứng mới phát triển, bắt đầu khoảng 30 ngày sau khi F0 nhiễm virus. Mọi người khó mô tả rõ những triệu chứng đó nhưng họ rõ ràng nhận thấy sự thay đổi so với trước đây".- TS Nasia Safdar, Đại học Wisconsin, Mỹ -"Có rất nhiều nghiên cứu không được cộng đồng y khoa chú ý, cho thấy những cơ quan nội tạng bị nhiễm bệnh vẫn còn mầm bệnh trong nội tạng, và tiếp tục gây ra tiến triển bệnh. Một số virus cực kỳ hướng thần kinh, nghĩa là chúng có thể chui sâu vào các dây thần kinh, khu trú ở đó, và có bằng chứng cho thấy Sars-CoV-2 có khả năng này," bà Amy Proal giải thích.Georgios Pollakis, nhà nghiên cứu vi sinh từ Đại học Liverpoopl, đã làm việc với nhiều bệnh viện khắp Tây Phi với mục đích theo dõi các ca bệnh Ebola kéo dài, cho biết ông đã phát hiện vật liệu gene của virus trong các vị trí ẩn trong cơ thể, từ mắt đến hạch bạch huyết, và thậm chí trong chất dịch cơ thể như sữa mẹ và tinh dịch. Pollakis tin rằng triệu chứng của cả hậu Ebola và hậu Covid xảy ra vì cơ thể không hoàn toàn tẩy sạch được virus. Thay vào đó, các chất liệu gene còn sót lại của virus vẫn ẩn ở nơi khu trú, có thể gây viêm nhiễm nội tại ở khu vực đó. Qua thời gian virus trở lại mạch máu, kích thích phản ứng miễn dịch cùng với nhiều triệu chứng khác.Ông chỉ ra rằng Sars-CoV-2 cho thấy có khả năng lây nhiễm đến hàng loạt các cơ quan trong cơ thể, từ não đến tinh hoàn. "Với Covid-19, người ta có thể tìm thấy virus trong tinh dịch sau thời gian dài," ông giải thích. "Vì vậy chúng tôi nghi ngờ, nó có thể nằm trong những khu vực ưu tiên miễn dịch này".CUỘC ĐUA TÌM GIẢI PHÁPSự phức tạp của hậu Covid, với nhiều triệu chứng và các khả năng gây ra tình trạng như trên, đã gây ra thách thức lớn với y bác sĩ khi họ cố gắng tìm cách điều trị cho bệnh nhân. Hiện các nhà sản xuất dược phẩm hàng đầu đang thảo luận với các nhà nghiên cứu để giải quyết căn bệnh này. Có 3 công ty GlaxoSmithKline (Anh), Vir Biotechnology và Humanigen xác nhận rằng họ đã trao đổi với các nhà nghiên cứu về việc thử nghiệm các phương pháp chống lại Covid-19 kéo dài.Một số bằng chứng cho thấy virus có thể ẩn náu trong cơ thể và tế bào, khiến chúng ta vẫn còn gặp phải triệu chứng lâu như vậy.Một thử nghiệm lớn do Anh tài trợ được Đại học University College, London dẫn đầu, thử nghiệm 4 loại thuốc cho 4.500 bệnh nhân Covid-19 kéo dài. Kết quả cho thấy cả 4 loại thuốc này có thể hiệu quả đối với tình trạng viêm và cục máu đông trong chứng Covid-19 kéo dài.Công ty Axcella Therapeutics có trụ sở tại Mỹ đang làm việc với Đại học Oxford (Anh) về một loại thuốc sẽ khôi phục lại chức năng bình thường của ty thể - nhà máy sản xuất năng lượng của tế bào. Ty thể hoạt động kém có thể là lý do gây ra tình trạng mệt mỏi kéo dài mà nhiều bệnh nhân gặp phải.Tại Seattle (Mỹ), các nhà nghiên cứu tại Đại học Washington và Trung tâm Nghiên cứu về Covid-19 Fred Hutchinson (Mỹ) đang thử nghiệm liệu pháp Resolve Therapeutics - nhắm vào tình trạng mệt mỏi ở những bệnh nhân Covid-19 kéo dài. Còn công ty công nghệ sinh học của Mỹ PureTech Health đang thử nghiệm phương pháp điều trị xơ phổi nhằm ngăn ngừa sẹo phổi lâu dài do Covid-19, theo Reuters.Hơn chục nhà khoa học đã xác nhận với Reuters rằng có gần 20 thử nghiệm lâm sàng đang tiến hành thử nghiệm thuốc, một số đã xong giai đoạn đầu. Hy vọng rằng hàng triệu đô la đổ vào các quỹ nghiên cứu sẽ đem lại một số khả năng điều trị khả thi, nếu không hậu Covid sẽ để lại hệ quả kinh tế xã hội không thể nào bù đắp được. </w:t>
      </w:r>
    </w:p>
    <w:p>
      <w:r>
        <w:t>Link post: https://vneconomy.vn//my-cap-phep-tiem-mui-vaccine-covid-19-thu-tu-va-thu-5.htm</w:t>
      </w:r>
      <w:r>
        <w:rPr>
          <w:color w:val="000000" w:themeColor="hyperlink"/>
          <w:u w:val="single"/>
        </w:rPr>
        <w:hyperlink r:id="rId143">
          <w:r>
            <w:rPr/>
            <w:t>Link!</w:t>
          </w:r>
        </w:hyperlink>
      </w:r>
      <w:r>
        <w:rPr>
          <w:color w:val="000000" w:themeColor="hyperlink"/>
          <w:u w:val="single"/>
        </w:rPr>
        <w:hyperlink r:id="rId143">
          <w:r>
            <w:rPr/>
            <w:t>Link!</w:t>
          </w:r>
        </w:hyperlink>
      </w:r>
      <w:r>
        <w:rPr>
          <w:color w:val="000000" w:themeColor="hyperlink"/>
          <w:u w:val="single"/>
        </w:rPr>
        <w:hyperlink r:id="rId143">
          <w:r>
            <w:rPr/>
            <w:t>Link!</w:t>
          </w:r>
        </w:hyperlink>
      </w:r>
    </w:p>
    <w:p>
      <w:r>
        <w:t xml:space="preserve"> 12:13 30/03/2022 Mỹ cấp phép tiêm mũi vaccine Covid-19 thứ tư và thứ 5   Trang Linh -      Đây là quyết định hiếm hoi của FDA và CDC Mỹ được đưa ra mà không triệu tập cuộc họp với hội đồng cố vấn về vaccine...     </w:t>
      </w:r>
    </w:p>
    <w:p>
      <w:r>
        <w:t xml:space="preserve"> Các cơ quan quản lý y tế hàng đầu tại Mỹ ngày 29/3 đã thông qua việc tiêm mũi vaccine thứ tư – tức là mũi tăng cường thứ hai đối với các loại vaccine có liệu trình tiêm hai mũi – cho người trên 50 tuổi.Quyết định này được đưa ra trong bối cảnh tình hình dịch tại Mỹ còn nhiều bất định khi chưa rõ biến chủng phụ BA.2 của Omicron (BA.1) với khả năng lây lan mạnh hơn có gây ra một làn sóng dịch mới hay không. Biến chủng này hiện là “thủ phạm” làm bùng sóng dịch mới tại châu Âu và Trung Quốc.Cơ quan Quản lý Thực phẩm và Dược phẩm Mỹ (FDA) đã quyết định cho phép tiêm mũi thứ tư cho người từ 50 tuổi trở lên và mũi thứ năm với những người trẻ hơn có vấn đề về hệ miễn dịch. Người từ 12 tuổi trở lên có hệ miễn dịch bị suy giảm được phép tiêm mũi vaccine thứ năm bằng vaccine của Pfizer/BioNTech. Còn người trên 18 tuổi bị suy giảm miễn dịch được tiêm mũi thứ năm bằng vaccine của Moderna.Trung tâm Kiểm soát và Ngăn ngừa bệnh dịch (CDC) Mỹ cũng nhanh chóng phê duyệt quyết định này, mở đường cho một vòng tiêm vaccine tăng cường mới tại Mỹ. CDC cũng khuyến nghị tất cả những người trưởng thành đã tiêm hai mũi vaccine của Johnson &amp; Johnson (loại có liệu trình cơ bản tiêm một mũi) tiêm mũi thứ ba bằng vaccine của Pfizer hoặc Moderna. Những người đã tiêm mũi 1 bằng vaccine Johnson &amp; Johnson, mũi 2 bằng vaccine Pfizer hoặc Moderna chưa được tiêm mũi thứ ba, trừ khi họ là người trên 50 tuổi hoặc bị suy giảm miễn dịch.Tất cả các mũi tăng cường mới được tiêm ít nhất 4 tháng sau mũi trước đó.FDA và CDC đã đưa ra quyết định này mà không triệu tập cuộc họp với hội đồng cố vấn về vaccine của mình – động thái hiếm hoi của hai cơ quan nhằm mở rộng việc sử dụng các loại vaccine Covid-19 đã được phê duyệt. Quyết định của hai cơ quan được đưa ra chỉ hai tuần sau khi Pfizer và Moderna yêu cầu FDA cấp phép tiêm mũi thứ tư dựa trên dữ liệu nghiên cứu từ Israel.Theo nghiên cứu được các nhà khoa học Israel công bố vào tuần trước, tỷ lệ tử vong do biến chủng Omicron thấp hơn 78% ở nhóm người từ 60-100 tuổi được tiêm mũi vaccine Pfizer tư, so với nhóm chỉ tiêm ba mũi trong độ tuổi này. Nghiên cứu này vẫn chưa được bình duyệt, được thực hiện với hồ sơ y tế của hơn 500.000 người bệnh trong tháng 1 và 2/2022 tại Clalit Health Services – nhà cung cấp dịch vụ y tế lớn nhất Israel.Trước đó, hội đồng cố vấn về vaccine của FDA dự kiến họp vào ngày 6/4 để thảo luận về việc tiêm các mũi vaccine tăng cường trong tương lai tại Mỹ. Các chuyên gia này dự kiến tổ chức một cuộc thảo luận công khai về mũi tăng cường và sẽ không bỏ phiếu về khuyến nghị cụ thể nào.“FDA đã không triệu tập một cuộc họp của hội đồng cố vấn vì quyết định này tương đối đơn giản”, Tiến sĩ Peter Marks, người phụ trách về tính an toàn và hiệu của vaccine tại FDA, nói với truyền thông sau quyết định. “Quyết định về mũi tiêm thứ tư dựa trên dữ liệu từ Israel, trong đó cho thấy nhóm người cao tuổi có thể giảm nguy cơ nhập viện hoặc tử vong nếu họ được tiêm”.Tuy nhiên, tiến sĩ Paul Offit, một thành viên của ủy ban, đã chỉ trích việc FDA ra quyết định mà không tổ chức cuộc họp – nơi công chúng Mỹ có thể nghe các chuyên gia cân nhắc về dữ liệu và đưa ra khuyến nghị với FDA về con đường tốt nhất trong tương lai.“Các khuyến nghị của ủy ban cố vấn vaccine không có ý nghĩa ràng buộc nhưng mang đến sự minh bạch cho công chúng”, ông nói.Lọ vaccine Covid-19 của Moderna và Pfizer/BioNTech - Ảnh: Getty ImagesTừ mùa thu năm ngoái, FDA đã không triệu tập cuộc họp với hội đồng cố vấn vaccine khi cơ quan này ra quyết định tiêm mũi thứ ba bằng vaccine của Pfizer hoặc Moderna cho người trên 65 tuổi và người trẻ hơn có nguy cơ mắc Covid nặng.Hầu hết chuyên gia y tế thống nhất rằng người cao tuổi và người bị suy giảm hệ miễn dịch có thể được bảo vệ tốt hơn nếu tiêm thêm mũi tăng cường. Tuy nhiên, việc tiêm thêm mũi tăng cường cho người trưởng thành trẻ và khỏe mạnh gây nhiều tranh cãi hơn, bởi nhóm người này ít có nguy cơ mắc Covid nặng hơn.“Một số nhà khoa học tin rằng mục đích duy nhất của việc tiêm vaccine là giúp mọi người không phải nhập viện. Tuy nhiên, chính sách vaccine cũng nên nhằm ngăn chặn lây nhiễm và tình trạng Covid kéo dài. Hiệu quả các mũi tiêm thứ ba khỏi nguy cơ nhập viện trước biến thể Omicron giảm dần theo thời gian”, Tiến sĩ Peter Hotez, một chuyên gia về vaccine tại trường Cao đẳng Y Baylor ở Houston (Mỹ) nói.Hồi tháng 2, CDC đã công bố một nghiên cứu cho thấy hiệu quả mũi vaccine thứ ba trong việc giảm nguy cơ phải cấp cứu đã sụt từ 87% xuống còn 66%, còn hiệu quả giảm nguy cơ nhập viện sụt từ 91% xuống còn 78% sau 4 tháng tiêm mũi thứ ba.Biến chủng phụ BA.2 bắt đầu có mặt tại Mỹ vào tháng 2 năm nay và được dự báo sẽ trở thành biến chủng chủ đạo trong vài tuần tới. Cố vấn y tế trưởng của Nhà Trắng, Anthony Fauci, cho rằng số ca nhiễm do BA.2 tại Mỹ sẽ tăng nhưng sẽ không gây ra làn sóng dịch mới.Theo các nghiên cứu từ Nam Phi, Qatar và một số nước khác, BA.2 nhìn chung không khiến người nhiễm có các triệu chứng nặng hơn so với BA.1 và các loại vaccine hiện tại có hiệu quả tương đương chống lại cả hai biến chủng này. Tuy nhiên, chưa có nghiên cứu nào trong số này được bình duyệt. </w:t>
      </w:r>
    </w:p>
    <w:p>
      <w:r>
        <w:t>Link post: https://vneconomy.vn//bo-y-te-khong-duoc-phep-su-dung-evusheld-de-du-phong-covid-19.htm</w:t>
      </w:r>
      <w:r>
        <w:rPr>
          <w:color w:val="000000" w:themeColor="hyperlink"/>
          <w:u w:val="single"/>
        </w:rPr>
        <w:hyperlink r:id="rId144">
          <w:r>
            <w:rPr/>
            <w:t>Link!</w:t>
          </w:r>
        </w:hyperlink>
      </w:r>
      <w:r>
        <w:rPr>
          <w:color w:val="000000" w:themeColor="hyperlink"/>
          <w:u w:val="single"/>
        </w:rPr>
        <w:hyperlink r:id="rId144">
          <w:r>
            <w:rPr/>
            <w:t>Link!</w:t>
          </w:r>
        </w:hyperlink>
      </w:r>
      <w:r>
        <w:rPr>
          <w:color w:val="000000" w:themeColor="hyperlink"/>
          <w:u w:val="single"/>
        </w:rPr>
        <w:hyperlink r:id="rId144">
          <w:r>
            <w:rPr/>
            <w:t>Link!</w:t>
          </w:r>
        </w:hyperlink>
      </w:r>
    </w:p>
    <w:p>
      <w:r>
        <w:t xml:space="preserve"> 08:44 19/03/2022 Bộ Y tế: Không được phép sử dụng EVUSHELD để dự phòng Covid-19    Nhật Dương -      EVUSHELD là thuốc, không phải là “siêu vaccine”, không được phép sử dụng thuốc để dự phòng Covid-19 cho các đối tượng có thể tiêm vaccine, theo Bộ Y tế...   Ảnh sưu tầm.   </w:t>
      </w:r>
    </w:p>
    <w:p>
      <w:r>
        <w:t xml:space="preserve"> Bộ Y tế chiều 18/3 cho biết, để đa dạng nguồn cung thuốc phòng và điều trị Covid-19, Bộ Y tế đã căn cứ các quy định hiện hành để cấp Giấy phép nhập khẩu thuốc EVUSHELD đáp ứng nhu cầu điều trị đặc biệt của cơ sở khám chữa bệnh.Cho đến nay, EVUSHELD đã được cấp phép lưu hành trong tình trạng khẩn cấp tại một số quốc gia như: Mỹ, Pháp, Các tiểu vương quốc Ả Rập thống nhất, Bahrain...EVUSHELD là thuốc, không phải vaccine. EVUSHELD không chỉ định dùng thay thế cho vaccine Covid-19 đối với những trường hợp có thể tiêm được vaccine.Theo Bộ Y tế, bản chất EVUSHELD gồm 1 liều kháng thể đơn dòng tixagevimab và 1 liều kháng thể đơn dòng cilgavimab. Việc sử dụng thuốc cần phải được bác sỹ đánh giá thỏa đáng và sàng lọc chặt chẽ trước khi được xác định là đối tượng sử dụng phù hợp.Một liều thuốc được chỉ định để dự phòng mắc bệnh Covid-19 trong thời gian ít nhất 6 tháng (với các dữ liệu hiện có) cho người lớn và trẻ em từ 12 tuổi có cân nặng từ 40kg trở lên, với điều kiện các đối tượng này không đang nhiễm SARS-CoV-2, và không có tiếp xúc với người nhiễm SARS-CoV-2 được xác định.Đồng thời phải thuộc một trong các trường hợp gồm: Có suy giảm miễn dịch mức độ vừa đến nặng do một tình trạng bệnh lý, hoặc sử dụng các thuốc hoặc phác đồ điều trị ức chế miễn dịch và có khả năng không tạo được đáp ứng miễn dịch thỏa đáng đối với vaccine Covid-19.Không thể tiêm bất kỳ loại vaccine Covid-19 nào hiện có vì có tiền sử xảy ra tác dụng ngoại ý nghiêm trọng (ví dụ như dị ứng nặng) với bất kỳ thành phần nào của vaccine Covid-19.Theo khuyến cáo của nhà sản xuất, các tình trạng y khoa hoặc phương pháp điều trị có thể dẫn tới suy giảm miễn dịch mức độ vừa đến nặng và đáp ứng miễn dịch không thỏa đáng đối với vaccine Covid-19 bao gồm nhưng không giới hạn: Đang điều trị đối với các khối u đặc và bệnh lý huyết học ác tính, cấy ghép nội tạng và đang điều trị với liệu pháp ức chế miễn dịch.Tiếp nhận tế bào lympho T chứa thụ thể kháng nguyên dạng khảm (CAR)-T, hoặc cấy ghép tế bào gốc tạo máu (trong vòng 2 năm sau khi cấy ghép hoặc đang điều trị ức chế miễn dịch). Suy giảm miễn dịch nguyên phát mức độ vừa đến nặng (ví dụ, hội chứng DiGeorge, hội chứng Wiskott-Aldrich).Nhiễm HIV giai đoạn tiến triển hoặc chưa được điều trị (những người nhiễm HIV với số lượng tế bào CD4 &lt;200/mm3, tiền sử bệnh AIDS mà không được phục hồi miễn dịch, hoặc các biểu hiện lâm sàng của HIV có triệu chứng).Điều trị tích cực bằng corticosteroid liều cao (nghĩa là ≥20 mg prednisone hoặc tương đương mỗi ngày khi dùng trong ≥ 2 tuần), tác nhân alkyl hóa, chất chống chuyển hóa, thuốc ức chế miễn dịch liên quan đến cấy ghép, tác nhân hóa trị ung thư được phân loại là ức chế miễn dịch mức độ nặng, thuốc ức chế yếu tố hoại tử khối u (TNF), và các tác nhân sinh học khác có tác dụng ức chế miễn dịch hoặc điều hòa miễn dịch (ví dụ, tác nhân ức chế tế bào B).Hiện nay, EVUSHELD chưa được cấp phép sử dụng ở đối tượng đang điều trị Covid-19, hoặc dự phòng sau phơi nhiễm Covid-19 ở những người đã tiếp xúc với người nhiễm SARS-CoV-2.Tại Việt Nam, EVUSHELD được cấp giấy phép nhập khẩu để sử dụng trong cơ sở khám chữa bệnh. Người bệnh phải được cơ sở khám chữa bệnh thông tin về tình trạng hồ sơ cấp phép của thuốc, và cơ sở chỉ được sử dụng thuốc khi có sự đồng ý của bệnh nhân hoặc người nhà của bệnh nhân."Như vậy, EVUSHELD là thuốc, không phải là “siêu vaccine”, không được phép sử dụng EVUSHELD để dự phòng Covid-19 cho các đối tượng có thể tiêm vaccine", Bộ Y tế nêu rõ.  </w:t>
      </w:r>
    </w:p>
    <w:p>
      <w:r>
        <w:t>Link post: https://vneconomy.vn//trung-quoc-khong-con-xuat-khau-vaccine-covid-19-nhieu-nhat-the-gioi-thoi-ngoai-giao-vaccine-da-het.htm</w:t>
      </w:r>
      <w:r>
        <w:rPr>
          <w:color w:val="000000" w:themeColor="hyperlink"/>
          <w:u w:val="single"/>
        </w:rPr>
        <w:hyperlink r:id="rId145">
          <w:r>
            <w:rPr/>
            <w:t>Link!</w:t>
          </w:r>
        </w:hyperlink>
      </w:r>
      <w:r>
        <w:rPr>
          <w:color w:val="000000" w:themeColor="hyperlink"/>
          <w:u w:val="single"/>
        </w:rPr>
        <w:hyperlink r:id="rId145">
          <w:r>
            <w:rPr/>
            <w:t>Link!</w:t>
          </w:r>
        </w:hyperlink>
      </w:r>
      <w:r>
        <w:rPr>
          <w:color w:val="000000" w:themeColor="hyperlink"/>
          <w:u w:val="single"/>
        </w:rPr>
        <w:hyperlink r:id="rId145">
          <w:r>
            <w:rPr/>
            <w:t>Link!</w:t>
          </w:r>
        </w:hyperlink>
      </w:r>
    </w:p>
    <w:p>
      <w:r>
        <w:t xml:space="preserve"> 06:00 15/04/2022 Trung Quốc không còn xuất khẩu vaccine Covid-19 nhiều nhất thế giới, thời ngoại giao vaccine đã hết?   Hoài Thu -      Bên cạnh những quan ngại về hiệu quả của vaccine Trung Quốc, khả năng hấp thụ của các nước thu nhập thấp và trung bình cũng đang gặp vấn đề...   Một lô vaccine Covid-19 của công ty Sinovac được Trung Quốc quyên tặng tại thành phố Pasay, Philippines vào tháng 12/2021 - Ảnh: Xinhua  </w:t>
      </w:r>
    </w:p>
    <w:p>
      <w:r>
        <w:t xml:space="preserve"> Sáu tháng trước, Trung Quốc là nước xuất khẩu vaccine Covid-19 lớn nhất thế giới, một phần nhờ năng lực sản xuất mạnh và một phần do các quốc gia sản xuất vaccine lớn khác ít chú trọng tới việc xuất khẩu.Theo Nikkei Asia, hầu hết vaccine Covid-19 của Trung Quốc được cung cấp thông qua các hợp đồng thương mại song phương và ưu tiên cho khu vực châu Á – nơi Bắc Kinh muốn gia tăng quyền lực mềm của mình. Từ cuối năm ngoái, Trung Quốc cũng đẩy mạnh quyên góp vaccine thông qua các thỏa thuận song phương hoặc qua cơ chế COVAX – do Tổ chức Y tế Thế giới (WHO) hậu thuẫn. Động thái này diễn ra trong bối cảnh Mỹ đã bắt đầu tăng quyên góp vaccine sau khi đã đáp ứng đủ nhu cầu nội địa.Tuy nhiên, sang năm 2022, tình hình đã thay đổi. Xuất khẩu vaccine Covid-19 của Trung Quốc – cả qua hợp đồng thương mại và quyên góp – đều giảm mạnh.KHI CÁC NƯỚC NGHÈO CÓ NHIỀU LỰA CHỌN HƠN Theo Bảng điều khiển thị trường vaccine của Quỹ Nhi đồng Liên Hợp Quốc (UNICEF) và một số công cụ theo dõi lớn khác, vaccine Trung Quốc không còn chiếm phần lớn nguồn cung tại các quốc gia thu nhập thấp và trung bình.Các nhà phân tích cho rằng một trong những lý do là nguồn cung nhiều loại vaccine khác có hiệu quả cao hơn vaccine của Trung Quốc hiện đã dồi dào hơn. Dữ liệu từ hãng phân tích của Anh - Airfinity cho thấy xuất khẩu vaccine Covid-19 do các công ty Sinopharm, Sinovac và CanSino của Trung Quốc đạt đỉnh vào tháng 11/2021 với 235 triệu liều. Sang tháng 12, số lượng xuất khẩu theo hợp đồng thương mại giảm xuống còn 89 triệu liều, nhưng tổng kim ngạch xuất khẩu của nước này vẫn ở mức cao 199 triệu liều nhờ tăng cung cấp thông qua COVAX.Tuy nhiên, tháng 1 năm nay, con số này sụt xuống chỉ còn 51,6 triệu liều, còn tháng 2 và 3 lần lượt là 36 triệu và 11,5 triệu liều.Năm ngoái, phần lớn vaccine Covid-19 của Trung Quốc được xuất sang các quốc gia đang phát triển, trong khi các nhà sản xuất vaccine công nghệ mRNA như Pfizer, Moderna chủ yếu cung cấp cho những nước giàu. Tuy nhiên, trong 3 tháng đầu năm nay, Pfizer lần đầu vượt qua các nhà sản xuất vaccine Trung Quốc khi trở thành nhà cung cấp lớn nhất cho các nước thu nhập thấp và trung bình với lượng xuất khẩu trong 3 tháng đầu năm lần lượt là 91 triệu, 85,7 triệu và 46,6 triệu liều. "Trung Quốc có năng lực sản xuất 5 tỷ liều vaccine Covid-19 mỗi năm, đủ để đáp ứng cả nhu cầu nội địa lẫn xuất khẩu. Lượng vaccine xuất khẩu của nước này sụt giảm một phần do những quan ngại về hiệu quả của vaccine". Huang Yanzhong, Hội đồng Quan hệ Ngoại giao (CFR)Dữ liệu từ hãng tư vấn Bridge Consulting có trụ sở tại Bắc Kinh – chuyên theo dõi hoạt động phân phối vaccine của Trung Quốc ở nước ngoài, cũng cho thấy sự sụt giảm đáng kể về lượng xuất khẩu vaccine từ Trung Quốc trong năm nay. Hãng này cho rằng nguyên nhân là lượng xuất khẩu của Pfizer, Moderna cũng như từ các nhà sản xuất Ấn Độ tăng lên. Ngoài ra, 2 nước mua nhiều vaccine Trung Quốc - Brazil và Indonesia – đã không gia hạn hợp đồng mua hàng kết thúc vào tháng 12/2021.“Nhìn từ dữ liệu phê duyệt vaccine, rõ ràng hầu hết các quốc gia trên thế giới ưa thích vaccine của Pfizer và AstraZeneca hơn”, giáo sư Nicholas Thomas của Đại học Thành phố Hồng Kông (CUHK), nhận xét. “Trong bối cảnh Omicron trở thành biến chủng Covid-19 chủ đạo toàn cầu, hiển nhiên các nước sẽ thích những loại vaccine có hiệu quả cao hơn để bảo vệ người dân của họ”.Giới nhà khoa học cũng như nhiều nghiên cứu cho thấy các loại vaccine của Trung Quốc (sử dụng công nghệ virus bất hoạt) có hiệu quả thấp hơn so với các loại vaccine sử dụng công nghệ mRNA, dù vẫn có hiệu quả trong việc giảm tử vong và bệnh nặng. Tuy nhiên, khi có nhiều lựa chọn hơn, một số nước có xu hướng không chọn vaccine Trung Quốc. Điều này có thể thấy rõ ở châu Phi.“Với số ca nhiễm Covid-19 thấp ở hầu hết quốc gia châu Phi, các nước sẽ ít mua vaccine Trung Quốc bởi có sẵn các loại vaccine khác”, Oladoyin Odubanjo, một bác sĩ và cũng là thư ký tại Học viện Khoa học Nigerian, cho biết.Những thị trường chính của vaccine Trung Quốc trong năm ngoái – như Indonesia, Các tiểu vương quốc Ả Rập thống nhất (UAE) – giờ đây đang tìm cách đa dạng hóa nguồn cung và mua hàng từ các hãng dược phương Tây.Tại Brazil, dù lượng nhập khẩu vaccine Trung Quốc không lớn nhưng quốc gia này là “đại bản doanh” quan trọng của Sinovac để tăng hiện diện tại Nam Mỹ thông qua việc hợp tác trong thử nghiệm lâm sàng và sản xuất. Tuy nhiên, Brazil cũng đã đa dạng hóa đối tác của mình với việc hợp tác với BioNTech, AstraZeneca và bệnh viện Mount Sinai của Mỹ để phát triển và sản xuất vaccine dựa trên mẫu vaccine của Trung Quốc, theo một báo cáo của viện nghiên cứu Mỹ Atlantic Council.“Trung Quốc có năng lực sản xuất 5 tỷ liều vaccine Covid-19 mỗi năm, đủ để đáp ứng cả nhu cầu nội địa lẫn xuất khẩu, kể cả trong bối cảnh chương trình tiêm nhắc lại đang được đẩy nhanh do làn sóng bùng dịch mới nhất”, Huang Yanzhong, thành viên cấp cao về sức khỏe toàn cầu tại Hội đồng Quan hệ Ngoại giao (CFR) có trụ sở tại New York, cho biết.Theo ông, lượng vaccine xuất khẩu của nước này sụt giảm một phần do “những quan ngại về hiệu quả của vaccine".“Biến chủng Omicron có thể gây những vấn lớn hơn cho các quốc gia phụ thuộc vào vaccine Trung Quốc”, ông nói. “Dù quan ngại về hiệu quả có thể khiến một số nước cân nhắc lại việc sử dụng vaccine Trung Quốc, nhưng vẫn còn quá sớm để dự báo về một làn sóng từ chối dùng các vaccine này trên toàn cầu”.  HẾT THỜI NGOẠI GIAO VACCINE?Theo SCMP, bên cạnh hiệu quả của vaccine, nhu cầu cũng là một vấn đề. Trong tháng 1, lần đầu tiên kể từ khi đại dịch Covid-19 bùng phát, COVAX – cơ chế được lập ra để hỗ trợ cung ứng vaccine công bằng cho các nước thu nhập thấp và trung bình – chứng kiến cung lớn hơn cầu. Tuần trước, Liên minh châu Phi  (AU) và COVAX thậm chí đã từ chối một lựa chọn nhận 110 triệu vaccine của Moderna trong 2 quý đầu năm và 332 triệu liều trong quý 3-4.Với nhu cầu giảm, xuất khẩu vaccine trên toàn cầu cũng giảm theo, từ mức 1,55 tỷ liều vào tháng 12 năm ngoái còn 550 triệu liều trong tháng 3, theo dữ liệu của Liên hợp quốc (UN).Một thùng vaccine Trung Quốc được chất lên một xe tải lạnh tại Sân bay Quốc tế Phnom Penh, Campuchia vào tháng trước - Ảnh: Xinhua“Đang có vấn đề về khả năng hấp thụ ở nhiều quốc gia thu nhập thấp và trung bình”, Jerome Kim, tổng giám đốc của Viện Vaccine Quốc tế (IVI), nhận định. “Thứ nhất là có năng lực hậu cần để vận chuyển vaccine tới nơi cần. Thứ hai là có dịch vụ y tế đủ tốt để chuyển từ ‘vaccine cho trẻ em’ sang ‘vaccine cho mọi người’. Thứ ba là nhu cầu vaccine”.Để giải quyết các vấn đề này, liên minh vaccine toàn cầu GAVI – đơn vị đồng điều hành COVAX – cho biết sẽ chuyển sang tập trung vào xây dựng năng lực tiêm chủng tại các nước thu nhập thấp và trung bình.“Thực tế là, vaccine hiện đang có sẵn với khối lượng lớn – cho thấy sự thành công về khoa học và sản xuất. Điều này cũng đồng nghĩa rằng COVAX giờ đây có thể làm những điều mà họ dự định từ lâu, đó là mang đến cho các nước thu nhập thấp nhiều lựa chọn để họ có thể bảo vệ tốt nhất người dân của mình”, GAVI cho biết.Tổ chức này cũng cho biết trọng tâm hiện tại của họ là nâng cao năng lực hấp thụ vaccine tại các nước thu nhập thấp và trung bình, tháo gỡ những điểm nghẽn để giúp họ có thể bảo vệ nhiều người dân hơn.Theo một số nhà phân tích, kịch bản mới này có thể đánh dấu chấm hết cho chiến lược ngoại giao vaccine, không chỉ của Trung Quốc.“Tôi cho rằng thời kỳ hoàng kim của ngoại giao vaccine đã qua – với ngoại lệ là một số nước vẫn đang thiếu nguồn cung”, Detlef Nolte, một giáo sư nghiên cứu về Mỹ Latinh tại Hội đồng Ngoại giao Đức (DGAP), nhận xét.  Đồng quan điểm, ông Huang của CFR cũng cho rằng nếu xu hướng hiện tại tiếp tục, đây sẽ là dấu chấm hết cho chiến lược ngoại giao vaccine của Trung Quốc.Tuy nhiên, việc này không ngăn Bắc Kinh tiếp tục tìm cách xuất khẩu vaccine Covid-19 sang các nước láng giềng. Tháng trước, Chủ tịch Trung Quốc Tập Cận Bình cho biết sẽ xuất thêm 20 triệu liều vaccine sang Campuchia.“Dù giảm, Trung Quốc sẽ vẫn tích cực theo đuổi chiến lược ngoại giao vaccine và trên thực tế, nước này đang tiếp tục đẩy mạnh các nỗ lực của mình”, giáo sư Thomas của CUHK nhận xét, đề cập đến việc Trung Quốc cam kết quyên góp thêm 150 triệu liều vaccine cho các nước Đông Nam Á vào tháng 11/2021.“Bắc Kinh cũng đã cam kết cung ứng thêm 350 triệu liều vaccine cho các nước Trung Á và châu Phi”, ông nói. “Đến nay, tổng số vaccine mà Trung Quốc trao tặng cho các nước mới chỉ là 222 triệu liều, do đó đây là sự gia tăng đáng kể trong cam kết vaccine của Bắc Kinh”. </w:t>
      </w:r>
    </w:p>
    <w:p>
      <w:r>
        <w:t>Link post: https://vneconomy.vn//chinh-phu-dong-y-nhan-vien-tro-vaccine-covid-19-tiem-cho-tre-5-den-duoi-12-tuoi.htm</w:t>
      </w:r>
      <w:r>
        <w:rPr>
          <w:color w:val="000000" w:themeColor="hyperlink"/>
          <w:u w:val="single"/>
        </w:rPr>
        <w:hyperlink r:id="rId146">
          <w:r>
            <w:rPr/>
            <w:t>Link!</w:t>
          </w:r>
        </w:hyperlink>
      </w:r>
      <w:r>
        <w:rPr>
          <w:color w:val="000000" w:themeColor="hyperlink"/>
          <w:u w:val="single"/>
        </w:rPr>
        <w:hyperlink r:id="rId146">
          <w:r>
            <w:rPr/>
            <w:t>Link!</w:t>
          </w:r>
        </w:hyperlink>
      </w:r>
      <w:r>
        <w:rPr>
          <w:color w:val="000000" w:themeColor="hyperlink"/>
          <w:u w:val="single"/>
        </w:rPr>
        <w:hyperlink r:id="rId146">
          <w:r>
            <w:rPr/>
            <w:t>Link!</w:t>
          </w:r>
        </w:hyperlink>
      </w:r>
    </w:p>
    <w:p>
      <w:r>
        <w:t xml:space="preserve"> 06:00 15/04/2022 Chính phủ đồng ý nhận viện trợ vaccine Covid-19 tiêm cho trẻ 5 đến dưới 12 tuổi    Phúc Minh -      Chính phủ đồng ý với đề nghị của Bộ Y tế về việc tiếp nhận vaccine phòng Covid-19 cho trẻ em từ 5 đến dưới 12 tuổi viện trợ từ Chính phủ các nước, các tổ chức quốc tế cho Việt Nam…   Ảnh minh họa.   </w:t>
      </w:r>
    </w:p>
    <w:p>
      <w:r>
        <w:t xml:space="preserve"> Phó Thủ tướng Chính phủ Vũ Đức Đam vừa ký Nghị quyết số 55/NQ-CP ngày 14/4/2022 về vaccine phòng Covid-19 cho trẻ em từ 5 đến dưới 12 tuổi.Theo đó, Chính phủ đồng ý với đề nghị của Bộ Y tế về việc tiếp nhận vaccine phòng Covid-19 cho trẻ em từ 5 đến dưới 12 tuổi viện trợ từ Chính phủ các nước, các tổ chức quốc tế cho Việt Nam.Bộ Y tế căn cứ vào tình hình dịch bệnh, tiến độ tiêm vaccine, nguồn viện trợ, nguồn vaccine có thể mua thương mại để xác định và chịu trách nhiệm về số lượng, loại vaccine nhận viện trợ, mua thương mại bảo đảm kịp thời, đúng tiến độ, an toàn, chất lượng, hiệu quả; không để bị động, không thừa, thiếu hụt vaccine trong mọi hoàn cảnh.Trường hợp cần mua vaccine thương mại để tiêm vaccine cho trẻ em từ 5 đến dưới 12 tuổi Bộ Y tế chủ động xác định và chịu trách nhiệm về số lượng, thời gian và chủng loại vaccine cần mua phù hợp với tiến độ, báo cáo Thủ tướng Chính phủ.Đồng ý việc Thủ tướng Chính phủ cho phép áp dụng hình thức lựa chọn nhà thầu trong trường hợp đặc biệt theo quy định tại Điều 26 của Luật Đấu thầu với các điều kiện như các Nghị quyết của Chính phủ về mua vaccine phòng Covid-19 đối với người lớn.Bộ Y tế chịu trách nhiệm tiếp nhận viện trợ, mua và tổ chức tiêm chủng vaccine phòng Covid-19 cho trẻ em từ 5 đến dưới 12 tuổi, đảm bảo hợp lý, an toàn, khoa học, hiệu quả và đặc biệt là tiến độ.Liên quan đến vaccine phòng Covid-19 để tiêm cho trẻ từ 5 đến dưới 12 tuổi, Bộ Y tế cho biết, đến nay Chính phủ Úc đã cam kết tài trợ 7,2 triệu liều vaccine để tiêm cho trẻ trong độ tuổi này. Lô vaccine đầu tiên đã về Việt Nam và đã được kiểm định, phân bổ để phục vụ nhu cầu tiêm chủng cho trẻ trên toàn quốc. Sáng 14/4, Quảng Ninh là địa phương đầu tiên trong cả nước tiêm vaccine phòng Covid-19 cho trẻ từ 5 đến dưới 12 tuổi.Theo Bộ Y tế, qua rà soát hiện có khoảng 11,8 triệu trẻ em từ 5 đến dưới 12 tuổi thuộc đối tượng tiêm vaccine phòng Covid-19, dự kiến đến hết quý 2/2022 sẽ tiêm đủ hai mũi cho khoảng 8,2 triệu trẻ chưa mắc Covid-19, số còn lại sẽ tiêm vào khoảng tháng 7 đến tháng 8. </w:t>
      </w:r>
    </w:p>
    <w:p>
      <w:r>
        <w:t>Link post: https://vneconomy.vn//hai-kich-ban-phong-chong-dich-covid-19-trong-thoi-gian-toi.htm</w:t>
      </w:r>
      <w:r>
        <w:rPr>
          <w:color w:val="000000" w:themeColor="hyperlink"/>
          <w:u w:val="single"/>
        </w:rPr>
        <w:hyperlink r:id="rId147">
          <w:r>
            <w:rPr/>
            <w:t>Link!</w:t>
          </w:r>
        </w:hyperlink>
      </w:r>
      <w:r>
        <w:rPr>
          <w:color w:val="000000" w:themeColor="hyperlink"/>
          <w:u w:val="single"/>
        </w:rPr>
        <w:hyperlink r:id="rId147">
          <w:r>
            <w:rPr/>
            <w:t>Link!</w:t>
          </w:r>
        </w:hyperlink>
      </w:r>
      <w:r>
        <w:rPr>
          <w:color w:val="000000" w:themeColor="hyperlink"/>
          <w:u w:val="single"/>
        </w:rPr>
        <w:hyperlink r:id="rId147">
          <w:r>
            <w:rPr/>
            <w:t>Link!</w:t>
          </w:r>
        </w:hyperlink>
      </w:r>
    </w:p>
    <w:p>
      <w:r>
        <w:t xml:space="preserve"> 17:42 13/04/2022 Hai kịch bản phòng, chống dịch Covid-19 trong thời gian tới   Nhật Dương -      Việt Nam sẽ song song xây dựng hai kịch bản phòng chống dịch Covid-19, đó là chuẩn bị khi Covid-19 trở thành bệnh lưu hành, nhưng cũng sẵn sàng các biện pháp dự phòng để không bị động, khi có sự xuất hiện các biến chủng mới…   Ảnh minh họa.   </w:t>
      </w:r>
    </w:p>
    <w:p>
      <w:r>
        <w:t xml:space="preserve"> GS TS Phan Trọng Lân, Cục trưởng Cục Y tế dự phòng, Bộ Y tế thông tin nội dung này tại họp báo cung cấp thông tin y tế ngày 13/4.Trao đổi về công tác phòng, chống dịch trong thời gian tới khi dịch bệnh đang dần được kiểm soát, GS TS Phan Trọng Lân cho biết, hiện Tổ chức Y tế Thế giới đã đưa ra các kịch bản về diễn biến dịch Covid-19 có thể xảy ra.Với Việt Nam cũng đã chuẩn bị hai kịch bản để thích ứng với tình hình dịch bệnh. Trong đó, kịch bản đầu tiên là biến chủng Omicron đang xuất hiện phổ biến trong cộng đồng và sẽ dần giảm bớt độc lực. Cùng với tốc độ bao phủ vaccine rộng, Việt Nam sẽ giảm tối đa các trường hợp chuyển nặng, tử vong.“Với kịch bản này, chúng ta chuyển sang trạng thái bình thường mới, hay còn xem Covid-19 như bệnh lưu hành. Đối với xã hội, các hoạt động có thể trở về trạng thái bình thường, trong bối cảnh này chủ yếu tập trung bảo vệ các đối tượng có nguy cơ cao”, ông Lân nói. GS TS Phan Trọng Lân, Cục trưởng Cục Y tế dự phòng, Bộ Y tế. Mặc dù vậy, ông Lân cho rằng, với virus SARS-CoV-2, các hiểu biết đến nay vẫn chưa được toàn diện. Do đó, khi sự giao lưu đi lại nhiều thì việc xuất hiện các biến chủng mới vẫn có khả năng xảy ra, thậm chí các biến chủng đã xuất hiện cũng có thể đột biến tiếp, làm giảm hiệu quả của vaccine, tăng nguy cơ xuất hiện sự tái nhiễm, dẫn đến tốc độ lây lan mạnh và diễn biến nặng hơn.“Lúc này chúng ta sẽ phải triển khai lại các biện pháp cấp bách đã từng làm, mặc dù trong thời điểm hiện nay đã có các vũ khí là vaccine, thuốc điều trị và kinh nghiệm phòng chống dịch. Tuy nhiên, chúng ta vẫn cần thường xuyên cập nhật tình hình, kể cả thuốc điều trị, đặc biệt là các công nghệ vaccnine”, ông Lân nhấn mạnh.Theo ông Lân, trong bối cảnh hiện nay, Việt Nam sẽ song song xây dựng hai kịch bản, một kịch bản để chuẩn bị cho Covid-19 trở thành bệnh lưu hành trong điều kiện bình thường mới. Kịch bản còn lại là sẵn sàng các biện pháp dự phòng để không bị động, khi có tình huống cấp bách sẽ kích hoạt chuyển sang thích ứng với sự xuất hiện các chủng mới.Lãnh đạo Cục Y tế dự phòng cũng nhắc lại, dù tình hình dịch bệnh hiện nay cơ bản được kiểm soát, song vẫn có thể xuất hiện các chủng mới, những người đã mắc Covid-19 hoặc đã tiêm vaccine thì khả năng miễn dịch sẽ giảm dần theo thời gian, do đó cần tiếp tục bao phủ vaccine ở các độ tuổi, nhất là với nhóm nguy cơ cao. </w:t>
      </w:r>
    </w:p>
    <w:p>
      <w:r>
        <w:t>Link post: https://vneconomy.vn//tiem-vaccine-covid-19-cho-8-2-trieu-tre-em-5-11-tuoi-trong-quy-2.htm</w:t>
      </w:r>
      <w:r>
        <w:rPr>
          <w:color w:val="000000" w:themeColor="hyperlink"/>
          <w:u w:val="single"/>
        </w:rPr>
        <w:hyperlink r:id="rId148">
          <w:r>
            <w:rPr/>
            <w:t>Link!</w:t>
          </w:r>
        </w:hyperlink>
      </w:r>
      <w:r>
        <w:rPr>
          <w:color w:val="000000" w:themeColor="hyperlink"/>
          <w:u w:val="single"/>
        </w:rPr>
        <w:hyperlink r:id="rId148">
          <w:r>
            <w:rPr/>
            <w:t>Link!</w:t>
          </w:r>
        </w:hyperlink>
      </w:r>
      <w:r>
        <w:rPr>
          <w:color w:val="000000" w:themeColor="hyperlink"/>
          <w:u w:val="single"/>
        </w:rPr>
        <w:hyperlink r:id="rId148">
          <w:r>
            <w:rPr/>
            <w:t>Link!</w:t>
          </w:r>
        </w:hyperlink>
      </w:r>
    </w:p>
    <w:p>
      <w:r>
        <w:t xml:space="preserve"> 14:06 13/04/2022 Tiêm vaccine Covid-19 cho 8,2 triệu trẻ em 5 - 11 tuổi trong quý 2    Thu Hằng -      Ước tính đến nay có khoảng 8,2 triệu trẻ em từ 5 - 11 tuổi thuộc đối tượng tiêm chủng chưa mắc Covid-19, dự kiến cuối quý 2 tiêm đủ 2 mũi cho nhóm này. Với nhóm trẻ nhiễm Covid-19 chưa tiêm ngay, dự kiến sẽ tiêm sau 3 tháng...    Đại diện các đơn vị của Bộ Y tế trả lời họp báo. Ảnh - Trần Minh.   </w:t>
      </w:r>
    </w:p>
    <w:p>
      <w:r>
        <w:t xml:space="preserve"> Thông tin được đại diện Bộ Y tế cho biết tại họp báo sáng 13/4 cung cấp thông tin y tế liên quan đến tiêm chủng vaccine phòng Covid-19 cho trẻ từ 5-11 tuổi. TRÌ HOÃN TIÊM SAU 3 THÁNG VỚI TRẺ MẮC COVID-19 Theo GS.TS Phan Trọng Lân, Cục trưởng Cục Y tế dự phòng, Bộ Y tế, qua báo cáo của 63 địa phương, hiện có 11,8 triệu trẻ em từ 5 - dưới 12 tuổi thuộc đối tượng tiêm vaccine phòng Covid-19, ước tính đến nay có khoảng 8,2 triệu trẻ trong số này chưa mắc Covid-19, còn lại là trẻ có thể đã mắc."Như vậy, đến cuối quý 2 sẽ cố gắng tiêm đủ 2 mũi cho trẻ đủ điều kiện tiêm. Với số trẻ đã mắc thì khoảng 3 tháng sau khi mắc Covid-19 sẽ tiến hành tiêm, tức là khoảng tháng 7 đến tháng 8/2022 sẽ tiêm cho trẻ", ông Lân cho biết. Đại diện Bộ Y tế cũng nhấn mạnh, quan điểm tiêm cho trẻ em là “nhanh nhất, rộng nhất, đảm bảo an toàn”, rà soát tất cả các đối tượng trẻ em đảm bảo tất cả trẻ được tiêm chủng.Theo chỉ đạo của Thủ tướng Chính phủ, trong quý 2/2022 sẽ tiêm đủ cho tất cả những trẻ đủ điều kiện tiêm chủng, sau đó với những trường hợp trì hoãn tiêm sẽ tiếp tục tiêm đảm bảo mỗi trẻ được tiếp cận vaccine. Mục tiêu an toàn là trên hết, Bộ Y tế đã tập huấn, giao nhiệm vụ cho các đơn vị y tế dự phòng, chỉ đạo các địa phương trên toàn quốc lập kế hoạch chuẩn bị tiêm chủng.PGS.TS Dương Thị Hồng, Phó Viện trưởng Viện Vệ sinh dịch tễ Trung ương, cũng cho biết, hiện tại lô vaccine phòng Covid-19 tiêm cho trẻ từ 5 đến dưới 12 tuổi đầu tiên đã về đến Việt Nam, đây là vaccine Moderna do Chính phủ Úc tài trợ.Hiện lô vaccine đầu tiên này đang được kiểm định chất lượng tại Viện Kiểm định vaccine và sinh phẩm y tế. Dự kiến trong tuần tới sẽ tiến hành tiêm vaccine cho trẻ trên quy mô toàn quốc. “Việc tiêm sẽ tiến hành trước tiên đối với học sinh lớp 6, sau đó mới triển khai cho nhóm tuổi nhỏ hơn”, bà Hồng thông tin.Có hai loại vaccine phòng Covid-19 được sử dụng để tiêm cho trẻ từ 5 đến dưới 12 tuổi là vaccine Pfizer và vaccine Moderna. Về phản ứng sau tiêm đối với nhóm trẻ này, theo bà Hồng là tương tự như với nhóm trẻ 12 – 17 tuổi.Hầu hết các phản ứng thông thường như đau đầu, tiêu chảy, đau tại vị trí tiêm, mệt mỏi, có thể hơi ớn lạnh, sốt. Các phản ứng này xuất hiện ở liều tiêm thứ hai nhiều hơn liều thứ nhất. Tỷ lệ sốt cũng như phản ứng thông thường ở mức trên 10% đến dưới 50%.Những phản ứng có tỷ lệ gặp ít hơn dưới 10% là buồn nôn và sưng tấy tại chỗ tiêm, ít gặp dưới 1% là có các phản ứng nổi hạch, phản ứng quá mẫn như phát ban, ngứa, một số có biểu hiện ngủ li bì, tăng tiết mồ hôi…Cả hai vaccine Pfizer và Moderna đều có phản ứng sau tiêm tương tự nhau, ở một số quốc gia đã triển khai trước Việt Nam, ghi nhận ở nhóm trẻ nhỏ với các phản ứng viêm cơ tim, viêm ngoài tim tỷ lệ ghi nhận còn thấp hơn với nhóm 12 – 17 tuổi.“Tuy nhiên, trong tiêm chủng chúng tôi vẫn khuyến cáo không căn cứ vào tỷ lệ 1/1 triệu liều, hay 1/100.000 liều mà luôn cần tinh thần trách nhiệm, cảnh giác với các phản ứng có thể xảy ra để xử trí kịp thời, tránh những rủi ro đáng tiếc cho trẻ khi thực hiện tiêm chủng”, bà Hồng nhấn mạnh.CHỈ TIÊM KHI TRẺ THỰC SỰ KHỎE MẠNHBà Hồng cũng khuyến cáo, khi trẻ thực sự khoẻ mạnh thì các gia đình hãy đưa con đi tiêm chủng. Khi trẻ có biểu hiện nghi ngờ mắc Covid-19, hoặc mệt mỏi... thì tránh đưa trẻ đến điểm tiêm. Phụ huynh hãy chia sẻ đầy đủ tình trạng sức khoẻ của trẻ với nhân viên y tế trước khi tiêm để đảm bảo an toàn cho trẻ.Sau tiêm cần theo dõi ít nhất 30 phút, phụ huynh cần báo lại cho cán bộ y tế về tình trạng sức khỏe của con mình trước khi ra về. Sau đó, theo dõi chặt sức khỏe của trẻ ít nhất trong 3 ngày đầu. Trong trường hợp phản ứng sau tiêm tăng lên thì cần đưa trẻ đến cơ sở y tế ngay.Về liều tiêm, bà Hồng cho biết, tiêm hai liều cho mỗi trẻ, khoảng cách giữa các liều theo hướng dẫn của nhà sản xuất, từ 3 – 8 tuần, nhưng để đảm bảo tiến trình triển khai và tuân thủ theo hướng dẫn của Tổ chức Y tế thế giới, Bộ Y tế hướng dẫn tiêm mũi một cách mũi 2 khoảng 4 tuần.Về liều lượng, vaccine Pfizer có liều tiêm 0,2 ml, tiêm bắp; vaccine Moderna tiêm bằng 1/2 liều cơ bản của người lớn (tương đương 0,25ml), giống như tiêm vaccine cho người lớn liều nhắc lại, tiêm bắp.Về chất lượng vaccine, bà Hồng thông tin, trước khi được đưa vào trong chương trình tiêm chủng mở rộng phải tuân thủ các quy trình nghiêm ngặt của Bộ Y tế, đó là vaccine khi về Việt Nam phải có đầy đủ các hồ sơ liên quan, chất lượng vaccine được kiểm định tại Viện Kiểm định quốc gia vaccine và sinh phẩm y tế để đánh giá, sau khi có giấy phép xuất xưởng  mới được đưa đến các điểm tiêm chủng.  </w:t>
      </w:r>
    </w:p>
    <w:p>
      <w:r>
        <w:t>Link post: https://vneconomy.vn//di-chung-than-kinh-hau-covid-19-nguoi-mac-thuong-bi-nhuc-dau-chong-mat.htm</w:t>
      </w:r>
      <w:r>
        <w:rPr>
          <w:color w:val="000000" w:themeColor="hyperlink"/>
          <w:u w:val="single"/>
        </w:rPr>
        <w:hyperlink r:id="rId149">
          <w:r>
            <w:rPr/>
            <w:t>Link!</w:t>
          </w:r>
        </w:hyperlink>
      </w:r>
      <w:r>
        <w:rPr>
          <w:color w:val="000000" w:themeColor="hyperlink"/>
          <w:u w:val="single"/>
        </w:rPr>
        <w:hyperlink r:id="rId149">
          <w:r>
            <w:rPr/>
            <w:t>Link!</w:t>
          </w:r>
        </w:hyperlink>
      </w:r>
      <w:r>
        <w:rPr>
          <w:color w:val="000000" w:themeColor="hyperlink"/>
          <w:u w:val="single"/>
        </w:rPr>
        <w:hyperlink r:id="rId149">
          <w:r>
            <w:rPr/>
            <w:t>Link!</w:t>
          </w:r>
        </w:hyperlink>
      </w:r>
    </w:p>
    <w:p>
      <w:r>
        <w:t xml:space="preserve"> 18:58 06/04/2022 Di chứng thần kinh hậu Covid-19: Người mắc thường bị nhức đầu, chóng mặt   Tuấn Dũng -      Di chứng thần kinh hậu Covid-19 cũng được ghi nhận với các biểu hiện thường gặp ở người sau khi mắc bệnh như nhức đầu, chóng mặt, thậm chí đột quỵ, viêm màng não…   Di chứng thần kinh hậu Covid-19 cũng được ghi nhận với các biểu hiện thường gặp ở người sau khi mắc bệnh như nhức đầu, chóng mặt, thậm chí đột quỵ, viêm màng não…  </w:t>
      </w:r>
    </w:p>
    <w:p>
      <w:r>
        <w:t xml:space="preserve"> Nghiên cứu mới đây được xuất bản trên tạp chí Nature Communications cho rằng, virus SARS-CoV-2 gây bệnh Covid-19 biểu hiện chủ yếu là hội chứng hô hấp cấp tính nghiêm trọng. Di chứng thần kinh hậu Covid-19 cũng được ghi nhận với các biểu hiện thường gặp ở người sau khi mắc bệnh như nhức đầu, chóng mặt, thậm chí đột quỵ, viêm màng não…Tuy nhiên, các nhà khoa học chưa rõ nguyên nhân và diễn tiến của bệnh Covid-19 ảnh hưởng đến hệ thần kinh ra sao. Nghiên cứu được đăng trên tạp chí Nature Communications đã tiến hành thí nghiệm trên một số loài linh trưởng nhiễm SARS-CoV-2 để tìm hiểu các di chứng thần kinh do ảnh hưởng kéo dài của Covid-19.Cụ thể, các nhà nghiên cứu sử dụng 2 loài linh trưởng gồm khỉ vàng và khỉ xanh châu Phi làm mẫu nhiễm SARS-CoV-2 để đánh giá các bệnh về não. Trong đó, 2 con khỉ vàng và 2 con khỉ xanh châu Phi nhiễm virus qua các hạt khí dung (aerosol), 2 con khỉ vàng và 2 con khỉ xanh châu Phi nhiễm virus qua đường niêm mạc.Ngoài ra, 2 con khỉ vàng và 2 con khỉ xanh châu Phi được dùng làm các đối tượng so sánh, được lây nhiễm mô phỏng trong môi trường nuôi cấy. Tất cả những con khỉ phơi nhiễm với virus đều có biểu hiện mắc bệnh trong tuần đầu tiên sau khi tiếp xúc, bất kể lây qua đường nào. Sau đó, các nhà nghiên cứu theo dõi các chứng viêm não, chảy máu não, não thiếu oxy, thoái hóa thần kinh và sự chết tế bào ở những con khỉ nhiễm virus.Kết quả nghiên cứu cho thấy bệnh lý thần kinh được phát hiện ở những con khỉ mắc bệnh nhưng không biểu hiện các triệu chứng hô hấp nghiêm trọng. Ngoài ra, các nhà khoa học cũng phát hiện virus trong các tế bào nội mô não, ngay cả khi khỉ không mắc bệnh nặng hoặc không có các triệu chứng thần kinh rõ ràng.Các loài linh trưởng có thể là mô hình khả thi để mô phỏng những bệnh lý thần kinh liên quan đến SARS-CoV-2. Các kết luận rút ra từ mô hình này có thể được áp dụng ở người bệnh. Theo đó, các tác giả đề xuất những bệnh nhân mắc hội chứng kéo dài của Covid-19 cần được theo dõi trong một thời gian dài để phòng biến chứng thần kinh.Tại Việt Nam, mới đây bác sĩ Nguyễn Thị Minh Đức, Trưởng khoa Nội tổng hợp, Bệnh viện Đa khoa Tâm Anh TP HCM, đã cho biết thống kê từ 15 nghiên cứu trên thế giới ghi nhận 44% người bị đau đầu, 11% mất ngủ sau khi khỏi Covid-19. Sau 6 tháng, các triệu chứng này vẫn tiếp diễn với tần suất khá cao, với khoảng 50% trường hợp kéo dài.Theo bác sĩ Đức, triệu chứng đau đầu, mất ngủ, chóng mặt... hậu Covid-19 có thể là di chứng của quá trình viêm thần kinh. Tổn thương viêm có thể tạo ra nhiều gốc tự do gây hại, theo thời gian làm thần kinh nhanh thoái hóa. Một số nghiên cứu khoa học chỉ ra nCoV xâm nhập trực tiếp vào hệ thần kinh trung ương thông qua thụ thể ACE-2, trong khi đó ACE-2 biểu hiện tại các vùng não như vỏ não vận động, hồi đai sau, hành khứu giác và một số vị trí khác.nCoV cũng có thể xâm nhập vào hệ thần kinh trung ương một cách gián tiếp do tình trạng thiếu oxy và rối loạn chuyển hóa cũng như mất nước và viêm hệ thống. Ngoài ra, cơn bão cytokine có thể gây đau nửa đầu. Một khảo sát được công bố chỉ ra rằng chứng đau nửa đầu là loại đau đầu hậu Covid-19 thường gặp nhất.Cùng với đó, sức khỏe chưa hoàn toàn phục hồi sau mắc Covid-19, lo lắng, áp lực vô hình do đại dịch gây ra như thất nghiệp, giảm thu nhập, cuộc sống bình thường mới còn nhiều hạn chế, nỗi đau mất đi người thân... Căng thẳng, áp lực kích thích cơ thể sản sinh ra nhiều gốc tự do tấn công não bộ, dẫn đến các triệu chứng như đau đầu, mất ngủ, giảm trí nhớ, mất tập trung, trầm cảm. </w:t>
      </w:r>
    </w:p>
    <w:p>
      <w:r>
        <w:t>Link post: https://vneconomy.vn//bo-y-te-f1-khong-con-phai-cach-ly.htm</w:t>
      </w:r>
      <w:r>
        <w:rPr>
          <w:color w:val="000000" w:themeColor="hyperlink"/>
          <w:u w:val="single"/>
        </w:rPr>
        <w:hyperlink r:id="rId150">
          <w:r>
            <w:rPr/>
            <w:t>Link!</w:t>
          </w:r>
        </w:hyperlink>
      </w:r>
      <w:r>
        <w:rPr>
          <w:color w:val="000000" w:themeColor="hyperlink"/>
          <w:u w:val="single"/>
        </w:rPr>
        <w:hyperlink r:id="rId150">
          <w:r>
            <w:rPr/>
            <w:t>Link!</w:t>
          </w:r>
        </w:hyperlink>
      </w:r>
      <w:r>
        <w:rPr>
          <w:color w:val="000000" w:themeColor="hyperlink"/>
          <w:u w:val="single"/>
        </w:rPr>
        <w:hyperlink r:id="rId150">
          <w:r>
            <w:rPr/>
            <w:t>Link!</w:t>
          </w:r>
        </w:hyperlink>
      </w:r>
    </w:p>
    <w:p>
      <w:r>
        <w:t xml:space="preserve"> 20:46 15/04/2022 Bộ Y tế: F1 không còn phải cách ly   Nhật Dương -      Người tiếp xúc gần ca bệnh Covid-19 (F1) trong vòng 10 ngày kể từ ngày tiếp xúc lần cuối với F0 đang trong thời kỳ lây truyền tự theo dõi sức khỏe; đeo khẩu trang, hạn chế tiếp xúc gần với người khác, không phải thực hiện cách ly…   Ảnh minh họa.   </w:t>
      </w:r>
    </w:p>
    <w:p>
      <w:r>
        <w:t xml:space="preserve"> Bộ Y tế nêu rõ quy định này trong hướng dẫn mới điều chỉnh định nghĩa ca bệnh Covid-19 và biện pháp y tế đối với ca bệnh Covid-19 và người tiếp xúc gần (F1) ban hành ngày 15/4.Theo đó, ca bệnh Covid-19 nghi ngờ là một trong số các trường hợp sau: Là người có yếu tố dịch tễ và có biểu hiện triệu chứng (sốt và ho hoặc có ít nhất 3 trong số các triệu chứng: sốt; ho; đau người, mệt mỏi, ớn lạnh; đau, nhức đầu; đau họng; chảy nước mũi, nghẹt mũi; giảm hoặc mất khứu giác; giảm hoặc mất vị giác; buồn nôn; nôn; tiêu chảy; khó thở).Là người có kết quả xét nghiệm kháng nguyên dương tính với SARS-CoV-2; là trường hợp viêm đường hô hấp cấp tính nặng, viêm phổi nặng nghi do virus có chỉ định nhập viện. Người có yếu tố dịch tễ bao gồm người tiếp xúc gần với ca bệnh xác định, người có mặt trên các phương tiện giao thông hoặc cùng địa điểm, sự kiện nơi làm việc, lớp học...với ca bệnh xác định đang trong thời kỳ lây truyền.Ca bệnh Covid-19 (F0) xác định là một trong số các trường hợp sau: Là người có kết quả xét nghiệm dương tính với virus Covid-19 bằng phương pháp RT-PCR; là người có triệu chứng lâm sàng và có kết quả xét nghiệm kháng nguyên dương tính với virus Covid-19; là người có yếu tố dịch tễ và có kết quả xét nghiệm kháng nguyên dương tính với virus Covid-19.Người tiếp xúc gần (F1) là một trong số các trường hợp sau: Người có tiếp xúc cơ thể trực tiếp (bắt tay, ôm, hôn, tiếp xúc trực tiếp với da, cơ thể...) với ca bệnh xác định trong thời kỳ lây truyền của F0; người đeo khẩu trang có tiếp xúc, giao tiếp trong vòng 1 mét hoặc trong cùng không gian hẹp, kín và tối thiểu trong thời gian 15 phút với F0 đang trong thời kỳ lây truyền.Người không đeo khẩu trang có tiếp xúc, giao tiếp gần trong vòng 1m hoặc ở trong cùng không gian hẹp, kín với F0 đang trong thời kỳ lây truyền. Người trực tiếp chăm sóc, khám và điều trị F0 khi đang trong thời kỳ lây truyền định mà không sử dụng phương tiện phòng hộ cá nhân theo quy định.Theo Bộ Y tế tất cả các ca bệnh ca bệnh nghi ngờ, F0 đều thực hiện các biện pháp phòng chống lây nhiễm, cách ly, xét nghiệm, điều trị, chăm sóc theo quy định.Đối với F1, trong vòng 10 ngày kể từ ngày tiếp xúc lần cuối với F0 đang trong thời kỳ lây truyền, cần bảo đảm biện pháp phòng tránh lây nhiễm như: đeo khẩu trang, thường xuyên rửa tay với xà phòng và nước sạch/dung dịch sát khuẩn tay nhanh, hạn chế tiếp xúc gần với người khác, đặc biệt là tránh tiếp xúc người có nguy cơ cao, người mắc bệnh nặng; không dùng chung vật dụng trong sinh hoạt, làm việc, học tập; hạn chế đến những nơi tập trung đông người.Tự theo dõi sức khỏe khi có triệu chứng của bệnh sốt và ho; hoặc có ít nhất 3 trong số các triệu chứng sau: sốt; ho; đau người, mệt mỏi, ớn lạnh; đau, nhức đầu; đau họng; chảy nước mũi, nghẹt mũi; giảm hoặc mất khứu giác; giảm hoặc mất vị giác; buồn nôn; nôn; tiêu chảy; khó thở) cần báo ngay cho cơ sở y tế để được tư vấn, xét nghiệm, chẩn đoán, điều trị, chăm sóc sức khỏe theo quy định.Khi có kết quả dương tính với virus Covid-19 phải báo ngay cho cơ sở y tế địa phương để được tư vấn, chăm sóc, điều trị và thực hiện các biện pháp phòng,chống lây nhiễm theo quy định.Hướng dẫn mới này thay thế các hướng dẫn tại Công văn 11042 ngày 29/12/2021 và công văn 762 của Bộ Y tế về các nội dung liên quan đến điều chỉnh định nghĩa ca bệnh Covid-19, cách ly y tế đối với ca bệnh Covid-19 và các trường hợp tiếp xúc gần. </w:t>
      </w:r>
    </w:p>
    <w:p>
      <w:r>
        <w:t>Link post: https://vneconomy.vn//can-cach-ly-toi-thieu-la-tu-5-den-7-ngay-voi-nguoi-nhiem-bien-the-omicron.htm</w:t>
      </w:r>
      <w:r>
        <w:rPr>
          <w:color w:val="000000" w:themeColor="hyperlink"/>
          <w:u w:val="single"/>
        </w:rPr>
        <w:hyperlink r:id="rId151">
          <w:r>
            <w:rPr/>
            <w:t>Link!</w:t>
          </w:r>
        </w:hyperlink>
      </w:r>
      <w:r>
        <w:rPr>
          <w:color w:val="000000" w:themeColor="hyperlink"/>
          <w:u w:val="single"/>
        </w:rPr>
        <w:hyperlink r:id="rId151">
          <w:r>
            <w:rPr/>
            <w:t>Link!</w:t>
          </w:r>
        </w:hyperlink>
      </w:r>
      <w:r>
        <w:rPr>
          <w:color w:val="000000" w:themeColor="hyperlink"/>
          <w:u w:val="single"/>
        </w:rPr>
        <w:hyperlink r:id="rId151">
          <w:r>
            <w:rPr/>
            <w:t>Link!</w:t>
          </w:r>
        </w:hyperlink>
      </w:r>
    </w:p>
    <w:p>
      <w:r>
        <w:t xml:space="preserve"> 06:05 24/03/2022 Cần cách ly tối thiểu là từ 5 đến 7 ngày với người nhiễm biến thể Omicron   Tuấn Dũng -      Thời gian virus SARS-CoV-2 tồn tại trong cơ thể người mắc Covid-19 do nhiễm biến thể Omicron không ngắn hơn so với nhiễm biến thể khác của virus này. Do đó vẫn cần cách ly tối thiểu là từ 5 đến 7 ngày...   Cần cách ly tối thiểu là từ 5 đến 7 ngày với người nhiễm biến thể Omicron - Ảnh: sưu tầm  </w:t>
      </w:r>
    </w:p>
    <w:p>
      <w:r>
        <w:t xml:space="preserve"> Lưu ý người mắc Covid-19 vẫn xuất hiện các triệu chứng hô hấp như ho và hắt hơi sau 7 ngày cách ly thì nên tiếp tục cách ly đủ 10-14 ngày.Khuyến cáo này đã được Tiến sĩ Marjolein Irwin-Knoester, nhà virus học từ Đại học Groningen ở Hà Lan đưa ra. khi mà trước đó, các nhà khoa học trên thế giới cho hay, điều khiến Omicron có thể lây lan nhanh hơn là do khoảng thời gian từ khi nhiễm virus đến khi có thể lây truyền virus cho người khác rất ngắn.Và các nhà khoa học cũng cho rằng, thời gian virus tồn tại trong cơ thể người bệnh cũng ngắn hơn so với khi nhiễm các biến thể được phát hiện trước đó. Dựa trên thông tin này, nhiều nước đã giảm hoặc bỏ hoàn toàn giai đoạn cách ly 7 ngày với người dương tính với virus.Trước thông tin này, Tiến sĩ Marjolein Irwin-Knoester cho biết, cảm thấy các dữ liệu giả thuyết trên không thực sự thuyết phục. Chỉ ra một số nghiên cứu trong phòng thí nghiệm, bà cho rằng, người nhiễm Omicron có thể lây truyền virus cho người khác trong giai đoạn từ 2 ngày trước khi bắt đầu có biểu hiện và kéo dài đến 7 ngày sau khi phát bệnh.Quãng thời gian này tương đương ở các bệnh nhân Covid-19 nhiễm các biến thể khác. Dù vậy, tiến sĩ Irwin-Knoester thừa nhận biến thể Omicron gây bệnh nhẹ hơn nên việc các quốc gia quyết định giảm thời gian cách ly ở thời điểm này là “có thể chấp nhận được”.Thời gian cách ly 7 ngày là an toàn cho mọi trường hợp mắc bệnh. Nhưng việc giảm xuống khoảng 5 ngày cũng “có thể chấp nhận được” để đạt mục tiêu vừa kiềm chế dịch bệnh, vừa đưa cuộc sống trở lại bình thường.Bà Marjolein Irwin-Knoester lưu ý, người mắc Covid-19 vẫn xuất hiện các triệu chứng hô hấp như ho và hắt hơi sau 7 ngày cách ly thì nên tiếp tục cách ly đủ 10-14 ngày.Thời gian cách ly thậm chí cần lâu hơn với những người bệnh nặng hoặc có vấn đề về suy giảm miễn dịch vì virus có thể tồn tại trong những người này trong nhiều tháng.Tiến sĩ Irwin-Knoester khuyến nghị nếu xuất hiện biến thể mới gây bệnh nghiêm trọng hơn, các nước cần cân nhắc khôi phục quy định cách ly, tối thiểu là 7 ngày.Theo trang thống kê worldometers.info, tính đến khoảng 22h ngày 23/3 (theo giờ Việt Nam), trên thế giới có tổng cộng 475.153.135 ca mắc Covid-19 và 6.124.356 ca tử vong. Tổng số ca hồi phục đến nay là 410.694.600 ca. </w:t>
      </w:r>
    </w:p>
    <w:p>
      <w:r>
        <w:t>Link post: https://vneconomy.vn//canh-bao-ve-dong-phu-moi-cua-bien-the-omicron.htm</w:t>
      </w:r>
      <w:r>
        <w:rPr>
          <w:color w:val="000000" w:themeColor="hyperlink"/>
          <w:u w:val="single"/>
        </w:rPr>
        <w:hyperlink r:id="rId152">
          <w:r>
            <w:rPr/>
            <w:t>Link!</w:t>
          </w:r>
        </w:hyperlink>
      </w:r>
      <w:r>
        <w:rPr>
          <w:color w:val="000000" w:themeColor="hyperlink"/>
          <w:u w:val="single"/>
        </w:rPr>
        <w:hyperlink r:id="rId152">
          <w:r>
            <w:rPr/>
            <w:t>Link!</w:t>
          </w:r>
        </w:hyperlink>
      </w:r>
      <w:r>
        <w:rPr>
          <w:color w:val="000000" w:themeColor="hyperlink"/>
          <w:u w:val="single"/>
        </w:rPr>
        <w:hyperlink r:id="rId152">
          <w:r>
            <w:rPr/>
            <w:t>Link!</w:t>
          </w:r>
        </w:hyperlink>
      </w:r>
    </w:p>
    <w:p>
      <w:r>
        <w:t xml:space="preserve"> 19:11 14/03/2022 Cảnh báo về dòng phụ mới của biến thể Omicron   Tuấn Dũng -      Biến thể Omicron của virus SARS-CoV-2 gây bệnh Covid-19 đã đột biến thành các dòng phụ BA.1, BA.2 và BA.3...   Biến thể Omicron của virus SARS-CoV-2 gây bệnh Covid-19 đã đột biến thành các dòng phụ BA.1, BA.2 và BA.3. Ảnh: Livescience  </w:t>
      </w:r>
    </w:p>
    <w:p>
      <w:r>
        <w:t xml:space="preserve"> Hiện Hong Kong đang trải qua làn sóng lây nhiễm Covid-19 nghiêm trọng nhất kể từ khi dịch bùng phát, với tỷ lệ tử vong do dịch bệnh này hiện ở mức cao nhất thế giới.Tiến sĩ Chalermchai Boonyaleephan, Phó Chủ tịch ủy ban của Thượng viện Thái Lan về sức khỏe cộng đồng, cho biết biến thể Omicron của virus SARS-CoV-2 gây bệnh Covid-19 đã đột biến thành các dòng phụ BA.1, BA.2 và BA.3. Tuy nhiên, số ca nhiễm và tử vong ở Hong Kong tăng lên mức cao nhất từ trước tới nay trùng với sự xuất hiện của dòng phụ BA.2.2 của Omicron.Theo Tiến sĩ Chalermchai, số ca nhiễm mới cao khiến đột biến dường như dễ xảy ra hơn. Hiện mỗi tuần Hong Kong ghi nhận khoảng 5.000 ca nhiễm mới và 30 ca tử vong. Tỷ lệ tử vong cao hơn ở những người nhiễm dòng phụ BA.2.2. Do đó, cần theo dõi chặt chẽ tình hình.Cùng chung quan điểm trên với Tiến sĩ Chalermchai, Trung tâm Gene thuộc Đại học Mahidol cho rằng làn sóng dịch bệnh hiện nay ở Hong Kong có thể do dòng phụ BA.2.2 gây ra. Hầu hết các ca tử vong ở Hong Kong là người cao tuổi và chưa tiêm vaccine. Theo trung tâm trên, dòng phụ này hiện vẫn chưa được ghi nhận ở Thái Lan.Tuy nhiên, trả lời phỏng vấn của tờ Bangkok Post ngày 13/3, Cục trưởng Cục Khoa học Y tế  Supakit Sirilak, cho biết Sáng kiến Toàn cầu về chia sẻ dữ liệu cúm (Gisaid) - cơ sở dữ liệu hàng đầu về dữ liệu gene cúm, vẫn chưa chính thức xác nhận BA.2.2 là một dòng phụ mới hoặc là nguyên nhân dẫn tới số ca mắc và tử vong cao hơn tại Hong Kong.Ông nêu rõ hiện BA.2.2 vẫn chưa được Gisaid công nhận là dòng phụ mới. Chỉ có các nhà khoa học Hong Kong đề cập dòng phụ này. Trên thực tế, một dòng phụ khác của Omicron là BA.2.3 đã được ghi nhận ở Philippines và phổ biến hơn nhiều so với BA.2.2.Việc công bố biến thể mới cần có thời gian và đáp ứng một số tiêu chí, trong đó có tốc độ lây lan, mức độ nghiêm trọng và khả năng né tránh miễn dịch. Hiện Gisaid công nhận 5 biến thể, trong đó 90% các ca nhiễm mới vẫn là do Omicron gây ra.Trước đó, Tổ chức Y tế thế giới (WHO) cho biết họ đang theo dõi một số dòng phụ của biến thể Omicron, gồm BA.1, BA.1.1, BA.2 và BA.3. Đồng thời xem xét dữ liệu thực tế về việc liệu các dòng phụ của Omicron có gây "bệnh nặng hơn" trong thử nghiệm trên chuột lang hay không.Bà Maria Van Kerkhove, chuyên gia bệnh truyền nhiễm hàng đầu WHO, nhấn mạnh Omicron vẫn là "một biến thể đáng lo ngại". "Những dòng phụ nổi bật đã được phát hiện trên thế giới là BA.1, BA.1.1 và BA.2. Ngoài ra còn có BA.3 và những dòng phụ khác", bà Kerkhove nói.Cuối tháng 11-2021, WHO đã đưa Omicron vào danh sách "các biến thể đáng lo ngại" của virus SARS-CoV-2. Omicron là chủng có nhiều đột biến nhất của virus SARS-CoV-2, đã lan rộng ra hơn 150 quốc gia/vùng lãnh thổ tính đến 8-1-2022.Còn tại Việt Nam, bước đầu đã có những bằng chứng kết luận, chủng Omicron đã là chủng lưu hành chính tại Hà Nội. Trong đó, chiếm ưu thế là biến thể phụ BA.2 (Omicron tàng hình).Sở Y tế Hà Nội dự báo trong thời gian tiếp theo, số mắc Covid-16 trên địa bàn Thủ đô sẽ tiếp tục tăng do khả năng lây nhiễm cao của biến chủng Omicron.Theo Sở Y tế Hà Nội, thời gian qua, số ca mắc trên địa bàn Thủ đô tăng nhanh. Tuy nhiên, các mục tiêu cốt lõi của hoạt động phòng, chống dịch (kiểm soát tỉ lệ tử vong, chuyển nặng; số mắc không vượt quá năng lực tiếp nhận của hệ thống) vẫn được đảm bảo, phù hợp với tinh thần thích ứng an toàn, linh hoạt, kiểm soát hiệu quả dịch Covid-19. Công tác phòng chống dịch tiếp tục được triển khai quyết liệt, hiệu quả. </w:t>
      </w:r>
    </w:p>
    <w:p>
      <w:r>
        <w:t>Link post: https://vneconomy.vn//ky-thi-tot-nghiep-thpt-2022-dien-ra-trong-3-ngay-tu-6-7.htm</w:t>
      </w:r>
      <w:r>
        <w:rPr>
          <w:color w:val="000000" w:themeColor="hyperlink"/>
          <w:u w:val="single"/>
        </w:rPr>
        <w:hyperlink r:id="rId153">
          <w:r>
            <w:rPr/>
            <w:t>Link!</w:t>
          </w:r>
        </w:hyperlink>
      </w:r>
      <w:r>
        <w:rPr>
          <w:color w:val="000000" w:themeColor="hyperlink"/>
          <w:u w:val="single"/>
        </w:rPr>
        <w:hyperlink r:id="rId153">
          <w:r>
            <w:rPr/>
            <w:t>Link!</w:t>
          </w:r>
        </w:hyperlink>
      </w:r>
      <w:r>
        <w:rPr>
          <w:color w:val="000000" w:themeColor="hyperlink"/>
          <w:u w:val="single"/>
        </w:rPr>
        <w:hyperlink r:id="rId153">
          <w:r>
            <w:rPr/>
            <w:t>Link!</w:t>
          </w:r>
        </w:hyperlink>
      </w:r>
    </w:p>
    <w:p>
      <w:r>
        <w:t xml:space="preserve"> 16:31 18/04/2022 Kỳ thi tốt nghiệp THPT 2022 diễn ra trong 3 ngày, từ 6/7   Thanh Xuân -      Bộ Giáo dục và Đào tạo đang lấy ý kiến về thời gian diễn ra kỳ thi tốt nghiệp THPT cho phù hợp với tình hình dịch Covid-19 và đảm bảo tiến độ học tập của thí sinh…   Ảnh minh họa.  </w:t>
      </w:r>
    </w:p>
    <w:p>
      <w:r>
        <w:t xml:space="preserve"> Thông tin này vừa được TS.Nguyễn Mạnh Hùng - Vụ Giáo dục đại học, Bộ Giáo dục và Đào tạo cho biết tại sự kiện "Ngày hội tư vấn tuyển sinh - hướng nghiệp 2022" diễn ra tại Trường đại học Bách Khoa (Đại học Quốc gia TP. HCM).Năm 2022, tất cả học sinh đang học THPT tại các trường phải đăng ký dự thi trực tuyến trên Cổng thông tin tuyển sinh của Bộ và Cổng dịch vụ công quốc gia. Như vậy, thí sinh không còn đăng ký dự thi trên giấy như mọi năm. Tuy nhiên, riêng nhóm thí sinh tự do vẫn đăng ký dự thi trên giấy và gửi tại điểm tiếp nhận hồ sơ theo quy định của các sở Giáo dục và Đào tạo để nhập dữ liệu lên hệ thống.Về thời gian diễn ra kỳ thi tốt nghiệp THPT, theo TS. Nguyễn Mạnh Hùng, Bộ đang lấy ý kiến các Sở để thống nhất phù hợp với tình hình dịch Covid-19 và đảm bảo tiến độ học tập của thí sinh. Dự kiến, kỳ thi tốt nghiệp THPT năm nay sẽ diễn ra vào các ngày 6, 7 và 8/7.Đối với việc đăng ký các môn thi, khoảng cuối tháng 4/2022, hệ thống sẽ mở hướng dẫn thí sinh thực hành đăng ký dự thi. Sau đó, hệ thống sẽ xóa hết dữ liệu thí sinh đã đăng ký thử để thí sinh đăng ký chính thức, dự kiến vào ngày 28, 29/4 đến 12/5.Còn việc xét tốt nghiệp THPT và tổ chức thi đều như năm trước. Đề thi chủ yếu kiểm tra kiến thức lớp 12. Hiện, Bộ đã công bố đề thi minh họa giúp thí sinh tham khảo, ôn tập và chuẩn bị cho kỳ thi.Ngoài ra, thông tin thêm về quy chế tuyển sinh đại học, TS.Nguyễn Mạnh Hùng cho hay, dự thảo quy chế tuyển sinh đại học, cao đẳng 2022 có một số điều chỉnh về mặt kỹ thuật nhưng cơ bản đảm bảo quyền lợi của thí sinh.Năm nay, tất cả nguyện vọng của thí sinh đăng ký ở các trường dù bất kỳ phương thức nào cũng đăng ký trên hệ thống. Sau khi có kết quả thi THPT, các trường phải đẩy dữ liệu lên hệ thống chung để lọc ảo.Toàn bộ việc xét tuyển độc lập của các trường đều đẩy lên hệ thống để Bộ lọc ảo chung. Và như năm 2021, tất cả nguyện vọng của thí sinh được sắp xếp thứ tự từ cao xuống thấp, trong đó nguyện vọng 1 là nguyện vọng cao nhất.Khi lọc ảo, thí sinh sẽ trúng tuyển nguyện vọng cao nhất ở tất cả nguyện vọng, ở tất cả các trường. Để đảm bảo quyền lợi của thí sinh, trong quy chế quy định tất cả các trường khi điều chỉnh chỉ tiêu cho các phương thức khác nhau phải có lộ trình.Thời điểm này, các Sở cũng cơ bản hoàn thành học bạ điện tử. Bộ đã đề nghị các Sở rà soát toàn bộ điểm học bạ để đưa dữ liệu lên hệ thống. Năm nay, thí sinh đăng ký xét tuyển học bạ không cần phải gửi bản sao học bạ cho các trường mà đã có sẵn dữ liệu, các trường chỉ cần lên hệ thống lấy thông tin về điểm của thí sinh nhằm phục vụ cho công tác xét tuyển. </w:t>
      </w:r>
    </w:p>
    <w:p>
      <w:r>
        <w:t>Link post: https://vneconomy.vn//virus-sieu-cam-cum-tai-australia-lam-day-len-nhung-lo-ngai-moi.htm</w:t>
      </w:r>
      <w:r>
        <w:rPr>
          <w:color w:val="000000" w:themeColor="hyperlink"/>
          <w:u w:val="single"/>
        </w:rPr>
        <w:hyperlink r:id="rId154">
          <w:r>
            <w:rPr/>
            <w:t>Link!</w:t>
          </w:r>
        </w:hyperlink>
      </w:r>
      <w:r>
        <w:rPr>
          <w:color w:val="000000" w:themeColor="hyperlink"/>
          <w:u w:val="single"/>
        </w:rPr>
        <w:hyperlink r:id="rId154">
          <w:r>
            <w:rPr/>
            <w:t>Link!</w:t>
          </w:r>
        </w:hyperlink>
      </w:r>
      <w:r>
        <w:rPr>
          <w:color w:val="000000" w:themeColor="hyperlink"/>
          <w:u w:val="single"/>
        </w:rPr>
        <w:hyperlink r:id="rId154">
          <w:r>
            <w:rPr/>
            <w:t>Link!</w:t>
          </w:r>
        </w:hyperlink>
      </w:r>
    </w:p>
    <w:p>
      <w:r>
        <w:t xml:space="preserve"> 13:00 24/03/2022 Virus “siêu cảm cúm” tại Australia làm dấy lên những lo ngại mới   Hoài Phương -      Loại virus được gọi là "siêu cảm cúm", từng xuất hiện lần đầu ở Anh vào tháng 11/2021, hiện đang hoành hành tại các thành phố lớn của Australia. Các bệnh nhân có triệu chứng như nhiễm Covid-19, song đều xét nghiệm âm tính…     </w:t>
      </w:r>
    </w:p>
    <w:p>
      <w:r>
        <w:t xml:space="preserve"> Sau thời gian phải đối phó với các đợt Covid-19 kéo dài, người dân Australia đang bị lây nhiễm chủng virus mới. Sự quen thuộc của các triệu chứng khiến họ nghi ngờ bản thân nhiễm nCoV, tuy nhiên, các xét nghiệm chẩn đoán đều cho kết quả âm tính. Bệnh cúm cũng có triệu chứng như đau đầu, đau nhức cơ thể, sốt và có thể mất 10 -14 ngày để hồi phục. Giới chức Australia hiện khuyến khích bất kỳ người nào nghi ngờ nhiễm bệnh vẫn nên tiến hành nên xét nghiệm.Theo các chuyên gia, virus "siêu cảm cúm" lây lan dữ dội tương tự Covid-19. Các biểu hiện phổ biến nhất ở bệnh nhân bao gồm đau rát họng, nhức đầu, đau cơ thể, chảy nước mũi và mệt mỏi. Tuy nhiên, họ không mất vị giác hoặc khứu giác, đây là điểm khác biệt duy nhất với Covid-19.Hiện mức miễn dịch của Australia xuống thấp, hàng nghìn người đổ ra đường sau gần hai năm giãn cách để trở lại cuộc sống bình thường đã tạo điều kiện cho các mầm bệnh mới nổi xuất hiện. Giới chuyên gia trước đó đã dự đoán số ca nhiễm trùng đường hô hấp nói chung sẽ tăng lên, các trường hợp cúm không nằm ngoài xu hướng này.Các nhà khoa học nhận định thời gian dài phong tỏa, không phơi nhiễm các loại virus nói chung khiến hệ hô hấp quen thuộc với điều này, dễ tổn thương hơn khi trở lại cuộc sống bình thường. Bên cạnh đó, lượng lớn khách du lịch nhập cảnh Australia cũng mang theo các mầm bệnh lạ.Virus "siêu cảm cúm" lây lan dữ dội tại Australia, khi mà đeo khẩu trang, giãn cách xã hội và sát khuẩn tay đã bắt đầu bị xem nhẹ.Tiến sĩ Ian Mackay, chuyên gia virus từ Đại học Queensland, cho biết Covid-19 đã làm thay đổi quan niệm truyền thống rằng mầm bệnh đường hô hấp chỉ xuất hiện trong thời tiết lạnh. "Rõ ràng chúng không xuất hiện theo mùa nữa mà xuất hiện dựa trên mức độ miễn dịch của người dân. Khi miễn dịch xuống thấp, virus có thể hoành hành bất cứ khi nào", ông nói. Những người trước đây thường tự điều trị cảm cúm tại nhà giờ đã đến bác sỹ thăm khám do lo ngại mình có thể mắc Covid-19 và vì vậy mà số ca thông báo có triệu chứng như Covid-19 nhưng có xét nghiệm âm tính tăng đáng kể.Một số chuyên gia thậm chí lo ngại dịch cúm có trong năm nay có thể gây ra nhiều ca tử vong hơn Covid-19. Nhà dịch tễ học Catherine Bennett cảnh báo: "Khả năng miễn dịch chống lại bệnh cúm của chúng ta thấp hơn vì đã bỏ qua hai mùa cúm. Mùa đông năm nay, số người chết do Covid-19 có thể thấp hơn, vì giờ đây cúm mới là yếu tố tấn công người dễ tổn thương".Hồi cuối năm 2021, số ca mắc bệnh siêu cảm cúm cũng được ghi nhận tăng mạnh tại Anh, khi các biện pháp phong tỏa được dỡ bỏ. Các chuyên gia y tế cho rằng virus này không phải bệnh theo mùa mà rất có thể liên quan đến hệ miễn dịch của con người. Điều tương tự đang xảy ra tại Australia, khi mà đeo khẩu trang, giãn cách xã hội và sát khuẩn tay đã bắt đầu bị xem nhẹ. Mức độ phổ biến của bệnh siêu cảm cúm hiện nay tương đương với mức được ghi nhận trong những tháng mùa Đông trước khi bùng phát dịch Covid-19, bất chấp sự thật là thời tiết đang ấm lên.Trước đó, có một phụ nữ tại Israel được phát hiện mắc cùng lúc cả Covid-19 và cúm mùa (còn gọi là Flurona). Sự việc này gây chú ý vì đây là người đầu tiên nhiễm Flurona và dấy lên câu hỏi việc nhiễm đồng thời hai loại virus ảnh hưởng như thế nào đến sức khỏe. Các chuyên gia y tế đang lo ngại về “dịch bệnh kép”, do virus SARS-CoV-2 và virus cúm mùa gây ra, có thể tạo gánh nặng cho hệ thống y tế, mỗi người phải đối mặt với nguy cơ đồng thời phải chống chọi với cả 2 loại virus cùng một lúc.Tiến sĩ Adrian Burrowes, bác sĩ y học gia đình ở Florida ( Hoa Kỳ), cho biết: “Bạn hoàn toàn có thể mắc bệnh cúm và Covid-19 cùng một lúc, điều này có thể gây nguy hiểm cho hệ thống miễn dịch của bản thân". Yasmin, Giám đốc Sáng kiến Truyền thông sức khỏe Stanford (Hoa Kỳ), cũng cho rằng: “Một khi bạn bị nhiễm cúm và một số loại virus đường hô hấp khác, chúng sẽ khiến cơ thể bạn suy yếu. Khả năng miễn dịch phòng bệnh của bạn suy giảm và điều này khiến bạn dễ bị nhiễm các mầm bệnh khác".Các triệu chứng của bệnh cúm và Covid-19 khá giống nhau, vì vậy rất khó để phân biệt hai loại này.Theo Trung tâm Kiểm soát và Phòng ngừa dịch bệnh (CDC) Hoa Kỳ, về bản chất, cả Covid-19 và cúm đều có thể tấn công phổi, có khả năng gây viêm phổi, tràn dịch trong phổi hoặc suy hô hấp. Mỗi tình trạng bệnh đều có thể gây nhiễm trùng huyết, tổn thương tim và viêm các mô tim, não hoặc cơ.Tiến sĩ Michael Matthay, giáo sư y khoa tại Đại học California, San Francisco cảnh báo: “Nguy cơ bị viêm phổi sẽ cao hơn nếu cơ thể bị nhiễm cả virus cúm và virus Corona. Hai loại virus kết hợp với nhau chắc chắn có thể gây tổn thương phổi nhiều hơn và gây suy hô hấp nặng hơn. Suy hô hấp không nhất thiết là phổi của bệnh nhân ngừng hoạt động, mà bản chất là phổi không thể nhận đủ oxy vào máu”.Tiến sĩ Leonard Mermel, trưởng Khoa Kiểm soát dịch tễ và Nhiễm khuẩn tại Bệnh viện Rhode Island chỉ rõ: “Các triệu chứng của bệnh cúm và Covid-19 khá giống nhau, vì vậy rất khó để phân biệt hai loại này". Bên cạnh đó cả Covid-19 và bệnh cúm đều có thể lây lan từ người sang người giữa những người tiếp xúc gần với nhau (trong khoảng gần 2m). Cả hai bệnh đều lây lan chủ yếu bởi các phần tử lớn và nhỏ có chứa virus được bắn ra ngoài khi những người mắc bệnh (Covid-19 hoặc cúm) ho, hắt hơi hoặc nói chuyện.Những giọt bắn này có thể phát tán vào miệng hoặc mũi của những người ở gần đó và có thể được hít vào phổi. Trong một số trường hợp như môi trường trong nhà với hệ thống điều hòa, thông khí kém, các giọt bắn nhỏ có thể lây lan xa hơn 2m và gây nhiễm virus. Virus thường lây lan chủ yếu là qua đường hô hấp, tuy nhiên một người có thể bị nhiễm bệnh qua đường tiếp xúc bề mặt (bắt tay với người có virus trên tay của họ) hoặc chạm vào các bề mặt hoặc vật dụng có virus trên đó, và sau đó vô tình chạm vào miệng, mũi hoặc mắt của chính mình. </w:t>
      </w:r>
    </w:p>
    <w:p>
      <w:r>
        <w:t>Link post: https://vneconomy.vn//bat-thuong-o-tieu-phe-quan-phoi-hau-covid-19.htm</w:t>
      </w:r>
      <w:r>
        <w:rPr>
          <w:color w:val="000000" w:themeColor="hyperlink"/>
          <w:u w:val="single"/>
        </w:rPr>
        <w:hyperlink r:id="rId155">
          <w:r>
            <w:rPr/>
            <w:t>Link!</w:t>
          </w:r>
        </w:hyperlink>
      </w:r>
      <w:r>
        <w:rPr>
          <w:color w:val="000000" w:themeColor="hyperlink"/>
          <w:u w:val="single"/>
        </w:rPr>
        <w:hyperlink r:id="rId155">
          <w:r>
            <w:rPr/>
            <w:t>Link!</w:t>
          </w:r>
        </w:hyperlink>
      </w:r>
      <w:r>
        <w:rPr>
          <w:color w:val="000000" w:themeColor="hyperlink"/>
          <w:u w:val="single"/>
        </w:rPr>
        <w:hyperlink r:id="rId155">
          <w:r>
            <w:rPr/>
            <w:t>Link!</w:t>
          </w:r>
        </w:hyperlink>
      </w:r>
    </w:p>
    <w:p>
      <w:r>
        <w:t xml:space="preserve"> 14:37 22/03/2022 Bất thường ở tiểu phế quản phổi hậu Covid-19   Hoài Phương -      Kết quả một nghiên cứu mới đây đăng trên Tạp chí Radiology đã cho thấy nhiều người có dấu hiệu bệnh lý tiểu phế quản trên phim chụp cắt lớp CT. Triệu chứng này xuất hiện ngay cả những người bị Covid-19 nhẹ điều trị tại nhà...   Ảnh minh họa.  </w:t>
      </w:r>
    </w:p>
    <w:p>
      <w:r>
        <w:t xml:space="preserve"> Nghiên cứu bao gồm nhiều bệnh nhân Covid-19 chưa rõ về nguy cơ cao mắc các vấn đề hô hấp kéo dài. Theo đó, trong 100 bệnh nhân mắc Covid-19, có 67% không nhập viện. Chỉ một số người có tiền sử bệnh phổi, bao gồm cả hen suyễn và khí phế thũng. 3/4 người chưa bao giờ hút thuốc lá và 2% là những người hiện đang hút thuốc. Tất cả đều phải chịu các triệu chứng như khó thở, ho và mệt mỏi trong hơn 30 ngày sau khi được chẩn đoán mắc Covid-19.Các nhà nghiên cứu đã tiến hành chụp cắt lớp CT cho từng bệnh nhân. Tại thời điểm đó, một nửa số bệnh nhân đã trải qua 75 ngày sau chẩn đoán nhiễm virus và một số người đã trải qua hơn 6 tháng. Kết quả, 58% người có dấu hiệu bị tắc nghẽn khí trong phổi, trong đó 57% bệnh nhân đã điều trị Covid-19 tại nhà.Tiến sĩ Alejandro Comellas, nhà nghiên cứu cấp cao, thuộc Đại học Y khoa Iowa Carver (Mỹ) cho biết: “Không phụ thuộc vào mức độ nghiêm trọng khi nhiễm virus SARS-CoV-2, đường hô hấp của người bệnh tiếp tục bị ảnh hưởng nhiều tháng sau đó. Họ có dấu hiệu bị “tắc nghẽn khí” trong phổi – tình trạng một người có thể hít vào hoàn toàn mà không gặp vấn đề gì, nhưng không khí bị giữ lại một cách bất thường khi thở ra”.Những bệnh nhân Covid-19 có các triệu chứng về đường hô hấp kéo dài nên được chụp cắt lớp CT để tìm ra các bất thường ở tiểu phế quảnCả bệnh nhân nhập viện và không nhập viện đều có lượng mô phổi bị ảnh hưởng bởi tình trạng tắc nghẽn khí tương tự nhau. Trái lại, khi đánh giá chức năng phổi bằng đo phế dung, kết quả cho thấy không có sự khác biệt với nhóm 106 người trưởng thành khỏe mạnh (được sử dụng để so sánh trong nghiên cứu). TS. Comellas cho biết: "Nếu chỉ làm các test đánh giá chức năng phổi thông thường, chúng ta sẽ nghĩ rằng phổi dường như hoàn toàn bình thường".Theo các chuyên gia, thông thường, tình trạng tắc nghẽn khí xảy ra trong các bệnh lý hô hấp như bệnh hen, khí phế thũng và viêm phế quản mạn tính. Tiến sĩ Cedric Jamie Rutland, chuyên gia về về phổi thuộc Hiệp hội Phổi Mỹ, người không thuộc nhóm nghiên cứu, cho biết, tắc nghẽn khí thường là dấu hiệu của tình trạng viêm tiểu phế quản.Đặc biệt, tiến sĩ Comellas cũng cho biết, vẫn chưa rõ liệu những bất thường về đường hô hấp được thấy trong nghiên cứu này sẽ kết thúc hay đó là sự khởi phát của tình trạng bệnh lý mạn tính. Comellas cho rằng có thể cả hai suy đoán trên đều đúng, cụ thể: một số bệnh nhân sẽ hồi phục hoàn toàn, trong khi ở một số bệnh nhân khác sẽ tiến triển thành bệnh mạn tính.Theo nhiều báo cáo từ châu Á sang châu Âu thì tỉ lệ bệnh nhân có hình ảnh tổn thương (giai đoạn sớm) trên CT scan khoảng 70 - 80% bệnh nhân viêm phổi trung bình và 100% bệnh nhân ARDS ở tại thời điểm xuất viện (khoảng 4 tuần sau khởi phát). Nhưng tình trạng trên sẽ giảm dần theo thời gian. Sau 3 tháng, hình ảnh tổn thương phổi trên CT scan còn khoảng 50% bệnh nhân viêm phổi trung bình và 70% bệnh nhân nặng. Sau 6 tháng, tỉ lệ này là khoảng 30%.Không phụ thuộc vào mức độ nghiêm trọng khi nhiễm virus SARS-CoV-2, đường hô hấp của người bệnh tiếp tục bị ảnh hưởng nhiều tháng sau đó.Chưa có những báo cáo theo dõi bệnh nhân lâu hơn 6 tháng được ghi nhận. Dựa trên kinh nghiệm của tổn thương phổi và tiểu phế quản sau SARS và MERS thì hầu hết bệnh nhân sẽ hồi phục sau 24 - 36 tháng. Tuy nhiên vẫn còn khoảng 20% bệnh nhân xơ phổi tiến triển nặng hơn sau 5 - 10 năm, tỉ lệ này là 2-6% ở bệnh nhân viêm phổi mức độ trung bình (giai đoạn cấp). Khi đó, các bệnh lý liên quan đến phổi hậu Covid-19 thực sự là một gánh nặng cho bệnh nhân cũng như cho hệ thống y tế: giảm chất lượng cuộc sống, tăng nguy cơ nhập viện, giảm tuổi thọ và tăng chi phí điều trị đáng kể.Do đó, các nhà khoa học cho rằng những bệnh nhân Covid-19 có các triệu chứng về đường hô hấp kéo dài nên được chụp cắt lớp CT để tìm ra các bất thường ở tiểu phế quản và khuyến nghị những bệnh nhân gặp vấn đề về hô hấp sau mắc Covid-19 nên sớm đi khám kiểm tra sức khỏe.Những bệnh nhân này sẽ được khám và hỏi bệnh sử cẩn thận, làm các bài test vận động. Sau đó, bệnh nhân sẽ được thực hiện các cận lâm sàng cần thiết tùy từng trường hợp cụ thể. Những cận lâm sàng có thể được đề nghị gồm: chụp CT scan ngực với độ phân giải cao, đo chức năng hô hấp: thăm dò thể tích phổi và độ khuếch tán khí của phổi, xét nghiệm máu, một số trường hợp có thể phải sinh thiết phổi để chẩn đoán. </w:t>
      </w:r>
    </w:p>
    <w:p>
      <w:r>
        <w:t>Link post: https://vneconomy.vn//doan-khach-my-126-nguoi-den-hoi-an-sau-hon-2-nam-du-lich-dong-bang-vi-covid-19.htm</w:t>
      </w:r>
      <w:r>
        <w:rPr>
          <w:color w:val="000000" w:themeColor="hyperlink"/>
          <w:u w:val="single"/>
        </w:rPr>
        <w:hyperlink r:id="rId156">
          <w:r>
            <w:rPr/>
            <w:t>Link!</w:t>
          </w:r>
        </w:hyperlink>
      </w:r>
      <w:r>
        <w:rPr>
          <w:color w:val="000000" w:themeColor="hyperlink"/>
          <w:u w:val="single"/>
        </w:rPr>
        <w:hyperlink r:id="rId156">
          <w:r>
            <w:rPr/>
            <w:t>Link!</w:t>
          </w:r>
        </w:hyperlink>
      </w:r>
      <w:r>
        <w:rPr>
          <w:color w:val="000000" w:themeColor="hyperlink"/>
          <w:u w:val="single"/>
        </w:rPr>
        <w:hyperlink r:id="rId156">
          <w:r>
            <w:rPr/>
            <w:t>Link!</w:t>
          </w:r>
        </w:hyperlink>
      </w:r>
    </w:p>
    <w:p>
      <w:r>
        <w:t xml:space="preserve"> 10:54 05/04/2022 Đoàn khách Mỹ 126 người đến Hội An sau hơn 2 năm du lịch "đóng băng" vì Covid-19   Văn Anh -      Sau khi mở cửa lại đường bay quốc tế trong điều kiện bình thường mới từ ngày 15/3, mỗi ngày Hội An đón hàng ngàn lượt khách đến tham quan khu phố cổ...   Đã có nhiều đoàn Famtrip và Presstrip là đại diện các công ty lữ hành, báo chí và blogger của các nước đến thành phố Đà Nẵng và Hội An vào những ngày cuối tháng 3 vừa qua.  </w:t>
      </w:r>
    </w:p>
    <w:p>
      <w:r>
        <w:t xml:space="preserve"> Ông Nguyễn Thanh Hồng, Giám đốc Sở Văn hóa Thể thao &amp; Du lịch tỉnh Quảng Nam cho biết, vào lúc 14h00 ngày 05/4/2022, đoàn khách quốc tế từ Mỹ đầu tiên gồm 126 người sẽ đến tham quan Hội An sau hơn hai năm ngành du lịch bị ngưng trệ do ảnh hưởng của dịch bệnh Covid-19.Đoàn khách tham quan Hội An lần này thông qua công ty Asia Charm Travel từ ngày 04/4 đến ngày 07/4/2022, lưu trú tại khách sạn Hội An Silk Marina và sẽ đi tham quan một số nơi như: tham quan sông Thu Bồn, làng chài Duy Hải,Trà Nhiêu, làng mộc Kim Bồng, rừng dừa Cẩm Thanh (tour 2 giờ) và về tham quan phố cổ Hội An. Theo lịch trình, đoàn khách cũng sẽ  di chuyển bằng thuyền tham quan làng gốm Thanh Hà.Được biết, sau thời gian dài thực hiện giãn cách bị ảnh hưởng dịch bệnh Covid-19, đoàn khách quốc tế đầu tiên 50 người nhiều quốc tịch khác nhau đã trở lại Quảng Nam thăm phố cổ Hội An vào ngày 20/11/2021. Từ đó đến nay chính quyền thành phố Hội An cùng với nhân dân đã tập trung sức lực, kiện toàn cơ sở vật chất để chuẩn bị cho ngành du lịch Hội An bước vào chặng đường mới.Trong dịp tết Nguyên đán Nhâm Dần 2022, mỗi ngày Hội An đón khoảng một ngàn lượt khách đến tham quan khu phố cổ. Nhiều du khách lựa chọn đến Hội An đúng vào dịp Năm du lịch quốc gia ở Quảng Nam để thăm quan, trải nghiệm những di tích, công trình kiến trúc, thiên nhiên, cảnh sắc của cũng như các hoạt động lễ hội diễn ra sau thời gian dài bị “giam chân” vì đại dịch.Cùng với chính sách mở cửa lại đường bay quốc tế trong điều kiện bình thường mới từ ngày 15/3, sân bay quốc tế Đà Nẵng đã mở lại đường bay quốc tế với một số quốc gia, đã có nhiều đoàn Famtrip và Presstrip là đại diện các công ty lữ hành, báo chí và blogger của các nước đến thành phố Đà Nẵng và Hội An vào những ngày cuối tháng 3 vừa qua. Gần đây nhất, đoàn Famtrip Thái Lan đã đến tham quan phố cổ Hội An vào chiều ngày 03/4/2022, đặc biệt có MC, diễn viên, ca sĩ người Thái Lan, Flute Chinnapat.Theo dự kiến, ngày 07/4, thành phố Hội An sẽ đón 50 khách, quốc tịch Đức do Công ty Du lịch miền Á Đông (Easia Travel) tổ chức... Những đoàn khách đến Hội An trong thời gian gần đây sẽ tạo cú hích, tiền đề cho những đoàn khách khác cũng như tạo niềm tin về sự hồi sinh của ngành Du lịch Quảng Nam nói riêng và ngành Du lịch Việt Nam nói chung, đồng thời tiếp tục tạo dựng hình ảnh “Hội An là điểm đến an toàn, thân thiện, ấn tượng”. </w:t>
      </w:r>
    </w:p>
    <w:p>
      <w:r>
        <w:t>Link post: https://vneconomy.vn//omicron-tang-hinh-lay-nhanh-o-trung-quoc.htm</w:t>
      </w:r>
      <w:r>
        <w:rPr>
          <w:color w:val="000000" w:themeColor="hyperlink"/>
          <w:u w:val="single"/>
        </w:rPr>
        <w:hyperlink r:id="rId157">
          <w:r>
            <w:rPr/>
            <w:t>Link!</w:t>
          </w:r>
        </w:hyperlink>
      </w:r>
      <w:r>
        <w:rPr>
          <w:color w:val="000000" w:themeColor="hyperlink"/>
          <w:u w:val="single"/>
        </w:rPr>
        <w:hyperlink r:id="rId157">
          <w:r>
            <w:rPr/>
            <w:t>Link!</w:t>
          </w:r>
        </w:hyperlink>
      </w:r>
      <w:r>
        <w:rPr>
          <w:color w:val="000000" w:themeColor="hyperlink"/>
          <w:u w:val="single"/>
        </w:rPr>
        <w:hyperlink r:id="rId157">
          <w:r>
            <w:rPr/>
            <w:t>Link!</w:t>
          </w:r>
        </w:hyperlink>
      </w:r>
    </w:p>
    <w:p>
      <w:r>
        <w:t xml:space="preserve"> 14:35 25/03/2022 “Omicron tàng hình” lây nhanh ở Trung Quốc   Bình Minh -      Dù độc lực của virus đã có sự thay đổi rõ rệt, Trung Quốc vẫn duy trì chiến lược “zero Covid” (không Covid) nghiêm ngặt...   Một điểm xét nghiệm Covid ở Trung Quốc hôm 22/3 - Ảnh: Getty/CNBC.  </w:t>
      </w:r>
    </w:p>
    <w:p>
      <w:r>
        <w:t xml:space="preserve"> Trong bối cảnh Trung Quốc đại lục trải qua đợt bùng dịch Covid-19 mạnh nhất kể từ đầu năm 2020, giới chức các địa phương nước này cho biết biến chủng phụ BA.2 của Omicron là nguyên nhân dẫn tới số ca nhiễm mới tăng mạnh.Theo nghiên cứu ban đầu, BA.2 có mức độ lây lan nhanh hơn so với chủng đầu tiên của Omicron, nhưng chưa có dấu hiệu nào cho thấy biến chủng phụ này có độc lực gia tăng.Từ hôm 12/3 đến nay, Trung Quốc mỗi ngày báo cáo hơn 1.000 ca nhiễm mới. Ba ngày gần đây, số ca nhiễm mới vượt mức 2.000 ca mỗi ngày. Đó là chưa tính đến các ca nhiễm không có triệu chứng – con số có thể cao hơn nhiều so với số lượng ca nhiễm được báo cáo.Từ tỉnh Cát Lâm thuộc miền Bắc, nơi chiếm hơn một nửa số ca nhiễm mới được báo cáo hàng ngày trên toàn quốc, cho tới những trung tâm công nghiệp như Đường Sơn và Thẩm Quyến, các địa phương đều cho rằng Omicron BA2 là nguyên nhân dẫn tới làn sóng lây nhiễm hiện nay.“Biến chủng phụ BA.2 đã gây ra đợt bùng dịch này, và lây lan nhanh hơn, dễ hơn so với các chủng virus trước”, chính quyền tỉnh Phúc Kiến nói trong một tuyên bố hôm thứ Ba. Theo tuyên bố, các ca mắc BA.2 khó phát hiện hơn, nhưng thường là các ca bệnh nhẹ hoặc không có triệu chứng.Các nhà khoa học gọi BA.2 là biến chủng “tàng hình” vì có chứa những đột biến khiến cho biến chủng này khó được phân biệt với biến chủng cũ Delta thông qua phương pháp xét nghiệm PCR.Dù độc lực của virus đã có sự thay đổi rõ rệt, Trung Quốc vẫn duy trì chiến lược “zero Covid” (không Covid) nghiêm ngặt. Chiến lược này dựa vào phong toả khu vực, truy vết ca nhiễm, xét nghiệm diện rộng… để kiềm chế sự lây lan của Sars-CoV2. Nhờ “zero Covid”, nền kinh tế Trung Quốc đã phục hồi nhanh sau cú sốc ban đầu vào đầu năm 2020.Tuy nhiên, theo thời gian, các biện pháp chống dịch hà khắc đang trở thành một gánh nặng đối với nền kinh tế lớn thứ nhì thế giới.Thành phố Thẩm Quyến, một trung tâm kinh tế sôi động ở tỉnh Quảng Đông, vừa bị phong toả trong tuần trước. Sau đợt phong toả, các hoạt động ở thành phố này đã trở lại gần như bình thường, nhưng nhiều người vẫn phải xét nghiệm Covid hàng ngày vì phải có kết quả xét nghiệm âm tính họ mới có thể tham gia các cuộc hẹn công việc – ông Klaus Zenkel, Chủ tịch phụ trách khu vực miền Nam Trung Quốc của Hội đồng Thương mại EU ở Trung Quốc, cho hay.“Hy vọng là với tất cả những trải nghiệm này và với những dữ liệu mà Trung Quốc đã có, Chính phủ Trung Quốc có thể tìm ra một phương thức để chuyển từ ‘zero Covid’ sang ‘sống chung với Covid’”.Xét nghiệm hiện vẫn đang là phương thức chính để các chính quyền địa phương Trung Quốc xác định một người có thể ra vào một thành phố hay một khu dân cư có thể kết thúc phong toả. Việc xét nghiệm này vẫn phải được thực hiện tại các cơ sở y tế, thay vì do người dân tự tiến hành ở nhà. Tại Bắc Kinh, mỗi lần xét nghiệm có giá khoảng 8 Nhân dân tệ (1,25 USD).Trong một cuộc họp báo của chính quyền Thượng Hải vào hôm thứ Tư tuần này, ông Wu Fan – Phó hiệu trưởng Trường Y Thượng Hải thuộc Đại học Phúc Đán – nhấn mạnh việc công chúng cần tiếp tục duy trì giãn cách xã hội, tuân thủ các quy định về xét nghiệm và y tế, và tự theo dõi sức khoẻ bản thân.“Hiện nay, biến chủng Omicron BA.2 có vẻ lây rất nhanh”, ông Wu nói. “Chỉ đuổi theo là không đủ, chúng ta cần cắt đường đi của virus”. </w:t>
      </w:r>
    </w:p>
    <w:p>
      <w:r>
        <w:t>Link post: https://vneconomy.vn//omicron-tang-hinh-khien-dich-bung-lai-o-chau-au-chi-sau-1-thang.htm</w:t>
      </w:r>
      <w:r>
        <w:rPr>
          <w:color w:val="000000" w:themeColor="hyperlink"/>
          <w:u w:val="single"/>
        </w:rPr>
        <w:hyperlink r:id="rId158">
          <w:r>
            <w:rPr/>
            <w:t>Link!</w:t>
          </w:r>
        </w:hyperlink>
      </w:r>
      <w:r>
        <w:rPr>
          <w:color w:val="000000" w:themeColor="hyperlink"/>
          <w:u w:val="single"/>
        </w:rPr>
        <w:hyperlink r:id="rId158">
          <w:r>
            <w:rPr/>
            <w:t>Link!</w:t>
          </w:r>
        </w:hyperlink>
      </w:r>
      <w:r>
        <w:rPr>
          <w:color w:val="000000" w:themeColor="hyperlink"/>
          <w:u w:val="single"/>
        </w:rPr>
        <w:hyperlink r:id="rId158">
          <w:r>
            <w:rPr/>
            <w:t>Link!</w:t>
          </w:r>
        </w:hyperlink>
      </w:r>
    </w:p>
    <w:p>
      <w:r>
        <w:t xml:space="preserve"> 17:28 22/03/2022 “Omicron tàng hình” khiến dịch bùng lại ở châu Âu chỉ sau 1 tháng   An Huy -      Một làn sóng Covid-19 mới lại đang nổi lên ở khu vực Tây Âu do sự kết hợp cùng lúc của nhiều yếu tố thuận lợi cho lây nhiễm...   Ảnh minh hoạ - Ảnh: Reuters.  </w:t>
      </w:r>
    </w:p>
    <w:p>
      <w:r>
        <w:t xml:space="preserve"> Một làn sóng Covid-19 mới lại đang nổi lên ở khu vực Tây Âu do sự kết hợp cùng lúc của nhiều yếu tố thuận lợi cho lây nhiễm, bao gồm việc các chính phủ nới lỏng hạn chế, miễn dịch suy giảm và biến chủng phụ BA.2 có mức độ lây nhiễm cao hơn của Omicron.Chỉ hơn một tháng sau khi làn sóng Covid trước dịu đi ở châu Âu, các nước như Anh, Pháp, Đức và Italy chứng kiến sự gia tăng mạnh mẽ trở lại của số ca nhiễm mới trong những ngày gần đây.Tại Pháp, số ca nhiễm Covid-19 mới đã tăng hơn 1/3 trong vòng 1 tuần kể từ khi Chính phủ nước này dỡ bỏ hầu hết các hạn chế chống Covid vào hôm thứ Hai tuần trước.Tại Đức, mặc số ca nhiễm mới lập kỷ lục gần 300.000 ca vào hôm thứ Sáu vừa rồi, Chính phủ đã quyết định để cho các hạn chế chống dịch tự động hết hạn vào cuối tuần mà không gia hạn thêm. Tuy nhiên, phần lớn các bang của Đức - với quyền tự chủ đáng kể trong việc áp các quy định chống dịch - đã quyết định duy trì các hạn chế.Và tại Anh, nơi hiện cứ 20 người thì có 1 người đang mắc Covid, Chính phủ đã dỡ bỏ những hạn chế cuối cùng về nhập cảnh quốc tế vào hôm thứ Sáu.Tại Áo, số ca nhiễm mới cũng đang tăng với tốc độ chóng mặt. Vào cuối tuần vừa rồi, Chính phủ nước này tuyên bố sẽ tái áp quy định bắt buộc đeo khẩu trang FFP2, chỉ vài tuần sau khi gỡ bỏ quy định này.Có một số ý kiến cho rằng các chính phủ ở châu Âu sai lầm khi nới các quy định quá sớm. Tuy nhiên, các nhà dịch tễ học cũng chỉ ra rằng biến chủng phụ BA.2 của Omicron, loại đã trở thành biến chủng chủ đạo ở nhiều quốc gia, là một nguyên nhân khiến dịch bùng trở lại.Đôi khi được gọi là “Omicron tàng hình” vì khó phát hiện hơn, BA.2 được cho là có mức độ lây nhiễm cao hơn khoảng 30% so với biến chủng phụ đầu tiên của Omicron là BA.1.Nhà virus học Lawrence Young thuộc Đại học Warwick của Anh nói rằng số ca nhiễm gia tăng ở lại ở châu Âu là do một sự kết hợp gồm 3 yếu tố: các hạn chế được dỡ bỏ, miễn dịch có được nhờ tiêm chủng đã suy giảm, và biến chủng phụ BA.2. Ông Young gọi sự kết hợp này là “một cơn bão hoàn hảo”.“Việc nới các hạn chế chống dịch đã thổi bùng sự lây lan của BA.2 và cũng có thể dẫn tới một thế hệ các biến chủng mới”, ông Young nói với hãng tin AFP.Ông Antoine Flahault, Giám đốc Viện Sức khoẻ Toàn cầu thuộc Đại học Geneva, Thuỵ Sỹ, cho rằng “đang có một vài nguyên nhân và các nguyên nhân đó không loại trừ lẫn nhau”. Ông nói BA.2 “rõ ràng là một nhân tố đáng khả nghi khi giải thích về sự nổi lên của làn sóng ca nhiễm mới hiện này”, bên cạnh sự suy giảm miễn dịch và việc dỡ bỏ các quy định chống dịch.Ngoài ra, ông Flahault cũng nhắc đến tình trạng ô nhiễm không khí ở khu vực Tây Âu trong làn sóng dịch trước. Ông đề cập đến những nghiên cứu cho thấy “mối liên hệ mật thiết” giữa các đợt bùng dịch Covid và mật độ lớn của hạt bụi mịn trong không khí.Giáo sư vi sinh tế bào Simon Clarke thuộc Đại học Reading nhấn mạnh cho dù số ca nhiễm Covid tăng nhanh trở lại ở Anh, “mối lo của công chúng nước này về virus Sars-CoV2 có vẻ như đang ở mức thấp nhất kể từ khi đại dịch bắt đầu”.“Biến chủng phụ BA.2 của Omicron có vẻ như chính là nguyên nhân dẫn tới làn sóng lây nhiễm mới này. Điều này một lần nữa cho thấy tình hình có thể thay đổi rất nhanh chóng khi virus biến đổi thành ddạng mới”, ông Clarke nói.Trong một nỗ lực nhằm củng cố miễn dịch đang có chiều hướng suy giảm, một số quốc gia như Pháp đã bắt đầu triển khai tiêm mũi thứ tư.Tại Anh, mũi tiêm này sẽ được triển khai từ tuần này với người già trong các trại dưỡng lão, người trên 75 tuổi, và người có hệ miễn dịch suy giảm – Cơ quan Y tế Quốc gia (NHS) cho biết hôm Chủ nhật.Tuy nhiên, Tổ chức Y tế Thế giới (WHO) cảnh báo rằng các biến chủng mới có thể sẽ tiếp tục xuất hiện nếu các nước giàu tiếp tục tiêm cho người dân của nước mình thay vì chia sẻ vaccine với các nước nghèo – nơi nhiều người thậm chí còn chưa được tiêm mũi đầu tiên.Ông Jean-Francois Delfraissy, Chủ tịch hội đồng tư vấn khoa học của Chính phủ Pháp, đã cảnh báo về nguy cơ xuất hiện của những biến chủng Covid mới.“Chúng ta sẽ phải tuỳ thuộc vào sự nhân từ của một biến chủng mới mà theo cộng đồng khoa học có thể xuất hiện vào mùa thu năm nay, thậm chí là sớm hơn”, ông Delfraissy nói hồi tuần trước. “Liệu đó có phải là một biến chủng dễ lây hơn hay không, có độc lực mạnh hơn không, có né vaccine không? Không ai có thể biết trước được cả”. </w:t>
      </w:r>
    </w:p>
    <w:p>
      <w:r>
        <w:t>Link post: https://vneconomy.vn//who-canh-bao-ve-song-than-ca-nhiem-covid-do-bien-chung-omicron-va-delta.htm</w:t>
      </w:r>
      <w:r>
        <w:rPr>
          <w:color w:val="000000" w:themeColor="hyperlink"/>
          <w:u w:val="single"/>
        </w:rPr>
        <w:hyperlink r:id="rId159">
          <w:r>
            <w:rPr/>
            <w:t>Link!</w:t>
          </w:r>
        </w:hyperlink>
      </w:r>
      <w:r>
        <w:rPr>
          <w:color w:val="000000" w:themeColor="hyperlink"/>
          <w:u w:val="single"/>
        </w:rPr>
        <w:hyperlink r:id="rId159">
          <w:r>
            <w:rPr/>
            <w:t>Link!</w:t>
          </w:r>
        </w:hyperlink>
      </w:r>
      <w:r>
        <w:rPr>
          <w:color w:val="000000" w:themeColor="hyperlink"/>
          <w:u w:val="single"/>
        </w:rPr>
        <w:hyperlink r:id="rId159">
          <w:r>
            <w:rPr/>
            <w:t>Link!</w:t>
          </w:r>
        </w:hyperlink>
      </w:r>
    </w:p>
    <w:p>
      <w:r>
        <w:t xml:space="preserve"> 09:14 30/12/2021 WHO cảnh báo về “sóng thần ca nhiễm Covid” do biến chủng Omicron và Delta   An Huy -      Tổ chức Y tế Thế giới (WHO) cảnh báo về một “trận sóng thần ca nhiễm Covid-19” trên thế giới, trong bối cảnh một số quốc gia gồm Pháp và Mỹ ghi nhận số ca nhiễm mới lập kỷ lục...   Một điểm test Covid ở sân bay quốc tế Cape Town, Nam Phi, hôm 2/12 - Ảnh: Bloomberg/Getty.  </w:t>
      </w:r>
    </w:p>
    <w:p>
      <w:r>
        <w:t xml:space="preserve"> Phát biểu tại một cuộc họp báo ngày 29/12, Tổng giám đốc WHO Tedros Adhanom Ghebreyesus sử dụng từ “sóng thần” để miêu tả việc Omicron – biến chủng có khả năng lây nhiễm mạnh – đẩy cao làn sóng lây nhiễm vốn có do biến chủng Delta.“Điều này đang và sẽ tiếp tục đặt ra áp lực rất lớn lên đội ngũ y bác sỹ đã kiệt sức và hệ thống y tế đang bên bờ vực sụp đổ, cũng như một lần nữa đảo lộn cuộc sống và sinh kế của người dân”, ông Tedros nói trước báo giới vào thời điểm tròn 2 năm kể từ khi Covid được phát hiện lần đầu ở Vũ Hán, Trung Quốc.Giới chức WHO gần đây dẫn các nghiên cứu từ một số quốc gia cho thấy rằng biến chủng Omicron có khả năng gây bệnh nhẹ hơn so với các biến chủng trước. Tuy nhiên, ông Tedros nhấn mạnh rằng hệ thống y tế của thế giới đang đối mặt với một “bài kiểm tra” khắc nghiệt.“Đang có một quan niệm cho rằng biến chủng này nhẹ hơn hoặc ít nghiêm trọng hơn”, ông Tedros nói. “Nhưng chúng ta đang đánh giá thấp về mức độ nguy hiểm, bởi khả năng lây nhiễm cao hơn có thể làm gia tăng số ca nhập viện và tử vong”.Những phát biểu này của người đứng đầu WHO được đưa ra trong bối cảnh số ca nhiễm Covid-19 bình quân mỗi ngày ở Mỹ trong 7 ngày gần nhất vượt mức 265.000 ca vào hôm thứ Ba tuần này, mức cao nhất kể từ khi đại dịch bắt đầu – theo dữ liệu từ Đại học Johns Hopkins.Tại một cuộc họp báo ngày thứ Tư, Giám đốc Rochelle Walensky của Trung tâm Kiểm soát và ngăn ngừa dịch bệnh (CDC) Mỹ nói: “Chỉ trong vòng có vài tuần, Omicron đã lây nhanh chóng mặt và chúng tôi cho rằng biến chủng này sẽ tiếp tục lan rộng trong những tuần tới đây”.Tại Pháp, Bộ trưởng Bộ Y tế Oliver Veran sử dụng những ngôn từ tương tự như WHO, nói rằng nước này đang đối mặt một “cơn thuỷ triều” kép gồm hai biến chủng Omicron và Delta.Pháp ghi nhận 208.000 ca nhiễm mới trong ngày thứ Tư, con số kỷ lục kể từ khi đại dịch bắt đầu, ông Veran cho biết và nhấn mạnh rằng tốc độ lây nhiễm là chưa từng có tiền lệ.Tại Đức, nhà chức trách báo cáo 13.129 ca mắc biến chủng Omicron trong ngày thứ Tư, tăng 26% so với hôm thứ Ba.Bộ trưởng Bộ Y tế Đức Karl Lauterbach nói tình hình thực tế tệ hơn nhiều so với những gì thể hiện trên các con số thống kê. Ông ước tính rằng số ca nhiễm thực tế có thể cao gấp 2-3 lần những gì được công bố, đồng thời nhấn mạnh “có sự gia tăng rõ rệt” số ca mắc Omicron và gọi xu hướng này là “đáng lo ngại”.Ông Lauterbach kêu gọi người dân ăn mừng năm mới trong đêm giao thừa theo cách không dẫn tới những chuỗi lây nhiễm mới. “Làm ơn hãy ăn mừng theo nhóm nhỏ thôi”, ông nói.Tại Mỹ, cố vấn y tế cấp cao nhất của Nhà Trắng, tiến sỹ Anthony Fauci, nói rằng đúng là có những bằng chứng rõ rệt cho thấy “mức độ nghiêm trọng thấp hơn” của biến chủng Omicron, có thể do mức độ miễn dịch đã gia tăng với virus Sars-CoV2 hoặc do bản chất ít nguy hiểm hơn của biến chủng mới. Tuy nhiên, ông Fauci nhấn mạnh không nên chủ quan.Trong một cuộc trao đổi với hãng tin CNBC ngày thứ Tư, ông Fauci dự báo làn sóng Omicron ở Mỹ có thể đạt đỉnh vào cuối tháng 1. Tuy nhiên, các CDC Mỹ đã đưa ra hướng dẫn mới, rút ngắn thời gian cách ly đối với những người mắc Covid không có triệu chứng xuống 5 ngày, từ 10 ngày trước đó.“Chúng tôi biết rằng sau 5 ngày, nguy cơ truyền nhiễm virus ở người mắc Covid đã giảm đi rất nhiều”, bà Walensky phát biểu.Ông Tedros tiếp tục bày tỏ lo ngại về tốc độ phân phối vaccine chậm chạp trên thế giới.Hơn 90 quốc gia trên thế giới đã không đạt được mục tiêu tiêm vaccine Covid cho 40% dân số trước cuối năm, do nguồn cung vaccine hạn chế, vaccine đã hết hạn khi tới nơi, hoặc thiếu trang thiết bị để phục vụ cho việc tiêm như xi-lanh.Một phân tích của tờ Financial Times cho thấy số mũi tiêm nhắc lại ở các nước giàu đã nhiều hơn cả tổng số mũi tiêm ở các nước nghèo. Các nhà khoa học từ lâu đã cảnh báo rằng việc phân phối không đều vaccine, cùng với tốc độ lây nhiễm mạnh hơn, có thể dẫn tới sự xuất hiện của những biến chủng Covid đáng ngại hơn.WHO hiện đang kêu gọi tất cả các quốc gia trên thế giới đến giữa năm 2022 tiêm vaccine Covid được cho ít nhất 70% dân số. </w:t>
      </w:r>
    </w:p>
    <w:p>
      <w:r>
        <w:t>Link post: https://vneconomy.vn//khong-chi-tang-lai-suat-fed-con-muon-giam-quy-mo-bang-can-doi-ke-toan-hon-1-nghin-ty-usd-moi-nam.htm</w:t>
      </w:r>
      <w:r>
        <w:rPr>
          <w:color w:val="000000" w:themeColor="hyperlink"/>
          <w:u w:val="single"/>
        </w:rPr>
        <w:hyperlink r:id="rId160">
          <w:r>
            <w:rPr/>
            <w:t>Link!</w:t>
          </w:r>
        </w:hyperlink>
      </w:r>
      <w:r>
        <w:rPr>
          <w:color w:val="000000" w:themeColor="hyperlink"/>
          <w:u w:val="single"/>
        </w:rPr>
        <w:hyperlink r:id="rId160">
          <w:r>
            <w:rPr/>
            <w:t>Link!</w:t>
          </w:r>
        </w:hyperlink>
      </w:r>
      <w:r>
        <w:rPr>
          <w:color w:val="000000" w:themeColor="hyperlink"/>
          <w:u w:val="single"/>
        </w:rPr>
        <w:hyperlink r:id="rId160">
          <w:r>
            <w:rPr/>
            <w:t>Link!</w:t>
          </w:r>
        </w:hyperlink>
      </w:r>
    </w:p>
    <w:p>
      <w:r>
        <w:t xml:space="preserve"> 10:11 07/04/2022 Không chỉ tăng lãi suất, Fed còn muốn giảm quy mô bảng cân đối kế toán hơn 1 nghìn tỷ USD mỗi năm   An Huy -      Giới phân tích xem đây là bằng chứng cho thấy các quan chức Fed giờ đây đang lo ngại rằng họ đã bị muộn trong cuộc chiến chống lạm phát...   Trụ sở Fed ở Washington DC - Ảnh: Bloomberg.  </w:t>
      </w:r>
    </w:p>
    <w:p>
      <w:r>
        <w:t xml:space="preserve"> Các quan chức Cục Dự trữ Liên bang Mỹ (Fed) đã vạch ra một kế hoạch được chờ đợi từ lâu nhằm thu hẹp quy mô bảng cân đối kế toán khổng lồ. Theo đó, bên cạnh việc nâng lãi suất quyết liệt, Fed dự kiến sẽ cắt giảm khoảng 1 nghìn tỷ USD khỏi bảng cân đối kế toán trong vòng 1 năm, nhằm chống lại mức lạm phát đang cao nhất trong 4 thập kỷ.Lộ trình cắt giảm nắm giữ số tài sản mà Fed mua vào trong thời gian đại dịch Covid-19 đã được ngân hàng trung ương này đưa ra vào ngày thứ 6/4, trong biên bản cuộc họp tháng 3 của Fed. Biên bản cho thấy các quan chức Fed đã tính tới việc cắt giảm quy mô bảng cân đối kế toán với tốc độ mạnh hơn, nhưng cuối cùng đã chọn thận trọng trong bối cảnh những bấp bênh liên quan đến chiến tranh Nga-Ukraine.Ngoài ra, nhiều quan chức Fed xem việc nâng lãi suất với bước nhảy 0,5 điểm phần trăm ít nhất một lần trong năm nay là phù hợp nếu trong thời gian tới sức ép giá cả không giảm đi. Tháng 3 vừa qua, Fed đã có đợt nâng lãi suất đầu tiên kể từ năm 2018, với mức tăng 0,25 điểm phần trăm.“FED CUỐI CÙNG ĐÃ NHẬN RA SAI LẦM”Giới phân tích xem đây là bằng chứng cho thấy các quan chức Fed giờ đây đang lo ngại rằng họ đã bị muộn trong cuộc chiến chống lạm phát và đang “cuống cuồng” đưa lãi suất cơ bản – hiện ở ngưỡng 0,25-0,25% - về ngưỡng trung tính. Lãi suất trung tính là mức lãi suất về lý thuyết không có tác dụng hỗ trợ tăng trưởng kinh tế và cũng không gây giảm tốc nền kinh tế.“Fed đã duy trì chính sách dễ dãi quá lâu và cuối cùng đã nhận ra sai lầm”, chuyên gia kinh tế trưởng Stephen Stanley của Amherst Pierpont Securities nhận định. “Giờ họ đang xoay sở để đưa chính sách tiền tệ về trạng thái trung tính một cách nhanh nhất có thể. Khi tiến gần tới ngưỡng trung tính rồi, họ sẽ phải tính xem phải đưa chính sách vào ngưỡng thắt chặt ở mức độ như thế nào để kiểm soát lạm phát”.Nỗ lực cắt giảm quy mô bảng cân đối kế toán của Fed là một trụ cột quan trọng bên cạnh nâng lãi suất trong cuộc chiến chống lạm phát của ngân hàng trung ương quyền lực nhất thế giới. Từ năm ngoái, Fed đã bắt đầu cắt giảm quy mô nchương trình mua tài sản từ mức 120 tỷ USD mỗi tháng, và việc mua vào trái phiếu này đã kết thúc vào tháng 3 vừa qua. Sau khi việc mua tài sản kết thúc là lúc Fed tính cắt giảm số tài sản đang nắm giữ, và kế hoạch cắt giảm này có thể được phê chuẩn trong cuộc họp tiếp theo của Fed, dự kiến diễn ra vào ngày 3-4/5.Biên bản cuộc họp tháng 3 vừa công bố cho thấy các quan chức Fed đề xuất cắt giảm tối đa mỗi tháng 60 tỷ USD trái phiếu kho bạc Mỹ và 35 tỷ USD trái phiếu đảm bảo bằng nợ bất động sản. Tốc độ cắt giảm như vậy phù hợp với kỳ vọng của thị trường và cao gần gấp đôi so với tốc độ cắt giảm 50 tỷ USD trong lần gần đây nhất Fed cắt giảm quy mô bảng cân đối kế toán kéo dài từ 2017-2019.Tuy nhiên, Fed sẽ không áp dụng ngay mức cắt giảm 95 tỷ USD mỗi tháng, mà sẽ thực hiện từ mức thấp hơn và nâng dần trong 3 tháng -“hoặc trong thời gian dài hơn tuỳ theo điều kiện thị trường” - để đạt tới con số như vậy.Biên bản cuộc họp cũng cho thấy 16 thành viên Uỷ ban Thị trường mở (FOMC), bộ phận đưa ra các quyết sách trong Fed, ủng hộ việc nâng lãi suất với bước nhảy 0,5 điểm phần trăm.“Nhiều thành viên nói rằng việc có một hoặc nhiều lần nâng lãi suất 0,5 điểm phần trăm sẽ là phù hợp trong các cuộc họp tới, nhất là nếu áp lực lạm phát vẫn ở mức cao hoặc tăng thêm”, biên bản viết. “Các thành viên dự họp đánh giá rằng việc đưa lập trường chính sách tiền tệ về trạng thái trung tính một cách nhanh chóng là điều phù hợp”.Theo ước tính của các quan chức Fed, lãi suất trung tính trong điều kiện hiện nay là 2,4%. Biên bản cũng nói các quan chức nhận thấy rằng tuỳ theo tình hình kinh tế và diễn biến thị trường tài chính “việc dịch chuyển tới một lập trường chính sách thắt chặt hơn có thể phù hợp”.CÓ KHẢ NĂNG FED PHẢI HÀNH ĐỘNG QUYẾT LIỆT HƠN NỮAChuyên gia kinh tế Anna Wong của Bloomberg Economics nhận định rằng biên bản cuộc họp này phần nào lý giải quan điểm rất cứng rắn mà Chủ tịch Fed Jerome Powell thể hiện sau cuộc họp tháng 3. Dường như các quan chức Fed “đã trở nên lo ngại hơn nhiều về các diễn biến của lạm phát”.Chiến tranh Nga-Ukraine được xem là một nhân tố “tiếp lửa” cho lạm phát ở Mỹ. Kể từ khi bùng nổ vào hôm 24/2, cuộc chiến này đã đẩy giá năng lượng và các hàng hoá cơ bản khác tăng vọt. Trong bối cảnh như vậy, ông Powell hôm 21/3 tuyên bố Fed có thể nâng lãi suất 0,5 điểm phần trăm trong cuộc họp tháng 5 nếu cần thiết.Với mục tiêu của Fed giờ đây đã rõ là đưa chính sách tiền tệ về trạng thái trung tính, nhà đầu tư đang cố gắng xác định xem Fed định đạt tới mục tiêu đó nhanh như thế nào. Các dữ liệu lạm phát trong ngắn hạn sẽ giữ một vai trò lớn trong việc quyết định tốc độ hành động của Fed. Trong tháng 3, ông Powell nói rằng “tuỳ theo diễn biến của triển vọng, chúng tôi sẽ điều chỉnh chính sách cho phù hợp”.Thị trường tương lai ở Phố Wall đang phản ánh khả năng cao Fed nâng lãi suất 0,5 điểm phần trăm trong cuộc họp tháng 5. Ảnh hưởng của việc Fed cắt giảm bảng cân đối kế toán đối với các điều kiện tài chính nhiều khả năng sẽ được theo dõi chặt chẽ trong nửa sau của năm nay.“Tôi cho rằng nâng lãi suất với bước nhảy 0,5 điểm phần trăm sẽ là một lựa chọn mà chúng tôi phải xem xét, bên cạnh những vấn đề khác”, Chủ tịch Fed chi nhánh Kansas, bà Esther George, nói với Bloomberg hôm 5/4. “Chúng tôi phải rất cẩn trọng và hành động có chủ đích rõ ràng khi rút lại sự nới lỏng. Tôi rất tập trung vào vấn đề là cắt giảm bảng cân đối kế toán một cách song hành ra sao với nâng lãi suất”.Một rủi ro lớn, một thách thức chính sách đối với Fed là cuộc chiến Nga-Ukraine có thể dẫn tới giá năng lượng và lương thực-thực phẩm cao kéo dài, trong thời gian đủ để dẫn tới một đợt tăng lương và tăng giá cả nữa trong nền kinh tế. Trong trường hợp như vậy, Fed sẽ phải có những hành động chính sách quyết liệt hơn nữa nếu thị trường bắt đầu thay đổi kỳ vọng vào khả năng kiểm soát giá cả của Fed.“Trong bối cảnh kinh tế có sự bấp bênh lớn và liên tục thay đổi, Fed đã dịch chuyển từ chỗ chỉ nói đến chỗ phải bắt tay vào hành động. Vì lý do này, các điều kiện tài chính sẽ tiếp tục biến động mạnh trong 6 tháng tới”, chiến lược gia Guy LeBas của Janney Montgomery Scott nhận xét. </w:t>
      </w:r>
    </w:p>
    <w:p>
      <w:r>
        <w:t>Link post: https://vneconomy.vn//nam-tin-noi-bo-sep-doanh-nghiep-trung-quoc-thoat-lo-hang-ty-usd-nho-ban-co-phieu-dung-thoi-diem.htm</w:t>
      </w:r>
      <w:r>
        <w:rPr>
          <w:color w:val="000000" w:themeColor="hyperlink"/>
          <w:u w:val="single"/>
        </w:rPr>
        <w:hyperlink r:id="rId161">
          <w:r>
            <w:rPr/>
            <w:t>Link!</w:t>
          </w:r>
        </w:hyperlink>
      </w:r>
      <w:r>
        <w:rPr>
          <w:color w:val="000000" w:themeColor="hyperlink"/>
          <w:u w:val="single"/>
        </w:rPr>
        <w:hyperlink r:id="rId161">
          <w:r>
            <w:rPr/>
            <w:t>Link!</w:t>
          </w:r>
        </w:hyperlink>
      </w:r>
      <w:r>
        <w:rPr>
          <w:color w:val="000000" w:themeColor="hyperlink"/>
          <w:u w:val="single"/>
        </w:rPr>
        <w:hyperlink r:id="rId161">
          <w:r>
            <w:rPr/>
            <w:t>Link!</w:t>
          </w:r>
        </w:hyperlink>
      </w:r>
    </w:p>
    <w:p>
      <w:r>
        <w:t xml:space="preserve"> 08:38 07/04/2022 Nắm tin nội bộ, sếp doanh nghiệp Trung Quốc thoát lỗ hàng tỷ USD nhờ bán cổ phiếu đúng thời điểm   Hoài Thu -      Tờ Wall Street Journal mới đây dẫn một phân tích hàn lâm về các báo cáo nộp lên Ủy ban Chứng khoán Mỹ (SEC) cho biết nhiều giám đốc của các công ty Trung Quốc đã bán một lượng lớn cổ phiếu ngay trước khi giá lao dốc...   Alibaba hiện niêm yết cổ phiếu ở Mỹ và Hồng Kông - Ảnh: Reuters  </w:t>
      </w:r>
    </w:p>
    <w:p>
      <w:r>
        <w:t xml:space="preserve"> Đây là những công ty đặt trụ sở tại Trung Quốc nhưng niêm yết tại Mỹ. Những giám đốc này đã tránh được khoản lỗ ít nhất 10 tỷ USD nhờ bán cổ phiếu ngay trước khi giá sụt mạnh trong giai đoạn từ năm 2016 và giữa năm 2021.Theo phân tích trên, một năm sau khi những người này bán ra lượng lớn cổ phiếu, giá cổ phiếu của các doanh nghiệp giảm bình quân 21%. Điều này đồng nghĩa nhóm người nội bộ này đã tránh được khoản lỗ mà những nhà đầu tư khác phải chịu.Phân tích cũng chỉ ra rằng, sau các giao dịch của thành viên nội bộ trong doanh nghiệp Mỹ, giá cổ phiếu của các công ty Mỹ tăng bình quân 2% trong cùng giai đoạn.GIAO DỊCH ĐÁNG NGỜ LIÊN QUAN  MỘT GIÁM ĐỐC ALIBABAMột trường hợp như trên xảy ra với cổ phiếu Alibaba Group Holding Ltd. vào năm 2020. Tháng 10 năm đó, công ty con công nghệ tài chính Ant Group Co. của Alibaba đang chuẩn bị cho niêm yết cổ phiếu lần đầu ra công chúng (IPO) – động thái được kỳ vọng có thể làm tăng giá trị của 1/3 cổ phần Ant Group mà Alibaba đang nắm giữ.Tuy nhiên, trong bài phát biểu “định mệnh” vào cuối tháng đó, người đồng sáng lập Alibaba, Jack Ma, đã “chọc giận” các nhà lãnh đạo Chính phủ Trung Quốc, dẫn tới lệnh đình chỉ thương vụ IPO của Ant Group. Giá cổ phiếu Alibaba lập tức lao dốc 8% trên sàn chứng khoán New York vào ngày quyết định đình chỉ được công cố ngày 3/11/2020.Tuy nhiên, một ngày trước thông báo trên, một thực thể thuộc quyền kiểm soát của một nhân vật nội bộ Alibaba đã bán 150 triệu USD cổ phiếu này, theo các báo cáo gửi SEC. Thực thể này có tên Sky Scraper Enterprises Ltd. và hiện chưa rõ chính xác ai là người kiểm soát công ty này.Ông Jack Ma trong bài phát biểu "định mệnh" vào cuối tháng 10/2020, trong đó thúc giục các nhà quản lý Trung Quốc cải tổ thị trường tài chính - Ảnh: WeiboNhưng dù là ai thì đây được cho là một trong những giám đốc được trả lương cao nhất tại Alibaba và được thưởng một lượng lớn cổ phiếu, theo tờ Financial Times đưa tin trước đó. Thương vụ diễn ra đúng thời điểm đã giúp người này tránh được khoản lỗ hàng trăm triệu USD khi cổ phiếu Alibaba lao dốc.Theo báo cáo gửi SEC, Alibaba cho biết thương vụ này được thực hiện theo một kế hoạch đã được thông qua 2 tháng trước đó, đúng quy định 10b5-1 của SEC trong giao dịch cổ phiếu.Các nhà phân tích cho biết, những kế hoạch như thế này thường được thông qua khi nhân vật nội bộ không có thông tin không công khai nào được đánh giá là có thể ảnh hưởng tới giá cổ phiếu.Một người phát ngôn của Alibaba cho biết công yêu cầu thông báo về kế hoạch giao dịch trước 60 ngày.“Rất bất hợp lý khi nói rằng kế hoạch bán cổ phiếu của SkyScraper Limited vào đầu tháng 9/2020 được định sẵn để thực hiện trước những thách thức bất ngờ mà Ant đối mặt 2 tháng sau đó”, người phát ngôn của Alibaba nói.LỖ HỔNG TRONG LUẬT CHỨNG KHOÁNTheo các nhà nghiên cứu thực hiện phân tích trên – bao gồm cựu ủy viên SEC Robert Jackson, và Bradford Lynch, Daniel Taylor của Đại học Pennsylvania, lỗ hổng trong luật chứng khoán là một phần nguyên nhân dẫn tới sự khác biệt trong kết quả của các giao dịch của thành viên nội bộ ở công ty Mỹ và Trung Quốc.Tại Mỹ, các giám đốc và cổ đông lớn phải công bố thông tin về giao dịch của mình trong vòng 2 ngày trong một báo cáo đăng tải trên trang web của SEC và nhà đầu tư được tự do tiếp cận.“Điều này có thể ngăn chặn hành vi xấu: Không ai muốn bị nhà đầu tư hoặc truyền thông giám sát việc bán cổ phiếu mà có vẻ được thực hiện đúng thời điểm của mình”, các nhà nghiên cứu chỉ ra.Tuy nhiên, vào đầu những năm 1990, một phần nhằm lôi kéo các công ty nước ngoài niêm yết tại Mỹ, các nhà quản lý đã miễn trừ quy định đó cho giám đốc và cổ đông lớn của những công ty này.Thay vào đó, các giao dịch tương lai của họ được báo cáo bằng giấy theo mẫu và gửi tới trụ sở của SEC tại Washington. Tại đây, các báo cáo được lưu trong tủ hồ sơ trong 3 tháng. Về mặt kỹ thuật, các báo cáo này vẫn có sẵn dành cho các nhà đầu tư tò mò có thời gian, nhưng lại được che chắn hiệu quả. Trong một luận văn mới của mình, ba nhà nghiên cứu nói trên, thúc giục các nhà chức trách bịt lỗ hổng này.Để thực hiện phân tích trên, các nhà nghiên cứu đã xem hét hơn 100.000 báo cáo như thế này, được biết đến là Mẫu 144s, được nộp trong khoảng thời gian từ năm 2016 và 2021 và được thu thập bởi hãng cung cấp dữ liệu Washington Service. Sau đó, họ tiến hành theo dõi diễn biến giá của cổ phiếu các doanh nghiệp này sau khi giao dịch được thực hiện.Kết quả cho thấy, nhân vật nội bộ tại các doanh nghiệp niêm yết ở Mỹ có trụ sở tại 8 quốc gia nước ngoài đã tránh được khoản lỗ 11,9 tỷ USD trong giao đoạn này. Trong đó, doanh nghiệp Trung Quốc chiếm đa số, theo sau là doanh nghiệp Nga, Cayman Islands và Hà Lan.Hai trường hợp gần đây nhất được chỉ ra là giao dịch cổ phiếu của các giám đốc tại 2 hãng công nghệ iQIYI và Vipshop vào năm ngoái.iQIYI niêm yết trên sàn Nasdaq ngày 30/3/2018 - Ảnh: Yuan ImagesTháng 3/2021, các giám đốc hàng đầu tại iQIYI Inc., nền tảng chia sẻ video Trung Quốc đang niêm yết trên sàn Nasdaq, đã bán 125 triệu cổ phiếu trong vòng vài ngày. Chỉ trong hai tháng sau, mã này đã mất giá gần 50% và tới tháng 10 giảm thêm hơn 60% giá trị.Cũng trong khoảng thời gian này, các giám đốc tại công ty thương mại điện tử Trung Quốc Vipshop Holdings Ltd., hiện niêm yết trên sàn chứng khoán New York, cũng bán hơn 250 triệu cổ phiếu ở mức giá gần kỷ lục. 6 tháng sau đó, mã này lao dốc hơn 70%.Nếu đây là các công ty Mỹ, những giao dịch như thế này sẽ được báo cáo lên Edgar, trang web báo cáo doanh nghiệp của SEC, và lập tức được các nhà đầu tư theo dõi chặt chẽ. Tuy nhiên, với các doanh nghiệp, giao dịch của các giám đốc lại được gửi dưới dạng văn bản tới trụ sở của SEC và đăng lên một trang web khó hiểu của SEC.Các công ty hiện vẫn được lựa chọn gửi bản cứng để thông báo về những giao dịch kiểu này. Và những báo cáo đã được gửi qua đường bưu điện kể từ khi đại dịch Covid-19 bùng phát đã không được biết tới bởi phòng chứa hồ sơ của SEC đóng cửa để phòng dịch. Cựu Chủ tịch SEC Jay Clayton, trước khi rời nhiệm sở vào cuối năm 2020, đã đề xuất yêu cầu các doanh nghiệp nộp báo cáo điện tử. Tuy nhiên, đề xuất này đến nay chưa được thực hiện. </w:t>
      </w:r>
    </w:p>
    <w:p>
      <w:r>
        <w:t>Link post: https://vneconomy.vn//wb-chau-a-dang-dung-truoc-3-cu-soc-kinh-te.htm</w:t>
      </w:r>
      <w:r>
        <w:rPr>
          <w:color w:val="000000" w:themeColor="hyperlink"/>
          <w:u w:val="single"/>
        </w:rPr>
        <w:hyperlink r:id="rId162">
          <w:r>
            <w:rPr/>
            <w:t>Link!</w:t>
          </w:r>
        </w:hyperlink>
      </w:r>
      <w:r>
        <w:rPr>
          <w:color w:val="000000" w:themeColor="hyperlink"/>
          <w:u w:val="single"/>
        </w:rPr>
        <w:hyperlink r:id="rId162">
          <w:r>
            <w:rPr/>
            <w:t>Link!</w:t>
          </w:r>
        </w:hyperlink>
      </w:r>
      <w:r>
        <w:rPr>
          <w:color w:val="000000" w:themeColor="hyperlink"/>
          <w:u w:val="single"/>
        </w:rPr>
        <w:hyperlink r:id="rId162">
          <w:r>
            <w:rPr/>
            <w:t>Link!</w:t>
          </w:r>
        </w:hyperlink>
      </w:r>
    </w:p>
    <w:p>
      <w:r>
        <w:t xml:space="preserve"> 16:31 06/04/2022 WB: Châu Á đang đứng trước 3 cú sốc kinh tế   Bình Minh -      Ngân hàng Thế giới (WB) ngày 5/4 nhận định rằng các quốc gia ở khu vực châu Á có thể đối mặt 3 cú sốc kinh tế trong năm nay, bao gồm chiến tranh ở Ukraine, sự giảm tốc mạnh của kinh tế Trung Quốc, và việc Cục Dự trữ Liên bang Mỹ (Fed) tăng lãi suất...   Phong toả để chống Covid-19 ở Thượng Hải, tháng 4/2022 - Ảnh: Bloomberg.  </w:t>
      </w:r>
    </w:p>
    <w:p>
      <w:r>
        <w:t xml:space="preserve"> Trên cơ sở nhận định này, WB hạ dự báo tăng trưởng kinh tế năm 2022 của khu vực Đông Á và Thái Bình Dương xuống còn 5%, từ mức 5,4% đưa ra trong lần dự báo trước. WB lo ngại mức tăng trưởng của khu vực này có thể sụt xuống 4% nếu các điều kiện tiếp tục xấu đi, khiến 6 triệu người mắc kẹt dưới ngưỡng nghèo.Cùng với đó, WB hạ dự báo tăng trưởng kinh tế Trung Quốc, cho rằng nền kinh tế lớn thứ nhì thế giới chỉ tăng trưởng 5% trong năm nay, giảm tốc mạnh so với mức tăng trưởng 8,1% đạt được vào năm ngoái. Mức tăng này cũng thấp hơn so với mục tiêu tăng trưởng 5,5% mà Chính phủ Trung Quốc đề ra cho năm 2022.“Đúng lúc khu vực Đông Á và Thái Bình Dương đang vượt qua được những làn sóng Covid-19 lặp đi lặp lại, có 3 đám mây đen nổi lên ở đường chân trời, đồng nghĩa với tăng trưởng kinh tế suy giảm và đói nghèo gia tăng”, báo cáo cập nhật tình hình kinh tế khu vực của WB viết.Lãi suất ở Mỹ tăng lên có thể dẫn tới sự tháo chạy của các dòng vốn khỏi các nền kinh tế đang phát triển và đặt ra áp lực mất giá đối với đồng nội tệ của các nước này. Trong tình huống như vậy, các nền kinh tế đang phát triển có thể thắt chặt chính sách tiền tệ trong lúc điều kiện chưa chín muồi, gây tổn thất cho tăng trưởng kinh tế - theo báo cáo.Trong khi đó, Covid-19 bùng phát ở Trung Quốc, chiến lược chống dịch hà khắc “zero Covid” (không Covid) của nước này, và cuộc khủng hoảng trong ngành bất động sản với quy mô khổng lồ của Trung Quốc đang đặt ra trở ngại lớn đối với hoạt động xuất khẩu trong khu vực.“Những cú sốc cụ thể đối với hoạt động kinh tế ở Trung Quốc cũng có thể ảnh hưởng đến các nước ở Đông Á và Thái Bình Dương có hoạt động thương mại ngày càng liên quan nhiều đến thị trường Trung Quốc”, WB nhận định.Trung Quốc đang chứng kiến đợt bùng dịch Covid-19 tồi tệ nhất kể từ đợt bùng dịch ở Vũ Hán hồi năm 2020, dẫn tới nhiều thành phố lớn của nước này phải phong toả. Chính quyền Thượng Hải, trung tâm tài chính của Trung Quốc và nơi có cảng container lớn nhất thế giới, đã phải phong toả thành phố 25 triệu dân này từ tuần trước.Những cú sốc bắt nguồn từ cuộc chiến tranh Nga-Ukraine cũng có thể ảnh hưởng đến khu vực Đông Á và Thái Bình Dương thông qua việc gây đứt đoạn nguồn cung hàng hoá cơ bản và gia tăng sức ép tài chính – theo WB.“Chiến tranh và lệnh trừng phạt có thể làm gia tăng giá cả lương thực và năng lượng toàn cầu, gây tổn hại cho tiêu dùng và tăng trưởng kinh tế”, báo cáo viết và lấy một ví dụ rằng số người nghèo ở Philippines có thể tăng thêm 1,1 triệu nếu giá ngũ cốc tăng 10% trong năm nay.Không chỉ WB trở nên bi quan về triển vọng kinh tế khu vực Đông Á và Thái Bình Dương, giới phân tích cũng đang lo ngại về triển vọng kinh tế Mỹ.Cuộc chiến chống lạm phát của Fed sẽ đẩy nền kinh tế lớn nhất thế giới rơi vào một cuộc suy thoái bắt đầu từ cuối năm 2023 – một báo cáo ngày 5/4 của ngân hàng Đức Deutsche Bank cảnh báo.Theo trang CNN Business, đây là lần đầu tiên một nhà băng lớn đưa ra dự báo cho rằng kinh tế Mỹ sắp suy thoái. Điều này phản ánh mối lo ngại ngày càng lớn rằng Fed sẽ “hãm phanh” nền kinh tế quá mức, dẫn tới một hệ quả là đảo lộn sự phục hồi bắt đầu cách đây 2 năm sau cú sốc do đại dịch Covid-19 gây ra.“Fed sẽ không tạo ra được một cuộc ‘hạ cánh mềm’. Thay vào đó, chúng tôi cho rằng chính sách tiền tệ thắt chặt quyết liệt hơn sẽ đẩy nền kinh tế vào suy thoái”, báo cáo của Deutsche Bank có đoạn viết. </w:t>
      </w:r>
    </w:p>
    <w:p>
      <w:r>
        <w:t>Link post: https://vneconomy.vn//them-nhieu-nghien-cuu-duoc-cong-bo-hoi-chung-long-covid-pho-bien-toi-muc-nao.htm</w:t>
      </w:r>
      <w:r>
        <w:rPr>
          <w:color w:val="000000" w:themeColor="hyperlink"/>
          <w:u w:val="single"/>
        </w:rPr>
        <w:hyperlink r:id="rId163">
          <w:r>
            <w:rPr/>
            <w:t>Link!</w:t>
          </w:r>
        </w:hyperlink>
      </w:r>
      <w:r>
        <w:rPr>
          <w:color w:val="000000" w:themeColor="hyperlink"/>
          <w:u w:val="single"/>
        </w:rPr>
        <w:hyperlink r:id="rId163">
          <w:r>
            <w:rPr/>
            <w:t>Link!</w:t>
          </w:r>
        </w:hyperlink>
      </w:r>
      <w:r>
        <w:rPr>
          <w:color w:val="000000" w:themeColor="hyperlink"/>
          <w:u w:val="single"/>
        </w:rPr>
        <w:hyperlink r:id="rId163">
          <w:r>
            <w:rPr/>
            <w:t>Link!</w:t>
          </w:r>
        </w:hyperlink>
      </w:r>
    </w:p>
    <w:p>
      <w:r>
        <w:t xml:space="preserve"> 06:00 27/04/2022 Thêm nhiều nghiên cứu được công bố, hội chứng “long Covid” phổ biến tới mức nào?   Hoài Phương -      Các nhà nghiên cứu cho rằng việc xuất hiện các biến thể mới của virus SARS-CoV-2 tác động đến việc mắc hội chứng Covid-19 kéo dài. Việc hiểu rõ các nguy cơ này sẽ giúp các hệ thống chăm sóc y tế chuẩn bị kế hoạch ứng phó tốt hơn...     </w:t>
      </w:r>
    </w:p>
    <w:p>
      <w:r>
        <w:t xml:space="preserve"> Hơn 43% số bệnh nhân Covid-19 trên thế giới mắc các triệu chứng Covid-19 kéo dài (long Covid). Trường Đại học Y tế công cộng Michigan (Mỹ) đã đưa ra con số này sau khi phân tích dữ liệu của 50 nghiên cứu và 1,6 triệu người. Giáo sư Bhramar Mukherjee tham gia nghiên cứu trên bày tỏ ngạc nhiên về kết quả phân tích trên.Theo đó, giáo sư Mukherjee và các cộng sự đã nghiên cứu mức độ phổ biến của tình trạng này trên toàn cầu và khu vực từ đó tìm ra tỷ lệ bệnh nhân mắc hội chứng Covid-19 kéo dài sau 30, 60, 90, 120 ngày nhiễm bệnh lần lượt là 37%, 25%, 32% và 49%.Xét theo khu vực, châu Á có tỷ lệ bệnh nhân mắc hội chứng Covid-19 kéo dài cao nhất, với 51%, tiếp đến là châu Âu, với 44% và Bắc Mỹ là 31%. Các triệu chứng thường gặp nhất là mệt mỏi (23%) và các vấn đề về trí nhớ (14%). Tỷ lệ mắc hội chứng Covid-19 kéo dài ở những bệnh nhân không phải nhập viện là 34% và ở những người phải nhập viện điều trị là 54%. Trong khi đó, một nghiên cứu ở Anh cho thấy cứ 4 người mắc Covid-19 phải nhập viện, thì có chưa đến một người bình phục hoàn toàn sau một năm. Theo đó, nhóm nghiên cứu cảnh báo hội chứng long Covid-19 có thể trở thành hội chứng phổ biến. Nghiên cứu được công bố trên tạp chí Lancet Respiratory Medicine ngày 24/4.Các nhà nghiên cứu phân tích hồ sơ bệnh lý của hơn 2.300 người mắc Covid-19 đã xuất viện tại 39 bệnh viện ở Anh trong thời gian từ tháng 3/2020 - 4/2021, sau đó đánh giá sự phục hồi của 807 bệnh nhân trong số này từ 5 tháng đến 1 năm sau đó. Kết quả cho thấy chỉ 26% trong số này đã hồi phục hoàn toàn sau 5 tháng và tỷ lệ này tăng lên 28,9% sau 1 năm.Bà Rachel Evans, trưởng nhóm nghiên cứu thuộc Viện Nghiên cứu y tế và Chăm sóc Quốc gia, cho biết nghiên cứu trên ghi nhận sự hạn chế rõ rệt trong việc phục hồi các triệu chứng bệnh, sức khỏe tâm thần, khả năng tập thể dục, suy giảm chức năng của các bộ phận trong cơ thể và chất lượng cuộc sống ở các bệnh nhân trên.Xét theo khu vực, châu Á có tỷ lệ bệnh nhân mắc hội chứng Covid kéo dài cao nhất, với 51%.Đặc biệt, khả năng hồi phục hoàn toàn sau Covid-19 ở nữ giới thấp hơn 33% so với nam giới. Những bệnh nhân bị béo phì chỉ có 50% khả năng hồi phục hoàn toàn, trong khi đối với những người từng phải thở máy, tỷ lệ khỏi hoàn toàn thấp hơn 58%.Một nghiên cứu khác gần đây cũng đã tiết lộ 8 triệu chứng phổ biến "tồn tại ít nhất 12 tháng" ở nhiều bệnh nhân Covid-19 sau khi khỏi bệnh. Nghiên cứu, được công bố trên tạp chí về mầm bệnh Pathogens, dựa trên 18 bài báo báo cáo dữ liệu theo dõi 1 năm từ 8.591 người chữa khỏi Covid-19. Kết quả, theo nhật báo Anh Express, các nhà nghiên cứu đã chỉ ra 8 triệu chứng phổ biến nhất sau khi theo dõi 1 năm là: Mệt mỏi, suy nhược; Khó thở; Đau cơ khớp; Trầm cảm; Lo âu; Mất trí nhớ; Khó tập trung; Mất ngủ.Một nghiên cứu gần đây được công bố trên tạp chí khoa học Influenza and Other Respiratory Viruses thì tiến hành phân loại mức độ nghiêm trọng 8 triệu chứng của Covid-19 kéo dài. Trong đó, gần 31% người tham gia cho biết mệt mỏi là triệu chứng nghiêm trọng nhất, 20% khó thở, 9% khó tập trung. Ngoài ra, 31% có ít nhất một triệu chứng ở mức độ từ trung bình đến nặng, 4% bị khó ngủ và 11% bị mệt mỏi dai dẳng ở mức độ từ trung bình đến nặng, theo News Medical.Các triệu chứng có thể không thay đổi hoặc có thể đến và đi theo từng đợt. Điều rõ ràng là tất cả các triệu chứng này có thể ảnh hưởng đến giấc ngủ. Các nhà nghiên cứu từ đó đưa đến kết luận: “Một lượng lớn những người chữa khỏi Covid-19 vẫn gặp phải các triệu chứng đến 1 năm sau”. Họ cũng nhấn mạnh nếu không có phương pháp điều trị hiệu quả, Covid-19 kéo dài có thể trở thành một hội chứng mới lâu dài và phổ biến.Khả năng hồi phục hoàn toàn sau Covid-19 ở nữ giới thấp hơn 33% so với nam giới.Trong khi đó, một thử nghiệm điều trị do các nhà khoa học từ Đại học Cambridge (Anh) dẫn đầu, đã cho những người bị Covid-19 kéo dài dùng thực phẩm bổ sung và chế phẩm sinh học hằng ngày để hỗ trợ các triệu chứng dai dẳng của họ. Kết quả đã mang tính đột phá đối với những người tham gia.Phương pháp điều trị mới này được dẫn dắt bởi Giáo sư Robert Thomas từ Bệnh viện Addenbrooke, Đại học Cambridge. Liệu pháp bao gồm một chế phẩm sinh học và một thực phẩm bổ sung, được theo dõi hằng ngày, bao gồm các lợi khuẩn. Tất cả các đối tượng trong nghiên cứu đều được sử dụng 1 viên men vi sinh probiotic lactobacillus. Ngoài ra, một nửa số người tham gia được uống thêm 1 viên thực phẩm cô đặc giàu dưỡng chất thực vật phytochemical. Và một nửa còn lại được dùng thêm giả dược.Kết quả cho thấy tình trạng mệt mỏi và ho đã được cải thiện đáng kể ở toàn bộ những người tham gia được uống men vi sinh mỗi ngày. Riêng đối với nhóm dùng thêm dưỡng chất thực vật phytochemical, kết quả còn tốt hơn, theo Express. Từ đó, nhóm nghiên cứu hy vọng phương pháp điều trị bằng chất bổ sung sẽ "thay đổi cuộc sống" của người phải khốn khổ vì di chứng hậu Covid-19. Tại Việt Nam, Bộ Y tế cho biết có 203 triệu chứng khác nhau của hậu Covid-19. Tại công văn gửi các tỉnh và cơ sở y tế trực thuộc ngày 22/4, Bộ Y tế thống kê một số triệu chứng phổ biến gồm mệt mỏi, khó thở, đau cơ xương khớp, giảm hoặc mất vị giác hoặc khứu giác, suy giảm nhận thức, rối loạn giấc ngủ, ho, đau ngực... Các triệu chứng có thể xuất hiện sau khi hồi phục, hoặc tồn tại dai dẳng, tái phát theo thời gian.Khi các dấu hiệu, triệu chứng hậu Covid19 khiến cho sức khỏe suy giảm kéo dài, giảm khả năng làm việc hoặc sinh hoạt bình thường, người dân cần đi khám. Cơ sở khám bệnh, chữa bệnh đa khoa hoặc chuyên khoa được khám hậu Covid-19 theo phạm vi chuyên môn và hướng dẫn được Bộ Y tế cho phép. Người dân không sử dụng thuốc không rõ nguồn gốc, không được cấp phép hoặc các bài thuốc truyền miệng chưa được kiểm chứng.#box1650941408547{background-color:#b6d8b9} </w:t>
      </w:r>
    </w:p>
    <w:p>
      <w:r>
        <w:t>Link post: https://vneconomy.vn//dan-mach-chuan-bi-do-toan-bo-han-che-chong-covid-nho-tiem-chung-dat-71.htm</w:t>
      </w:r>
      <w:r>
        <w:rPr>
          <w:color w:val="000000" w:themeColor="hyperlink"/>
          <w:u w:val="single"/>
        </w:rPr>
        <w:hyperlink r:id="rId164">
          <w:r>
            <w:rPr/>
            <w:t>Link!</w:t>
          </w:r>
        </w:hyperlink>
      </w:r>
      <w:r>
        <w:rPr>
          <w:color w:val="000000" w:themeColor="hyperlink"/>
          <w:u w:val="single"/>
        </w:rPr>
        <w:hyperlink r:id="rId164">
          <w:r>
            <w:rPr/>
            <w:t>Link!</w:t>
          </w:r>
        </w:hyperlink>
      </w:r>
      <w:r>
        <w:rPr>
          <w:color w:val="000000" w:themeColor="hyperlink"/>
          <w:u w:val="single"/>
        </w:rPr>
        <w:hyperlink r:id="rId164">
          <w:r>
            <w:rPr/>
            <w:t>Link!</w:t>
          </w:r>
        </w:hyperlink>
      </w:r>
    </w:p>
    <w:p>
      <w:r>
        <w:t xml:space="preserve"> 14:16 29/08/2021 Đan Mạch chuẩn bị dỡ toàn bộ hạn chế chống Covid, nhờ tiêm chủng đạt 71%   An Huy -      Chính phủ Đan Mạch tuyên bố virus Sars-Cov2 “không còn là một nguy cơ nghiêm trọng đối với xã hội”...   Đan Mạch đã áp dụng "hộ chiếu Covid" từ hôm 21/4 - Ảnh: Reuters.  </w:t>
      </w:r>
    </w:p>
    <w:p>
      <w:r>
        <w:t xml:space="preserve"> Đến ngày 10/9, Đan Mạch sẽ dỡ toàn bộ những hạn chế chống Covid-19 còn lại, sau khi Bộ Y tế nước này tuyên bố virus Sars-Cov2 “không còn là một nguy cơ nghiêm trọng đối với xã hội” nhờ tỷ lệ tiêm chủng đã đạt tới mức cao.“Đại dịch đã được kiểm soát. Chúng ta đã đạt tới mức tiêm chủng kỷ lục”, Bộ trưởng Bộ Y tế Đan Mạch Magnus Heuicke nói trong một tuyên bố hôm 27/8 được tờ Guardian trích dẫn. “Đó là lý do tại sao chúng ta có thể dỡ bỏ những quy định đặc biết đã được áp dụng để chống lại Covid-19”.Tuy nhiên, ông Heuicke cảnh báo rằng ngay cả khi Đan Mạnh “đang ở trong một trạng thái tốt vào thời điểm này”, đại dịch vẫn chưa kết thúc và Chính phủ sẽ không ngại “hành động gấp rút nếu đại dịch một lần nữa đe doạ sự vận hành thiết yếu của xã hội”.Đan Mạch hiện là nước có tỷ lệ tiêm chủng cao thứ ba trong Liên minh châu Âu (EU), theo dữ liệu từ Our World in Data. 71% dân số Đan Mạch đã được tiêm đủ 2 mũi vaccine, so với tỷ lệ 80% ở Malta và 73% ở Bồ Đào Nha.Anh - nước dỡ bỏ hầu hết các hạn chế chống dịch từ hôm 19/7 - có tỷ lệ tiêm đủ hiện đạt 62%.Tính bình quân trong 7 ngày gần nhất, Đan Mạch mỗi ngày có 167 ca nhiễm Covid-19 trên 1 triệu dân, cao hơn so với mức bình quân của toàn EU là 149 ca/1 triệu dân, nhưng thấp hơn nhiều so với con số 492 ca/1 triệu dân ở Anh.Đan Mạch là một trong những nước đầu tiên ở châu Âu áp dụng phong toả một phần vào tháng 3 năm ngoái, khi Covid trở thành đại dịch toàn cầu. Ở thời điểm đó, Đan Mạch triển khai các biện pháp như đóng cửa trường học và các cơ sở kinh doanh, dịch vụ không thiết yếu.Sau nhiều đợt thắt chặt rồi nới lỏng các hạn chế chống dịch trong suốt thời gian đại dịch, Đan Mạch cũng là một trong những nước đầu tiên bắt đầu mở cửa trở lại, bằng việc triển khai “hộ chiếu Covid” vào hôm 21/4 năm nay.Các nhà hàng, quán bar, rạp chiếu phim, phòng gym, sân vận động và hiệu làm tóc ở nước này đã mở cửa trở lại từ thời điểm đó đối với tất cả mọi người đã được tiêm vacine đầy đủ hoặc có kết quả xét nghiệm âm tính trong vòng 72 giờ đồng hồ, hoặc đã từng nhiễm Covid trong vòng 2-12 tuần gần nhất.Từ hôm 1/8, Đan Mạch đã dỡ quy định trên đối với một số địa điểm như sân vận động. Giờ đây, quy định sẽ tiếp tục được dỡ bỏ tại hầu hết các địa điểm còn lại trên toàn quốc từ ngày 1/9 trở đi. Tuy nhiên, “hộ chiếu Covid” vẫn sẽ áp dụng đối với các hộp đêm và những sự kiện lớn như các trận đấu bóng đá cho tới ngày 10/9.Từ sau ngày 10/9, Chính phủ Đan Mạch sẽ không còn phân loại Covid-19 là “nguy cơ nghiêm trọng đối với xã hội”. Điều này đồng nghĩa xoá bỏ căn cứ luật pháp cho các hạn chế - người phát ngôn của Bộ Y tế Đan Mạch cho hay.Tuy nhiên, hạn chế nhập cảnh vào Đan Mạch vẫn có hiệu lực tới ít nhất tháng 10, vì đây là một thoả thuận riêng giữa các chính đảng lãnh đạo của nước này. </w:t>
      </w:r>
    </w:p>
    <w:p>
      <w:r>
        <w:t>Link post: https://vneconomy.vn//tiet-kiem-tien-tu-khi-di-lam-nguoi-dan-mach-giau-nhat-lien-minh-chau-au.htm</w:t>
      </w:r>
      <w:r>
        <w:rPr>
          <w:color w:val="000000" w:themeColor="hyperlink"/>
          <w:u w:val="single"/>
        </w:rPr>
        <w:hyperlink r:id="rId165">
          <w:r>
            <w:rPr/>
            <w:t>Link!</w:t>
          </w:r>
        </w:hyperlink>
      </w:r>
      <w:r>
        <w:rPr>
          <w:color w:val="000000" w:themeColor="hyperlink"/>
          <w:u w:val="single"/>
        </w:rPr>
        <w:hyperlink r:id="rId165">
          <w:r>
            <w:rPr/>
            <w:t>Link!</w:t>
          </w:r>
        </w:hyperlink>
      </w:r>
      <w:r>
        <w:rPr>
          <w:color w:val="000000" w:themeColor="hyperlink"/>
          <w:u w:val="single"/>
        </w:rPr>
        <w:hyperlink r:id="rId165">
          <w:r>
            <w:rPr/>
            <w:t>Link!</w:t>
          </w:r>
        </w:hyperlink>
      </w:r>
    </w:p>
    <w:p>
      <w:r>
        <w:t xml:space="preserve"> 13:13 01/07/2021 Tiết kiệm tiền từ khi đi làm, người Đan Mạch giàu nhất Liên minh châu Âu   Ngọc Trang -      Tính theo đầu người, mỗi người dân Đan Mạch hiện nắm giữ tài sản tài chính trị giá khoảng 1,3 triệu Kroner (208.000 USD), cao gấp đôi trung bình tại EU...   Bên cạnh việc có nhiều tiền, người Đan Mạch cũng thuộc nhóm vay nợ nhiều nhất tại châu Âu - Ảnh minh họa: Bloomberg  </w:t>
      </w:r>
    </w:p>
    <w:p>
      <w:r>
        <w:t xml:space="preserve"> Theo dữ liệu mới nhất từ Ngân hàng Trung ương Đan Mạch, các hộ gia đình tại nước này hiện giàu nhất Liên minh châu Âu (EU) khi nắm giữ lượng tiết kiệm tiền mặt và lương hưu lớn nhất.Tính theo đầu người, mỗi người dân Đan Mạch hiện nắm giữ tài sản tài chính trị giá khoảng 1,3 triệu Kroner (208.000 USD), cao gấp đôi trung bình tại EU (hơn 52.200 USD). Đây là giá trị tài sản sau khi đã trừ đi các khoản nợ. Theo sau Đan Mạch là Hà Lan, Thụy Điển, Luxembourg và Bỉ.Tính tới cuối năm 2020, tổng giá trị tài sản ròng của các hộ gia đình tại Đan mạch là 6.453 tỷ Kroner (gần 749 tỷ USD). Theo nhà kinh tế học Camilla Poulsen của Nykredit Wealth Management, kết quả này đến từ các quyết định của Chính phủ từ nhiều thập kỷ trước khi khởi động chương trình tiết kiệm lương hưu bắt đầu ngay từ khi người lao động đi làm. Bà Poulsen, 50 tuổi, cho biết bản thân bà đã bắt đầu tiết kiệm từ năm 19 tuổi. Đan Mạch hiện giữ kỷ lục thế giới với mức lãi suất âm tại các ngân hàng thương mại, sau khi Ngân hàng Trung ương nước này lần đầu tiên áp dụng vào năm 2012 để kiểm soát tỷ giá hối đoái. Ngoài ra, các hộ gia đình Đan Mạch cũng nắm giữ kỷ lục khác khi nằm trong nhóm “nợ nhiều nhất” châu Âu với các khoản vay chủ yếu dưới dạng thế chấp. Theo dữ liệu từ Ngân hàng Trung ương Đan Mạch, nợ trên đầu người của nước này là khoảng 560.000 Kroner (gần 65.000 USD), chỉ đứng sau Luxembourg. Tuy nhiên, 86% của số nợ được vay dựa trên những tài sản thế chấp. Những tài sản này không tính vào tài sản của hộ gia đình.  </w:t>
      </w:r>
    </w:p>
    <w:p>
      <w:r>
        <w:t>Link post: https://vneconomy.vn//toyota-phat-trien-xe-dien-gia-re-chua-ro-ke-hoach-dua-ve-viet-nam.htm</w:t>
      </w:r>
      <w:r>
        <w:rPr>
          <w:color w:val="000000" w:themeColor="hyperlink"/>
          <w:u w:val="single"/>
        </w:rPr>
        <w:hyperlink r:id="rId166">
          <w:r>
            <w:rPr/>
            <w:t>Link!</w:t>
          </w:r>
        </w:hyperlink>
      </w:r>
      <w:r>
        <w:rPr>
          <w:color w:val="000000" w:themeColor="hyperlink"/>
          <w:u w:val="single"/>
        </w:rPr>
        <w:hyperlink r:id="rId166">
          <w:r>
            <w:rPr/>
            <w:t>Link!</w:t>
          </w:r>
        </w:hyperlink>
      </w:r>
      <w:r>
        <w:rPr>
          <w:color w:val="000000" w:themeColor="hyperlink"/>
          <w:u w:val="single"/>
        </w:rPr>
        <w:hyperlink r:id="rId166">
          <w:r>
            <w:rPr/>
            <w:t>Link!</w:t>
          </w:r>
        </w:hyperlink>
      </w:r>
    </w:p>
    <w:p>
      <w:r>
        <w:t xml:space="preserve"> 07:00 04/12/2021 Toyota phát triển xe điện giá rẻ, chưa rõ kế hoạch đưa về Việt Nam   Bảo Bình -      Chưa rõ Toyota có kế hoạch giới thiệu xe điện mới bên ngoài Trung Quốc và Việt Nam có đón nhận mẫu xe này hay không...   Xe điện mới được cho là sẽ lớn hơn một chút so với Toyota Corolla và được bán với giá dưới 200.000 nhân dân tệ (30.000 USD - hơn 685 triệu đồng).  </w:t>
      </w:r>
    </w:p>
    <w:p>
      <w:r>
        <w:t xml:space="preserve"> Toyota được cho là đã hợp tác với startup xe điện BYD của Trung Quốc để chế tạo một chiếc ô tô điện giá cả phải chăng, mẫu xe sẽ ra mắt trong năm tới.Nhà sản xuất ô tô Nhật Bản vốn bị xem là một kẻ tụt hậu trong quá trình chuyển đổi sang xe điện. Nhiều năm đặt cược vào pin nhiên liệu hydro và xe hybrid đã khiến Toyota bị tụt hậu trong lĩnh vực xe chạy bằng pin.Nhà sản xuất ô tô chỉ mới bắt đầu đưa các loại xe chạy hoàn toàn bằng điện ra thị trường và thậm chí sau đó, họ vẫn vận động hành lang chống lại xu hướng xe điện và thúc đẩy thông tin sai lệch về xe điện.Nhưng mọi chiếc xe điện mới trên thị trường đều có thể giúp điện khí hóa ngành công nghiệp bất kể quan điểm chính trị của nhà sản xuất là gì.Trước đó, trang Green Cars Report cho biết Toyota đang có kế hoạch cạnh tranh xe điện bằng giá cả, độ bền và trách nhiệm với môi trường. Điều này có vẻ càng củng cố hơn thông tin Toyota sẽ sớm ra mắt mẫu xe điện giá cả phải chăng này.Và đây là mẫu xe điện mới đến từ Toyota thông qua mối quan hệ hợp tác thú vị với BYD. Theo hãng tin Reuters, Toyota đang có kế hoạch phát hành một "chiếc sedan điện nhỏ và giá cả phải chăng" ở Trung Quốc vào năm tới.“Toyota Motor Corp sẽ ra mắt một chiếc sedan cỡ nhỏ chạy hoàn toàn bằng điện tại Trung Quốc vào cuối năm sau. Toyota hợp tác với đối tác địa phương BYD về công nghệ quan trọng để cuối cùng tạo ra một chiếc xe giá cả phải chăng nhưng vẫn rộng rãi”, Reuters viết.Mẫu xe điện giá cả phải chăng của Toyota được cho là sẽ sử dụng năng lượng bởi các tế bào pin LFP của BYD.Cấu trúc hóa học LFP đã được cải thiện trong những năm gần đây và loại pin này đang chuyển từ chủ yếu được sử dụng trong xe buýt điện sang xe ô tô điện hiện nay.Pin của BYD đã thu hút rất nhiều sự chú ý - ngay cả từ Tesla, theo các báo cáo từ Trung Quốc.Một nguồn tin của Toyota nói với Reuters rằng điều đó giúp hãng sản xuất có được mẫu ô tô chạy hoàn toàn bằng điện giá cả phải chăng đầu tiên của mình.“Chiếc xe được kích hoạt bởi công nghệ pin BYD. Nó ít nhiều đã giúp chúng tôi giải quyết những thách thức mà chúng tôi phải đối mặt trong việc tạo ra một chiếc sedan điện cỡ nhỏ giá cả phải chăng với nội thất rộng rãi”.Xe điện mới được cho là sẽ lớn hơn một chút so với Toyota Corolla và được bán với giá dưới 200.000 nhân dân tệ (30.000 USD - hơn 685 triệu đồng).Hiện chưa rõ Toyota có kế hoạch giới thiệu xe điện mới bên ngoài Trung Quốc hay không.Về thông tin mẫu xe điện hợp tác với BYD, người phát ngôn của Toyota nói: “Chúng tôi không bình luận về các sản phẩm trong tương lai. Toyota coi xe điện chạy bằng pin là một trong những con đường giúp chúng tôi đạt được sự trung hòa về carbon và tham gia vào việc phát triển tất cả các loại giải pháp xe điện”.Còn BYD từ chối bình luận.Mẫu xe điện mới này dự kiến ​​sẽ được ra mắt vào tháng 4 tại triển lãm ô tô Bắc Kinh và trở thành mẫu xe điện BZ thứ hai của Toyota sau mẫu SUV điện BZ4X sắp ra mắt tại Mỹ vào năm sau. </w:t>
      </w:r>
    </w:p>
    <w:p>
      <w:r>
        <w:t>Link post: https://vneconomy.vn//muon-so-huu-ca-twitter-elon-musk-co-dieu-hanh-noi-cung-luc-3-doanh-nghiep-khung.htm</w:t>
      </w:r>
      <w:r>
        <w:rPr>
          <w:color w:val="000000" w:themeColor="hyperlink"/>
          <w:u w:val="single"/>
        </w:rPr>
        <w:hyperlink r:id="rId167">
          <w:r>
            <w:rPr/>
            <w:t>Link!</w:t>
          </w:r>
        </w:hyperlink>
      </w:r>
      <w:r>
        <w:rPr>
          <w:color w:val="000000" w:themeColor="hyperlink"/>
          <w:u w:val="single"/>
        </w:rPr>
        <w:hyperlink r:id="rId167">
          <w:r>
            <w:rPr/>
            <w:t>Link!</w:t>
          </w:r>
        </w:hyperlink>
      </w:r>
      <w:r>
        <w:rPr>
          <w:color w:val="000000" w:themeColor="hyperlink"/>
          <w:u w:val="single"/>
        </w:rPr>
        <w:hyperlink r:id="rId167">
          <w:r>
            <w:rPr/>
            <w:t>Link!</w:t>
          </w:r>
        </w:hyperlink>
      </w:r>
    </w:p>
    <w:p>
      <w:r>
        <w:t xml:space="preserve"> 07:36 19/04/2022 Muốn sở hữu cả Twitter, Elon Musk có điều hành nổi cùng lúc 3 doanh nghiệp "khủng"?   Ngọc Trang -      Musk hiện là CEO của hãng xe điện Tesla và startup hàng không vũ trụ SpaceX - hai công ty có giá trị lần lượt là 1.002 tỷ USD và 100 tỷ USD...   Tỷ phú Elon Musk - Ảnh: AP  </w:t>
      </w:r>
    </w:p>
    <w:p>
      <w:r>
        <w:t xml:space="preserve"> Sau khi mua 9,2% cổ phần mạng xã hội Twitter vào tháng trước, gần đây, tỷ phú Elon Musk tiết lộ ý định muốn mua đứt công ty này. Theo báo cáo gửi Ủy ban Chứng khoán Mỹ (SEC) tuần trước, Musk đề nghị mua lại 90,8% cổ phần còn lại của Twitter trong thương vụ trị giá gần 43 tỷ USD. Chưa tính đến những rào cản của thâu tóm toàn bộ Twitter, ông Musk có thể đối mặt với một khó khăn khác, đó là ông sẽ phải điều hành cùng lúc 3 công ty lớn.Musk hiện là CEO của hãng xe điện Tesla và startup hàng không vũ trụ SpaceX - hiện lần lượt trị giá 1.002 tỷ USD và 100 tỷ USD. Ngoài ra, tỷ phú này cũng sở hữu 2 startup nhỏ hơn là Neuralink và The Boring Company. Trong khi đó, Twitter hiện có vốn hóa hơn 34 tỷ USD.Kể cả khi Musk mua lại Twitter thành công nhưng không giữ chức CEO, nhiều khả năng ông vẫn muốn có ảnh hưởng tới hoạt động hàng ngày của mạng xã hội này. Điều này sẽ tiêu tốn nhiều thời gian của tỷ phú giàu nhất thế giới.Theo giới quan sát, việc một người điều hành đồng thời 3 doanh nghiệp không phải là điều chưa từng có – bản thân Musk đã làm điều đó khi cũng là CEO của Neuralink, nhưng điều hành 3 công ty thuộc nhóm lớn nhất thế giới cùng lúc gần như là điều chưa từng có.Tin tốt cho Musk là từng có người làm điều này. Tuy nhiên, tin xấu đây lại là Carlos Ghosn, cựu CEO của hãng ô tô Nissan, Renault, cũng là cựu chủ tịch của AvtoVaz và Mitsubishi.Trên thực tế, ông Ghosn giữ vị trí điều hành tại 4 công ty trong một khoảng thời gian và đang cùng lúc điều hành 3 công ty trong số này vào năm 2018 khi ông bị bắt tại Nhật với một loạt cáo buộc sai phạm liên quan tới tài chính. Vị cựu CEO lừng lẫy một thời này sau đó đã đào tẩu khỏi Nhật tới Lebanon – quốc gia không có hiệp ước dẫn độ với Tokyo và hiện vẫn sống tại đây với tư cách một nhân vật lưu vong bị truy nã quốc tế.Carlos Ghosn bị bắt ngày 19/11/2018 ở Tokyo - Ảnh: JPTTrong một cuộc phỏng vấn với Daniel Roth – phó chủ tịch, tổng biên tập của LinkedIn, ông Ghosn nói rằng yếu tố then chốt để ông có thể điều hành cùng lúc nhiều công ty là tránh việc đa nhiệm. Lúc đó, Ghosn cho biết lịch trình của mình được lên kế hoạch trước khoảng một năm, và việc ông ở quốc gia nào sẽ quyết định ông sẽ tập trung vào công ty nào.“Tôi không kết hợp các trách nhiệm khác nhau, bởi đơn giản tôi muốn đảm bảo rằng các nhóm nhân sự cảm thấy họ có trách nhiệm và không có sự nhầm lẫn giữa các công ty”, ông nói.Tuy nhiên, Musk có thể sẽ không làm như vậy. Trong một chương trình trong khuôn khổ sự kiện SXSW năm 2018, tỷ phú này nói rằng ông có thể phân chia hiệu quả thời gian của mình cho các công ty khác nhau bằng cách thuê đội ngũ nhân sự giỏi và phân công trách nhiệm cho họ một cách hợp lý.“Nhờ đó, tôi gần như dành toàn bộ thời gian của mình cho công việc kỹ thuật và thiết kế”, Musk chia sẻ khi đó.Việc chia sẻ thời gian quản lý nhiều doanh nghiệp cũng từng diễn ra tại Twitter. Jack Dorsey, người đồng sáng lập Twitter, từng giữ chức CEO của cả mạng xã hội này và Square - một startup khác của ông - từ tháng 10/2015 đến tháng 11/2021. Chiến lược quản lý thời gian của Dorsey là dành các khoảng thời gian giống nhau mỗi tuần cho công việc điều hành và họp với nhân viên.“Lịch trình của tôi có rất nhiều hoạt động lặp lại”, Dorsey nói với Fast Company năm 2016. “Việc này cho phép chúng tôi theo dõi mọi thứ đang tiến triển thế nào, thay vì sự ngẫu nhiên không cho thấy điều đó”.Điều đáng nói là, ban đầu khi Dorsey đảm nhận vai trò điều hành cả hai công ty, ông Musk từng khuyên nhà đồng sáng lập Twitter đừng làm vậy.“Tôi cho rằng không nên điều hành hai công ty. Việc này thực sự sẽ khiến sự tự do của bạn giảm đi”, Musk nói tại một sự kiện của Vanity Fair năm 2015.Thông tin về việc Musk muốn mua lại toàn bộ Twitter được đưa ra một tuần sau khi tỷ phú này được tiết lộ rằng đã sở hữu 9,2% cổ phần và là cổ đông cá nhân bên ngoài lớn nhất của mạng xã hội này. Ngay hôm sau, Twitter đề nghị bổ nhiệm Musk vào hội đồng quản trị công ty với điều kiện ông sẽ không sở hữu quá 14,9% cổ phiếu đang lưu hành của công ty. Tuy nhiên, 5 ngày sau, Twitter thông báo Musk đã từ chối đề nghị trên.Trong thư gửi hội đồng quản trị Twitter tuần trước, Musk – người hiện có hơn 81 triệu người theo dõi trên Twitter – nói rằng ông muốn mua lại Twitter để khai phóng “tiềm năng phi thường” của mạng xã hội này và đưa nó trở thành “nền tảng tự do ngôn luận toàn cầu”.“Tôi đã đầu tư vào Twitter bởi tôi tin tưởng công ty có tiềm năng trở thành một nền tảng tự do ngôn luận toàn cầu và tôi tin rằng tự do ngôn luận là một nguyên tắc xã hội của nền dân chủ. Tuy nhiên, sau khi đầu tư, giờ đây tôi nhận ra rằng công ty sẽ không thúc đẩy hay phục vụ nguyên tắc xã hội đó với cấu trúc hiện tại. Twitter cần được chuyển đổi thành một công ty tư nhân”, Musk nói.Ngay buổi chiều hôm đó, vài giờ sau khi thông tin về đề nghị thâu tóm Twitter được công bố, tại sự kiện TED2022 ở Vancouver (Canada), Musk nói rằng ông “không chắc” nỗ lực của mình sẽ thành công nhưng ông đã có kế hoạch B nếu hội đồng quản trị Twitter từ chối. </w:t>
      </w:r>
    </w:p>
    <w:p>
      <w:r>
        <w:t>Link post: https://vneconomy.vn//kinh-doanh-dich-vu-cuoi-hot-bac-thoi-binh-thuong-moi.htm</w:t>
      </w:r>
      <w:r>
        <w:rPr>
          <w:color w:val="000000" w:themeColor="hyperlink"/>
          <w:u w:val="single"/>
        </w:rPr>
        <w:hyperlink r:id="rId168">
          <w:r>
            <w:rPr/>
            <w:t>Link!</w:t>
          </w:r>
        </w:hyperlink>
      </w:r>
      <w:r>
        <w:rPr>
          <w:color w:val="000000" w:themeColor="hyperlink"/>
          <w:u w:val="single"/>
        </w:rPr>
        <w:hyperlink r:id="rId168">
          <w:r>
            <w:rPr/>
            <w:t>Link!</w:t>
          </w:r>
        </w:hyperlink>
      </w:r>
      <w:r>
        <w:rPr>
          <w:color w:val="000000" w:themeColor="hyperlink"/>
          <w:u w:val="single"/>
        </w:rPr>
        <w:hyperlink r:id="rId168">
          <w:r>
            <w:rPr/>
            <w:t>Link!</w:t>
          </w:r>
        </w:hyperlink>
      </w:r>
    </w:p>
    <w:p>
      <w:r>
        <w:t xml:space="preserve"> 08:28 25/04/2022 Kinh doanh dịch vụ cưới “hốt bạc” thời bình thường mới   Tường Bách -      Trên khắp thế giới, nhiều đôi lứa đã tổ chức hôn lễ nhỏ vào năm 2020 hoặc 2021, nay lại lên kế hoạch tổ chức tiệc cưới, tiệc báo hỉ lần hai, lần ba để có thể giải tỏa tâm trạng sau đại dịch Covid...     </w:t>
      </w:r>
    </w:p>
    <w:p>
      <w:r>
        <w:t xml:space="preserve"> Theo báo cáo mới đây từ trang web chuyên về dịch vụ tổ chức lễ cưới The Knot, dự kiến sẽ có khoảng 2,6 triệu lễ cưới diễn ra vào năm 2022, tăng từ 2,2 triệu lễ cưới hồi năm 2019, trước khi đại dịch bùng phát. Lauren Kay, nhà điều hành của The Knot cho biết: "Năm nay sẽ không chỉ là năm có nhiều lễ cưới nhất trong những năm gần đây, mà còn bắt đầu chào đón các cặp đôi thuộc gen Z (nhóm người được sinh trong khoảng thời gian từ năm 1995 đến năm 2012) kết hôn”.SẴN SÀNG CHI TIỀN ĐỂ GIẢI TỎA TÂM TRẠNGKhi việc triển khai tiêm chủng được mở rộng, các lễ cưới đã bắt đầu được tổ chức trở lại vào năm 2021. Tuy nhiên, các cặp đôi chuyển sang lựa chọn các buổi lễ với quy mô nhỏ hơn, lễ cưới ở ngoài trời, lễ cưới trực tuyến qua ứng dụng Zoom và thậm chí cả những lễ thành hôn “lẩn trốn” (chỉ có cô dâu, chú rể và 1 – 2 người thân làm lễ cưới tại một nơi bí mật)... Nhưng năm nay, sự kiện cưới đang trở lại, thậm chí còn sôi động hơn so với trước đại dịch.Không chỉ các cặp cô dâu - chú rể được giải tỏa tâm trạng mà cả ngành dịch vụ hôn lễ ở Mỹ cũng trút bỏ gánh nặng. Trong năm ác mộng 2020, hàng loạt doanh nghiệp trong ngành này lâm vào cảnh chèo chống lao đao. Năm nay, Nora Sheils, Giám đốc điều hành một công ty tổ chức lễ cưới ở bang Oregon, cho biết các cặp vợ chồng có xu hướng lên kế hoạch tổ chức lễ cưới nhiều lần để có thể tiếp đón nhiều khách mời hơn, ít tập trung vào nghi lễ mà thường đánh dấu sự gặp gỡ, chung vui. Sheils cho rằng xu hướng này sẽ gia tăng, ít nhất là cho đến năm 2023.Tiệc cưới diễn ra trong năm nay cũng sẽ thu hút nhiều khách mời hơn. Số lượng khách trung bình dự kiến trong mỗi lễ cưới tại Mỹ vào năm nay sẽ đạt 129 người, tăng từ mức 110 người trong năm 2021. Maryam Mudrick và Justine Broughal, hai chuyên gia tổ chức sự kiện tại New Jersey (Mỹ), nói rằng nhiều cặp đôi đã chán ngấy việc phải làm tiệc cưới nhỏ, ít người vì đại dịch. "Một số người đã đặt lịch từ năm 2019 nhưng sẵn sàng chuyển lễ cưới sang năm 2022 vì muốn có bữa tiệc trên 200 khách," ông Broughal cho biết.Năm nay, sự kiện cưới đang trở lại, thậm chí còn sôi động hơn so với trước đại dịch.Tại Ấn Độ, nơi nổi tiếng với các siêu lễ cưới của giới nhà giàu, các tiệc cưới nhỏ, cá nhân chiếm ưu thế trong năm 2020, 2021 vì đại dịch. Tuy nhiên, đến năm 2022, siêu lễ cưới đang dần quay trở lại. Karan Torani, người sáng lập nhãn hiệu áo cưới Torani, nói: "Tương tự như việc du lịch, người giàu Ấn Độ cũng đang tổ chức lễ cưới hoành tráng để…trả thù đại dịch". Hôn lễ của Jai Anmol - cháu trai tỷ phú Mukesh Ambani - diễn ra trong vòng 4 ngày cuối tháng 2, là một ví dụ cho thấy sự trở lại của các siêu lễ cưới ở châu Á. “Chúng tôi cảm thấy như “lễ cưới vi mô” đã trở thành dĩ vãng và mọi người đã sẵn sàng để có những cú hích lớn một lần nữa,” ông Torani nói.Trong khi đó, trang The Wedding Report ước tính chi phí cho mỗi lễ cưới sẽ tăng 15% trong năm nay, còn trang The Knot dự đoán mức tăng khoảng 25%. Sự gia tăng một phần do lạm phát đẩy các loại chi phí như chụp ảnh cưới, thuê trang phục, mướn địa điểm tổ chức... tăng cao. Tuy nhiên, các cặp đôi sẵn sàng rút hầu bao cho ngày trọng đại của họ. Kết quả một cuộc khảo sát của CNBC cho thấy, 66% người được hỏi sẵn sàng tăng ngân sách cho ngày đặc biệt của mình. Các cặp đôi sẵn sàng chi thêm phí cho một nhiếp ảnh gia thứ hai hay mua nhiều loại hoa lạ, tăng lượng khách và duy trì các biện pháp an toàn phòng dịch.NHIỀU NGÀNH DỊCH VỤ “ĂN THEO”Các nhà cung cấp dịch vụ nhận thấy lượng lớn yêu cầu tổ chức hôn lễ vào mùa xuân và hè. Còn các đôi uyên ương thì vội vã chốt lịch trước khi một làn sóng dịch bệnh khác có thể gây cản trở kế hoạch của họ. Tuy nhiên, theo Tập đoàn thương mại đa quốc gia Wedding Report : “Mọi người lại muốn có một lễ cưới lớn và hoành tráng, nhưng thị trường chưa sẵn sàng cho điều đó”. Báo cáo của Knot cho biết, 98% các cặp đôi chuẩn bị kết hôn trong năm nay đều tin tưởng lễ cưới của họ sẽ diễn ra đúng như dự kiến. Trong khi đó, vào năm 2021, 45% cặp đôi đã phải thay đổi kế hoạch lễ cưới của họ - chẳng hạn như đổi một địa điểm khác.Cele Otnes, giáo sư danh dự về ngành marketing tại Đại học Illinois Urbana-Champaign và là chuyên gia tổ chức lễ cưới xa hoa, chia sẻ rằng mỗi tuần, hàng chục cô dâu, chú rể liên hệ với ông để nhờ tìm chuyên gia tổ chức lễ cưới (wedding planner). Tuy nhiên, giấy, mực, hoa tươi và rượu Napa Valley phục vụ cho hôn lễ khó tìm mua hơn bao giờ hết. Để theo kịp nhu cầu khách hàng, các ca sĩ lễ cưới đang tham gia 3 hôn lễ/ngày. Các hội trường tiệc cưới nhận đặt chỗ mỗi ngày trong tuần, kể cả thứ hai. Các luật sư cũng làm việc ngoài giờ để soạn các thỏa thuận tiền hôn nhân…Nhu cầu bị dồn nén, kết hợp với nguồn cung quá ít, dẫn đến mức giá cao lên. Nhiều wedding planner dự đoán chi phí sẽ còn cao hơn nữa trong năm nay khi các công ty tăng giá và phụ phí nhiên liệu. Chẳng hạn, ước tính khoảng 80% váy cưới ở Mỹ đến từ nhà may đặt tại Trung Quốc, nơi đang bùng phát làn sóng dịch bệnh mới khiến nhiều thành phố phải phong tỏa. Các công ty kim hoàn hàng đầu tại Mỹ đều ghi nhận doanh số bán nhẫn đính hôn và nhẫn cưới tăng đột biến trong tháng 3 và tháng 4 năm nay, trong khi các thương hiệu lớn như Tiffany &amp; Co. và Richemont đều đang ngừng làm việc với đối tác cung cấp kim cương từ Nga.Các đơn vị tổ chức, lên kế hoạch cho hôn lễ đang phải làm việc hết công suất, thậm chí từ chối nhận thêm khách vì quá tải. "Chúng tôi đã hết xe vận chuyển cho một số ngày trong năm nay và điều đó chưa từng xảy ra. Điện thoại chúng tôi liên tục đổ chuông, bởi nhiều khách hàng mong muốn tổ chức lại lễ cưới đã bị hoãn trong thời gian Covid-19," Ben Goldberg, đồng sáng lập và Chủ tịch của Hiệp hội  Xe tải thực phẩm New York, nói với AP.Mọi người lại muốn có một lễ cưới lớn và hoành tráng, nhưng có vẻ thị trường chưa sẵn sàng cho điều đó.Theo CNN, ngay cả ngành du lịch cũng được hưởng lợi vì khách hàng đang săn lùng các điểm đến phù hợp với du lịch lễ cưới. Rất nhiều khách hàng muốn kéo dài ngày cuối tuần cho hôn lễ  của họ với các loại sự kiện khác nhau từ 3 đến 4 ngày. Du lịch lễ cưới (travel wedding/destination wedding) là hình thức được các cặp đôi ưu tiên lựa chọn. Hiện lễ cưới trên bãi biển, trên khinh khí cầu, thám hiểm trong rừng, ngắm cảnh trên du thuyền hoặc trên xe lửa... là những mô hình mới thu hút sự quan tâm của nhiều cặp đôi.Marilyn Cairo, Phó Chủ tịch bán hàng toàn cầu của Premier Worldwide Marketing, nhà cung cấp dịch vụ tiếp thị và bán hàng cho Karisma Hotels &amp; Resorts, cũng chứng kiến ngân sách tăng mạnh trong những tháng gần đây. “Khi ngành du lịch đám cưới tiếp tục phục hồi, chúng tôi nhận thấy sự gia tăng ở các cặp đôi muốn tổ chức sự kiện trọng đại tại các khu nghỉ dưỡng và sẵn sàng chi nhiều tiền hơn để có trải nghiệm độc đáo”, cô nói.Theo thống kê của FTN News, ngành công nghiệp lễ cưới toàn cầu hiện có giá trị lên đến 300 tỉ USD, tăng 10% mỗi năm. Trong 10 năm qua, ngành này đạt con số tăng trưởng ấn tượng lên đến 400%. Còn theo số liệu mới nhất của TravelAge West, số lượng phòng đặt cho loại hình du lịch lễ cưới tại một số điểm đến trên thế giới đã kín hết đến mùa hè năm sau. </w:t>
      </w:r>
    </w:p>
    <w:p>
      <w:r>
        <w:t>Link post: https://vneconomy.vn//biet-thu-di-dong-2-tang-cua-will-smith-cho-thue-voi-muc-phi-9-000-usd-tuan.htm</w:t>
      </w:r>
      <w:r>
        <w:rPr>
          <w:color w:val="000000" w:themeColor="hyperlink"/>
          <w:u w:val="single"/>
        </w:rPr>
        <w:hyperlink r:id="rId169">
          <w:r>
            <w:rPr/>
            <w:t>Link!</w:t>
          </w:r>
        </w:hyperlink>
      </w:r>
      <w:r>
        <w:rPr>
          <w:color w:val="000000" w:themeColor="hyperlink"/>
          <w:u w:val="single"/>
        </w:rPr>
        <w:hyperlink r:id="rId169">
          <w:r>
            <w:rPr/>
            <w:t>Link!</w:t>
          </w:r>
        </w:hyperlink>
      </w:r>
      <w:r>
        <w:rPr>
          <w:color w:val="000000" w:themeColor="hyperlink"/>
          <w:u w:val="single"/>
        </w:rPr>
        <w:hyperlink r:id="rId169">
          <w:r>
            <w:rPr/>
            <w:t>Link!</w:t>
          </w:r>
        </w:hyperlink>
      </w:r>
    </w:p>
    <w:p>
      <w:r>
        <w:t xml:space="preserve"> 07:00 31/03/2022 Biệt thự di động 2 tầng của Will Smith cho thuê với mức phí 9.000 USD/tuần   Tường Bách -      Tại Lễ trao giải Oscar 2022, Will Smith đã giành tượng vàng Nam diễn viên chính xuất sắc nhất, nhưng cũng để lại một sự cố trên sóng truyền hình. Will Smith đã thẳng tay đấm vào mặt đồng nghiệp Chris Rock khi người này lấy vợ của nam diễn viên ra làm trò đùa...      </w:t>
      </w:r>
    </w:p>
    <w:p>
      <w:r>
        <w:t xml:space="preserve"> Tượng vàng Oscar mà Will Smith nhận được cũng đồng thời đưa anh trở thành nam diễn viên da màu thứ 5 trong lịch sử nhận thành tích này. Will Smith nổi tiếng với các bộ phim như The Pursuit of Happiness, I Am Legend, và loạt phim Men in Black. Anh là một trong những diễn viên giàu nhất thế giới, và từ lâu, anh cũng được xếp vào hàng những ngôi sao kiếm được nhiều tiền nhất.Theo Celebrity Net Worth, giá trị tài sản ròng của Will Smith là khoảng 350 triệu USD và còn tăng lên trong những năm tới. Forbes báo cáo năm 2020 rằng vào năm trước đó, anh kiếm được 44,5 triệu USD, đó là số tiền rất lớn được kiếm trong khoảng thời gian một năm, ngay cả tại Hollywood. Will Smith và vợ được cho là sở hữu những ngôi nhà trị giá khoảng 100 triệu USD trên khắp thế giới. Đầu tiên là bất động sản Calabasas ở California. Ngôi nhà rộng 2.322 m2 nằm trong một cộng đồng được bảo vệ an toàn với tổng diện tích 607.000 m2 được cho là đã tiêu tốn của Will Smith khoảng 42 triệu USD. Ngôi nhà rộng đến mức phải mất hơn 7 năm để xây lại từ đầu, có 9 phòng ngủ và nằm đủ xa so với những hoạt động của Hollywood để giữ được sự riêng tư.Bất động sản thứ hai của ngôi sao điện ảnh là Bryn Mawr Home nằm tại 255 Abrahams Lane, Villanova, nơi có 6 phòng ngủ, phòng tập thể dục và trò chơi, quầy bar, hầm rượu, phòng chờ, hồ bơi lớn, spa. Nhà được thiết kế bởi Visich Architects, rộng 929 m2 với giá 6,45 triệu USD. Mới đây, cặp đôi Will và Jada Pinkett Smith đã bổ sung vào danh sách bất động sản của họ một biệt thự lớn trị giá 11,3 triệu USD tại Hidden Hills, Carlifornia, Mỹ. Ngôi nhà có vị trí biệt lập, nằm trên đỉnh một sườn núi với tầm nhìn tuyệt đẹp ra thung lũng San Fernando.Chiếc mobihome của Will Smith khi đang chạy trên đường phố New York.Bên cạnh bất động sản, Will Smith cũng sở hữu một “động sản” khá nổi tiếng – một căn hộ di động trị giá 2,5 triệu USD - được xếp vào trong danh sách những chiếc mobihome đắt nhất thế giới. Anderson Mobile Estates, một công ty sản xuất mobihome của Mỹ chỉ phục vụ cho những khách hàng thượng lưu sành điệu, đã làm ra chiếc mobihome xa hoa vào hàng bậc nhất này.Ban đầu, gia đình Anderson điều hành Star Trax Celebrity Coaches (thành lập vào năm 1987). Năm 1999, họ bán công ty và đi du lịch bằng thuyền khắp thế giới. Điều này đã thôi thúc họ tạo ra những chiếc "du thuyền xa xỉ chạy trên mặt đất" kỳ lạ nhất thế giới. Sản phẩm đầu tiên của họ là The Studio, sau đó, Will Smith đã mua, cá nhân hóa nó và đặt tên mới là "The Heat" để vinh danh bộ phim cùng tên của mình. Nam diễn viên coi biệt thự di động này là nhà khi phải dành nhiều tháng xa gia đình làm việc. Thời điểm đó chiếc mobihome này đại diện cho sự thanh lịch và sang trọng.   Tổng thể bên ngoài, chiếc xe giống như một căn hộ khổng lồ được đặt trên một cỗ máy 22 bánh xe với hai tầng. Anderson Mobile Estates là công ty đầu tiên làm ra loại mái có thể gấp mở cho mobihome. Một hệ thống gồm 8 pít-tông, cho phép nâng tầng trên lên hơn một mét khi người dùng có nhu cầu sử dụng. Khi xe di chuyển, nó sẽ được hạ xuống mà không ảnh hưởng tới bất kỳ không gian bên dưới.Chiếc mobihome có chiều rộng 16,7 mét, diện tích bên trong lên tới 111,5 m2. Khu vực tầng hai có thể chứa đến 30 người, cho phép tổ chức một bữa tiệc hoặc biến thành một khu vực văn phòng làm việc riêng tư và sang trọng. Tầng dưới có nhà bếp đầy đủ tiện nghi với phòng ăn và sảnh phụ dùng làm tủ đựng quần áo. Phòng chờ đầu tiên bao gồm một khu trang điểm chuyên nghiệp và một văn phòng nhỏ.Không gian trong xe như một căn biệt thự xa hoa, sử dụng vật liệu cao cấp cùng đầy đủ tiện nghi hiện đại thường thấy trên một chiếc du thuyền. Ghế và trần nhà được bọc da, mặt bàn bằng đá granite, 14 chiếc TV đặt tại mọi vị trí trong xe. Chi phí để trang bị những món đồ công nghệ và tiện ích trên đã tiêu tốn khoảng 155.000 USD. Chỉ riêng phòng tắm đã có giá 25.000 USD, bao gồm phòng tắm xông hơi khô và toilet khô riêng biệt, có cửa kính mờ có thể điều khiển chỉ bằng một nút bấm.    Bởi vì đây không phải là mobihome thông thường, tất cả các cánh cửa đều tự động. Nhà thiết kế gọi chúng là cửa Star Trek và chúng cũng tạo ra âm thanh khi đóng mở. Sau khi mua và nhận The Heat vào đầu những năm 2000, Will Smith đã sử dụng chiếc xe để sinh sống và quay những bộ phim đình đám, thành công nhất như Ali, Men in Black III và The Pursuit of Happiness.Đến giờ, Smith vẫn sở hữu The Heat đủ để chứng minh giá trị của nó. Giống như siêu du thuyền, khi không sử dụng, nam ngôi sao cho thuê với mức phí 9.000 USD/tuần. Will cũng không phải là khách hàng hạng A duy nhất của Anderson Mobile Estates. Danh sách dài còn có Shakira, Mickey Rourke, Kevin Hart, Brad Pitt, Charlie Sheen, Jim Carrey, Sharon Stone, Whitney Houston, Sylvester Stallone, Jamie Foxx và thậm chí cả cựu Tổng thống Mỹ Bill Clinton đều từng sở hữu hoặc sử dụng một chiếc mobihome siêu to siêu khổng lồ của hãng. </w:t>
      </w:r>
    </w:p>
    <w:p>
      <w:r>
        <w:t>Link post: https://vneconomy.vn//oscar-2022-nhung-tuong-vang-khong-qua-bat-ngo.htm</w:t>
      </w:r>
      <w:r>
        <w:rPr>
          <w:color w:val="000000" w:themeColor="hyperlink"/>
          <w:u w:val="single"/>
        </w:rPr>
        <w:hyperlink r:id="rId170">
          <w:r>
            <w:rPr/>
            <w:t>Link!</w:t>
          </w:r>
        </w:hyperlink>
      </w:r>
      <w:r>
        <w:rPr>
          <w:color w:val="000000" w:themeColor="hyperlink"/>
          <w:u w:val="single"/>
        </w:rPr>
        <w:hyperlink r:id="rId170">
          <w:r>
            <w:rPr/>
            <w:t>Link!</w:t>
          </w:r>
        </w:hyperlink>
      </w:r>
      <w:r>
        <w:rPr>
          <w:color w:val="000000" w:themeColor="hyperlink"/>
          <w:u w:val="single"/>
        </w:rPr>
        <w:hyperlink r:id="rId170">
          <w:r>
            <w:rPr/>
            <w:t>Link!</w:t>
          </w:r>
        </w:hyperlink>
      </w:r>
    </w:p>
    <w:p>
      <w:r>
        <w:t xml:space="preserve"> 13:45 28/03/2022 Oscar 2022: những tượng vàng không quá bất ngờ   Tuệ Mỹ -      Giải Oscar lần thứ 94 được tổ chức trong điều kiện "bình thường mới". Sự kiện đã quay về địa điểm truyền thống là nhà hát Dolby, Los Angeles. Những người được đề cử và khách mời được yêu cầu có chứng nhận vaccine Covid-19 và xét nghiệm PCR âm tính...     </w:t>
      </w:r>
    </w:p>
    <w:p>
      <w:r>
        <w:t xml:space="preserve"> Lễ trao giải Oscar lần thứ 94 đánh dấu năm thứ hai giải thưởng điện ảnh lâu đời và quan trọng nhất hành tinh tổ chức giữa đại dịch. Sự kiện năm nay có nhiều điều chỉnh lớn về nội dung như không phát trực tiếp phần trao giải của 8 hạng mục và có thêm hai giải do khán giả bình chọn.Đầu tiên, không quá bất ngờ, bộ phim hoạt hình đình đám năm qua của nhà Disney, Encanto, đã giành được tượng vàng cho Phim hoạt hình hay nhất. Tác phẩm do xưởng phim hoạt hình Walt Disney sản xuất, xoay quanh một gia đình ở vùng đất giả tưởng mang ý nghĩa ''mê hoặc'' trong tiếng Tây Ban Nha. Đây cũng là bộ phim đầu tiên của Disney lấy bối cảnh Colombia. Hiện bộ phim hoạt hình thứ 60 của Disney này đã thu về hơn 248 triệu USD tại các phòng vé toàn cầu, giành được những giải thưởng quan trọng của Quả cầu Vàng và National Board of Review.Tại hạng mục Nam phụ xuất sắc nhất, và tượng vàng đã về tay Troy Kotsur của bộ phim CODA. Với chiến thắng này, Troy Kotsur đã làm nên lịch sử tại Oscar khi trở thành nam diễn viên khiếm thính đầu tiên đoạt được giải Oscar. “Thật là tuyệt vời khi được tham gia hành trình này. Tôi không thể tin là mình đang ở đây. Tôi muốn gửi lời cảm ơn đến những sân khấu khiếm thính tuyệt vời đã cho phép tôi được phát triển nghề nghiệp diễn viên của mình,” Troy Kotsur phát biểu bằng ngôn ngữ ký hiệu.Trong khi đó, giải thưởng Nữ phụ xuất sắc nhất thuộc về Ariana DeBose trong phim West Side Story. Cô đã vượt qua các ứng viên gồm có Jessie Buckley trong The Lost Daughter,  Judi Dench trong Belfast, Kirsten Dunst trong The Power of the Dog, và Aunjanue Ellis trong King Richard để cầm tượng vàng trên tay. “Ngay cả trong thế giới mệt mỏi mà chúng ta đang sống, thì những giấc mơ vẫn có thể trở thành sự thật,” Ariana DeBose phát biểu nhận giải, không quên gửi lời cảm ơn đến đạo diễn bộ phim Steven Spielberg.Will Smith được xướng tên ở hạng mục Nam chính xuất sắc nhất với vai người cha trong King Richard.Tượng vàng cho Nữ chính xuất sắc nhất Oscar 2022 đã thuộc về Jessica Chastain với vai diễn trong The Eyes of Tammy Faye. Trong sự nghiệp của mình, Jessica Chastain được đề cử Oscar 3 lần nhưng đây mới là tượng vàng đầu tiên của cô. Song song với đó, tài tử Will Smith được xướng tên ở hạng mục Nam chính xuất sắc nhất với vai người cha trong King Richard. Đây cũng là tượng vàng Oscar đầu tiên trong sự nghiệp của Will Smith. Trong phim, anh vào vai Richard Williams, bố của hai chị em tay vợt Williams. Đây là lần thứ 3, Will Smith nhận đề cử khi góp mặt trong một phim tiểu sử. Tượng vàng cho Nữ chính xuất sắc nhất Oscar 2022 đã thuộc về Jessica Chastain với vai diễn trong The Eyes of Tammy Faye. Tượng vàng cho Kịch bản gốc hay nhất về tay Belfast. Năm nay, với Belfast, diễn viên - đạo diễn - nhà sản xuất - biên kịch Kenneth Branagh nhận được đề cử ở 3 hạng mục gồm Đạo diễn xuất sắc nhất, Kịch bản gốc xuất sắc nhất, Phim hay nhất. Ông viết và đạo diễn Belfast dựa trên những trải nghiệm cá nhân, về quãng thời gian lớn lên ở thành phố cùng tên thuộc Bắc Ireland. Trên sân khấu, Branagh nói tác phẩm truyền tải những thông điệp tích cực và niềm hân hoan với cuộc sống dù trong hoàn cảnh khó khăn.Đạo diễn Jane Campion nhận tượng vàng Đạo diễn xuất sắc nhất.Giải thưởng Đạo diễn xuất sắc nhất đã thuộc về Jane Campion với The Power of the Dog. Đây là lần đầu tiên hai nữ đạo diễn giành chiến thắng ở hạng mục này trong hai năm liên tiếp. Năm ngoái, nữ đạo diễn Chloe Zhao được trao tượng vàng cho Nomadland. Jane Campion cũng là phụ nữ đầu tiên hai lần đoạt giải này tại Oscar. Bà từng được xướng tên nhờ phim The Piano (1993).Trong khi đó, giải Ca khúc trong phim hay nhất cũng thuộc về một đại diện giới nữ với No Time To Die và “thần đồng âm nhạc” Billie Eilish.Ngoài ra, một con số ấn tượng cũng được thiết lập bởi bộ phim Dune khi mang về tới 6 tượng vàng Oscar 2022 cho các hạng mục Âm thanh xuất sắc nhất, Hiệu ứng hình ảnh xuất sắc nhất, Quay phim xuất sắc nhất, Dựng phim xuất sắc nhất, Nhạc phim hay nhất, và Thiết kế sản xuất xuất sắc nhất.Oscar năm nay còn có thêm giải thưởng do người hâm mộ bình chọn trực tuyến. Đây được xem là một trong những nước đi giúp "lôi kéo" khán giả quay lại với Oscar, bởi tỉ suất người xem trực tuyến Oscar trong những năm gần đây vẫn luôn trên đà sụt giảm. Cuối cùng, bộ phim thắng giải Người hâm mộ bình chọn là Army of the Dead.Bộ phim đình đám Dune mang về tới 6 tượng vàng Oscar 2022 cho các hạng mục về âm thanh và hình ảnh.Cũng không nằm ngoài dự đoán của nhiều người, bộ phim khiến người xem "mãn nhãn" về thời trang Cruella đã giành được giải Thiết kế trang phục đẹp nhất tại Oscar 2022. Trong khi đó, ở hạng mục Phim quốc tế hay nhất, đại diện đến từ Nhật Bản Drive My Car đã xuất sắc giành được tượng vàng.Và giải thưởng quan trọng nhất, Phim hay nhất, đã thuộc về CODA. Đây là bộ phim lập kỷ lục khi được Apple TV+ mua lại với giá 25 triệu USD, mức giá cao nhất cho phim Sundance tính đến hiện tại. Nhan đề viết tắt của "child of deaf adults", chỉ đứa trẻ bình thường được nuôi dạy bởi ít nhất một người khiếm thính. Tác phẩm cũng trở thành dự án trực tuyến đầu tiên thắng giải Phim hay nhất.Chủ đề gia đình chưa bao giờ cũ tại Hollywood, tuy vậy điều khiến CODA trở nên đặc biệt khi khai thác câu chuyện những gia đình có khiếm khuyết thường hiếm được đưa lên màn ảnh rộng tại Mỹ một cách nhẹ nhàng, ít bi lụy và đem đến nguồn năng lượng tích cực cho người xem. Chính vì vậy, phim được kỳ vọng lớn tại giải năm nay. CODA là tác phẩm nhận ít đề cử nhất trong 10 tác phẩm trong hạng mục "Phim hay nhất" nhưng lại chiến thắng ở cả 3 đề cử. Bên cạnh giải Nam phụ xuất sắc nhất, bộ phim cũng nhận được tượng vàng cho hạng mục Kịch bản chuyển thể hay nhất.CODA đã giành tượng vàng Oscar 2022 cho giải Phim hay nhất.Giải thưởng của Viện Hàn lâm năm nay bắt đầu trong tình trạng các ca Covid-19 tại Mỹ tăng vọt. Quan chức y tế công cộng nước này thông báo rằng, các trường hợp mắc bệnh BA.2, biến thể phụ tàng hình của Omicron, đã tăng 130% trong một tuần. Ban tổ chức Oscar 2022 đã nỗ lực thực hiện các biện pháp phòng ngừa để ngăn chặn buổi trao giải trở thành một địa điểm lây lan Covid-19, bởi trước đó, một số lễ trao giải và liên hoan phim khác đã gặp phải vấn đề này.Theo Variety, lễ trao giải Oscar chỉ là sự kiện khởi đầu những hoạt động ăn mừng sau đó. Những nghệ sỹ được trao giải cùng khách mời và các phóng viên sẽ tiếp tục xuất hiện tại bữa tiệc mừng do Vanity Fair tổ chức, trong đó những người tham dự sẽ có các hoạt động xã giao không đeo khẩu trang. Các thành viên trong ban tổ chức cho biết họ cố gắng tối đa để các vị khách tham dự tuân thủ các biện pháp phòng dịch Covid-19 theo quy định của ban tổ chức.Cụ thể, các khách mời cần có chứng nhận tiêm phòng, bao gồm mũi vaccine tăng cường, thay vì chỉ 2 mũi tiêm cơ bản; xuất trình chứng nhận kết quả xét nghiệm âm tính với virus SARS-CoV-2 trong vòng 48 giờ trước khi dự tiệc. </w:t>
      </w:r>
    </w:p>
    <w:p>
      <w:r>
        <w:t>Link post: https://vneconomy.vn//xuat-sieu-2-53-ty-usd-trong-4-thang-dau-nam-tang-gan-gap-doi-cung-ky.htm</w:t>
      </w:r>
      <w:r>
        <w:rPr>
          <w:color w:val="000000" w:themeColor="hyperlink"/>
          <w:u w:val="single"/>
        </w:rPr>
        <w:hyperlink r:id="rId9">
          <w:r>
            <w:rPr/>
            <w:t>Link!</w:t>
          </w:r>
        </w:hyperlink>
      </w:r>
      <w:r>
        <w:rPr>
          <w:color w:val="000000" w:themeColor="hyperlink"/>
          <w:u w:val="single"/>
        </w:rPr>
        <w:hyperlink r:id="rId9">
          <w:r>
            <w:rPr/>
            <w:t>Link!</w:t>
          </w:r>
        </w:hyperlink>
      </w:r>
      <w:r>
        <w:rPr>
          <w:color w:val="000000" w:themeColor="hyperlink"/>
          <w:u w:val="single"/>
        </w:rPr>
        <w:hyperlink r:id="rId9">
          <w:r>
            <w:rPr/>
            <w:t>Link!</w:t>
          </w:r>
        </w:hyperlink>
      </w:r>
    </w:p>
    <w:p>
      <w:r>
        <w:t xml:space="preserve"> 11:02 29/04/2022 Xuất siêu 2,53 tỷ USD trong 4 tháng đầu năm, tăng gần gấp đôi cùng kỳ   Mạnh Đức -      Tổng kim ngạch xuất nhập khẩu hàng hóa trong 4 tháng đầu năm 2022 đạt 242,19 tỷ USD; trong đó, xuất khẩu đạt 122,36 tỷ USD và nhập khẩu đạt 119,83 tỷ USD. Với kết quả này, sau 4 tháng cán cân thương mại ước tính xuất siêu 2,53 tỷ USD…   Trong 4 tháng đầu năm 2022, cán cân thương mại tiếp tục nghiêng về xuất siêu.  </w:t>
      </w:r>
    </w:p>
    <w:p>
      <w:r>
        <w:t xml:space="preserve"> Số liệu báo cáo được Tổng cục thống kê công bố sáng 29/4 cho thấy, trong tháng 4/2022, tổng kim ngạch xuất, nhập khẩu hàng hóa ước đạt 65,45 tỷ USD, giảm 2,9% so với tháng trước, nhưng so với cùng kỳ năm trước tăng 20,1%.Tính chung 4 tháng đầu năm 2022, tổng kim ngạch xuất, nhập khẩu hàng hóa đạt 242,19 tỷ USD, tăng 16,1% so với cùng kỳ năm trước, trong đó xuất khẩu tăng 16,4%; nhập khẩu tăng 15,7%.Cán cân thương mại hàng hóa 4 tháng đầu năm ước tính xuất siêu 2,53 tỷ USD (cùng kỳ năm trước xuất siêu 1,5 tỷ USD). Trong đó, khu vực kinh tế trong nước nhập siêu 9,2 tỷ USD; khu vực có vốn đầu tư nước ngoài (kể cả dầu thô) xuất siêu 11,73 tỷ USD.Xuất nhập khẩu hàng hóa 4 tháng đầu năm 2022. Nguồn: Tổng cục Thống kê.Cụ thể, về xuất khẩu, trong tháng 4/2022 ước đạt 33,26 tỷ USD, giảm 4,2% so với tháng trước. Trong đó, khu vực kinh tế trong nước đạt 8,49 tỷ USD, giảm 2,6%; khu vực có vốn đầu tư nước ngoài (kể cả dầu thô) đạt 24,77 tỷ USD, giảm 4,7%.So với cùng kỳ năm trước, kim ngạch xuất khẩu hàng hóa tháng 4/2022 tăng 25%, trong đó khu vực kinh tế trong nước tăng 20,5%, khu vực có vốn đầu tư nước ngoài (kể cả dầu thô) tăng 26,6%.Tính chung 4 tháng đầu năm 2022, kim ngạch xuất khẩu hàng hóa ước đạt 122,36 tỷ USD, tăng 16,4% so với cùng kỳ năm trước. Trong đó, khu vực kinh tế trong nước đạt 31,77 tỷ USD, tăng 21,6%, chiếm 26% tổng kim ngạch xuất khẩu; khu vực có vốn đầu tư nước ngoài (kể cả dầu thô) đạt 90,59 tỷ USD, tăng 14,7%, chiếm 74%.Trong 4 tháng đầu năm 2022 có 22 mặt hàng đạt kim ngạch xuất khẩu trên 1 tỷ USD, chiếm 86,9% tổng kim ngạch xuất khẩu (có 6 mặt hàng xuất khẩu trên 5 tỷ USD, chiếm 63,1%).Trị giá một số mặt hàng xuất khẩu 4 tháng đầu năm 2022. Nguồn: Tổng cục Thống kêVề cơ cấu nhóm hàng xuất khẩu 4 tháng đầu năm 2022, nhóm hàng nhiên liệu và khoáng sản chiếm 1,3%, tăng 0,4 điểm phần trăm so với cùng kỳ năm trước; nhóm hàng công nghiệp chế biến chiếm 89%, giảm 0,5 điểm phần trăm; nhóm hàng nông sản, lâm sản chiếm 6,8%, giảm 0,5 điểm phần trăm; nhóm hàng thủy sản chiếm 2,9%, tăng 0,6 điểm phần trăm.Cơ cấu nhóm hàng xuất khẩu 4 tháng đầu năm 2022 phân theo nhóm hàng. Nguồn: Tổng cục Thống kê.Từ chiều ngược lại, kim ngạch nhập khẩu hàng hóa tháng 4/2022 ước đạt 32,19 tỷ USD, giảm 1,5% so với tháng trước. Trong đó, khu vực kinh tế trong nước đạt 11,02 tỷ USD, giảm 5,3%; khu vực có vốn đầu tư nước ngoài đạt 21,17 tỷ USD, tăng 0,6%.So với cùng kỳ năm trước, kim ngạch nhập khẩu hàng hóa tháng 4/2022 tăng 15,5%, trong đó khu vực kinh tế trong nước tăng 10,4%; khu vực có vốn đầu tư nước ngoài tăng 18,3%.Tính chung 4 tháng đầu năm 2022, kim ngạch nhập khẩu hàng hóa ước đạt 119,83 tỷ USD, tăng 15,7% so với cùng kỳ năm trước, trong đó khu vực kinh tế trong nước đạt 40,97 tỷ USD, tăng 14,3%; khu vực có vốn đầu tư nước ngoài đạt 78,86 tỷ USD, tăng 16,4%.Trong 4 tháng đầu năm 2022 có 22 mặt hàng nhập khẩu đạt trị giá trên 1 tỷ USD, chiếm tỷ trọng 81,5% tổng kim ngạch nhập khẩu. Trị giá một số mặt hàng nhập khẩu 4 tháng đầu năm 2022.Nguồn: Tổng cục Thống kêVề cơ cấu nhóm hàng nhập khẩu 4 tháng đầu năm 2022, nhóm hàng tư liệu sản xuất chiếm 93,9%, tăng 0,04 điểm phần trăm so với cùng kỳ năm trước, trong đó nhóm hàng máy móc thiết bị, dụng cụ phụ tùng chiếm 45,2%, giảm 0,46 điểm phần trăm; nhóm hàng nguyên, nhiên, vật liệu chiếm 48,8%, tăng 0,5 điểm phần trăm. Nhóm hàng vật phẩm tiêu dùng chiếm 6,1%, giảm 0,04 điểm phần trăm.Cơ cấu nhóm hàng nhập khẩu 4 tháng đầu năm 2022 phân theo nhóm hàng. Nguồn: Tổng cục Thống kê.Về thị trường xuất, nhập khẩu hàng hóa 4 tháng đầu năm 2022, Hoa Kỳ là thị trường xuất khẩu lớn nhất của Việt Nam với kim ngạch ước đạt 35,7 tỷ USD. Trung Quốc là thị trường nhập khẩu lớn nhất của Việt Nam với kim ngạch ước đạt 37,1 tỷ USD.Thị trường xuất nhập khẩu hàng hoá chủ yếu 4 tháng đầu năm 2022. Nguồn: Tổng cục Thống kê.Trong 4 tháng đầu năm 2022 xuất siêu sang EU ước đạt 10,4 tỷ USD, tăng 36,1% so với cùng kỳ năm trước; nhập siêu từ Trung Quốc 18 tỷ USD, tăng 2%; nhập siêu từ Hàn Quốc 15,2 tỷ USD, tăng 58,3%; nhập siêu từ ASEAN 5,8 tỷ USD, tăng 15,4%; nhập siêu từ Nhật Bản 790 triệu USD, tăng 57,7%. </w:t>
      </w:r>
    </w:p>
    <w:p>
      <w:r>
        <w:t>Link post: https://vneconomy.vn//xuat-nhap-khau-cua-tp-hcm-tang-truong-an-tuong-trong-quy-1-2022.htm</w:t>
      </w:r>
      <w:r>
        <w:rPr>
          <w:color w:val="000000" w:themeColor="hyperlink"/>
          <w:u w:val="single"/>
        </w:rPr>
        <w:hyperlink r:id="rId10">
          <w:r>
            <w:rPr/>
            <w:t>Link!</w:t>
          </w:r>
        </w:hyperlink>
      </w:r>
      <w:r>
        <w:rPr>
          <w:color w:val="000000" w:themeColor="hyperlink"/>
          <w:u w:val="single"/>
        </w:rPr>
        <w:hyperlink r:id="rId10">
          <w:r>
            <w:rPr/>
            <w:t>Link!</w:t>
          </w:r>
        </w:hyperlink>
      </w:r>
      <w:r>
        <w:rPr>
          <w:color w:val="000000" w:themeColor="hyperlink"/>
          <w:u w:val="single"/>
        </w:rPr>
        <w:hyperlink r:id="rId10">
          <w:r>
            <w:rPr/>
            <w:t>Link!</w:t>
          </w:r>
        </w:hyperlink>
      </w:r>
    </w:p>
    <w:p>
      <w:r>
        <w:t xml:space="preserve"> 08:02 31/03/2022 Xuất nhập khẩu của TP.HCM tăng trưởng ấn tượng trong quý 1/2022   Xuân Thái -      Trong quý I năm 2022, mặc dù đại dịch Covid-19 và xung đột Nga – Ukraine có ảnh hưởng không nhỏ đến hoạt động thương mại quốc tế, tuy nhiên hoạt động xuất nhập khẩu hàng hóa của TP.HCM vẫn đạt được mức tăng trưởng ấn tượng...   Kinh tế TP.HCM phục hồi, sản xuất công nghiệp tăng. Chỉ số IIP tháng 3 tăng 25,9% so tháng 2 và tăng 5,5% so cùng kỳ 2021.  </w:t>
      </w:r>
    </w:p>
    <w:p>
      <w:r>
        <w:t xml:space="preserve"> Cùng với hoạt động xuất nhập khẩu, nhiều lĩnh vực khác như sản xuất công nghiệp, thương mại, dịch vụ, vui chơi giải trí trong quý I, đặc biệt là tháng 3/2022, theo ghi nhận của Cục Thống kê TP.HCM là, dần dần trở nên nhộn nhịp, học sinh, sinh viên các trường học đi học trực tiếp trở lại.THƯƠNG MẠI - DỊCH VỤ PHỤC HỒI VÀ TĂNG TRƯỞNGBáo cáo của Cục Thống kê TP.HCM ghi nhận, hoạt động thương mại dịch vụ của Thành phố đang trên đà phục hồi nhanh và tăng trưởng trở lại sau khi tình hình dịch Covid-19 tiếp tục được kiểm soát tốt, người dân quay trở lại thành phố làm việc, thích nghi với tình hình dịch hiện nay. Tâm lý e ngại dịch bệnh như trước đây cũng dần thay đổi.Theo nhận định của Cục Thống kê Thành phố, trong tháng 3/2022, nhiều đơn vị kinh doanh đã triển khai các chính sách kích cầu trên nhiều phương tiện điện tử, kênh mua hàng trực tuyến, trực tiếp tại cửa hàng nhằm thu hút người tiêu dùng. Tuy nhiên, tình hình căng thẳng chính trị trên thế giới, diễn biến giá cả thị trường ở một số nhóm ngành hàng như xăng dầu, sắt thép, vàng bạc, nguyên liệu sản xuất… có nhiều biến động.Tổng mức bán lẻ hàng hóa và doanh thu dịch vụ tiêu dùng tháng 3/2022 dự ước đạt 92.690 tỷ đồng, tăng 8,4% so với tháng trước và tăng 3% so với cùng kỳ. Trong đó, doanh thu bán lẻ tăng 8,3% so với tháng trước và tăng 11,7% so cùng kỳ; ngành lưu trú và ăn uống tăng 7,8% so với tháng trước và giảm 5,8% so với kỳ.TP.HCM dự báo doanh thu thương mại và dịch vụ sẽ đạt được mức tăng trưởng dương khi các hoạt động kinh doanh trên địa bàn và sức tiêu thụ của người dân có xu hướng tăng trở lại.Bên cạnh đó, ngành du lịch Việt Nam cũng như du lịch Thành phố dự báo sẽ có nhiều khởi sắc trở lại sau khi mở cửa du lịch quốc tế vào ngày 15/3, doanh thu ngành du lịch trên địa bàn trong tháng này ước tăng 3,1% so với tháng trước và tăng 1,4% so với cùng kỳ.Tính cả quý 1, tổng mức bán lẻ hàng hóa và doanh thu dịch vụ tiêu dùng đạt 266.942 tỷ đồng, giảm 4,8% so với cùng kỳ. Trong đó, mức giảm tập trung ở nhóm các ngành dịch vụ do lộ trình mở cửa hoạt động trở lại sau dịch Covid-19 diễn ra vào các tháng đầu năm 2022 như dịch vụ karaoke, vũ trường, massage, du lịch… Vì vậy, doanh thu ở các ngành này vẫn còn hạn chế trong quý 1/2022.Theo ông Nguyễn Khắc Hoàng, Cục trưởng Cục Thống kê TP.HCM, sở dĩ tính cả quý có tỷ lệ giảm, vì ngoài thu nhập và thói quen tiêu dùng của người dân đã có sự thay đổi, thì tâm lý e ngại dịch bệnh vẫn còn diễn biến phức tạp sau thời gian đầu kết thúc giãn cách, sức mua chưa đạt như kỳ vọng. Tuy nhiên, Thành phố dự báo doanh thu thương mại và dịch vụ trong quý tiếp theo sẽ đạt được mức tăng trưởng dương khi các hoạt động kinh doanh trên địa bàn và sức tiêu thụ của người dân có xu hướng tăng trở lại như hiện nay.Về doanh thu bán lẻ hàng hóa, ước tính quý 1/2022, thị trường bán lẻ hàng hóa trên địa bàn Thành phố có những tín hiệu tích cực, duy trì được mức tăng trưởng dương với doanh thu ước đạt 161.343 tỷ đồng, tăng 4,8% so với cùng kỳ. Trong khi đó, dịch vụ lưu trú và ăn uống tháng 3 ước đạt 5.764 tỷ đồng, tăng 7,8% so với tháng 02 nhưng giảm nếu tính chung cả quý.Ước tính cả quý 1, doanh thu lưu trú và ăn uống đạt 15.810 tỷ đồng, giảm 22,4% so cùng kỳ. Ghi nhận cho thấy, liên tiếp qua các tháng 1, 2, 3 của quý I/2022, doanh thu ở nhóm ngành này tháng sau đều có mức tăng khá so với tháng trước. Mặc dù chưa khôi phục được so với cùng kỳ năm 2021, nhưng với tỷ lệ tiêm chủng tại TP.HCM rất cao cũng như người dân đã thích nghi với dịch Covid-19 nên hầu như các hoạt động vui chơi, giải trí, ăn uống, lưu trú đã và đang dần khôi phục trở lại.XUẤT NHẬP KHẨU TĂNG TRƯỞNG ẤN TƯỢNGVề xuất khẩu, ước tính tháng 3/2022, tổng kim ngạch xuất khẩu hàng hoá của doanh nghiệp Thành phố tại các cửa khẩu trên cả nước đạt 4.585,5 triệu USD, tăng 42,7% so với tháng trước. Riêng xuất khẩu không tính dầu thô đạt 4.428,8 triệu USD, tăng 44,7%.Tính riêng tại Thành phố, tổng kim ngạch xuất khẩu hàng hoá của doanh nghiệp Thành phố xuất qua cảng tại TP.HCM gồm cả dầu thô, trong tháng 3/2022 đạt 3.917,7 triệu USD, tăng 40,2% so với tháng trước.Lũy kế cả quý 1, tổng kim ngạch xuất khẩu hàng hóa của doanh nghiệp TP.HCM tại các cửa khẩu trên cả nước đạt 11.878,6 triệu USD, tăng 3,5% so cùng kỳ (xuất khẩu không tính dầu thô đạt 11.427,4 triệu USD, tăng 0,9%). Tổng kim ngạch xuất khẩu hàng hoá của các doanh nghiệp Thành phố xuất qua cảng Thành phố bao gồm cả dầu thô, quý I đạt 10.315,6 triệu USD, tăng 0,2% so cùng kỳ. Khu vực kinh tế FDI chiếm tỷ trọng cao nhất: 6.522,5 triệu USD, giảm 9,9%. Kế đến là khu vực kinh tế ngoài quốc doanh đạt 3.228,7 triệu USD, tăng 16,1%. Khu vực kinh tế nhà nước có tỷ lệ thấp nhất: đạt 564,4 triệu USD, tăng 107,9%.Trong cơ cấu nhóm hàng xuất khẩu qua các cảng Thành phố trong quý 1, nhóm hàng công nghiệp có giá trị xuất khẩu cao nhất, đạt 7.432,3 triệu USD, tăng 19,1% so với cùng kỳ và chiếm tỷ trọng 75,3%; tập trung chủ yếu vào các mặt hàng: máy tính, sản phẩm điện tử và linh kiện, dệt – may, giày dép, máy móc – trang thiết bị khác. Trung Quốc vẫn là thị trường xuất khẩu lớn nhất của các doanh nghiệp Thành phố với kim ngạch xuất khẩu quý I/2022 đạt 2.523,3 triệu USD, chiếm 24,5% tỷ trọng xuất khẩu. Kế đến theo thứ tự là Hoa Kỳ, tỷ trọng 16,2%; Nhật Bản, tỷ trọng 6,8% và Hong Kong tỷ trọng 6,3%.Về nhập khẩu, tổng kim ngạch nhập khẩu của doanh nghiệp Thành phố trong tháng 3 tại các cửa khẩu trên cả nước đạt 6.765,1 triệu USD, tăng 30,6% so với tháng trước. Tổng kim ngạch nhập khẩu của doanh nghiệp Thành phố qua các cảng của Thành phố đạt 5.318,3 triệu USD, tăng 30,6% so với tháng trước.Tính chung quý 1/2022, tổng kim ngạch nhập khẩu hàng hóa của doanh nghiệp Thành phố tại các cửa khẩu trên cả nước đạt 17.382,5 triệu USD, tăng 18,4% so với cùng kỳ. Tổng kim ngạch nhập khẩu của doanh nghiệp Thành phố qua cảng Thành phố đạt 14.035,3 triệu USD, tăng 14,7% so cùng kỳ.Kim ngạch nhập khẩu của TP.HCM tăng trong tháng 3, trong quý 1 và tăng tháng sau cao hơn tháng trước trong quý 1, là do kinh tế TP.HCM phục hồi, sản xuất công nghiệp tăng. Theo đó, chỉ số sản xuất toàn ngành công nghiệp (IIP) tháng 3 ước tăng 25,9% so với tháng 02/2022 và tăng 5,5% so cùng kỳ. Tính chung cả quý 1, IIP trên địa bàn TP.HCM tăng 1,0% so cùng kỳ; trong đó, công nghiệp chế biến, chế tạo tăng 0,4%; sản xuất và phân phối điện tăng 3,3%; cung cấp nước và xử lý rác thải tăng 4,2%.Cụ thể, trong các nhóm hàng nhập khẩu của Thành phố, nhóm chiếm tỷ trọng cao nhất là nguyên nhiên vật liệu, đạt 4.199,5 triệu USD, tăng 1,4% so cùng kỳ, chiếm tỷ trọng 29,9% giá trị nhập khẩu. Kế đến là nhóm hàng máy móc, thiết bị, phụ tùng đạt 8.120,0 triệu USD, tăng 27,4%, chiếm tỷ trọng 57,9%. Đây là những nhóm hàng phục vụ sản xuất công nghiệp đang hồi phục và tăng trưởng trở lại của TP.HCM.Kim ngạch nhập khẩu của TP.HCM tăng trong tháng 3, trong quý 1 và tăng tháng sau cao hơn tháng trước trong quý I, là do kinh tế TP.HCM phục hồi, sản xuất công nghiệp tăng. Theo đó, chỉ số sản xuất toàn ngành công nghiệp (IIP) tháng 3 ước tăng 25,9% so với tháng 02/2022 và tăng 5,5% so cùng kỳ. Tính chung cả quý I, IIP trên địa bàn TP.HCM tăng 1,0% so cùng kỳ; trong đó, công nghiệp chế biến, chế tạo tăng 0,4%; sản xuất và phân phối điện tăng 3,3%; cung cấp nước và xử lý rác thải tăng 4,2%. </w:t>
      </w:r>
    </w:p>
    <w:p>
      <w:r>
        <w:t>Link post: https://vneconomy.vn//xuat-nhap-khau-phuc-hoi-manh-me-can-can-thuong-mai-nghieng-ve-xuat-sieu.htm</w:t>
      </w:r>
      <w:r>
        <w:rPr>
          <w:color w:val="000000" w:themeColor="hyperlink"/>
          <w:u w:val="single"/>
        </w:rPr>
        <w:hyperlink r:id="rId11">
          <w:r>
            <w:rPr/>
            <w:t>Link!</w:t>
          </w:r>
        </w:hyperlink>
      </w:r>
      <w:r>
        <w:rPr>
          <w:color w:val="000000" w:themeColor="hyperlink"/>
          <w:u w:val="single"/>
        </w:rPr>
        <w:hyperlink r:id="rId11">
          <w:r>
            <w:rPr/>
            <w:t>Link!</w:t>
          </w:r>
        </w:hyperlink>
      </w:r>
      <w:r>
        <w:rPr>
          <w:color w:val="000000" w:themeColor="hyperlink"/>
          <w:u w:val="single"/>
        </w:rPr>
        <w:hyperlink r:id="rId11">
          <w:r>
            <w:rPr/>
            <w:t>Link!</w:t>
          </w:r>
        </w:hyperlink>
      </w:r>
    </w:p>
    <w:p>
      <w:r>
        <w:t xml:space="preserve"> 11:15 29/03/2022 Xuất nhập khẩu phục hồi mạnh mẽ, cán cân thương mại nghiêng về xuất siêu   Huyền Vy -      Trong quý 1/2022, tổng kim ngạch xuất khẩu hàng hóa của Việt Nam đạt 88,58 tỷ USD, tăng 12,9% so với cùng kỳ năm trước. Với kết quả này, cán cân thương mại thăng dư 809 triệu USD…   Sau 3 tháng đầu năm 2022, Việt Nam xuất siêu trên 800 triệu USD.  </w:t>
      </w:r>
    </w:p>
    <w:p>
      <w:r>
        <w:t xml:space="preserve"> Theo số liệu của Tổng cục Thống kê, trong tháng 3/2022, hoạt động xuất, nhập khẩu hàng hóa hồi phục mạnh mẽ với tổng kim ngạch xuất, nhập khẩu hàng hóa ước đạt 66,73 tỷ USD, tăng 36,8% so với tháng trước và tăng 14,7% so với cùng kỳ năm trước.Tính chung quý 1/2022, tổng kim ngạch xuất, nhập khẩu hàng hóa đạt 176,35 tỷ USD, tăng 14,4% so với cùng kỳ năm trước, trong đó xuất khẩu tăng 12,9%; nhập khẩu tăng 15,9%.Xuất, nhập khẩu hàng hóa quý 1/2022. Nguồn: Tổng cục Thống kê.Cụ thể, về xuất khẩu hàng hóa trong tháng 3/2022 ước đạt 34,06 tỷ USD, tăng 45,5% so với tháng trước. Khu vực kinh tế trong nước đạt 8,68 tỷ USD, tăng 50,5%; khu vực có vốn đầu tư nước ngoài (kể cả dầu thô) đạt 25,38 tỷ USD, tăng 43,8%.So với cùng kỳ năm trước, kim ngạch xuất khẩu hàng hóa tháng 3/2022 tăng 14,8%, trong đó khu vực kinh tế trong nước tăng 14,7%, khu vực có vốn đầu tư nước ngoài (kể cả dầu thô) tăng 14,9%.Tính chung quý 1/2022, tổng kim ngạch xuất khẩu hàng hóa ước đạt 88,58 tỷ USD, tăng 12,9% so với cùng kỳ năm trước. Trong đó, khu vực kinh tế trong nước đạt 23,27 tỷ USD, tăng 22%, chiếm 26,3% tổng kim ngạch xuất khẩu; khu vực có vốn đầu tư nước ngoài (kể cả dầu thô) đạt 65,31 tỷ USD, tăng 10%, chiếm 73,7%.Trong quý 1/2022 có 15 mặt hàng đạt kim ngạch xuất khẩu trên 1 tỷ USD, chiếm 80% tổng kim ngạch xuất khẩu (có 5 mặt hàng xuất khẩu trên 5 tỷ USD, chiếm 58%).Trị giá một số mặt hàng xuất khẩu quý 1/2022.Nguồn: Tổng cục Thống kê.Về cơ cấu nhóm hàng xuất khẩu quý 1/2022, nhóm hàng nhiên liệu và khoáng sản chiếm 1,4%, tăng 0,5 điểm phần trăm so với cùng kỳ năm trước; nhóm hàng công nghiệp chế biến chiếm 89%, giảm 0,9 điểm phần trăm; nhóm hàng nông sản, lâm sản chiếm 6,9%, giảm 0,1 điểm phần trăm; nhóm hàng thủy sản chiếm 2,7%, tăng 0,5 điểm phần trăm.Cơ cấu nhóm hàng xuất khẩu quý 1/2022 phân theo nhóm hàng.Nguồn: Tổng cục Thống kê.Từ chiều ngược lại, kim ngạch nhập khẩu hàng hóa tháng 3/2022 ước đạt 32,67 tỷ USD, tăng 28,7% so với tháng trước. Trong đó, khu vực kinh tế trong nước đạt 11,07 tỷ USD, tăng 33,3%; khu vực có vốn đầu tư nước ngoài đạt 21,6 tỷ USD, tăng 26,5%.So với cùng kỳ năm trước, kim ngạch nhập khẩu hàng hóa tháng 3/2022 tăng 14,6%, trong đó khu vực kinh tế trong nước tăng 7,8%; khu vực có vốn đầu tư nước ngoài tăng 18,5%.Tính chung quý 1/2022, kim ngạch nhập khẩu hàng hóa ước đạt 87,77 tỷ USD, tăng 15,9% so với cùng kỳ năm trước, trong đó khu vực kinh tế trong nước đạt 29,43 tỷ USD, tăng 13,7%; khu vực có vốn đầu tư nước ngoài đạt 58,34 tỷ USD, tăng 17,1%.Trong quý 1/2022 có 16 mặt hàng nhập khẩu đạt trị giá trên 1 tỷ USD, chiếm tỷ trọng 76,1% tổng kim ngạch nhập khẩu.Trị giá một số mặt hàng nhập khẩu quý 1/2022.Nguồn: Tổng cục Thống kê. Về cơ cấu nhóm hàng nhập khẩu quý 1/2022, nhóm hàng tư liệu sản xuất chiếm 93,8%, tăng 0,1 điểm phần trăm so với cùng kỳ năm trước, trong đó nhóm hàng máy móc thiết bị, dụng cụ phụ tùng chiếm 46,2%, giảm 0,2 điểm phần trăm; nhóm hàng nguyên, nhiên, vật liệu chiếm 47,6%, tăng 0,3 điểm phần trăm. Nhóm hàng vật phẩm tiêu dùng chiếm 6,2%, giảm 0,1 điểm phần trăm.Cơ cấu nhóm hàng nhập khẩu quý 1/2022 phân theo nhóm hàng.Nguồn: Tổng cục Thống kê.Về thị trường xuất, nhập khẩu hàng hóa quý 1/2022, Hoa Kỳ là thị trường xuất khẩu lớn nhất của Việt Nam với kim ngạch ước đạt 25,2 tỷ USD. Trung Quốc là thị trường nhập khẩu lớn nhất của Việt Nam với kim ngạch ước đạt 27,6 tỷ USD.Quý 1/2022 xuất siêu sang EU ước đạt 7 tỷ USD, tăng 24,5% so với cùng kỳ năm trước; nhập siêu từ Trung Quốc 14,3 tỷ USD, tăng 21%; nhập siêu từ Hàn Quốc 10,4 tỷ USD, tăng 39,1%; nhập siêu từ ASEAN 3,3 tỷ USD, giảm 6,6%; nhập siêu từ Nhật Bản 434 triệu USD, tăng 23,1%.Thị trường xuất nhập khẩu hàng hoá chủ yếu quý 1/2022.Nguồn: Tổng cục Thống kê.Cán cân thương mại hàng hóa thực hiện tháng 2/2022 nhập siêu 1,96 tỷ USD; 2 tháng nhập siêu 581 triệu USD; tháng 3/2022 ước tính xuất siêu 1,39 tỷ USD. Tính chung quý 1/2022, cán cân thương mại hàng hóa ước tính xuất siêu 809 triệu USD (cùng kỳ năm trước xuất siêu 2,76 tỷ USD). Trong đó, khu vực kinh tế trong nước nhập siêu 6,16 tỷ USD; khu vực có vốn đầu tư nước ngoài (kể cả dầu thô) xuất siêu 6,97 tỷ USD. Trong quý 1/2022, kim ngạch xuất khẩu dịch vụ ước đạt 1,05 tỷ USD, tăng 19,6% so với cùng kỳ năm trước, trong đó dịch vụ du lịch đạt 77 triệu USD (chiếm 7,3% tổng kim ngạch), tăng 75%; dịch vụ vận tải đạt 140 triệu USD (chiếm 13,4%), tăng 97,2%.Kim ngạch nhập khẩu dịch vụ quý 1/2022 ước đạt 5,18 tỷ USD, tăng 10% so với cùng kỳ năm trước, trong đó dịch vụ vận tải đạt 2,6 tỷ USD (chiếm 49,4% tổng kim ngạch), tăng 11,3%; dịch vụ du lịch đạt 1,1 tỷ USD (chiếm 20,3%), tăng 16,7%. Nhập siêu dịch vụ quý I/2022 là 4,1 tỷ USD (trong đó phí dịch vụ vận tải và bảo hiểm hàng hóa nhập khẩu là 2,1 tỷ USD).#box1648525917863{background-color:#bffdc4} </w:t>
      </w:r>
    </w:p>
    <w:p>
      <w:r>
        <w:t>Link post: https://vneconomy.vn//san-xuat-cong-nghiep-thang-4-tang-9-4-cung-ky-nganh-cao-su-va-nhua-giam-manh.htm</w:t>
      </w:r>
      <w:r>
        <w:rPr>
          <w:color w:val="000000" w:themeColor="hyperlink"/>
          <w:u w:val="single"/>
        </w:rPr>
        <w:hyperlink r:id="rId12">
          <w:r>
            <w:rPr/>
            <w:t>Link!</w:t>
          </w:r>
        </w:hyperlink>
      </w:r>
      <w:r>
        <w:rPr>
          <w:color w:val="000000" w:themeColor="hyperlink"/>
          <w:u w:val="single"/>
        </w:rPr>
        <w:hyperlink r:id="rId12">
          <w:r>
            <w:rPr/>
            <w:t>Link!</w:t>
          </w:r>
        </w:hyperlink>
      </w:r>
      <w:r>
        <w:rPr>
          <w:color w:val="000000" w:themeColor="hyperlink"/>
          <w:u w:val="single"/>
        </w:rPr>
        <w:hyperlink r:id="rId12">
          <w:r>
            <w:rPr/>
            <w:t>Link!</w:t>
          </w:r>
        </w:hyperlink>
      </w:r>
    </w:p>
    <w:p>
      <w:r>
        <w:t xml:space="preserve"> 10:01 29/04/2022 Sản xuất công nghiệp tháng 4 tăng 9,4% cùng kỳ, ngành cao su và nhựa giảm mạnh   Mạnh Đức -      Dịch Covid-19 đã được kiểm soát, các doanh nghiệp chủ động hơn về lao động và kế hoạch sản xuất kinh doanh, khắc phục khó khăn để phục hồi, mở rộng sản xuất, nhờ đó sản xuất công nghiệp trong tháng 4/2022 vẫn đạt mức tăng trưởng 2% so với tháng trước và tăng 9,4% so với cùng kỳ năm trước…   Nhiều ngành sản xuất trọng điểm có chỉ số tăng trưởng cao.  </w:t>
      </w:r>
    </w:p>
    <w:p>
      <w:r>
        <w:t xml:space="preserve"> Theo số liệu Tổng cục Thống kê công bố sáng 29/4, Chỉ số sản xuất toàn ngành công nghiệp (IIP) tháng 4/2022 ước tính tăng 2% so với tháng trước  và tăng 9,4% so với cùng kỳ năm trước.Trong đó, so với cùng kỳ năm trước, ngành chế biến, chế tạo tăng 11,3% (cao hơn tốc độ tăng 5,8% và 9,6% của cùng kỳ năm 2018 và 2019, những năm chưa có dịch Covid-19); sản xuất và phân phối điện tăng 2,8%; ngành khai khoáng tăng 2,3%; cung cấp nước, hoạt động quản lý và xử lý rác thải, nước thải tăng 0,4%.Tính chung 4 tháng đầu năm 2022, IIP ước tính tăng 7,5% so với cùng kỳ năm trước (cùng kỳ năm 2021 tăng 9,5%).Ngành chế biến, chế tạo đạt mức tăng trưởng cao nhất với 8,3% (cùng kỳ năm 2021 tăng 12,1%), đóng góp 6,5 điểm phần trăm vào mức tăng chung; ngành sản xuất và phân phối điện tăng 6,6%, đóng góp 0,6 điểm phần trăm; ngành khai khoáng tăng 2,6%, đóng góp 0,4 điểm phần trăm; ngành cung cấp nước, hoạt động quản lý và xử lý rác thải, nước thải tăng 1,1%, đóng góp 0,02 điểm phần trăm trong mức tăng chung.Tốc độ tăng/giảm chỉ số IIP 4 tháng đầu năm các năm 2018-2022 so với cùng kỳ năm trước của một số ngành công nghiệp trọng điểmTrong 4 tháng qua, chỉ số sản xuất của một số ngành trọng điểm cấp II tăng cao so với cùng kỳ năm trước và có mức tăng cao hơn cùng kỳ năm 2019 (năm chưa có dịch Covid-19), gồm: trang phục tăng 20,1% (cùng kỳ năm 2019 tăng 7,9%); thiết bị điện tăng 19,1% (cùng kỳ năm 2019 tăng 9,2%); máy móc, thiết bị chưa được phân vào đâu tăng 13,2% (cùng kỳ năm 2019 tăng 10,9%).Sản phẩm từ kim loại đúc sẵn (trừ máy móc thiết bị) tăng 12,8% (cùng kỳ năm 2019 tăng 3,9%), da và các sản phẩm liên quan tăng 12,8% (cùng kỳ năm 2019 tăng 8,3%); thuốc, hóa dược và dược liệu tăng 11,1% (cùng kỳ năm 2019 giảm 3,4%).In, sao chép bản ghi các loại tăng 10,6% (cùng kỳ năm 2019 tăng 13,1%); sản xuất sản phẩm điện tử, máy vi tính và sản phẩm quang học tăng 9,8% (cùng kỳ năm 2019 tăng 2,4%); sản xuất giấy và sản phẩm từ giấy tăng 9,7% (cùng kỳ năm 2019 tăng 8,8%).Ở chiều ngược lại, IIP của một số ngành sản xuất giảm là sản phẩm từ cao su và plastic giảm 12,9%; sửa chữa, bảo dưỡng và lắp đặt máy móc, thiết bị giảm 11,5%; than cốc, sản phẩm dầu mỏ tinh chế giảm 8,3%; khai khoáng khác giảm 4%; thoát nước và xử lý nước thải giảm 3,3%; khai thác dầu thô và khí đốt tự nhiên giảm 1,7%.Trong 4 tháng đầu năm 2022 so với cùng kỳ năm trước, chỉ số sản xuất công tăng ở 61 địa phương và giảm ở 02 địa phương trên cả nước.Tốc độ tăng/giảm IIP 4 tháng đầu năm 2022 so với cùng kỳ năm trước của một số địa phương (%)Một số sản phẩm công nghiệp chủ lực trong 4 tháng đầu năm 2022 tăng cao so với cùng kỳ năm trước, gồm: Bột ngọt và linh kiện điện thoại cùng tăng 21,5%; thép thanh, thép góc tăng 15,2%; vải dệt từ sợi tự nhiên tăng 13,5%; phân u rê tăng 13,2%; Alumin tăng 12,7%; quần áo mặc thường tăng 12,3%; ô tô tăng 12%; thủy hải sản chế biến tăng 11,3%; sữa tươi tăng 9,7%; thép cán tăng 9,6%; than sạch tăng 9,3%.Ngược lại, một số sản phẩm giảm so với cùng kỳ năm trước là tivi giảm 18,9%; điện thoại di động giảm 9,9%; xăng, dầu giảm 9,7%; vải dệt từ sợi nhân tạo giảm 9,1%; thức ăn cho thủy sản giảm 8,4%; sắt, thép thô giảm 5,8%; sơn hóa học giảm 2,6%; khí đốt thiên nhiên dạng khí giảm 2,1%; dầu mỏ thô khai thác giảm 1,1%.Số liệu báo cáo của Tổng cục Thống kê cũng cho thấy, số lao động đang làm việc trong các doanh nghiệp công nghiệp tại thời điểm 01/4/2022 tăng 1,3% so với cùng thời điểm tháng trước và tăng 3,9% so với cùng thời điểm năm trước.Trong đó, lao động khu vực doanh nghiệp Nhà nước tăng 0,2% và giảm 3,9%; doanh nghiệp ngoài Nhà nước tăng 1,1% và giảm 2,4%; doanh nghiệp có vốn đầu tư nước ngoài tăng 1,5% và tăng 5,3%.Theo ngành hoạt động, số lao động đang làm việc trong các doanh nghiệp ngành khai khoáng tăng 0,3% so với cùng thời điểm tháng trước và giảm 1,8% so với cùng thời điểm năm trước; ngành chế biến, chế tạo tăng 1,4% và tăng 4,3%; ngành sản xuất và phân phối điện, khí đốt, nước nóng, hơi nước và điều hòa không khí không đổi và tăng 0,7%; ngành cung cấp nước, hoạt động quản lý và xử lý rác thải, nước thải không đổi và tăng 1,8%. </w:t>
      </w:r>
    </w:p>
    <w:p>
      <w:r>
        <w:t>Link post: https://vneconomy.vn//san-xuat-cong-nghiep-khoi-sac-doanh-nghiep-lac-quan-ve-trien-vong-nam-2022.htm</w:t>
      </w:r>
      <w:r>
        <w:rPr>
          <w:color w:val="000000" w:themeColor="hyperlink"/>
          <w:u w:val="single"/>
        </w:rPr>
        <w:hyperlink r:id="rId13">
          <w:r>
            <w:rPr/>
            <w:t>Link!</w:t>
          </w:r>
        </w:hyperlink>
      </w:r>
      <w:r>
        <w:rPr>
          <w:color w:val="000000" w:themeColor="hyperlink"/>
          <w:u w:val="single"/>
        </w:rPr>
        <w:hyperlink r:id="rId13">
          <w:r>
            <w:rPr/>
            <w:t>Link!</w:t>
          </w:r>
        </w:hyperlink>
      </w:r>
      <w:r>
        <w:rPr>
          <w:color w:val="000000" w:themeColor="hyperlink"/>
          <w:u w:val="single"/>
        </w:rPr>
        <w:hyperlink r:id="rId13">
          <w:r>
            <w:rPr/>
            <w:t>Link!</w:t>
          </w:r>
        </w:hyperlink>
      </w:r>
    </w:p>
    <w:p>
      <w:r>
        <w:t xml:space="preserve"> 13:30 29/12/2021 Sản xuất công nghiệp khởi sắc, doanh nghiệp lạc quan về triển vọng năm 2022   Mạnh Đức -      Giá trị tăng thêm toàn ngành công nghiệp năm 2021 tăng 4,82% so với năm 2020. Trong đó, ngành công nghiệp chế biến, chế tạo tăng 6,37%, đồng thời tiếp tục dẫn đầu về thu hút vốn đầu tư trực tiếp nước ngoài với 14,60 tỷ USD, chiếm 60,2% tổng vốn đăng ký cấp mới và tăng thêm. Đáng chú ý, có tới 83,1% số doanh nghiệp có vốn đầu tư nước ngoài nhận định lạc quan về xu hướng kinh doanh đầu năm 2022…   Sản xuất công nghiệp khởi sắc sau khi các địa phương trên cả nước thực hiện Nghị quyết số 128/NQ-CP của Chính phủ.  </w:t>
      </w:r>
    </w:p>
    <w:p>
      <w:r>
        <w:t xml:space="preserve"> Số liệu được Tổng cục Thống kê công bố sáng 29/12/2021 cho thấy, sản xuất công nghiệp trong quý 4/2021 khởi sắc ngay sau khi các địa phương trên cả nước thực hiện Nghị quyết số 128/NQ-CP ngày 11/10/2021 của Chính phủ về thích ứng an toàn, linh hoạt, kiểm soát hiệu quả dịch Covid-19 với tốc độ tăng giá trị tăng thêm đạt 6,52% so với cùng kỳ năm trước.Tính chung cả năm 2021, giá trị tăng thêm toàn ngành công nghiệp tăng 4,82% so với năm 2020 (quý 1 tăng 6,44%; quý 2 tăng 11,18%; quý 3 giảm 4,4%; quý 4 tăng 6,52%).Trong đó, ngành công nghiệp chế biến, chế tạo tăng 6,37% (quý 1 tăng 8,9%; quý 2 tăng 13,35%; quý 3 giảm 4,09%; quý 4 tăng 7,96%), đóng góp 1,61 điểm phần trăm vào mức tăng trưởng chung của toàn nền kinh tế.Tiếp đến, ngành sản xuất và phân phối điện tăng 5,24%, đóng góp 0,19 điểm phần trăm; ngành cung cấp nước, hoạt động quản lý và xử lý rác thải, nước thải tăng 4%, đóng góp 0,02 điểm phần trăm; ngành khai khoáng giảm 6,21% (do sản lượng khai thác dầu thô giảm 5,7% và khí đốt tự nhiên giảm 19,4%), làm giảm 0,23 điểm phần trăm trong mức tăng chung.Chỉ số sản xuất năm 2021 của một số ngành công nghiệp trọng điểm cấp 2 tăng cao so với năm trước, gồm: kim loại tăng 22,1%; xe có động cơ tăng 10,2%; sản phẩm điện tử, máy vi tính và sản phẩm quang học tăng 9,6%; khai thác than cứng và than non tăng 9%; dệt tăng 8,3%; than cốc, sản phẩm dầu mỏ tinh chế tăng 8,1%; sản xuất trang phục tăng 7,6%.Ở chiều ngược lại, chỉ số sản xuất của một số ngành là thuốc, hóa dược và dược liệu giảm 16,9%; khai thác dầu thô và khí đốt tự nhiên giảm 13,2%; sửa chữa, bảo dưỡng và lắp đặt máy móc, thiết bị giảm 11,5%; thoát nước và xử lý nước thải giảm 5,5%; khai thác quặng kim loại giảm 4,9%.Chỉ số sản xuất công nghiệp năm 2021 so với năm 2020 tăng ở 48 địa phương và giảm ở 15 địa phương trên cả nước.Tốc độ tăng/giảm IIP năm 2021 so với năm 2020 của một số địa phương.Một số sản phẩm công nghiệp chủ lực năm 2021 tăng cao so với năm trước, gồm: Thép cán tăng 33,5%; linh kiện điện thoại tăng 29,5%; xăng dầu tăng 14,4%; sữa bột tăng 13,1%; khí hóa lỏng LPG tăng 10,9%; sắt, thép thô tăng 10,5%; thức ăn cho gia súc tăng 9,5%; ô tô tăng 9,1%; than sạch tăng 9%.Ngược lại, một số sản phẩm giảm so với năm trước là tivi giảm 38,6%; khí đốt thiên nhiên dạng khí giảm 19,4%; bia giảm 7,1%; dầu mỏ thô khai thác giảm 5,7%; đường kính giảm 3,3%; thức ăn cho thủy sản giảm 3,2%.Về chỉ số tiêu thụ toàn ngành công nghiệp chế biến, chế tạo tháng 12/2021 tăng 5,9% so với tháng trước và tăng 7,9% so với cùng kỳ năm trước. Tính chung năm 2021, chỉ số tiêu thụ toàn ngành công nghiệp chế biến, chế tạo tăng 4,5% so với năm 2020 (năm trước tăng 3,3%).Trong khi đó, chỉ số tồn kho toàn ngành công nghiệp chế biến, chế tạo ước tính tại thời điểm 31/12/2021 tăng 0,1% so với cùng thời điểm tháng trước và tăng 21,9% so với cùng thời điểm năm trước (cùng thời điểm năm trước tăng 25,3%). Tỷ lệ tồn kho toàn ngành chế biến, chế tạo bình quân năm 2021 là 79,1% (năm 2020 là 71,9%).Về thu hút đầu tư trực tiếp nước ngoài năm 2021, ngành công nghiệp chế biến, chế tạo tiếp tục dẫn đầu với số vốn đăng ký đạt 7,25 tỷ USD, chiếm 47,6% tổng vốn đăng ký cấp mới. Nếu tính cả vốn đăng ký mới và vốn đăng ký điều chỉnh của các dự án đã cấp phép từ các năm trước thì vốn đầu tư trực tiếp nước ngoài vào ngành công nghiệp chế biến, chế tạo đạt 14,60 tỷ USD, chiếm 60,2% tổng vốn đăng ký cấp mới và tăng thêm.Theo ngành kinh tế, vốn đăng ký góp vốn, mua cổ phần của nhà đầu tư nước ngoài vào ngành công nghiệp chế biến, chế tạo đạt 3,52 tỷ USD, chiếm 51,1% giá trị góp vốn.Báo cáo của Tổng cục Thống kê cũng nêu rõ, số lao động đang làm việc trong các doanh nghiệp công nghiệp tại thời điểm 01/12/2021 tăng 1,7% so với cùng thời điểm tháng trước và giảm 1,9% so với cùng thời điểm năm trước.Trong đó, lao động khu vực doanh nghiệp Nhà nước tăng 0,2% và giảm 2,2%; doanh nghiệp ngoài Nhà nước tăng 1,2% và giảm 3,9%; doanh nghiệp có vốn đầu tư nước ngoài tăng 2,1% và giảm 1%.Theo ngành hoạt động, số lao động đang làm việc trong các doanh nghiệp ngành khai khoáng tăng 0,1% so với cùng thời điểm tháng trước và giảm 1% so với cùng thời điểm năm trước; ngành chế biến, chế tạo tăng 1,8% và giảm 2,1%; ngành sản xuất và phân phối điện, khí đốt, nước nóng, hơi nước và điều hòa không khí tăng 0,4% và tăng 3,6%; ngành cung cấp nước, hoạt động quản lý và xử lý rác thải, nước thải tăng 0,2% và giảm 0,5%.Về xu hướng kinh doanh của doanh nghiệp ngành công nghiệp chế biến, chế tạo, kết quả điều tra của Tổng cục Thống kê cho thấy, trong quý 4/2021, có 44% số doanh nghiệp đánh giá tình hình sản xuất kinh doanh tốt hơn so với quý 3/2021; 31,1% số doanh nghiệp cho rằng tình hình sản xuất kinh doanh ổn định và 24,9% số doanh nghiệp đánh giá gặp khó khăn .Các yếu tố ảnh hưởng đến sản xuất kinh doanh của doanh nghiệp chế biến, chế tạo quý 4/2021.Dự kiến quý 1/2022, có 45,6% số doanh nghiệp đánh giá xu hướng sẽ tốt lên so với quý 4/2021; 36,1% số doanh nghiệp cho rằng tình hình sản xuất kinh doanh sẽ ổn định và 18,3% số doanh nghiệp dự báo khó khăn hơn.Trong đó, khu vực doanh nghiệp có vốn đầu tư nước ngoài lạc quan nhất với 83,1% số doanh nghiệp dự báo tình hình sản xuất kinh doanh quý 1/2022 tốt hơn và giữ ổn định so với quý 4/2021; tỷ lệ này ở khu vực doanh nghiệp Nhà nước và doanh nghiệp ngoài Nhà nước lần lượt là 82% và 81,2%.Về khối lượng sản xuất, xu hướng quý 1/2022 so với quý 4/2021 có 45,4% số doanh nghiệp dự báo khối lượng sản xuất tăng; 17,4% số doanh nghiệp dự báo giảm và 37,2% số doanh nghiệp dự báo ổn định.Về đơn đặt hàng 1/2022 so với quý 4/2021, có 41,4% số doanh nghiệp dự kiến có đơn hàng tăng lên; 16,8% số doanh nghiệp dự kiến đơn hàng giảm và 41,8% số doanh nghiệp dự kiến có đơn hàng ổn định.Về đơn đặt hàng xuất khẩu quý 1/2022 so với quý 4/2021, có 37,2% số doanh nghiệp dự kiến tăng đơn hàng xuất khẩu mới; 16,7% số doanh nghiệp dự kiến giảm và 46,1% số doanh nghiệp dự kiến ổn định. </w:t>
      </w:r>
    </w:p>
    <w:p>
      <w:r>
        <w:t>Link post: https://vneconomy.vn//kinh-te-my-bat-ngo-giam-1-4-trong-quy-1-suy-thoai-sap-xay-ra.htm</w:t>
      </w:r>
      <w:r>
        <w:rPr>
          <w:color w:val="000000" w:themeColor="hyperlink"/>
          <w:u w:val="single"/>
        </w:rPr>
        <w:hyperlink r:id="rId14">
          <w:r>
            <w:rPr/>
            <w:t>Link!</w:t>
          </w:r>
        </w:hyperlink>
      </w:r>
      <w:r>
        <w:rPr>
          <w:color w:val="000000" w:themeColor="hyperlink"/>
          <w:u w:val="single"/>
        </w:rPr>
        <w:hyperlink r:id="rId14">
          <w:r>
            <w:rPr/>
            <w:t>Link!</w:t>
          </w:r>
        </w:hyperlink>
      </w:r>
      <w:r>
        <w:rPr>
          <w:color w:val="000000" w:themeColor="hyperlink"/>
          <w:u w:val="single"/>
        </w:rPr>
        <w:hyperlink r:id="rId14">
          <w:r>
            <w:rPr/>
            <w:t>Link!</w:t>
          </w:r>
        </w:hyperlink>
      </w:r>
    </w:p>
    <w:p>
      <w:r>
        <w:t xml:space="preserve"> 13:24 29/04/2022 Kinh tế Mỹ bất ngờ giảm 1,4% trong quý 1, suy thoái sắp xảy ra?   An Huy -      Sự phục hồi kinh tế Mỹ từ đại dịch Covid-19 bất ngờ bị đảo ngược trong quý 1/2022, khi tổng sản phẩm trong nước (GDP) sụt giảm. Tuy nhiên, giới chuyên gia nói rằng điều đó không có nghĩa là sắp xảy ra một cuộc suy thoái ở nền kinh tế lớn nhất thế giới...   Ảnh minh hoạ - Ảnh: Bloomberg.  </w:t>
      </w:r>
    </w:p>
    <w:p>
      <w:r>
        <w:t xml:space="preserve"> Theo báo cáo do Bộ Lao động Mỹ công bố ngày 28/4, GDP 3 tháng đầu năm của nước này giảm 1,4% so với cùng kỳ năm ngoái. Đây là quý tồi tệ nhất của kinh tế Mỹ kể từ khi Covid-19 trở thành đại dịch toàn cầu vào đầu năm 2020 và gây đảo lộn khắp thế giới.Dù vậy, các chuyên gia kinh tế không xem báo cáo này là một lý do để hoảng hốt. Họ nói rằng bức tranh kinh tế Mỹ nhìn từ số liệu GDP đã bị bóp méo bởi một số nhân tố, trong đó phải kể đến mức thâm hụt thương mại khổng lồ do gián đoạn nguồn cung. Nhân tố này được cho là đã che khuất sức khoẻ thực sự của nền kinh tế.“GDP sụt giảm là điều gây bất ngờ, nhưng không phải là một con số thực chất”, nhà phân tích Mark Zandi của Moody’s Analytics nhận định với trang CNN Business. “Nền kinh tế Mỹ vẫn đang tiếp tục tăng trưởng mạnh mẽ, với tốc độ đủ để kéo tỷ lệ thất nghiệp giảm sâu hơn”.Cùng quan điểm, chuyên gia kinh tế trưởng Joe Brusuelas của RSM, cho rằng nền kinh tế Mỹ sẽ tăng trưởng dương trở lại trong quý 2 năm nay. “Chắc chắn là như vậy”, ông Brusuelas nói chắc nịch.Chuyên gia kinh tế trưởng Ian Shepherdson của Pantheon Macroeconomics cũng cho rằng sự suy giảm GDP quý 1 “chỉ là tiếng ồn, không phải tín hiệu” và “nền kinh tế sẽ không rơi vào suy thoái”.Dù số liệu GDP tổng thể u ám, bị che giấu phía sau đó là những điểm sáng của nền kinh tế. Tiêu dùng - trụ cột chính của kinh tế Mỹ - tăng tốc trong 2 tháng đầu năm. Chi tiêu dùng cá nhân tăng 2,7%, so với mức tăng 2,5% ghi nhận trong quý 4/2021.Các công ty cũng đẩy mạnh đầu tư vào nhà máy, trang thiết bị và phần mềm nhằm tăng cường năng suất và sản lượng. Đầu tư doanh nghiệp tăng 9,2% trong quý 1 so với cùng kỳ năm ngoái, so với mức tăng chỉ 2,9% trong quý 4.“Dù GDP giảm trong quý 1, nền kinh tế Mỹ sẽ không suy thoái. Nhu cầu trong nền kinh tế vẫn mạnh và thị trường lao động đang ở trong một trạng thái tuyệt vời. Tăng trưởng sẽ được nối lại trong quý 2”, chuyên gia kinh tế trưởng Gus Faucher của PNC phát biểu.Như đã nói ở trên, thâm hụt thương mại đã bóp méo bức tranh kinh tế Mỹ. Nhập khẩu tăng vọt trong quý 1 do nguồn cung tại Mỹ không đủ để đáp ứng nhu cầu khổng lồ. Thâm hụt thương mại lớn chưa từng thấy khiến cho mức tăng trưởng GDP giảm đi 2,5 điểm phần trăm.Điều này có nghĩa là nhập khẩu tăng chiếm hơn một nửa mức suy giảm GDP của Mỹ, một báo cáo của Goldman Sachs nêu rõ, và nói thêm rằng điều này “có thể phản ánh nhu cầu mạnh của thị trường nội địa” cũng như việc các nhà nhập khẩu gom mua hàng vì lo ngại chiến tranh Nga-Ukraine.Ngoài thâm hụt thương mại, GDP quý 1 của Mỹ còn chịu áp lực từ đại dịch, khi làn sóng lây nhiễm do biến chủng Omicron khiến nhiều doanh nghiệp phải tạm ngưng hoạt động, trong khi các chương trình hỗ trợ của Chính phủ dành cho doanh nghiệp và hộ gia đình trong đại dịch đã kết thúc.“Tôi không lo về suy thoái”, Tổng thống Mỹ Joe Biden phát biểu ngày 28/4 sau khi báo cáo GDP được công bố. “Trong quý vừa rồi, tiêu dùng đầu tư doanh nghiệp, và đầu tư xây dựng nhà ở đều tăng mạnh… Tôi cho rằng kinh tế Mỹ sẽ găng trưởng mạnh, cho dù Mỹ bị ảnh hưởng bởi nhiều nhân tố bất lợi như Covid”.Kinh tế Mỹ được cho là sẽ không sớm rơi vào một cuộc suy thoái, nhưng rủi ro suy thoái trong tương lai đang tăng lên. Nhiều chuyên gia đã dự báo về một cuộc suy thoái kinh tế Mỹ trong năm 2023 hoặc 2024.Vấn đề lớn nhất của kinh tế Mỹ hiện nay là lạm phát đang rất cao, đặt ra khả năng nền kinh tế tăng trưởng bùng nổ rồi “xì hơi”. Tệ hơn, triển vọng xuống thang của lạm phát trở nên mờ mịt vì phong toả chống Covid ở Trung Quốc và chiến tranh ở Ukraine.Lạm phát cao đang buộc Cục Dự trữ Liên bang Mỹ (Fed) cân nhắc nâng lãi suất với bước nhảy 0,5 điểm phần trăm, điều mà ngân hàng trung ương này chưa từng làm kể từ năm 2000. Nếu Fed mạnh tay quá mức trong việc thắt chặt chính sách tiền tệ để chống lạm phát, nền kinh tế có thể sụt tốc, thậm chí rơi vào suy thoái. </w:t>
      </w:r>
    </w:p>
    <w:p>
      <w:r>
        <w:t>Link post: https://vneconomy.vn//toat-mo-hoi-voi-siet-thi-truong-trai-phieu-doanh-nghiep.htm</w:t>
      </w:r>
      <w:r>
        <w:rPr>
          <w:color w:val="000000" w:themeColor="hyperlink"/>
          <w:u w:val="single"/>
        </w:rPr>
        <w:hyperlink r:id="rId15">
          <w:r>
            <w:rPr/>
            <w:t>Link!</w:t>
          </w:r>
        </w:hyperlink>
      </w:r>
      <w:r>
        <w:rPr>
          <w:color w:val="000000" w:themeColor="hyperlink"/>
          <w:u w:val="single"/>
        </w:rPr>
        <w:hyperlink r:id="rId15">
          <w:r>
            <w:rPr/>
            <w:t>Link!</w:t>
          </w:r>
        </w:hyperlink>
      </w:r>
      <w:r>
        <w:rPr>
          <w:color w:val="000000" w:themeColor="hyperlink"/>
          <w:u w:val="single"/>
        </w:rPr>
        <w:hyperlink r:id="rId15">
          <w:r>
            <w:rPr/>
            <w:t>Link!</w:t>
          </w:r>
        </w:hyperlink>
      </w:r>
    </w:p>
    <w:p>
      <w:r>
        <w:t xml:space="preserve"> 16:20 29/04/2022 "Toát mồ hôi" với "siết" thị trường trái phiếu doanh nghiệp   Ánh Tuyết -      Để tránh hiệu ứng domino đến với thị trường trái phiếu doanh nghiệp, ông Khổng Phan Đức, Chủ tịch HĐTV VietinBank Capital cho rằng, điều cần làm là siết chặt lại một số con ốc, thay vì siết mục đích phát hành hay thắt chặt quy định về nhà đầu tư chuyên nghiệp gây "toát mồ hôi"...   Ông Khổng Phan Đức, Chủ tịch HĐTV VietinBank Capital phát biểu tại toạ đàm. Ảnh: Chu Xuân Khoa.  </w:t>
      </w:r>
    </w:p>
    <w:p>
      <w:r>
        <w:t xml:space="preserve"> Trước ý kiến cho rằng cần khu trú các doanh nghiệp phát hành trái phiếu doanh nghiệp có vấn đề, tránh tác động chéo đến nhà đầu tư và hệ thống ngân hàng, thay vì áp dụng các biện pháp cứng rắn cho cả thị trường hay cả ngành như bất động sản, ông Khổng Phan Đức, Chủ tịch HĐTV VietinBank Capital, cho rằng việc sửa một thông tư, nghị định hay một điều khoản luật đều tác động chung toàn bộ thị trường, mọi ngành nghề, lĩnh vực đều chịu ảnh hưởng. "Việc cắt bỏ, khu trú, khoanh vùng doanh nghiệp có vấn đề và để phần còn lại phát triển bình thường, không hề đơn giản. Đây là mong ước nhưng triển khai cực kỳ khó", ông Đức nhìn nhận. Tuy nhiên, làm luật theo cách nào đi nữa, cũng không nên và không thể hạn chế cơ hội tiếp cận vốn của các doanh nghiệp. Với doanh nghiệp dù yếu kém, kinh doanh thua lỗ, thậm chí đứng trước khả năng phá sản vẫn cần được tiếp cận vốn.DỰ THẢO NGHỊ ĐỊNH 153 ĐEM LẠI NHIỀU MỐI LOPhát biểu tại toạ đàm “Chấn chỉnh thị trường trái phiếu doanh nghiệp - Gạn đục khơi trong” do Tạp chí Kinh tế Việt Nam/VnEconomy tổ chức ngày 29/4, Chủ tịch VietinBank Capital kiên định cho rằng, trong thiết kế sửa đổi nghị định về trái phiếu doanh nghiệp, cần tôn trọng tính khế ước dân sự mở rộng của lĩnh vực nợ dân sự, giữa người đi vay và rất nhiều người đi vay, thay vì là một khế ước nợ song phương giữa hai chủ thể đang xảy ra đầy rẫy ngoài thị trường và trong nền kinh tế. Tuy nhiên, dự thảo sửa đổi, bổ sung Nghị định số 153/2020/NĐ-CP ngày 31/12/2020 quy định về chào bán, giao dịch trái phiếu doanh nghiệp riêng lẻ tại thị trường trong nước và chào bán trái phiếu doanh nghiệp ra thị trường quốc tế lần thứ 5 hạn chế tương đối nhiều, từ điều kiện chủ thể phát hành cho đến mục đích phát hành.Ông Đức lấy dẫn chứng, chẳng hạn, dự thảo lần thứ 5 quy định doanh nghiệp phát hành không được phát hành trái phiếu để đầu tư cổ phần, cổ phiếu. Trong khi hình thức phổ biến nhất trong hoạt động M&amp;A (Mua bán và Sáp nhập) bất động sản là mua lại cổ phần hoặc mua lại dự án.Vì vậy, trong trường hợp các dự án hoặc các doanh nghiệp quyết định chiến lược là phải bán mình, tìm kiếm các nhà đầu tư khác để mua lại doanh nghiệp, đưa doanh nghiệp sang một giai đoạn phát triển mới, thì sẽ gặp khó khăn."Với với thị trường M&amp;A, ai sẽ người đi mua? Chẳng lẽ lại phải chờ một nhà đầu tư có đầy đủ tiềm lực tài chính lên đến 1.000, 2.000, 3.000 tỷ mới tiến hành thâu tóm, hoặc buộc phải dành cho nhà đầu tư nước ngoài", ông Đức đặt câu hỏi.Bên cạnh đó, Chủ tịch VietinBank Capital cho rằng, rất nhiều người hay so sánh giữa sản phẩm tín dụng và sản phẩm trái phiếu, trong khi tín dụng thắt chặt lĩnh vực bất động sản thì trái phiếu sẽ thắt theo. "Dường như khi làm luật, chúng ta cho rằng sản phẩm có đặc trưng rủi ro cao là sản phẩm trái phiếu phát hành riêng lẻ, cần phải bám sát và giống hệt với sản phẩm tín dụng. Đây là một điều tôi cũng khá ngạc nhiên", ông Đức nêu vấn đề. Thay vào đó, chúng ta phải chấp nhận những sản phẩm đầu tư bởi công ty chứng khoán hoặc công ty quản lý tư vấn phải có hệ số rủi ro cao hơn, với một mức lãi suất cao hơn so với thị trường. Ông Khổng Phan Đức, Chủ tịch HĐTV VietinBank Capital."Nguyên tắc huy động trái phiếu doanh nghiệp là doanh nghiệp tự vay, tự trả, tự chịu trách nhiệm, nhưng đi kèm quá nhiều điều kiện sẽ khiến nhiều doanh nghiệp sẽ không đáp ứng được. Một lượng lớn nguồn vốn nằm trong khu vực dân cư sẽ không thể chạy đến các doanh nghiệp thông qua sản phẩm tài chính đó.Doanh nghiệp buộc phải đi vào ngân hàng. Thậm chí, buộc lại phải đi vay các hình thức hình thức bị bóp méo khác. Bởi khi nhu cầu của doanh nghiệp đủ lớn, nhu cầu khai thác đồng vốn nhàn rỗi đủ lớn, sẽ sinh ra một công cụ hoặc những dạng khế ước nằm ngoài sự kiểm soát của luật pháp, đấy là điều tôi không mong muốn".Bên cạnh đó, quy định thắt chặt về nhà đầu tư chuyên nghiệp tại Nghị định 153 lần thứ 5 đang lấy ý kiến, là nhà đầu tư chuyên nghiệp phải đầu tư, nắm giữ và duy trì khoản đầu tư chứng khoán niêm yết trong vòng 2 năm liên tục, có giá trị tối thiểu là 2 tỷ đồng, cũng khiến Chủ tịch VietinBank Capital phải thốt lên, quy định mới này gây “toát mồ hôi” cho thị trường. Theo dự thảo Ông Đức bày tỏ sự lo lắng nếu bản sửa đổi lần thứ 5 đi vào đời sống, không biết bao nhiều nhà đầu tư trong 1,5 triệu nhà đầu tư có tài khoản giao dịch chứng khoán trên sàn đáp ứng được tiêu chí khắt khe này.“Chắc chỉ cổ đông lớn, cổ đông sáng lập của các doanh nghiệp niêm yết mới đáp ứng được. Còn với những nhà đầu tư chỉ đơn thuần, coi thị trường chứng khoán là cơ hội đầu tư để kiếm tiền, khi thị trường xuống thì họ rút vốn mà yêu cầu duy trì suốt cả 2 năm liên tục là một điều rất rất khó”, ông Đức phân tích.Vì vậy, "khi bản dự thảo số 5 đi vào đời sống sẽ gây nhiều mối lo bởi không phản ánh đúng, tôn trọng tiêu chí ngay từ đầu của Nghị định 153, là doanh nghiệp vay, tự trả, tự chịu trách nhiệm với hoạt động của mình", ông Đức bày tỏ.KHÔNG GIẢM CƠ HỘI TIẾP CẬN VỐN CỦA MỌI DOANH NGHIỆPĐể tránh hiệu ứng domino xảy ra với thị trường trái phiếu doanh nghiệp thời gian tới, Chủ tịch VietinBank Capital mong muốn, dù Nghị định 153 sửa đổi theo hướng nào, không làm giảm đi cơ hội tiếp cận vốn của bất kỳ một doanh nghiệp nào và cũng không ngăn cản luồng chảy vốn từ khu vực dân cư cung cấp cho doanh nghiệp. "Việt Nam đang trong giai đoạn phát triển nóng, phát triển nhanh, tốc độ tăng trưởng rất tốt, nhu cầu vốn cực kỳ lớn. Để đáp ứng được tỷ lệ tăng trưởng GDP 7%, cần phải tốc độ tăng trưởng vốn hàng năm tương ứng, dù là tín dụng ngân hàng, trái phiếu hay cổ phiếu khoảng 14-15%. Nếu đẩy hết gánh nặng đó sang cho Ngân hàng Nhà nước, điều này đáng lo ngại", ông Khổng Phan Đức phân tích.Ông Khổng Phan Đức, Chủ tịch HĐTV VietinBank Capital trao đổi tại toạ đàm. Ảnh: Chu Xuân Khoa.Năm 2019, tại một hội thảo của Ngân hàng Nhà nước, Thủ tướng Phạm Minh Chính đã lưu ý rằng thị trường chứng khoán cần phải bước những bước nhanh hơn , tốc độ tăng trưởng tốt hơn, để chia sẻ gánh nặng đối với Ngân hàng Nhà nước."Để giải bài toán cân đối lớn của Thủ tướng, mong muốn của tất cả những người làm thiết kế vĩ mô là quy mô tín dụng chỉ tương đương với huy động ngắn hạn, đừng để ngắn hạn tài trợ cho dài hạn như bây giờ", ông Đức nhấn mạnh.Điều đó có nghĩa dư nợ tín dụng khoảng 80-90% GDP chứ không phải lên đến 140% GDP như bây giờ. Và điều đó có nghĩa là phần còn lại phải do thị trường thị trường tài chính đảm trách, trong đó, có vai trò quan trọng của trái phiếu."Gánh nặng đấy chuyển sang thị trường trái phiếu. Nếu cắt thị trường trái phiến, mong muốn chia sẻ gánh nặng sang cho thị trường tài chính như lời Thủ tướng phát biểu năm 2019 là rất khó khăn và sẽ ảnh hưởng đến bài toán cân đối rất lớn của của toàn quốc, không phải chỉ riêng cho bất kỳ một doanh nghiệp hay một thị trường nào", Chủ tịch VietinBank Capital lưu ý."Nên coi trái phiếu doanh nghiệp là chứng khoán hóa các khế ước dân sự đang xảy ra đầy rẫy ở ngoài thị trường, trong nền kinh tế. Việc chứng khoán hóa này giúp cơ quan quản lý nhà nước có địa chỉ để nắm rồi, bây giờ, việc cần làm là siết chặt lại ở một số con ốc.Thứ nhất, điều luồng vốn thông qua các tổ chức trung gian. Thứ hai, khuyến khích sử dụng định mức tín nhiệm. Thứ ba, nâng cao vai trò của đại diện trái chủ, nâng cao trách nhiệm của các bên trung gian khác như công ty chứng khoán tham gia trong quá trình tư vấn phát hành hoặc khai thông những quy định cho các định chế tài chính là ngân hàng, quản lý tài sản đảm bảo... là những siết chặt khác. Tiếp đó, nâng cao chất lượng công bố thông tin. Những siết chặt này cũng đủ để cho thị trường chạy rất êm ái", ông Khổng Phan Đức đề xuất. TÀI SẢN ĐẢM BẢO VÀ XẾP HẠNG TÍN NHIỆM KHÔNG BAO PHỦ MỌI RỦI ROBên cạnh đó, theo Chủ tịch VietinBank Capital, đối với những thị trường trái phiếu doanh nghiệp non trẻ như tại Việt Nam, tài sản đảm bảo khá quan trọng, là một yếu tố then chốt để cho nhà đầu tư có niềm tin hơn.Có xếp hạng tín nhiệm sẽ một chỉ báo tốt giúp nhà đầu tư lựa chọn khẩu vị đầu tư cho phù hợp. Tuy nhiên, "xếp hạng tín nhiệm không đảm bảo rằng trái phiếu đi đến tận cuối con đường, tức hoàn trả được vốn trả lại cho nhà đầu tư, mà chỉ giúp nhà đầu tư nhận thức được tại thời điểm phát hành, định mức tín nhiệm của dự án hoặc của doanh nghiệp đang ở mức độ nào", ông Đức nhìn nhận.Tuy nhiên, câu chuyện tài sản đảm bảo lại khá phức tạp.Ông Đức phân tích, tài sản đảm bảo trong phát hành trái phiếu ở Việt Nam thường sử dụng cổ phiếu.Ở chừng mực nào đó, không khác gì hoạt động cho vay margin nhân rộng, tức giá trị phát hành trái phiếu giá trị 1.000 tỷ và tài sản đảm bảo bằng cổ phiếu, lấy giá của trung bình của 20 phiên liên tục, tính ra giá trị cổ phiếu làm tài sản đảm bảo với giá trị 2.000 tỷ, tức tỷ lệ chiết khấu 50%, bao phủ cho khoản nợ phát hành trái phiếu 200%."Điều này không khác gì hoạt động cho vay margin và rủi ro của cũng không khác gì cho vay margin. Giả sử doanh nghiệp có vấn đề, có bán được cổ phiếu đấy hay không, rủi ro y hệt như margin", ông Đức khẳng định.Bởi vì cổ phiếu chỉ là một loại hình phản ánh giá trị doanh nghiệp. Khi thị trường chấp nhận, giá vẫn còn thì còn bán được để có dòng tiền quay lại trả nợ cho trái chủ.Tuy nhiên, với người làm nhiều năm kinh nghiệm, trước đây làm Tổng giám đốc công ty chứng khoán 5 năm, tôi có một lời khuyên cho nhà đầu tư.Nếu số lượng cổ phiếu làm tài sản đảm bảo cho trái phiếu đó chỉ chiếm một phần rất nhỏ trong tổng lượng cổ phiếu phát hành của doanh nghiệp, tương ứng 5, 10, 20%, khi xử lý tài sản đảm bảo, không đồng nghĩa xử lý cả doanh nghiệp đó, mà chỉ xử lý ở một góc rất nhỏ của doanh nghiệp và  cực khó trong tìm kiếm được người số cổ phiếu này."Nếu chỉ mua có 5, 10% cổ phần của doanh nghiệp, cũng chỉ trở thành cổ đông lớn, chứ không có giá trị gì trong việc tiếp tục xử lý đống tài sản thật của doanh nghiệp", ông Đức phân tích.Bên cạnh đó, tài sản đảm bảo phổ biến ở trên thị trường trái phiếu Việt Nam là bất động sản, cũng phải trả lời hàng loạt câu hỏi mới thấy được dòng tiền có quay trở về trả lại trái chủ hay không.Cụ thể, nhà đầu tư phải đặt câu hỏi hiện trạng pháp lý của dự án bất động sản như thế nào, được giao chủ đầu tư chưa, có quyết định 1/500 chưa? Nộp tiền chuyển đổi sử dụng đất hay chưa? Có sổ đỏ dự án hay chưa? Tài sản đảm bảo là sổ đỏ dự án, quyền phát triển dự án hay quyền tài sản dự án? Bây giờ lại phải nhìn nhận sâu sắc mới trả lời Bên cạnh đó, Bộ trưởng Bộ Tài chính vừa qua cũng chỉ đạo siết chặt hoạt động của các đơn vị thứ ba trong quá trình phát hành trái phiếu, trong đó có các đơn vị kiểm toán, thẩm định giá. "Vì vậy, cần phải lưu tâm điểm này, giá trị thẩm định giá có phù hợp hay không. Nếu là trái chủ cần quan tâm yếu tố đó", ông Đức lưu ý.Nếu như không có tài sản đảm bảo, phải có định mức tín nhiệm, còn nếu có tài sản đảm bảo thì việc xếp hạng có thể giảm nhẹ được. Tuy nhiên, phát hành trái phiếu ra công chúng hay những lần phát hành riêng lẻ quy mô lớn, cần phải có xếp hạng tín nhiệm. Nhà đầu tư mong muốn với khoản đầu tư vài trăm triệu USD, cần có một bên thứ ba, để thẩm định, đánh giá.#box1651213678427{background-color:#aed0b1} </w:t>
      </w:r>
    </w:p>
    <w:p>
      <w:r>
        <w:t>Link post: https://vneconomy.vn//elon-musk-xa-4-ty-usd-co-phieu-tesla-hua-khong-ban-them.htm</w:t>
      </w:r>
      <w:r>
        <w:rPr>
          <w:color w:val="000000" w:themeColor="hyperlink"/>
          <w:u w:val="single"/>
        </w:rPr>
        <w:hyperlink r:id="rId16">
          <w:r>
            <w:rPr/>
            <w:t>Link!</w:t>
          </w:r>
        </w:hyperlink>
      </w:r>
      <w:r>
        <w:rPr>
          <w:color w:val="000000" w:themeColor="hyperlink"/>
          <w:u w:val="single"/>
        </w:rPr>
        <w:hyperlink r:id="rId16">
          <w:r>
            <w:rPr/>
            <w:t>Link!</w:t>
          </w:r>
        </w:hyperlink>
      </w:r>
      <w:r>
        <w:rPr>
          <w:color w:val="000000" w:themeColor="hyperlink"/>
          <w:u w:val="single"/>
        </w:rPr>
        <w:hyperlink r:id="rId16">
          <w:r>
            <w:rPr/>
            <w:t>Link!</w:t>
          </w:r>
        </w:hyperlink>
      </w:r>
    </w:p>
    <w:p>
      <w:r>
        <w:t xml:space="preserve"> 16:19 29/04/2022 Elon Musk “xả” 4 tỷ USD cổ phiếu Tesla, hứa không bán thêm   An Huy -      Sau khi việc bán cổ phiếu được công bố, Musk đăng một dòng trạng thái trên Twitter nói rằng “sau ngày hôm nay, tôi không còn kế hoạch bán thêm cổ phiếu Tesla”...   Elon Musk - Ảnh: Bloomberg.  </w:t>
      </w:r>
    </w:p>
    <w:p>
      <w:r>
        <w:t xml:space="preserve"> Elon Musk vừa bán số cổ phiếu Tesla trị giá khoảng 4 tỷ USD - động thái diễn ra sau khi ông đạt thoả thuận mua đứt Twitter với giá 44 tỷ USD.Theo tin từ Bloomberg, CEO của hãng xe điện Mỹ đã “xả” 4,4 triệu cổ phiếu của hãng này trong hai phiên giao dịch ngày 26-27/4. Vụ bán cổ phiếu này được công bố thông tin vào ngày 28/4. Trước đó, thị trường đã rộ lên những đồn đoán rằng ông Musk sẽ phải bán bớt cổ phiếu Tesla để gom tiền cho kế hoạch mua Twitter.Trong thương vụ thâu tóm Twitter, cá nhân Musk chịu trách nhiệm huy động 21 tỷ USD tiền mặt, bên cạnh một khoản vay do chính Twitter vay và một khoản vay khác được thế chấp bằng cổ phần của Musk trong Tesla.Sau khi việc bán cổ phiếu được công bố, Musk đăng một dòng trạng thái trên Twitter nói rằng “sau ngày hôm nay, tôi không còn kế hoạch bán thêm cổ phiếu Tesla”.Vị tỷ phú giàu nhất thế giới và Twitter đạt thoả thuận mua lại vào hôm thứ Hai tuần này. Thoả thuận đã làm dấy lên lo ngại về “rủi ro nhân vật chủ chốt” đối với Tesla – công ty mà Musk đã giữ vai trò CEO từ năm 2008 và đang là cổ đông lớn nhất. Nhà đầu tư lo rằng một khi có Twitter trong tay, Musk sẽ xao nhãng công việc ở Tesla.Tuy nhiên, thông tin về việc Musk bán hơn 4 tỷ USD cổ phiếu Tesla có thể giải toả bớt một mối lo của cổ đông Tesla, trong đó có nhiều nhà đầu tư cá nhân - những người trước đó đã lo ngại rằng Musk có thể bán cổ phiếu ồ ạt để huy động tiền cho vụ mua lại.Cổ phiếu Tesla đã mất giá liên tục từ đầu năm, tính đến phiên ngày 28/4 đã giảm gần 27%. Trong đó, chỉ riêng trong 5 phiên gần nhất, cổ phiếu này giảm 13,5%.“Vụ thâu tóm Twitter đã trở thành một nhân tố ảnh hưởng tiêu cực đến cổ phiếu Tesla”, nhà phân tích Dan Ives của Wedbush nhận định.Cổ phiếu Tesla lao dốc 12,2% trong phiên ngày 26/4 – phiên mà Musk bán phần lớn số cổ phiếu trong đợt bán này. Phiên giảm đó khiến Tesla mất 126 tỷ USD giá trị vốn hoá thị trường. Trong hai phiên ngày 27-28/4, cổ phiếu Tesla ít biến động.Hiện chưa rõ Musk có bán thêm cổ phiếu trong phiên ngày thứ Năm (28/4) không, vì nếu có, việc này phải đến ngày thứ Sáu mới được công bố thông tin.Vụ Musk mua lại Twitter sẽ là một trong những vụ mua lại dùng đòn bẩy tài chính (LBO) lớn nhất trong lịch sử. Để thực hiện thương vụ này, Musk và Twitter đã vay 25,5 tỷ USD từ các ngân hàng gồm Morgan Stanley.Cổ phiếu Twitter tăng hơn 1%, đóng cửa ở mức 49,11 USD/cổ phiếu trong phiên giao dịch ngày 28/4. Mức giá này thấp hơn đáng kể so với mức 54,2 USD/cổ phiếu mà cổ đông Twitter sẽ nhận được khi bán công ty này cho Musk.Chênh lệch khá lớn giữa thị giá cổ phiếu Twitter và mức giá mà Musk chấp nhập mua công ty này phản ánh mối lo của nhà đầu tư rằng sự sụt giảm chóng mặt của cổ phiếu Tesla - bộ phận chính trong khối tài sản ròng của Musk – có thể khiến vị tỷ phú giàu nhất thế giới này “nghĩ lại” về kế hoạch mua lại Twitter. Nếu thoả thuận đổ vỡ, bên phá thoả thuận sẽ phải trả khoản phí bồi thường lên tới 1 tỷ USD.Hồi cuối năm ngoái, Musk đã bán số cổ phiếu Tesla trị giá hơn 16 tỷ USD, đánh dấu đợt bán cổ phiếu đầu tiên của ông sau hơn 5 năm.Với hơn 252 tỷ USD tài sản ròng, Musk đang là người giàu nhất thế giới trong xếp hạng Bloomberg Billionaires Index. Tuy nhiên, đà giảm của cổ phiếu Tesla đã khiến ông mất 18 tỷ USD tài sản ròng từ đầu năm đến nay, cho dù Tesla mới đây công bố kết quả kinh doanh quý 1 tốt hơn dự báo. </w:t>
      </w:r>
    </w:p>
    <w:p>
      <w:r>
        <w:t>Link post: https://vneconomy.vn//mot-doanh-nghiep-viet-vua-rot-65-trieu-usd-vao-fintech-cham-diem-tin-dung.htm</w:t>
      </w:r>
      <w:r>
        <w:rPr>
          <w:color w:val="000000" w:themeColor="hyperlink"/>
          <w:u w:val="single"/>
        </w:rPr>
        <w:hyperlink r:id="rId17">
          <w:r>
            <w:rPr/>
            <w:t>Link!</w:t>
          </w:r>
        </w:hyperlink>
      </w:r>
      <w:r>
        <w:rPr>
          <w:color w:val="000000" w:themeColor="hyperlink"/>
          <w:u w:val="single"/>
        </w:rPr>
        <w:hyperlink r:id="rId17">
          <w:r>
            <w:rPr/>
            <w:t>Link!</w:t>
          </w:r>
        </w:hyperlink>
      </w:r>
      <w:r>
        <w:rPr>
          <w:color w:val="000000" w:themeColor="hyperlink"/>
          <w:u w:val="single"/>
        </w:rPr>
        <w:hyperlink r:id="rId17">
          <w:r>
            <w:rPr/>
            <w:t>Link!</w:t>
          </w:r>
        </w:hyperlink>
      </w:r>
    </w:p>
    <w:p>
      <w:r>
        <w:t xml:space="preserve"> 14:58 29/04/2022 Một doanh nghiệp Việt vừa rót 65 triệu USD vào fintech chấm điểm tín dụng   Vũ Phong -      Tập đoàn Masan đầu tư 65 triệu USD đổi lấy 25% cổ phần Công ty Trusting Social, một doanh nghiệp fintech, trí tuệ nhân tạo và sẽ phát hành thẻ tín dụng tương tự của ngân hàng...     </w:t>
      </w:r>
    </w:p>
    <w:p>
      <w:r>
        <w:t xml:space="preserve"> Công ty Cổ phần Tập đoàn Masan hoàn tất thỏa thuận đầu tư 65 triệu USD mua 25% cổ phần của Công ty Cổ phần Trusting Social – Công ty trí tuệ nhân tạo hàng đầu về chấm điểm tín dụng.Thông tin này được ông Nguyên Đăng Quang, Chủ tịch Hội đồng quản trị Tập đoàn Masan, chia sẻ tại phiên họp thường niên sáng 28/4. Sự xuất hiện của Trusting Social cũng đồng thời thể hiện trên báo cáo tài chính quý đầu năm của Masan.Theo ông Quang, thỏa thuận hợp tác với Trusting Social góp phần đẩy nhanh quá trình chuyển đổi của Masan trở thành hệ sinh thái tiêu dùng – công nghệ tích hợp từ offline đến online (O2), qua đó cung cấp các giải pháp ứng dụng AI và fintech trong bán lẻ và tiêu dùng, mang đến trải nghiệm khách hàng vượt trội. Trong ngắn hạn, ông Quang kỳ vọng quan hệ hợp tác sẽ tối ưu chi phí và nâng cao hiệu quả các hoạt động kinh doanh cốt lõi của Masan, bao gồm lựa chọn vị trí cửa hàng bán lẻ, xây dựng kế hoạch cung - cầu, tối ưu hóa danh mục sản phẩm, bán hàng, tiếp thị và phát triển sản phẩm.Trong dài hạn, nền tảng bán lẻ ứng dụng (nhân tạo) AI và (máy học) ML sẽ giúp Masan cung cấp các giải pháp tài chính đến đại đa số người tiêu dùng phổ thông hiện chưa có tài khoản ngân hàng. Song song đó, Masan sẽ cho ra mắt chương trình khách hàng thân thiết có khả năng tùy biến theo nhu cầu của từng người dùng và tạo điều kiện thuận lợi để người tiêu dùng dễ dàng mua sắm 2 hàng hóa, nhu yếu phẩm thông qua kênh mua hàng trực tuyến và chuỗi cung ứng thông minh. Trusting Social có thể chấm điểm tín dụng cho hơn 1 tỷ người, liên kết với hơn 170 tổ chức tài chính trên khắp Việt Nam, Indonesia, Ấn Độ và Philippines.Còn thông qua việc hợp tác với Masan, Trusting Social đặt mục tiêu ứng dụng AI và ML vào việc cung cấp các sản phẩm dịch vụ cá nhân hóa, phục vụ nhiều nhu cầu khác nhau từ nhu yếu phẩm, tài chính đến các sở thích khác của người tiêu dùng.Trước đó, Walmart - tập đoàn bán lẻ lớn nhất nước Mỹ sau khi đầu tư mạnh mẽ vào việc phát triển AI và ML đã trở thành doanh nghiệp hàng đầu trong việc đáp ứng các nhu cầu tiêu dùng hàng ngày trên cả nền tảng offline và online.Ông Nguyễn An Nguyên, nhà sáng lập kiêm Tổng giám đốc Trusting Social chia sẻ, thành quả đầu tiên của hợp tác này là một loại thẻ tín dụng tương tự thẻ của ngân hàng.Sau hơn một năm làm việc với Masan, ông Nguyên nhận thấy 80% khách hàng của doanh nghiệp này đang thanh toán bằng tiền mặt và họ có các nhu cầu lớn chưa được đáp ứng. Việc cấp tín dụng này giúp người tiêu dùng điều hoà chi tiêu và tăng sức mua, đặc biệt với những người sống ở khu vực nông thôn và có thu nhập phụ thuộc vào yếu tố mùa vụ. Ngoài ra, thẻ tín dụng còn là một kênh thanh toán mới và có thể tích hợp chương trình khách hàng thân thiết.“Tôi rất vui khi lần đầu tiên một doanh nghiệp Việt Nam đã xây dựng thành công nền tảng AI và ML được sử dụng bởi các định chế tài chính lớn trên toàn châu Á để phục vụ người tiêu dùng một cách hiệu quả hơn. Thỏa thuận hợp tác với Masan sẽ cho phép chúng tôi mở rộng từ một nền tảng tiếp cận tín dụng thuần túy sang một giải pháp tiêu dùng toàn diện", ông Nguyên nói.Trước thoả thuận trên, Masan Group cũng đã kết nạp vào hệ sinh thái Mobicast - nhà khai thác mạng di động ảo, sở hữu thương hiệu mạng Reddi tích hợp hoàn chỉnh các dịch vụ viễn thông. Trong năm 2022, Reddi đặt mục tiêu sẽ thu hút 500.000 – 1.000.000 thuê bao. </w:t>
      </w:r>
    </w:p>
    <w:p>
      <w:r>
        <w:t>Link post: https://vneconomy.vn//da-chi-hon-1-900-ty-dong-ho-tro-che-do-om-dau-cho-nguoi-mac-covid-19.htm</w:t>
      </w:r>
      <w:r>
        <w:rPr>
          <w:color w:val="000000" w:themeColor="hyperlink"/>
          <w:u w:val="single"/>
        </w:rPr>
        <w:hyperlink r:id="rId18">
          <w:r>
            <w:rPr/>
            <w:t>Link!</w:t>
          </w:r>
        </w:hyperlink>
      </w:r>
      <w:r>
        <w:rPr>
          <w:color w:val="000000" w:themeColor="hyperlink"/>
          <w:u w:val="single"/>
        </w:rPr>
        <w:hyperlink r:id="rId18">
          <w:r>
            <w:rPr/>
            <w:t>Link!</w:t>
          </w:r>
        </w:hyperlink>
      </w:r>
      <w:r>
        <w:rPr>
          <w:color w:val="000000" w:themeColor="hyperlink"/>
          <w:u w:val="single"/>
        </w:rPr>
        <w:hyperlink r:id="rId18">
          <w:r>
            <w:rPr/>
            <w:t>Link!</w:t>
          </w:r>
        </w:hyperlink>
      </w:r>
    </w:p>
    <w:p>
      <w:r>
        <w:t xml:space="preserve"> 09:04 29/04/2022 Đã chi hơn 1.900 tỷ đồng hỗ trợ chế độ ốm đau cho người mắc Covid-19    Phúc Minh -      4 tháng đầu năm 2022, cơ quan bảo hiểm xã hội đã giải quyết hưởng chế độ ốm đau cho 1.453.718 lượt người hưởng do mắc Covid-19 với số tiền trên 1.900 tỷ đồng. Mức hưởng bình quân một người bị ốm đau do mắc Covid-19 là hơn 1,5 triệu đồng...   Ảnh minh họa.   </w:t>
      </w:r>
    </w:p>
    <w:p>
      <w:r>
        <w:t xml:space="preserve"> Bảo hiểm xã hội Việt Nam ngày 28/4 thông tin, trong tháng 4/2022 (ước đến ngày 27/4), toàn Ngành đã giải quyết chế độ ốm đau cho 805.706 lượt người hưởng do mắc Covid-19 với số tiền gần 957 tỷ đồng.Luỹ kế 4 tháng đầu năm 2022 đã giải quyết hưởng chế độ ốm đau cho 1.453.718 lượt người hưởng do mắc Covid-19 với số tiền trên 1.900 tỷ đồng. Mức hưởng bình quân một người bị ốm đau do mắc Covid-19 là hơn 1,5 triệu đồng; thời gian hưởng bình quân là 8,5 ngày.Hiện nay, Bảo hiểm xã hội Việt Nam đang tiếp nhận các hồ sơ giấy tờ để giải quyết hưởng chế độ ốm đau đối với người mắc Covid-19 theo đúng quy định tại Thông tư số 56/2017/TT-BYT của Bộ Y tế.Về giải quyết vướng mắc trong hồ sơ hưởng bảo hiểm xã hội đối với người lao động mắc Covid-19 điều trị tại nhà, ngày 2/3/2022, Bộ Y tế đã có Tờ trình Thủ tướng Chính phủ số 279/TTr-BYT về việc giải quyết cấp giấy chứng nhận nghỉ việc hưởng bảo hiểm xã hội đối với người lao động mắc Covid-19 và đang được cơ quan có thẩm quyền xem xét, giải quyết.Bảo hiểm xã hội Việt Nam cũng đã có công văn, chỉ đạo bảo hiểm xã hội các địa phương bố trí nhân lực, chuẩn bị đầy đủ mọi điều kiện về nguồn kinh phí, cải cách thủ tục hành chính, ứng dụng công nghệ thông tin để tiếp nhận giải quyết kịp thời, chính xác, đầy đủ quyền lợi đối với người lao động bị mắc Covid-19 có đủ hồ sơ theo quy định.Trong thời gian tới, khi cấp có thẩm quyền ban hành quy định mới về hồ sơ làm căn cứ giải quyết hưởng chế độ ốm đau đối với người lao động mắc Covid-19, cơ quan bảo hiểm xã hội sẽ tổ chức ngay việc tiếp nhận và giải quyết chế độ ốm đau đối với người lao động theo quy định mới này.Về mở rộng đối tượng tham gia bảo hiểm xã hội, theo thống kê của Bảo hiểm xã hội Việt Nam, tính đến hết quý 1/2022, đã có trên 16,4 triệu người tham gia bảo hiểm xã hội, đạt 32,47% lực lượng lao động trong độ tuổi, tăng 2,77% so với cùng kỳ năm 2021 (trong đó, số người tham gia bảo hiểm xã hội tự nguyện đạt gần 1,3 triệu người, tăng 16,09% so với cùng kỳ năm 2021).Có trên 13,4 triệu người tham gia bảo hiểm thất nghiệp, đạt 26,57% lực lượng lao động trong độ tuổi, tăng 2,05% so với cùng kỳ năm 2021; trên 85,3 triệu người tham gia bảo hiểm y tế, đạt 87,44% dân số.Trong quý 1/2022, toàn Ngành đã giải quyết các chế độ bảo hiểm xã hội, bảo hiểm y tế, bảo hiểm thất nghiệp cho trên 2 triệu lượt người hưởng chế độ ốm đau, tăng 10,3% so với cùng kỳ năm 2021; trên 308.000 lượt người hưởng chế độ thai sản; gần 199.000 lượt người hưởng mới các chế độ bảo hiểm thất nghiệp; gần 27,8 triệu lượt người khám chữa bệnh bảo hiểm y tế… </w:t>
      </w:r>
    </w:p>
    <w:p>
      <w:r>
        <w:t>Link post: https://vneconomy.vn//diem-danh-nhung-startup-gia-tri-nhat-the-gioi-chi-co-3-cong-ty-tren-100-ty-usd.htm</w:t>
      </w:r>
      <w:r>
        <w:rPr>
          <w:color w:val="000000" w:themeColor="hyperlink"/>
          <w:u w:val="single"/>
        </w:rPr>
        <w:hyperlink r:id="rId19">
          <w:r>
            <w:rPr/>
            <w:t>Link!</w:t>
          </w:r>
        </w:hyperlink>
      </w:r>
      <w:r>
        <w:rPr>
          <w:color w:val="000000" w:themeColor="hyperlink"/>
          <w:u w:val="single"/>
        </w:rPr>
        <w:hyperlink r:id="rId19">
          <w:r>
            <w:rPr/>
            <w:t>Link!</w:t>
          </w:r>
        </w:hyperlink>
      </w:r>
      <w:r>
        <w:rPr>
          <w:color w:val="000000" w:themeColor="hyperlink"/>
          <w:u w:val="single"/>
        </w:rPr>
        <w:hyperlink r:id="rId19">
          <w:r>
            <w:rPr/>
            <w:t>Link!</w:t>
          </w:r>
        </w:hyperlink>
      </w:r>
    </w:p>
    <w:p>
      <w:r>
        <w:t xml:space="preserve"> 06:00 23/04/2022 Điểm danh những startup giá trị nhất thế giới, chỉ có 3 công ty trên 100 tỷ USD   Trang Linh -      Trên thế giới hiện chỉ có 3 startup được định giá trên 100 tỷ USD là Bytedance, SpaceX và Shein...   Công ty mẹ của TikTok hiện là startup giá trị nhất thế giới - Ảnh: Shutterstock  </w:t>
      </w:r>
    </w:p>
    <w:p>
      <w:r>
        <w:t xml:space="preserve"> Theo danh sách startup “kỳ lân” (được định giá từ 1 tỷ USD trở lên) của CB Insights, công ty Bytedance của Trung Quốc hiện là startup giá trị nhất thế giới. Công ty mẹ của TikTok hiện được định giá 140 tỷ USD. Ngoài TikTok, Bytedance cũng sở hữu nền tảng nội dung Toutiao – sử dụng máy học để tùy chỉnh bảng tin theo sở thích và mối quan tâm của từng người dùng.Tính tới tháng 4/2022, danh sách 8 startup giá trị nhất thế giới chủ yếu là công ty Mỹ và Trung Quốc, ngoài ra còn có 1 công ty Thụy Điển (Klarma), 1 công ty Anh (Checkout.com) và 1 công ty Australia (Canva). Một startup mới nổi trong danh sách này là công ty bán lẻ thời trang Trung Quốc với định giá hiện tại là 100 tỷ USD.Theo CB Insights, toàn cầu hiện có hơn 1.000 startup “kỳ lân”. Trong đó có khoảng 55 công ty được định giá trên 10 tỷ USD. Chỉ có 3 startup trị giá trên 100 tỷ USD là Bytedance, SpaceX và Shein. </w:t>
      </w:r>
    </w:p>
    <w:p>
      <w:r>
        <w:t>Link post: https://vneconomy.vn//1-trieu-usd-mua-duoc-bao-nhieu-m2-nha-o-vi-tri-dac-dia-tai-hong-kong-tokyo-dubai.htm</w:t>
      </w:r>
      <w:r>
        <w:rPr>
          <w:color w:val="000000" w:themeColor="hyperlink"/>
          <w:u w:val="single"/>
        </w:rPr>
        <w:hyperlink r:id="rId20">
          <w:r>
            <w:rPr/>
            <w:t>Link!</w:t>
          </w:r>
        </w:hyperlink>
      </w:r>
      <w:r>
        <w:rPr>
          <w:color w:val="000000" w:themeColor="hyperlink"/>
          <w:u w:val="single"/>
        </w:rPr>
        <w:hyperlink r:id="rId20">
          <w:r>
            <w:rPr/>
            <w:t>Link!</w:t>
          </w:r>
        </w:hyperlink>
      </w:r>
      <w:r>
        <w:rPr>
          <w:color w:val="000000" w:themeColor="hyperlink"/>
          <w:u w:val="single"/>
        </w:rPr>
        <w:hyperlink r:id="rId20">
          <w:r>
            <w:rPr/>
            <w:t>Link!</w:t>
          </w:r>
        </w:hyperlink>
      </w:r>
    </w:p>
    <w:p>
      <w:r>
        <w:t xml:space="preserve"> 16:50 10/04/2022 1 triệu USD mua được bao nhiêu m2 nhà ở vị trí đắc địa tại Hồng Kông, Tokyo, Dubai?   Trang Linh -      Theo định nghĩa của Knight Frank, nhà ở tại vị trí đắc địa là "những bất động sản đáng mơ ước nhất và đắt đỏ nhất trong khu vực, thường thuộc top 5% của thị trường tính theo giá trị"... </w:t>
      </w:r>
    </w:p>
    <w:p>
      <w:r>
        <w:t xml:space="preserve"> Dưới đây là số m2 nhà ở tại các vị trí đắc địa ở một số thành phố lớn trên thế giới có thể mua được với 1 triệu USD. </w:t>
      </w:r>
    </w:p>
    <w:p>
      <w:r>
        <w:t>Link post: https://vneconomy.vn//diem-danh-10-ty-phu-giau-nhat-tai-nga.htm</w:t>
      </w:r>
      <w:r>
        <w:rPr>
          <w:color w:val="000000" w:themeColor="hyperlink"/>
          <w:u w:val="single"/>
        </w:rPr>
        <w:hyperlink r:id="rId21">
          <w:r>
            <w:rPr/>
            <w:t>Link!</w:t>
          </w:r>
        </w:hyperlink>
      </w:r>
      <w:r>
        <w:rPr>
          <w:color w:val="000000" w:themeColor="hyperlink"/>
          <w:u w:val="single"/>
        </w:rPr>
        <w:hyperlink r:id="rId21">
          <w:r>
            <w:rPr/>
            <w:t>Link!</w:t>
          </w:r>
        </w:hyperlink>
      </w:r>
      <w:r>
        <w:rPr>
          <w:color w:val="000000" w:themeColor="hyperlink"/>
          <w:u w:val="single"/>
        </w:rPr>
        <w:hyperlink r:id="rId21">
          <w:r>
            <w:rPr/>
            <w:t>Link!</w:t>
          </w:r>
        </w:hyperlink>
      </w:r>
    </w:p>
    <w:p>
      <w:r>
        <w:t xml:space="preserve"> 17:11 29/03/2022 Điểm danh 10 tỷ phú giàu nhất tại Nga   Ngọc Trang -      Từ đầu năm 2022 đến nay, 10 người giàu nhất của Nga đã mất hơn 38 tỷ USD, chủ yếu do các biện pháp trừng phạt của phương Tây nhằm vào Moscow sau khi nước này triển khai chiến dịch quân sự tại Ukraine hôm 24/2... </w:t>
      </w:r>
    </w:p>
    <w:p>
      <w:r>
        <w:t xml:space="preserve"> Nguồn: Visual Capitalist </w:t>
      </w:r>
    </w:p>
    <w:p>
      <w:r>
        <w:t>Link post: https://vneconomy.vn//ong-lon-vi-dien-tu-dang-ra-suc-cung-co-vi-the-tren-thi-truong.htm</w:t>
      </w:r>
      <w:r>
        <w:rPr>
          <w:color w:val="000000" w:themeColor="hyperlink"/>
          <w:u w:val="single"/>
        </w:rPr>
        <w:hyperlink r:id="rId22">
          <w:r>
            <w:rPr/>
            <w:t>Link!</w:t>
          </w:r>
        </w:hyperlink>
      </w:r>
      <w:r>
        <w:rPr>
          <w:color w:val="000000" w:themeColor="hyperlink"/>
          <w:u w:val="single"/>
        </w:rPr>
        <w:hyperlink r:id="rId22">
          <w:r>
            <w:rPr/>
            <w:t>Link!</w:t>
          </w:r>
        </w:hyperlink>
      </w:r>
      <w:r>
        <w:rPr>
          <w:color w:val="000000" w:themeColor="hyperlink"/>
          <w:u w:val="single"/>
        </w:rPr>
        <w:hyperlink r:id="rId22">
          <w:r>
            <w:rPr/>
            <w:t>Link!</w:t>
          </w:r>
        </w:hyperlink>
      </w:r>
    </w:p>
    <w:p>
      <w:r>
        <w:t xml:space="preserve"> 10:04 29/04/2022 “Ông lớn” ví điện tử đang ra sức củng cố vị thế trên thị trường   Gia Bảo -      Thị trường ví điện tử vẫn tăng trưởng nhưng với tốc độ chậm hơn, một phần có thể do những bất ổn từ Covid-19 hoặc do thị trường đang bão hòa, trong khi các ví điện tử hàng đầu như MoMo, ZaloPay hay ShopeePay cũng tiến hành tái cấu trúc trong nội bộ...   Ảnh minh họa: Thị trường ví điện tử đang chứng kiến sự ganh đua giữa các ví đương nhiệm và tân binh  </w:t>
      </w:r>
    </w:p>
    <w:p>
      <w:r>
        <w:t xml:space="preserve"> Chia sẻ với VnEconomy, Tiến sĩ Seng Kiong Kok, giảng viên Tài chính Đại học RMI, cho rằng trong bối cảnh cạnh tranh gay gắt trên "sân chơi" ví điện tử, thị trường cũng đang chứng kiến ​ảnh hưởng từ sự ganh đua giữa các ví đương nhiệm và tân binh, điển hình là việc các “ông lớn” đang ra sức củng cố vị thế của mình trên thị trường.Một xu thế đang hình thành là nhà đầu tư rót vốn thẳng vào hệ sinh thái của các doanh nghiệp chủ chốt hiện đang có mặt trên thị trường thay vì đầu tư vào doanh nghiệp mới. Trong đó phải kể đến việc MoMo gọi vốn thành công 200 triệu đô la Mỹ giữa đại dịch Covid-19.VÍ ĐIỆN TỬ CÓ THỂ THÀNH SIÊU ỨNG DỤNG Một thực tế hiện nay, các ví điện tử đều có thể phát trển và tiến tới trở thành siêu ứng dụng, ông nhìn nhận như thế nào về xu hướng phát triển này? Nếu nhìn vào tổng quan cạnh tranh hiện nay trong lĩnh vực thương mại điện tử (bao gồm thị trường ví điện tử bởi vì tính chất bổ trợ của nó), bước tiến tiếp theo rất có thể là sự ra đời của một siêu ứng dụng. Một số doanh nghiệp thương mại điện tử lớn như Lazada đang kêu gọi tăng cường tính tích hợp trên thị trường, đồng nghĩa với việc giảm rào cản giữa các nền tảng.Động lực phát triển siêu ứng dụng cũng xuất phát từ thực tế rằng các nền tảng thương mại điện tử (và ví điện tử) về cơ bản có thể thay thế hoàn hảo cho nhau, cho phép người dùng thay đổi hành vi tiêu dùng mà không gây ra hậu quả đáng kể.Tuy nhiên, cũng vì tính đồng nhất như vậy mà các ví điện tử đang phải "giữ chân" khách hàng bằng cách thiếu rạch ròi hơn, tức là khiến việc rời bỏ ứng dụng trở nên khó khăn hơn thay vì thu hút khách hàng ở lại vì tính hấp dẫn. Chẳng hạn, khách hàng không thể chuyển phần thưởng độc quyền từ ví điện tử này sang ví điện tử khác.Động lực tạo nên siêu ứng dụng cũng thể hiện ở việc hình thành các quan hệ đối tác chiến lược, đơn cử như “cú bắt tay” giữa MoMo và Gojek gần đây. Tương tự, đây cũng là kết quả từ mặt bằng cạnh tranh ngày càng gia tăng. Nhiều khả năng sẽ có thêm các thỏa thuận đối tác chiến lược giữa các nhà cung cấp ví điện tử và nền tảng đa dịch vụ theo yêu cầu.CÚ HÍCH TỪ ĐẠI DỊCH COVID-19Nhìn vào bài học thành công của các ví điện tử trong hoặc ngoài nước, đâu là những chiến lược hiệu quả và chưa hiệu quả, thưa ông?Đối với các nhà cung cấp ví điện tử, đại dịch Covid-19 là một “cú hích” rất đúng thời điểm giúp đẩy mạnh phát triển và thu hút khách hàng. Việc thay đổi thói quen tiêu dùng sang trực tuyến do giãn cách xã hội cũng như việc khuyến khích các giao dịch không tiếp xúc nhằm đảm bảo sức khỏe và vệ sinh đều là những điều kiện vô cùng thuận lợi cho các ví điện tử.Ngoài ra, nếu nhìn vào hiện trạng của một số nhà cung cấp dịch vụ ví điện tử trên thị trường, chúng ta có thể nhận ra vô số yếu tố dẫn đến thành công khác bên cạnh các yếu tố từ đại dịch. Xét về giá trị gia tăng cho người tiêu dùng chẳng hạn, chúng ta có thể thấy Apple Pay đang cho phép người dùng tích hợp và truy cập nhiều hơn vào hệ sinh thái Apple, và hầu hết các nhà cung cấp ví điện tử đều ủng hộ ý tưởng cần phải mở rộng hệ sinh thái cả vật lý và kỹ thuật số.Trong tương lai, chúng ta sẽ chứng kiến sự tích hợp nhiều hơn nữa trên các nền tảng thương mại khác nhau, khai mở thêm nhiều tiềm năng hoàn toàn mới trên nền Internet vạn vật mà hiện nay chúng ta chưa hình dung ra được. Một xu hướng gần đây là tích hợp các địa điểm kinh doanh truyền thống và định vị địa lý (geocaching) vào ví điện tử.Ví dụ, khách hàng có thể nhận giảm giá hoặc phiếu quà tặng nếu sử dụng ví điện tử trên một ứng dụng đa dịch vụ để đi du lịch (và tiêu dùng) tại một địa điểm thực tế.Điều mà các ví điện tử vẫn chưa làm tốt chính là quốc tế hóa hoạt động. Các phương thức thanh toán kỹ thuật số này vẫn còn mang nặng tính địa phương hoặc khu vực, đặc biệt là tại Việt Nam. Một cách “gỡ khó” là hỗ trợ các tài khoản ngân hàng quốc tế kết nối với ví điện tử Việt Nam và mở quyền truy cập ứng dụng cho người dùng nước ngoài. Nhóm khách hàng này bao gồm những người nước ngoài sinh sống ở Việt Nam nhưng ưa chuộng sử dụng ngân hàng nước ngoài hơn, và quan trọng hơn là khách du lịch đến Việt Nam bởi đối tượng này có thể chi tiêu rất nhiều. Tuy nhiên, việc quốc tế hóa có thể gặp trở ngại do các tiêu chuẩn pháp lý quốc tế khác nhau, đặc biệt là liên quan đến vấn đề bảo vệ người tiêu dùng. Dẫu vậy, những nỗ lực dung hòa lĩnh vực ngân hàng ở châu Âu vào đầu những năm 1980 có thể cho chúng ta bài học kinh nghiệm để giải quyết những rào cản quốc tế này.Theo ông, đâu là những thay đổi đáng chú ý trong hành lang pháp lý dành cho thị trường ví điện tử Việt Nam cũng như trong tương quan với các dịch vụ tài chính khác?Gần đây đã có một số bước tiến liên quan đến hành lang pháp lý cho thị trường ví điện tử tại Việt Nam. Tuy nhiên, vẫn cần nhiều nỗ lực để hoàn thiện các quy định pháp luật, đặc biệt là trong lĩnh vực bảo vệ dữ liệu và bảo vệ người tiêu dùng. Một số dự thảo nghị định có thể sẽ được viết thành luật và giúp mức độ bảo vệ dữ liệu tại Việt Nam trở nên phù hợp hơn với tiêu chuẩn quốc tế. Đây có thể là một bước tiến lớn trong khía cạnh quốc tế hóa các nhà cung cấp dịch vụ ví điện tử Việt Nam.Một diễn biến đáng chú ý khác là dự thảo nghị định quy định về cơ chế thử nghiệm có kiểm soát hoạt động công nghệ tài chính (fintech). Cơ chế này sẽ đem đến cho các công ty khởi nghiệp công nghệ một môi trường để tiến hành các cuộc thử nghiệm dịch vụ trực tiếp. Khu vực tư nhân sẽ có môi trường để phát triển và đổi mới các giải pháp cho cả các vấn đề bên trong và bên ngoài doanh nghiệp, đồng thời các cơ quan quản lý sẽ có môi trường để quan sát tác động của đổi mới và đưa ra điều chỉnh quy định cho phù hợp.Dự thảo nghị định đã được trình vào quý 4/2021, nên rất có thể chúng ta sẽ sớm có một nền tảng cho các công ty fintech trong và ngoài nước thử nghiệm sản phẩm dịch vụ. Từ góc độ học thuật, tôi kỳ vọng khám phá thêm về mức độ đổi mới của các sản phẩm dịch vụ fintech và Công nghiệp 4.0, cũng như cách các cơ quan quản lý bắt kịp với sự tiến bộ này.Ngoài ra, mỗi khi nói đến các dịch vụ tài chính kỹ thuật số tại Việt Nam, chúng ta không thể không nhắc đến bộ phận dân số lớn chưa sử dụng dịch vụ ngân hàng. Mặc dù tình hình đang thay đổi nhanh chóng, bộ phận dân số chưa có tài khoản ngân hàng vẫn là một cơ hội lớn cho các ví điện tử. Đáng chú ý là các tiêu chuẩn quy định giờ đây cho phép người dân bỏ qua các trung gian tài chính, có thể dùng thẻ trả trước kỹ thuật số để nạp tiền trực tiếp vào ví điện tử.Tuy nhiên, vẫn có dư địa để các ví điện tử xây dựng quan hệ đối tác chiến lược với các trung gian tài chính. Các tổ chức kinh tế như ngân hàng sẽ tiếp cận được phân khúc thị trường mà trước kia họ khó tiếp cận vì nhiều lý do khác nhau, còn các ví điện tử sẽ tận dụng được cơ sở hạ tầng của ngân hàng như mạng lưới chi nhánh, từ đó có thể mở rộng các dịch vụ bổ sung. </w:t>
      </w:r>
    </w:p>
    <w:p>
      <w:r>
        <w:t>Link post: https://vneconomy.vn//sau-twitter-elon-musk-muon-thau-tom-coca-cola.htm</w:t>
      </w:r>
      <w:r>
        <w:rPr>
          <w:color w:val="000000" w:themeColor="hyperlink"/>
          <w:u w:val="single"/>
        </w:rPr>
        <w:hyperlink r:id="rId23">
          <w:r>
            <w:rPr/>
            <w:t>Link!</w:t>
          </w:r>
        </w:hyperlink>
      </w:r>
      <w:r>
        <w:rPr>
          <w:color w:val="000000" w:themeColor="hyperlink"/>
          <w:u w:val="single"/>
        </w:rPr>
        <w:hyperlink r:id="rId23">
          <w:r>
            <w:rPr/>
            <w:t>Link!</w:t>
          </w:r>
        </w:hyperlink>
      </w:r>
      <w:r>
        <w:rPr>
          <w:color w:val="000000" w:themeColor="hyperlink"/>
          <w:u w:val="single"/>
        </w:rPr>
        <w:hyperlink r:id="rId23">
          <w:r>
            <w:rPr/>
            <w:t>Link!</w:t>
          </w:r>
        </w:hyperlink>
      </w:r>
    </w:p>
    <w:p>
      <w:r>
        <w:t xml:space="preserve"> 13:24 29/04/2022 Sau Twitter, Elon Musk muốn thâu tóm Coca-Cola?   Trang Linh -      So với Twitter – công ty mà Musk vừa thâu tóm thành công, Coca-Cola là một "gã khổng lồ" với vốn hóa 284 tỷ USD...   Tỷ phú Elon Musk - Ảnh: TNS  </w:t>
      </w:r>
    </w:p>
    <w:p>
      <w:r>
        <w:t xml:space="preserve"> Sau khi Twitter đồng ý bán lại cho Elon Musk với giá 44 tỷ USD hôm 25/4, tỷ phú này đã lên nền tảng mạng xã hội này và nói đùa về mục tiêu thâu tóm tiềm năng tiếp theo của mình – đó là hãng thực phẩm và đồ uống hàng đầu nước Mỹ Coca-Cola.“Tiếp theo tôi sẽ mua Coca-Cola và đưa cocaine trở lại (đồ uống này)”, tỷ phú giàu nhất thế giới chia sẻ, đề cập tới công thức nguyên bản của Coca-Cola có chứa thành phần cocaine khi ra mắt vào năm 1886.Dòng tweet này của ông Musk nhận được 1,1 triệu lượt thích chỉ sau vài giờ đăng tải.Tuy nhiên, so với Twitter – công ty mà Musk vừa thâu tóm thành công, Coca-Cola là một "gã khổng lồ" với vốn hóa 284 tỷ USD. Hiện tại, theo thống kê của Bloomberg, tài sản của Musk hiện tại là 253 tỷ USD - cách xa người giàu thứ hai thế giới, Jeff Bezos, với tài sản 162 tỷ USD.Với thương vụ 44 tỷ USD mua lại Twitter, Musk sẽ vay ngân hàng 12,5 tỷ USD, thế chấp bằng một phần thuộc số cổ phần trị giá 149 tỷ USD mà Musk nắm giữ trong Tesla. 12 tỷ USD là tiền vay ngân hàng do chính Twitter vay. Hiện Musk chưa nói chi tiết về việc ông lấy số vốn 21 tỷ USD còn lại từ đâu.Tuy nhiên, nhiều người cho rằng Musk có thể phải bán bớt cổ phiếu Tesla để có tiền thực hiện vụ mua lại. Do đó, sau khi thương vụ được công bố, giá cổ phiếu Tesla lao dốc 12,2% trong phiên ngày 26/4, khiến vốn hoá của công ty sụt giảm 126 tỷ USD. Giá trị cổ phần của Musk trong Tesla giảm 21 tỷ USD trong phiên này, bằng đúng số tiền mà ông đang thiếu cho kế hoạch mua lại Twitter.Musk mở tài khoản mạng xã hội Twitter năm 2009 và hiện có hơn 85 triệu người theo dõi – nhiều thứ 7 trên nền tảng này. Ông là lãnh đạo doanh nghiệp có nhiều người theo dõi trên Twitter nhất.Tỷ phú này có tần suất sử dụng Twitter thường xuyên, trong đó nhiều lần có những đăng tải gây tranh cãi. Năm 2018, Musk từng nói rằng dự định đưa Tesla trở thành công ty tư nhân và đã tìm được nguồn tiền cho việc này. Tuy nhiên, sau đó không có động thái nào như vậy diễn ra và Musk lĩnh án phạt từ Ủy ban Chứng khoán (Mỹ) vì gây hiểu lầm cho nhà đầu tư.Kể từ khi thương vụ thâu tóm Twitter của Musk được công bố, nhiều người dùng của nền tảng này đã đưa ra nhiều gợi ý cho tỷ phú giàu nhất hành tinh về những công ty mà ông nên mua lại. Trong đó, một người dùng nói rằng Musk nên mua hãng phim Fox để làm thêm một phần nữa của loạt phim truyền hình Firefly.  </w:t>
      </w:r>
    </w:p>
    <w:p>
      <w:r>
        <w:t>Link post: https://vneconomy.vn//who-canh-bao-nguy-co-viem-gan-cap-tinh-nang-o-tre-nho-lien-quan-covid-19.htm</w:t>
      </w:r>
      <w:r>
        <w:rPr>
          <w:color w:val="000000" w:themeColor="hyperlink"/>
          <w:u w:val="single"/>
        </w:rPr>
        <w:hyperlink r:id="rId24">
          <w:r>
            <w:rPr/>
            <w:t>Link!</w:t>
          </w:r>
        </w:hyperlink>
      </w:r>
      <w:r>
        <w:rPr>
          <w:color w:val="000000" w:themeColor="hyperlink"/>
          <w:u w:val="single"/>
        </w:rPr>
        <w:hyperlink r:id="rId24">
          <w:r>
            <w:rPr/>
            <w:t>Link!</w:t>
          </w:r>
        </w:hyperlink>
      </w:r>
      <w:r>
        <w:rPr>
          <w:color w:val="000000" w:themeColor="hyperlink"/>
          <w:u w:val="single"/>
        </w:rPr>
        <w:hyperlink r:id="rId24">
          <w:r>
            <w:rPr/>
            <w:t>Link!</w:t>
          </w:r>
        </w:hyperlink>
      </w:r>
    </w:p>
    <w:p>
      <w:r>
        <w:t xml:space="preserve"> 12:53 17/04/2022 WHO cảnh báo nguy cơ viêm gan cấp tính nặng ở trẻ nhỏ liên quan Covid-19   Hà Lê -      Văn phòng của Tổ chức Y tế thế giới (WHO) tại châu Âu cho biết nước Anh đang chứng kiến "sự gia tăng đáng kể và đột ngột" của các trường hợp viêm gan cấp tính nặng ở trẻ nhỏ, được cho là có liên quan tới bệnh Covid-19.   Hình đồ họa của virus viêm gan. Ảnh: Medical News Today  </w:t>
      </w:r>
    </w:p>
    <w:p>
      <w:r>
        <w:t xml:space="preserve"> Theo văn phòng, 74 trường hợp ghi nhận trên toàn Vương quốc Anh. Không chỉ riêng Vương quốc Anh, nhiều trường hợp tương tự đã được ghi nhận khắp châu Âu. Tại Ireland, 5 trường hợp (bao gồm cả đã xác nhận hoặc đang nghi ngờ) đã được báo cáo.Trong khi đó, Tây Ban Nha có 3 trường hợp bệnh nhi được xác nhận mắc bệnh viêm gan cấp tính không rõ nguyên nhân (trong độ tuổi từ 22 tháng đến 13 tuổi).Các triệu chứng của những bệnh nhi trên bao gồm vàng da, tiêu chảy, nôn mửa và đau bụng. WHO cho biết cơ quan chức năng tại các quốc gia nêu trên đang điều tra những trường hợp bệnh lý này. WHO đồng thời kêu gọi các quốc gia thành viên xác định, điều tra và báo cáo về những trường hợp tương tự.Tại Mỹ, Trung tâm Kiểm soát và Phòng ngừa Dịch bệnh (CDC) cho biết đang xem xét 9 trường hợp ở Alabama. Bệnh nhân chủ yếu là trẻ dưới 10 tuổi. Sau khi làm xét nghiệm, bác sĩ nhận thấy các em không nhiễm một trong 5 virus viêm gan phổ biến là A, B C, D, E.Triệu chứng lâm sàng của những trẻ này được xác định là viêm gan cấp tính, với men gan tăng rõ rệt, thường kèm theo vàng da, đôi khi xuất hiện các vấn đề tiêu hóa.Đặc biệt, trong các trường hợp này có một số em mắc Covid-19 hoặc adenovirus - một loại virus cảm lạnh. Cơ quan An ninh Y tế Anh trước đó cũng nghi ngờ các em mắc Covid-19 hoặc một loại bệnh nhiễm trùng khác, sau đó tiến triển thành viêm gan. Hầu hết trẻ còn quá nhỏ, chưa đủ điều kiện tiêm vaccine.Theo WHO, cần phải thực hiện các phân tích về sự di truyền của virus để xác định bất kỳ mối liên hệ nào có thể xảy ra giữa các trường hợp nêu trên. Cơ quan này nêu rõ: "Một số trường hợp đã được chuyển đến các khoa chuyên về gan của trẻ em để điều trị và 6 bệnh nhi đã được ghép gan. Tính đến ngày 11/4, chưa có trường hợp nào tử vong". </w:t>
      </w:r>
    </w:p>
    <w:p>
      <w:r>
        <w:t>Link post: https://vneconomy.vn//anh-phat-hien-bien-chung-virus-moi-omicron-xe.htm</w:t>
      </w:r>
      <w:r>
        <w:rPr>
          <w:color w:val="000000" w:themeColor="hyperlink"/>
          <w:u w:val="single"/>
        </w:rPr>
        <w:hyperlink r:id="rId25">
          <w:r>
            <w:rPr/>
            <w:t>Link!</w:t>
          </w:r>
        </w:hyperlink>
      </w:r>
      <w:r>
        <w:rPr>
          <w:color w:val="000000" w:themeColor="hyperlink"/>
          <w:u w:val="single"/>
        </w:rPr>
        <w:hyperlink r:id="rId25">
          <w:r>
            <w:rPr/>
            <w:t>Link!</w:t>
          </w:r>
        </w:hyperlink>
      </w:r>
      <w:r>
        <w:rPr>
          <w:color w:val="000000" w:themeColor="hyperlink"/>
          <w:u w:val="single"/>
        </w:rPr>
        <w:hyperlink r:id="rId25">
          <w:r>
            <w:rPr/>
            <w:t>Link!</w:t>
          </w:r>
        </w:hyperlink>
      </w:r>
    </w:p>
    <w:p>
      <w:r>
        <w:t xml:space="preserve"> 15:56 07/04/2022 Anh phát hiện biến chủng virus mới Omicron XE   Phương Linh -      Vương quốc Anh vừa phát hiện một biến chủng phụ của Omicron trong bối cảnh quốc gia này đối mặt với làn sóng lây nhiễm và nhập viện mới vì Covid-19...   Tính tới ngày 26/3, Anh đã ghi nhận 4,9 triệu ca Covid-19, tương đương tỷ lệ 1:13 trong dân số - Ảnh: Getty Images  </w:t>
      </w:r>
    </w:p>
    <w:p>
      <w:r>
        <w:t xml:space="preserve"> Có tên gọi Omicron XE, biến chủng mới này đến nay đã được phát hiện ở 637 bệnh nhân trên toàn Vương quốc Anh, theo dữ liệu mới nhất từ Cơ quan An ninh Y tế Anh (UKHSA). Cơ quan này cho biết hiện chưa có đủ bằng chứng để kết luận khả năng lây lan hay mức độ gây bệnh nặng của biến chủng này.XE là sự kết hợp của biến chủng Omicron BA.1 – được phát hiện vào cuối năm 2021, và biến chủng phụ mới hơn có tên BA.2 – hiện là biến chủng chủ đạo tại Anh.Theo các nhà khoa học, XE là một dạng "tái tổ hợp", một loại biến chủng có thể xảy ra khi một người bị nhiễm hai hoặc nhiều biến chủng cùng lúc, dẫn tới sự pha trộn vật liệu di truyền của các biến chủng này trong cơ thể bệnh nhân. Các biến chủng tái tổ hợp như thế này không phải loại hiếm và đã xuất hiện vài lần kể từ khi đại dịch Covid-19 bùng phát trên toàn cầu năm 2020.Hiện chưa có nhiều dữ liệu để xác định mức độ nguy hiểm cũng như khả năng “né” vaccine của XE. Tuy nhiên, các phân tích ban đầu nhận định biến chủng này có thể lây lan nhanh hơn so với các biến chủng trước đó.Dữ liệu của UKHSA cho thấy tốc độ phát triển của XE là khoảng 9,8%, cao hơn so với BA.2, trong khi Tổ chức Y tế Thế giới (WHO) cho rằng tốc độ này là 10%. Các nhà quản lý y tế Anh cho biết đang tiếp tục theo dõi tình hình.“Loại tái tổ hợp đặc biệt này, XE, đã cho thấy tốc độ tăng trưởng bất định và chúng tôi chưa xác định được nó có lợi thế tăng trưởng thực sự hay không. Đến nay vẫn chưa có đủ bằng chứng để đưa ra kết luận về khả năng lây truyền, mức độ nghiêm trọng hoặc hiệu quả của vaccine đối với biến chủng này”, giáo sư Susan Hopkins, cố vấn y tế chính của UKHSA, cho biết.Bệnh nhân nhiễm XE đầu tiên được xác nhận ở Anh được lấy mẫu vào ngày 19/1 năm nay. Điều này có nghĩa là biến chủng này đã lây truyền trong cộng đồng được vài tháng. XE cũng đã được phát hiện ở Thái Lan.Việc này diễn ra trong bối cảnh Anh đang chứng kiến làn sóng lây nhiễm mới và số ca nhập viện tăng. Tuy nhiên, XE hiện chỉ chiếm chưa tới 1% tổng số ca nhiễm Covid được giải trình tự bộ gen ở Anh.Theo Cơ quan Thống kê Quốc gia Anh (ONS), trong tuần tính tới ngày 26/3, ước tính có khoảng 4,9 triệu người ở Anh đang nhiễm Covid-19, chiếm tỷ lệ 1:13 trong dân số nước này. Đây là con số kỷ lục kể từ khi khảo sát được bắt đầu vào tháng 4/2020. Trong khi đó, số ca nhập viện vì Covid cũng tăng hơn 7% trong tuần trước lên 16.500 người. Tại Wales, số người nhiễm trong tuần tính tới ngày 26/3 là 212.000 ca, tương đương tỷ lệ 1:14 dân số. Con số này tại Bắc Ireland là 123.000 ca và tỷ lệ 1:15. Tại Scotland, số ca nhiễm trong tuần tính tới 26/3 là 415.200 ca, tương đương tỷ lệ 1:12 trong dân số.Lấy mẫu xét nghiệm Covid tại Anh - Ảnh: Getty ImagesKể từ khi dịch bùng phát, Vương Quốc Anh ghi nhận hơn 21,5 triệu ca nhiễm Covi-19 và hơn 169.000 ca tử vong.Nhóm người cao tuổi được chứng minh là đặc biệt nhạy cảm với làn sóng dịch mới nhất, khi mà khả năng miễn dịch của họ trước virus suy yếu dần và các biện pháp hạn chế phòng dịch được nới lỏng.Theo nghiên cứu React mới nhất của Đại học Hoàng gia Anh, ước tính 8,31% người ở độ tuổi trên 55 dương tính với Covid tính tới cuối tháng 3 – gấp gần 2 lần so với tỷ lệ mắc bình quân ghi nhận được kể từ khi khảo sát được bắt đầu vào tháng 5/2020. Trong khi đó, tỷ lệ nhiễm ở trẻ em và người trưởng thành trẻ tuổi không biến động nhiều.Đây là kết quả của vòng nghiên cứu thứ 19 và cũng là vòng cuối cùng tại Anh khi mà các biện pháp hạn chế và hệ thống giám sát Covid được nới lỏng tại Anh và nhiều quốc gia khác.Chính phủ Anh cuối tuần trước thông báo kế hoạch ngừng 2 cuộc khảo sát về Covid và giảm quy mô xuống còn 1/3. Trong khi đó, Israel và Đan Mạnh, hai quốc gia hàng đầu trong về nghiên cứu và tiêm vaccine những ngày đầu của đại dịch, cũng đã giảm đáng kể việc xét nghiệm Covid.Việc giảm quy mô thu thập dữ liệu về Covid được cho là có thể gây khó khăn cho công tác dự báo về các đợt bùng dịch mới cũng như việc nghiên cứu những biến chủng mới.Điều này diễn ra trong bối cảnh Trung Quốc thông báo đã ghi nhận một biến chủng phụ mới của Omicron có tên B.A.1.1. Quốc gia đông dân nhất thế giới đang chứng kiến làn sóng bùng dịch mới khiến nhiều thành phố lớn như Thượng Hải, Thẩm Quyến bị phong tỏa.B.A.1.1 không khớp với các biến chủng virus khác từng được giải trình tự tại Trung Quốc hay các biến chủng đã được báo cáo lên cơ sở dữ liệu biến chủng toàn cầu. B.A.1.1 được phát hiện ở một bệnh nhân có triệu chứng nhẹ tại thành phố Tô Châu, phía Tây Thượng Hải. </w:t>
      </w:r>
    </w:p>
    <w:p>
      <w:r>
        <w:t>Link post: https://vneconomy.vn//dan-mach-tro-thanh-quoc-gia-dau-tien-tren-the-gioi-dung-chuong-trinh-tiem-phong-covid-19.htm</w:t>
      </w:r>
      <w:r>
        <w:rPr>
          <w:color w:val="000000" w:themeColor="hyperlink"/>
          <w:u w:val="single"/>
        </w:rPr>
        <w:hyperlink r:id="rId26">
          <w:r>
            <w:rPr/>
            <w:t>Link!</w:t>
          </w:r>
        </w:hyperlink>
      </w:r>
      <w:r>
        <w:rPr>
          <w:color w:val="000000" w:themeColor="hyperlink"/>
          <w:u w:val="single"/>
        </w:rPr>
        <w:hyperlink r:id="rId26">
          <w:r>
            <w:rPr/>
            <w:t>Link!</w:t>
          </w:r>
        </w:hyperlink>
      </w:r>
      <w:r>
        <w:rPr>
          <w:color w:val="000000" w:themeColor="hyperlink"/>
          <w:u w:val="single"/>
        </w:rPr>
        <w:hyperlink r:id="rId26">
          <w:r>
            <w:rPr/>
            <w:t>Link!</w:t>
          </w:r>
        </w:hyperlink>
      </w:r>
    </w:p>
    <w:p>
      <w:r>
        <w:t xml:space="preserve"> 18:53 28/04/2022 Đan Mạch trở thành quốc gia đầu tiên trên thế giới dừng chương trình tiêm phòng Covid-19   Bình Minh -      Đan Mạch đã trở thành quốc gia đầu tiên trên thế giới dừng chương trình tiêm chủng ngừa Covid-19, nói rằng virus Sars-CoV2 giờ đây đã được kiểm soát - theo hãng tin CNBC...   Một nhân viên y tế đang làm việc với những xi-lanh chứa vaccine ngừa Covid-19 ở Copenhagen, Đan Mạch năm 2021 - Ảnh: Getty/CNBC.  </w:t>
      </w:r>
    </w:p>
    <w:p>
      <w:r>
        <w:t xml:space="preserve"> “Mùa xuân đã đến. Độ phủ vaccine trong dân số Đan Mạch đã đạt mức cao, và đại dịch đã đảo chiều”, Uỷ ban Y tế Quốc gia Đan Mạch nói trong một tuyên bố ngày 27/4. “Vì vậy, Uỷ ban Y tế Quốc gia sẽ dừng chương trình tiêm chủng diện rộng chống Covid-19 trong mùa này”.Theo tuyên bố, từ ngày 15/5 trở đi, người dân Đan Mạch sẽ không còn được mời tiêm vaccine, dù ai cũng có thể hoàn tất liệu trình tiêm.Chương trình tiêm phòng Covid-19 của Đan Mạch bắt đầu ngay sau lễ Giáng sinh năm 2020. Khoảng 4,8 triệu người dân nước này đến nay đã được tiêm, trong đó có hơn 3,6 triệu người được tiêm mũi tăng cường – theo Uỷ ban Y tế Quốc gia Đan Mạch.Cùng với đó, một tỷ lệ lớn người dân Đan Mạch đã mắc Covid từ khi Omicron trở thành biến chủng chủ đạo, đồng nghĩa với mức miễn dịch cộng đồng trong dân số là cao, uỷ ban cho hay.Diễn biến số ca nhiễm Covid-19 ở Đan Mạch kể từ khi đại dịch bắt đầu. Đơn vị: ca/ngày- Nguồn: Our World in Data.“Chúng ta đang ở một vị thế tốt”, ông Bolette Soborg, một quan chức của Uỷ ban Y tế Quốc gia Đan Mạch, nhận định. “Chúng ta đã kiểm soát tốt đại dịch và đại dịch có vẻ đang đi xuống. Tỷ lệ nhập viện do Covid-19 đã ổn định và dự kiến sẽ sớm giảm. Bởi thế, chúng ta sẽ tạm dừng chương trình tiêm chủng ngừa Covid-19”.Ông Soborg khẳng định rằng người dân Đan Mạch vẫn có thể đi tiêm phòng Covid-19 trong mùa xuân hoặc mùa hè này nếu họ muốn và các điểm tiêm chủng trên toàn quốc vẫn sẽ mở cửa. Ngoài ra, vị quan chức nói thêm rằng tiêm chủng ngừa Covid-19 vẫn được khuyến nghị đối với những người thuộc nhóm nguy cơ cao, như người trên 40 tuổi và thai phụ.“Chúng tôi cũng tiếp tục khuyến nghị những người chưa hoàn tất liệu trình tiêm chủng đi tiêm cho đủ”, ông nói.Việc Đan Mạch dừng chương trình tiêm chủng ngừa Covid-19 diễn ra trong lúc tình hình Covid-19 trên toàn cầu còn khác biệt giữa các quốc gia. Mỹ và châu Âu đã từ bỏ hầu hết các hạn chế chống Covid-19, nhưng Trung Quốc vẫn phong toả để chống dịch bùng phát ở những thành phố lớn như Thượng Hải và Bắc Kinh.Đan Mạch không chấm dứt hoàn toàn chương trình tiêm phòng Covid-19. Cơ quan Sức khoẻ và Dược phẩm Đan Mạch nói rằng chương trình tiêm phòng Covid-19 có thể cần được nối lại vào mùa thu nếu virus tiếp tục đột biến.Nhiều biến chủng mới đã xuất hiện trong tiến trình của đại dịch hiện đã bước sang năm thứ ba. Các biến chủng mới làm suy giảm hiệu quả của các vaccine ngừa Covid vốn được bào chế trong thời gian ngắn kỷ lục, cho dù các vaccine hiện có vẫn giữ được hiệu quả trong việc ngăn nhiễm bệnh thể nặng, nguy cơ nhập viện và tử vong do Covid-19.Với chương trình tiêm chủng ngừa Covid-19 có thể tái khởi động sau vài tháng, nhà chức trách Đan Mạch sẽ xem xét đâu là những đối tượng cần tiêm, khi nào nên tiêm, và tiêm vaccine gì. Cơ quan y tế nước này nói sẽ tiếp tục theo dõi sát sao diễn biến của đại dịch và sẵn sàng nối lại chiến dịch tiêm chủng nếu cần thiết để tăng cường miễn dịch cho các đối tượng cụ thể trước mùa thu năm nay. </w:t>
      </w:r>
    </w:p>
    <w:p>
      <w:r>
        <w:t>Link post: https://vneconomy.vn//gia-pin-da-re-hon-vi-sao-gia-o-to-dien-ngay-cang-tang.htm</w:t>
      </w:r>
      <w:r>
        <w:rPr>
          <w:color w:val="000000" w:themeColor="hyperlink"/>
          <w:u w:val="single"/>
        </w:rPr>
        <w:hyperlink r:id="rId27">
          <w:r>
            <w:rPr/>
            <w:t>Link!</w:t>
          </w:r>
        </w:hyperlink>
      </w:r>
      <w:r>
        <w:rPr>
          <w:color w:val="000000" w:themeColor="hyperlink"/>
          <w:u w:val="single"/>
        </w:rPr>
        <w:hyperlink r:id="rId27">
          <w:r>
            <w:rPr/>
            <w:t>Link!</w:t>
          </w:r>
        </w:hyperlink>
      </w:r>
      <w:r>
        <w:rPr>
          <w:color w:val="000000" w:themeColor="hyperlink"/>
          <w:u w:val="single"/>
        </w:rPr>
        <w:hyperlink r:id="rId27">
          <w:r>
            <w:rPr/>
            <w:t>Link!</w:t>
          </w:r>
        </w:hyperlink>
      </w:r>
    </w:p>
    <w:p>
      <w:r>
        <w:t xml:space="preserve"> 10:18 28/04/2022 Giá pin đã rẻ hơn, vì sao giá ô tô điện ngày càng tăng?   Bảo Bình -      Năm 2015, giá trung bình của một chiếc xe điện là khoảng 36.000 USD. Bây giờ, mức giá là hơn 63.000 USD.   Mustang Mach-E  </w:t>
      </w:r>
    </w:p>
    <w:p>
      <w:r>
        <w:t xml:space="preserve"> Từ việc áp dụng năng lượng gió, năng lượng mặt trời và các công nghệ xanh khác trong hai thập kỷ qua, có thể rút ra kết luận: Năng lượng sạch sẽ dần trở nên rẻ khi công nghệ được cải thiện.Kể từ năm 2010, chi phí của điện mặt trời đã giảm 82%; điện gió đã giảm 39%. Tại nhiều thị trường trên thế giới, năng lượng tái tạo hiện rẻ hơn than đá. Giá của pin lithium-ion cũng đã giảm mạnh: Vào năm 2011, pin lithium-ion có giá 946 USD / kilowatt-giờ. Năm ngoái, nó chỉ có giá 132 USD / kilowatt-giờ.Xe điện từ lâu đã được kỳ vọng sẽ đi theo quỹ đạo tương tự. Nhưng ngay cả khi pin đã rẻ hơn, chi phí mua một chiếc ô tô điện mới vẫn tăng vọt. Theo dữ liệu từ Cox Automotive, một công ty dịch vụ ô tô, vào năm 2015, giá trung bình phải trả cho một chiếc ô tô điện mới tại Mỹ là 35.880 USD - không cao hơn nhiều so với mức trung bình của ngành là 33.543 USD. Tuy nhiên, đến tháng 12 năm ngoái, giá trung bình của một chiếc xe điện đã tăng lên 63.821 USD, tăng gần 80% - trong khi chi phí trung bình của một chiếc ô tô chở xăng là khoảng 47.000 USD.Trong gần một thập kỷ, các nhà phân tích về xe điện đã rỉ tai nhau, phân tích và dự đoán một điểm giao nhau kỳ diệu cho xe điện - là bằng giá xe chạy bằng khí đốt truyền thống. Sau đó, nếu giá pin tiếp tục giảm, xe điện cuối cùng sẽ có giá thấp hơn xe hơi truyền thống. Các nhà phân tích từ lâu đã ước tính rằng giá cả sẽ đạt được mức đại chúng khi pin có giá dưới 100 USD / kilowatt giờ. Nhưng ngay cả khi giá pin nhích dần về mức đó, điểm giao nhau kỳ diệu dường như ngày càng xa.Scott Hardman, một nhà nghiên cứu tại Viện Nghiên cứu Giao thông tại Đại học California, Davis, cho biết: “Giá pin đang giảm và điều đó thật sự tuyệt vời. Nhưng khi xem xét giá khởi điểm trung bình của ô tô xăng và ô tô điện - chúng không gần hơn mà lại cách xa nhau”.Trong nhiều năm, nhu cầu về ô tô điện tăng trưởng ổn định; nhưng mối quan tâm đến xe điện đã tăng nhanh chóng trong vài tháng qua, do giá xăng tăng và các công ty tung ra các mẫu xe mới. Trong khoảng thời gian hai tuần sau khi Nga và Ukraine căng thẳng hồi tháng 3, lượng tìm kiếm trực tuyến về xe điện mới và qua sử dụng đã tăng gần gấp đôi. Và theo một số phép đo, xe điện đã rẻ hơn xe ô tô chạy bằng xăng. Theo phân tích của Consumer Reports, nhiều chiếc xe điện hóa ra lại rẻ hơn những chiếc xe ngốn xăng trong suốt thời gian sử dụng; Xét cho cùng, ô tô điện tốn ít chi phí “đổ xăng” hơn ô tô chạy xăng và với ít bộ phận chuyển động hơn, chúng cũng tốn ít chi phí bảo dưỡng hơn.Tuy nhiên, câu chuyện ở đây là giá bán của xe điện tiếp tục cao hơn so với các mẫu xe xăng tương đương - trong một số trường hợp là chênh lệch lớn. Ví dụ, Hyundai Kona EV 2022, một chiếc SUV điện cỡ nhỏ, có giá khởi điểm 32.000 USD. Phiên bản chạy bằng khí đốt của Hyundai Kona 2022, có giá bán lẻ đề xuất bắt đầu từ 21.500 USD. Theo một cuộc khảo sát gần đây từ Cox Automotive, 51% người tiêu dùng Mỹ coi xe điện “quá đắt nên vẫn chưa thể cân nhắc mua xe một cách nghiêm túc”. Morning Consult, một công ty khảo sát và nghiên cứu, tương tự cho thấy 47% người Mỹ nói rằng họ không sẵn sàng chi nhiều hơn để mua một chiếc xe điện. Tại sao ô tô điện lại đi ngược xu hướng công nghệ sạch và trở nên đắt đỏ hơn? Một phần nguyên nhân là do giá xe ô tô có xu hướng đắt hơn. Như Nathaniel Bullard của công ty nghiên cứu năng lượng BloombergNEF viết, “Những chiếc ô tô mới rẻ tiền đã biến mất khá nhiều ở Mỹ”. Trong năm 2012, hơn một nửa số ô tô mới được bán có giá dưới 30.000 USD; vào năm 2020, hơn một nửa số ô tô mới có giá trên 40.000 USD. Lạm phát không giải thích đầy đủ cho sự thay đổi này. Trong hai năm qua, tình trạng thiếu hụt chất bán dẫn và các vấn đề chung của chuỗi cung ứng đã khiến giá cả tăng vọt.Nhưng điều đó không nói lên toàn bộ câu chuyện. Theo cơ sở dữ liệu về kiểu dáng, mẫu mã và kiểu dáng của mọi chiếc xe trên thị trường Mỹ, chi phí trung bình của một mẫu xe EV vào năm 2014 là khoảng 49.000 USD, trong khi ô tô chạy bằng xăng có giá khoảng 41.000 USD - tương đương mức chênh lệch 8.000 USD. Hôm nay, một mẫu xe điện có giá trung bình 70.000 USD, trong khi một chiếc ô tô chạy xăng có giá khoảng 48.000 USD - khoảng cách lớn hơn là 22.000 USD.Ford F-150 LightningXe điện rẻ hơn vẫn tồn tại. Tại Trung Quốc, chi phí trung bình của một chiếc ô tô điện là 24.000 USD; ở Châu Âu là 46.000 USD. Nhưng các nhà sản xuất ô tô Mỹ dường như đang thực hiện một cách tiếp cận khác, một cách tiếp cận được lấy cảm hứng từ việc Tesla tung ra chiếc Roadster cao cấp, kiểu dáng đẹp. Các nhà sản xuất ô tô đầu tiên sẽ tung ra những mẫu xe lớn, hàng đầu, siêu đắt - giống như mô hình hào quang của họ - và đó là một chiêu tiếp thị cho một chiếc xe cao cấp được thiết kế để thu hút người tiêu dùng đến với thương hiệu. Sau đó, khi đã thu thập được một số tiền nhờ những mẫu xe siêu đắt này, họ có thể bắt đầu đổ tiền vào R&amp;D cho các mẫu xe thấp hơn. Ví dụ, General Motors đã ra mắt chiếc Hummer EV khổng lồ (giá từ 109.000 USD), và Ford đã tạo ra một chiếc Mustang Mach-E chạy hoàn toàn bằng điện (giá từ 44.000 USD).Robby DeGraff, một nhà phân tích ngành của AutoPacific, nói rằng theo một số cách, các nhà sản xuất ô tô chỉ đang phản ứng với thị trường. Ông nói: “Người tiêu dùng hiện đang thực sự rất khao khát những chiếc crossover,” đó là các phiên bản SUV nhẹ hơn, tiết kiệm nhiên liệu hơn. Vì xe crossover thường đắt hơn xe nhỏ gọn hoặc xe sedan, các nhà sản xuất ô tô có thể tung ra các mẫu xe crossover EV - như Model Y trị giá 63.000 USD của Tesla - và nhận được tỷ suất lợi nhuận cao hơn từ chúng.Corey Cantor, nhà phân tích của BloombergNEF, cho biết các công ty ô tô cũng đang đưa pin lớn hơn và tốt hơn vào xe điện của họ, điều này góp phần làm tăng giá thành. Ông giải thích: “Các nhà sản xuất ô tô đang tập trung vào phạm vi hoạt động. Gần một thập kỷ trước, chiếc xe chạy hoàn toàn bằng điện bán chạy nhất là Nissan Leaf, một chiếc xe nhỏ gọn với pin 24 kilowatt giờ, cung cấp quãng đường đi được 84 dặm. Mặt khác, Tesla Model 3 năm 2022 có thể mang pin từ 50 đến 82 kilowatt giờ - trong phạm vi từ 220 đến 313 dặm. DeGraff nói: “Khi so sánh xe điện ngày nay với xe điện cách đây một thập kỷ, thì xe điện ngày nay hoàn toàn khác biệt”.Theo dữ liệu từ Cox Automotive, ô tô điện đang có mức giá tương đương với các loại xe hạng sang - không giống với thị trường nói chung. Hiện tại, việc tập trung vào các mẫu xe đắt tiền có thể không ảnh hưởng đến việc sử dụng xe điện. Nguồn cung xe điện quá thấp - và nhu cầu quá cao - nên một số chủ sở hữu đang bán xe ô tô đã qua sử dụng của họ với giá cao hơn giá mua ban đầu. Danh sách chờ, chẳng hạn như danh sách cho Ford F-150 Lightning, đã tiếp cận hàng trăm nghìn khách hàng. Với giá xăng cao, nhu cầu về xe điện có thể lớn hơn nữa.Tổng thống Mỹ Joe Biden đã kêu gọi 50% doanh số bán ô tô mới là xe điện vào năm 2030. Ở một số bang, bao gồm cả California, các thống đốc đã tuyên bố sẽ đưa tất cả doanh số bán ô tô mới chạy bằng điện vào năm 2030 hoặc 2035. Để điều đó xảy ra, sẽ phải là một sự thay đổi mạnh mẽ. Nếu muốn 100% người mua ô tô chọn xe điện, những gì đang diễn ra hôm nay trên thị trường phải thay đổi hoàn toàn. </w:t>
      </w:r>
    </w:p>
    <w:p>
      <w:r>
        <w:t>Link post: https://vneconomy.vn//nha-dau-tu-lo-elon-musk-ban-co-phieu-lay-tien-mua-twitter-tesla-mat-126-ty-usd-von-hoa-trong-mot-phien.htm</w:t>
      </w:r>
      <w:r>
        <w:rPr>
          <w:color w:val="000000" w:themeColor="hyperlink"/>
          <w:u w:val="single"/>
        </w:rPr>
        <w:hyperlink r:id="rId28">
          <w:r>
            <w:rPr/>
            <w:t>Link!</w:t>
          </w:r>
        </w:hyperlink>
      </w:r>
      <w:r>
        <w:rPr>
          <w:color w:val="000000" w:themeColor="hyperlink"/>
          <w:u w:val="single"/>
        </w:rPr>
        <w:hyperlink r:id="rId28">
          <w:r>
            <w:rPr/>
            <w:t>Link!</w:t>
          </w:r>
        </w:hyperlink>
      </w:r>
      <w:r>
        <w:rPr>
          <w:color w:val="000000" w:themeColor="hyperlink"/>
          <w:u w:val="single"/>
        </w:rPr>
        <w:hyperlink r:id="rId28">
          <w:r>
            <w:rPr/>
            <w:t>Link!</w:t>
          </w:r>
        </w:hyperlink>
      </w:r>
    </w:p>
    <w:p>
      <w:r>
        <w:t xml:space="preserve"> 13:18 27/04/2022 Nhà đầu tư lo Elon Musk bán cổ phiếu lấy tiền mua Twitter, Tesla mất 126 tỷ USD vốn hoá trong một phiên   Bình Minh -      Nhà đầu tư lo ngại rằng CEO Elon Musk có thể phải bán bớt cổ phiếu Tesla để huy động đủ tiền cho kế hoạch mua lại mạng xã hội Twitter với giá 44 tỷ USD...   Mẫu xe Model Y trong lễ khai trương nhà máy Tesla ở Đức hôm 22/3/2022 - Ảnh: Reuters.  </w:t>
      </w:r>
    </w:p>
    <w:p>
      <w:r>
        <w:t xml:space="preserve"> Giá trị vốn hoá thị trường của Tesla “bốc hơi” 126 tỷ USD trong phiên giao dịch ngày 26/4, khi nhà đầu tư lo ngại rằng CEO Elon Musk có thể phải bán bớt cổ phiếu Tesla để huy động đủ tiền cho kế hoạch mua lại mạng xã hội Twitter với giá 44 tỷ USD.Bản thân Tesla không tham gia vào vụ mua đứt Twitter của ông Musk, nhưng cổ phiếu của hãng xe điện này đã trở thành một mục tiêu của giới bán khống sau khi Musk từ chối tiết lộ về việc ông sẽ lây đâu ra số tiền còn thiếu trong kế hoạch thâu tóm này.Theo những gì mà Musk đã công bố đến thời điểm này, 13 tỷ USD của thương vụ sẽ là tiền vay ngân hàng do chính Twitter vay và 12,5 tỷ USD nữa cũng là tiền vay ngân hàng thế chấp bằng một phần thuộc số cổ phần trị giá 149 tỷ USD mà Musk nắm giữ trong Tesla. Tuy nhiên, Musk chưa nói chi tiết về việc ông lấy số vốn 21 tỷ USD còn lại từ đâu.Vì thế, thị trường cho rằng Musk có thể phải bán bớt cổ phiếu Tesla để có tiền thực hiện vụ mua lại. Và hệ quả là trong phiên ngày 26/4, giá cổ phiếu Tesla lao dốc 12,2%, khiến vốn hoá của công ty sụt giảm 126 tỷ USD. Giá trị cổ phần của Musk trong Tesla giảm 21 tỷ USD trong phiên này, bằng đúng số tiền mà ông đang thiếu cho kế hoạch mua lại Twitter.Nhà phân tích Daniel Ives của Wedbush Securities nói rằng những mối lo về khả năng Musk sắp “xả” cổ phiếu Tesla và khả năng Musk phân tâm khỏi Tesla vì Twitter đang gây áp lực bán mạnh lên cổ phiếu Tesla.“Điều này đang tạo ra một ‘lễ hội’ cho các nhà bán khống”, ông Ives nói.Tuy nhiên, cũng cần phải nói thêm rằng cú giảm này của cổ phiếu Tesla diễn ra trong lúc cổ phiếu công nghệ nói chung trên thị trường chứng khoán Mỹ bị bán ồ ạt. Phiên ngày 27/4, chỉ số Nasdaq sụt gần 4%, đóng cửa ở mức thấp nhất kể từ tháng 12/2020, khi nhà đầu tư lo sợ về sự giảm tốc của nền kinh tế toàn cầu và khả năng Cục Dự trữ Liên bang Mỹ (Fed) thắt chặt chính sách tiền tệ một cách quyết liệt.Cổ phiếu Twitter cũng giảm trong phiên ngày 26/4, với mức giảm 3,9%, còn 49,68 USD/cổ phiếu, dù trước đó một ngày, Musk đã nhất trí mua lại Twitter với giá 54,2 USD/cổ phiếu.Chênh lệch gia tăng giữa thị giá cổ phiếu Twitter và mức giá mà Musk chấp nhập mua công ty này phản ánh mối lo của nhà đầu tư rằng sự sụt giảm chóng mặt của cổ phiếu Tesla - bộ phận chính trong khối tài sản ròng của Musk – có thể khiến vị tỷ phú giàu nhất thế giới này “nghĩ lại” về kế hoạch mua lại Twitter.Từ đầu năm đến nay, cổ phiếu Tesla đã giảm xấp xỉ 27%.“Nếu cổ phiếu Tesla tiếp tục giảm, tình hình tài chính của Musk sẽ xấu đi nghiêm trọng”, nhà phân tích cấp cao Edward Moya của Oanda nhận định.Giáo sư David Kirsch của Đại học Maryland, một nhà nghiên cứu về sáng tạo và khởi nghiệp, nói rằng giới đầu tư bắt đầu lo ngại về khả năng bán giải chấp ồ ạt đối với những lô cổ phiếu Tesla mà Musk đã đem thế chấp để vay vốn.Diễn biến cổ phiếu Tesla trong vòng 1 năm trở lại đây. Đơn vị: USD/cổ phiếu - Nguồn: TradingView.Từ đầu năm tới nay, khối tài sản ròng cá nhân của Musk đã giảm 18,5 tỷ USD. Tuy nhiên, mất tiền là tình trạng chung của các tỷ phú thuộc top giành nhất thế giới. Trong nhóm 10 tỷ phú giàu nhất hành tinh thuộc xếp hạng Bloomberg Billionaires Index, chỉ có 3 vị chứng kiến tài sản tăng từ đầu năm đến nay là nhà đầu tư huyền thoại người Mỹ Warren Buffett và hai tỷ phú Ấn Độ Gautam Adani và Mukesh Ambani.Người mất nhiều tiền nhất từ đầu năm là tỷ phú đồ hiệu Pháp Bernard Arnault, người đã mất gần 44 tỷ USD tài sản ròng. Tiếp đó là nhà sáng lập Jeff Bezos của Amazon mất gần 29 tỷ USD. </w:t>
      </w:r>
    </w:p>
    <w:p>
      <w:r>
        <w:t>Link post: https://vneconomy.vn//cuoc-chien-phap-ly-100-trieu-usd-cua-johnny-depp-va-vo-cu-ai-thiet-hon-ai.htm</w:t>
      </w:r>
      <w:r>
        <w:rPr>
          <w:color w:val="000000" w:themeColor="hyperlink"/>
          <w:u w:val="single"/>
        </w:rPr>
        <w:hyperlink r:id="rId29">
          <w:r>
            <w:rPr/>
            <w:t>Link!</w:t>
          </w:r>
        </w:hyperlink>
      </w:r>
      <w:r>
        <w:rPr>
          <w:color w:val="000000" w:themeColor="hyperlink"/>
          <w:u w:val="single"/>
        </w:rPr>
        <w:hyperlink r:id="rId29">
          <w:r>
            <w:rPr/>
            <w:t>Link!</w:t>
          </w:r>
        </w:hyperlink>
      </w:r>
      <w:r>
        <w:rPr>
          <w:color w:val="000000" w:themeColor="hyperlink"/>
          <w:u w:val="single"/>
        </w:rPr>
        <w:hyperlink r:id="rId29">
          <w:r>
            <w:rPr/>
            <w:t>Link!</w:t>
          </w:r>
        </w:hyperlink>
      </w:r>
    </w:p>
    <w:p>
      <w:r>
        <w:t xml:space="preserve"> 12:47 28/04/2022 Cuộc chiến pháp lý 100 triệu USD của Johnny Depp và vợ cũ: Ai thiệt hơn ai?   Tuệ Mỹ -      Sau 5 năm kể từ cuộc chia tay ồn ào nhất nhì lịch sử Hollywood, cuộc chiến pháp lý giữa nam diễn viên Cướp biển vùng Carribean cùng người vợ tai tiếng Amber Heard vẫn chưa có hồi kết, dẫn tới thiệt hại về danh tiếng lẫn kinh tế cho cả hai...     </w:t>
      </w:r>
    </w:p>
    <w:p>
      <w:r>
        <w:t xml:space="preserve"> Năm 2022 đánh dấu vụ kiện tụng hậu ly hôn giữa Johnny Depp và Amber Heard bước sang năm thứ ba. Sự việc bắt đầu từ tháng 3/2019, Johnny Depp đệ đơn kiện Amber Heard tội phỉ báng và đòi số tiền bồi thường 50 triệu USD sau khi tờ Washington Post cho đăng bài xã luận về trải nghiệm là nạn nhân của bạo lực gia đình do nữ diễn viên chấp bút."Cô Heard không phải nạn nhân của bạo lực gia đình. Cô ấy là thủ phạm", Depp trình bày trong lá đơn tố cáo năm 2019. Tại thời điểm ấy, Johnny Depp và Amber Heard đã ly hôn được vài năm. Người đẹp đã yêu cầu lệnh cấm tiếp cận và chi phí ổn định cuộc sống 7 triệu USD từ chồng cũ. Tuy nhiên, Amber Heard sau đó thất bại trong việc chuyển hồ sơ vụ kiện tới tòa án California và thuyết phục thẩm phán bác đơn. Tháng 9/2020, người đẹp đã phản tố chồng cũ, kiện anh ra tòa để đòi khoản bồi thường 100 triệu USD.Vụ việc này đã ảnh hưởng lớn tới sự nghiệp của Johnny Depp. Nam tài tử thừa nhận bị tẩy chay trong giới Hollywood khi liên tục mất nhiều hợp đồng béo bở vì những lùm xùm kiện tụng. Trong suốt sự nghiệp diễn xuất, Johnny Depp đã bỏ túi gia tài phim ảnh đồ sộ, 3 đề cử Oscar cùng vô vàn giải thưởng. Các bộ phim có sự góp mặt của ông bố hai con đã đem về khoản doanh số hơn 10 tỷ USD, đưa ông trở thành ngôi sao đắt giá thứ ba thế giới.Kể từ năm 2003 tới nay, Cướp biển vùng Carribean đã ra 5 phần phim và đều đạt doanh thu "khủng". Loạt phim đã thu về hơn 4,5 tỷ USD doanh thu phòng vé trên toàn thế giới. Đây là loạt phim có doanh thu cao thứ 14 mọi thời đại. Ngôi sao U60 được trả cát sê khoảng hơn 50 triệu USD cho một phần phim và thu nhập của ông sau 5 phần phim Cướp biển vùng Carribean là 300 triệu USD. Johnny Depp từng được cho là sở hữu khối tài sản ước chừng 400 triệu USD nhưng theo tờ Rolling Stone, khối tài sản thực thụ của nam diễn viên người Mỹ ở mức 650 triệu USD. Theo trang The Things, Depp còn chi hàng triệu USD cho bộ sưu tập guitar, các tác phẩm nghệ thuật và kỷ vật điện ảnh của mình. Nam diễn viên cũng đã mua một chiếc du thuyền trị giá 18 triệu USD, du thuyền này đòi hỏi hàng nghìn USD để bảo trì hàng tháng.Nhưng những ồn ào từ cuộc ly hôn khiến hình tượng của Johnny Depp sứt mẻ nghiêm trọng. Năm 2017, nam diễn viên bị khán giả tẩy chay, yêu cầu ông rút khỏi dự án Fantastic Beasts: The Crimes of Grindelwald. Một năm sau, đến lượt bộ phim City of Lies do Depp đóng chính phải hủy chiếu vì những bê bối của ông.Vai diễn thuyền trưởng Jack Sparrow trong loạt phim Cướp biển vùng Carribean đã mang về cho Johnny Depp khoản thù lao 300 triệu USD.Sau chuỗi ngày tăm tối nhất trong sự nghiệp, Johnny Depp bắt đầu vực dậy chính mình khỏi vũng lầy. Tháng 3/2019, ông đệ đơn kiện Amber Heard tội phỉ báng, bịa đặt và đòi bồi thường 50 triệu USD. Động thái này làm cuộc chiến pháp lý giữa hai bên lần nữa bùng lên dữ dội. Dần dà, lợi thế bắt đầu nghiêng về phía Johnny Depp khi cách đây ít lâu, một đoạn ghi âm cho thấy Amber Heard cũng là người chửi rủa, gây gổ và đánh đập chồng cũ. Giờ đây, cả Hollywood đã bị lôi vào cuộc. Phiên xét xử diễn ra vào tháng 4 này sẽ có sự góp mặt của James Franco, Paul Bettany, Elon Musk cũng như đại diện của các hãng Walt Disney Company, Warner Bros. cùng Cảnh sát Los Angeles với tư cách nhân chứng. Ngoài ra, các nội dung trao đổi riêng tư giữa hai nghệ sĩ với nhiều ngôi sao hàng đầu Hollywood và các ông trùm ngành điện ảnh cũng sẽ được công bố.Đại diện pháp lý của hãng Warner Bros., Cảnh sát Los Angeles, Liên đoàn Tự do Dân sự Mỹ, Disney và WME Entertainment sẽ cung cấp cho tòa án biên bản kê khai hồ sơ kinh doanh có liên quan để phục vụ việc xét xử. Danh sách nhân chứng gồm 38 người được phía Johnny Depp trình tòa hôm 14/3 có cả nam diễn viên Paul Bettany. Ngôi sao của Vũ trụ Điện ảnh Marvel sẽ cung cấp lời chứng thông qua video trực tiếp.Dẫu cuộc chiến với Amber Heard vẫn chưa đi đến hồi kết nhưng cánh cửa mới đã bắt đầu mở ra với Johnny Depp. Tờ Express đưa tin hồi đầu tháng 3/2020, hãng Disney đã bắt đầu “bật đèn xanh” cho phần 6 Cướp biển vùng Caribbean và đánh tiếng muốn để Depp tiếp tục đảm nhiệm vai diễn huyền thoại. Cuối tháng 2/2020, ông bố hai con cũng vừa có màn tái xuất ấn tượng tại Liên hoan phim quốc tế Berlin với Minamata, bộ phim ông đóng chính kiêm luôn vai trò sản xuất. Sự xuất hiện của tài tử 57 tuổi một lần nữa khiến tác phẩm thu hút sự chú ý từ giới mộ điệu. Ông cũng nhận hàng loạt nhận xét tích cực về diễn xuất trong lần trở lại sau tất cả sóng gió.Dần dần, một số đơn vị đã bắt đầu quay trở lại ủng hộ nam diễn viên. Năm 2021, Johnny Depp được trao giải thưởng lớn tại liên hoan phim San Sebastian ở Tây Ban Nha. Ngay sau đó, ông tiếp tục xuất hiện trong chiến dịch quảng cáo nước hoa Eau Sauvage Elixir của nhà mốt Dior. Điều này chứng tỏ thương hiệu Pháp chưa có ý định ngưng hợp đồng với Johnny Depp ở cương vị gương mặt đại diện cho dòng nước hoa Eau Sauvage.Johnny Depp và Amber Heard xuất hiện tại các phiên tòa để tiếp tục cuộc chiến pháp lý trong những ngày gần đây.Đầu năm 2022, theo thông tin từ The Hollywood Reporter, Johnny Depp đã được lựa chọn vào vai vua Louis XV trong một bộ phim chưa được hé lộ tên của đạo diễn người Pháp Maiwenn. Cô là một đạo diễn có tiếng ở châu Âu, từng đoạt giải Jury Prize tại Liên hoan phim Cannes với bộ phim Polisse (2011). Được biết, bộ phim sẽ được bấm máy vào mùa hè 2022 tại Paris với bối cảnh chính nằm tại cung điện Versailles. Công chúng đánh giá đây có thể là vai diễn đột phá tiếp theo trong sự nghiệp của Johnny Depp, bởi Louis XV là một nhân vật lịch sử có tính cách cũng như số phận vô cùng đặc biệt.Trong khi đó, Unilad mới đây đưa tin chiến dịch lấy chữ ký trực tuyến yêu cầu loại Amber Heard khỏi dự án Aquaman 2 đã chạm tới cột mốc mới trong ngày 27/4 khi thu hút hơn 2 triệu người tham gia. Chiến dịch lấy chữ ký trực tuyến này được khởi động từ tháng 12/2019 trên trang Change không lâu sau khi Johnny Depp đệ đơn kiện vợ cũ Amber Heard lần đầu tiên. Tính đến tháng 4/2021, đã có 1,5 triệu người tham gia ký tên bày tỏ sự đồng tình.Chiến dịch yêu cầu thay thế Amber Heard trong Aquaman 2 nhận được sự quan tâm trở lại sau khi những tình tiết mới trong cuộc hôn nhân giữa cô và Johnny Depp được tiết lộ ở các phiên tòa gần đây. Phía Depp đã tung ra nhiều bằng chứng cho thấy Heard có hành vi bạo hành cả tinh thần lẫn thể chất tài tử Cướp biển vùng Carribean.Vai diễn trong Aquaman là vai diễn siêu anh hùng đầu tay của Amber Heard cũng như là dự án kinh phí lớn hiếm hoi mà người đẹp góp mặt.Phần mô tả chiến dịch trực tuyến yêu cầu loại Amber Heard khỏi dự án Aquaman 2 trên trang Change viết: “Nam giới cũng là nạn nhân của bạo lực gia đình, giống như nữ giới vậy. Điều này nên được công nhận, và cần có các hành động kịp thời để ngăn chặn việc tên tuổi một kẻ bạo hành được tung hô giữa ngành công nghiệp giải trí. Hãy làm điều đúng đắn. Xóa tên Amber Hears khỏi Aquaman 2”.Thỉnh nguyện thư được gửi trực tiếp tới DC Entertainment và phó chủ tịch phụ trách truyền thông báo chí của DC Warner Bros. Courtney Simmons. Mới đây, nữ diễn viên McKenzie Westmore cũng đã chia sẻ kêu gọi khán giả đóng góp chữ ký cho chiến dịch gạch tên Amber Heard khỏi Aquaman 2. Trong bom tấn siêu anh hùng Aquaman, Amber Heard thủ vai Mera - công chúa Atlantis. Đây là vai diễn siêu anh hùng đầu tay của Heard cũng như dự án kinh phí lớn hiếm hoi mà người đẹp góp mặt. </w:t>
      </w:r>
    </w:p>
    <w:p>
      <w:r>
        <w:t>Link post: https://vneconomy.vn//vietinbank-du-kien-lai-gan-20-000-ty-dong-tiep-tuc-tang-von-dieu-le-bang-chia-co-tuc.htm</w:t>
      </w:r>
      <w:r>
        <w:rPr>
          <w:color w:val="000000" w:themeColor="hyperlink"/>
          <w:u w:val="single"/>
        </w:rPr>
        <w:hyperlink r:id="rId30">
          <w:r>
            <w:rPr/>
            <w:t>Link!</w:t>
          </w:r>
        </w:hyperlink>
      </w:r>
      <w:r>
        <w:rPr>
          <w:color w:val="000000" w:themeColor="hyperlink"/>
          <w:u w:val="single"/>
        </w:rPr>
        <w:hyperlink r:id="rId30">
          <w:r>
            <w:rPr/>
            <w:t>Link!</w:t>
          </w:r>
        </w:hyperlink>
      </w:r>
      <w:r>
        <w:rPr>
          <w:color w:val="000000" w:themeColor="hyperlink"/>
          <w:u w:val="single"/>
        </w:rPr>
        <w:hyperlink r:id="rId30">
          <w:r>
            <w:rPr/>
            <w:t>Link!</w:t>
          </w:r>
        </w:hyperlink>
      </w:r>
    </w:p>
    <w:p>
      <w:r>
        <w:t xml:space="preserve"> 14:35 29/04/2022 VietinBank dự kiến lãi gần 20.000 tỷ đồng, tiếp tục tăng vốn điều lệ bằng chia cổ tức    Đào Vũ -      VietinBank dự kiến trả cổ tức cả hai năm 2020 và 2021 bằng cổ phiếu. Theo đó, vốn điều lệ dự kiến tăng thêm tổng cộng 15.300 tỷ đồng...     </w:t>
      </w:r>
    </w:p>
    <w:p>
      <w:r>
        <w:t xml:space="preserve"> Sáng 29/4, Ngân hàng Thương mại Cổ phần Công Thương Việt Nam (VietinBank - mã chứng khoán: CTG) tổ chức Đại hội đồng cổ đông thường niên 2022.Theo tờ trình tại đại hội, năm 2022, VietinBank đặt mục tiêu tổng tài sản tăng trưởng từ 5-10%. Dư nợ tín dụng tăng trưởng theo phê duyệt của Ngân hàng Nhà nước. Nguồn huy động từ tổ chức kinh tế và dân cư tăng 8-10%, có điều chỉnh phù hợp với tốc độ tăng trưởng tín dụng, đảm bảo các tỷ lệ an toàn theo quy định của Ngân hàng Nhà nước. Tỷ lệ nợ xấu mục tiêu dưới 1,8%.Ngoài ra, ngân hàng cũng lên kế hoạch lợi nhuận trước thuế riêng lẻ tăng 15% và được điều chỉnh theo phê duyệt của Ngân hàng Nhà nước. Theo đó, lợi nhuận năm 2022 của ngân hàng có thể đạt trên 19.300 tỷ đồng.Chia sẻ thêm về kế hoạch trên, ông Trần Minh Bình, Chủ tịch HĐQT VietinBank cho rằng, dự kiến lợi nhuận tăng 15% đã thể hiện mức độ thận trọng của ban lãnh đạo ngân hàng."Chúng tôi đang tính toán tác động các quý còn lại, đảm bảo hiệu quả sinh lời cho cổ đông. Chúng tôi tin rằng ngưỡng đặt ra như vậy là đạt được. Trong trường hợp lợi nhuận cao hơn thì đó là tiền đề tốt cho VietinBank những năm sau này", ông Bình nói.Để củng cố niềm tin cho cổ đông, ông Bình còn cho biết, năm nay VietinBank sẽ ghi nhận khoản phí trả trước từ thoả thuận với Manulife. Mặc dù không công bố cụ thể nhưng lãnh đạo Vietinbank cho biết đây là con số rất tốt và sẽ dự kiến phân bổ trong 5 năm"Nếu trước đây VietinBank đứng thứ 11 trong hoạt động phân phối chéo bảo hiểm, thì hiện tại đã lên thứ 3 và chúng tôi sẽ tiếp tục cải thiện, đẩy doanh số bảo hiểm trên 1.000 tỷ đồng", ông Bình nhấn mạnh.Đồng thời, với mong muốn đạt được mục tiêu đề ra, lãnh đạo VietinBank cho biết sẽ tiếp tục tăng trưởng quy mô bền vững; Tăng tỷ trọng thu ngoài lãi; Tập trung nguồn lực thu đẩy tăng trưởng nguồn vốn, chú trọng các nguồn vốn chi phí thấp; Đẩy mạnh ứng số hóa; Đẩy mạnh xử lý nợ xấu, nâng cao chất lượng tài sản; Nâng cao hiệu quả hoạt động quản trị rủi ro; Kiểm soát tốt chi phí; Tiếp tục tăng vốn...Đáng chú ý, năm nay, VietinBank trình cổ đông phương án tăng vốn điều lệ từ 48.057 tỷ đồng lên 53.751 tỷ thông qua phát hành cổ phiếu để trả cổ tức  từ lợi nhuận sau thuế, trích quỹ và chia cổ tức bằng tiền mặt năm 2020. Cụ thể, VietinBank sẽ phát hành hơn 569 triệu cổ phiếu để chia cổ tức, tương đương tỷ lệ 11,85%. Số vốn tăng thêm dự kiến được dùng toàn bộ để phục vụ kinh doanh, được phân bổ vào các lĩnh vực hoạt động của ngân hàng với cơ cấu hợp lý trên nguyên tắc đảm bảo an toàn, hiệu quả.Thêm vào đó, lợi nhuận riêng lẻ sau thuế năm 2021 của VietinBank là 13.622 tỷ đồng. Sau khi trích các quỹ bắt buộc và quỹ khen thưởng phúc lợi, lợi nhuận còn lại của ngân hàng là 9.624 tỷ đồng. VietinBank cũng muốn dùng toàn bộ lợi nhuận còn lại này để chia cổ tức bằng cổ phiếu. Về kế hoạch phát hành trái phiếu, năm 2022, VietinBank dự định phát hành các loại giấy tờ có giá bao gồm trái phiếu và chứng chỉ tiền gửi. Với trái phiếu thứ cấp, tức là loại trái phiếu có thể tính vào vốn cấp 2 của VietinBank, tổng mệnh giá phát hành tối đa là 15.000 tỷ đồng. Với giấy tờ có giá thông thường bao gồm chứng chỉ tiền gửi và trái phiếu thường, tổng mệnh giá dự kiến phát hành là 50.000 tỷ đồng.Tại đại hội, ngân hàng cũng sẽ bầu bổ sung 1 thành viên vào Hội đồng quản trị nhiệm kỳ 2019-2024. Ứng cử viên là ông Nguyễn Đức Thành (sinh năm 1970), đang là Phó Tổng Giám đốc ngân hàng.  </w:t>
      </w:r>
    </w:p>
    <w:p>
      <w:r>
        <w:t>Link post: https://vneconomy.vn//nam-a-bank-len-ke-hoach-niem-yet-san-hose-chia-co-tuc-voi-ty-le-gan-29.htm</w:t>
      </w:r>
      <w:r>
        <w:rPr>
          <w:color w:val="000000" w:themeColor="hyperlink"/>
          <w:u w:val="single"/>
        </w:rPr>
        <w:hyperlink r:id="rId31">
          <w:r>
            <w:rPr/>
            <w:t>Link!</w:t>
          </w:r>
        </w:hyperlink>
      </w:r>
      <w:r>
        <w:rPr>
          <w:color w:val="000000" w:themeColor="hyperlink"/>
          <w:u w:val="single"/>
        </w:rPr>
        <w:hyperlink r:id="rId31">
          <w:r>
            <w:rPr/>
            <w:t>Link!</w:t>
          </w:r>
        </w:hyperlink>
      </w:r>
      <w:r>
        <w:rPr>
          <w:color w:val="000000" w:themeColor="hyperlink"/>
          <w:u w:val="single"/>
        </w:rPr>
        <w:hyperlink r:id="rId31">
          <w:r>
            <w:rPr/>
            <w:t>Link!</w:t>
          </w:r>
        </w:hyperlink>
      </w:r>
    </w:p>
    <w:p>
      <w:r>
        <w:t xml:space="preserve"> 13:28 29/04/2022 Nam A Bank lên kế hoạch niêm yết sàn HoSE, chia cổ tức với tỷ lệ gần 29%   Minh Tâm -      Đại hội đồng cổ đông thường niên 2022 của Nam A Bank đã thông qua nhiều quyết sách quan trọng, đồng thuận chia cổ tức gần 29% bằng cổ phiếu, lãi trước thuế hợp nhất 2.250 tỷ đồng, tăng vốn điều lệ hơn 10.500 tỷ đồng, niêm yết cổ phiếu trên HOSE…   Đại hội đồng cổ đông thường niên 2022 của Nam A Bank đồng thuận chia cổ tức bằng cổ phiếu với tỉ lệ lên đến gần 29%  </w:t>
      </w:r>
    </w:p>
    <w:p>
      <w:r>
        <w:t xml:space="preserve"> Tại Đại hội đồng cổ đông thường niên năm 2022 của Ngân hàng TMCP Nam Á (Nam A Bank) được tổ chức vào sáng 29/04, các cổ đông đã đồng thuận thông qua kế hoạch kinh doanh 2022 với lợi nhuận đạt 2.250 tỷ đồng, tăng 25% so với 2021 trên cơ sở mức tăng trưởng tín dụng được Ngân hàng Nhà nước chấp thuận ở mức 22,7%.Tổng tài sản dự kiến tăng 24% so với đầu năm, lên mức 190.000 tỷ đồng. Huy động vốn cá nhân, tổ chức kinh  tế và phát hành giấy tờ có giá đạt 155.000 tỷ đồng, tăng 23,3%. Dư nợ cho vay cá nhân, tổ chức kinh tế đạt 126.000 tỷ đồng, tăng 22,7% nhưng vẫn đảm bảo tăng trưởng theo quy định của Ngân hàng Nhà nước. Tỷ lệ nợ xấu dưới 3%.Đồng thời, cổ đông cũng thông qua việc tăng vốn điều lệ thêm 4.000 tỷ đồng, từ mức 6.564 tỷ đồng lên 10.564 tỷ đồng. Việc tăng vốn điều lệ nhằm góp phần tăng cường năng lực tài chính, gia tăng nguồn vốn trung – dài hạn, mở rộng kinh doanh và đầu tư cho chuyển đổi số.Việc tăng vốn được triển khai theo 3 cấu phần: Phát hành 190 triệu cổ phiếu để trả cổ tức; chào bán 50 triệu cổ phiếu cho cổ đông hiện hữu và chào bán 160 triệu cổ phiếu riêng lẻ.Về phương án phát hành cổ phiếu chia cổ tức với tỉ lệ lên đến gần 29%, Nam A Bank dự định chia cổ tức 2020 tỷ lệ 10,21% (Đại hội đồng cổ đông 2021 đã duyệt) và tỷ lệ cổ tức 2021 là 18,74%.Ngân hàng cũng trình cổ đông phát hành trái phiếu chuyển đổi với tổng giá trị tối đa 100 triệu USD hoặc tối đa 2.200 tỷ đồng, phát hành một hoặc nhiều lần. Số trái phiếu này không kèm chứng quyền và không có tài sản đảm bảo. Kỳ hạn trái phiếu tối đa 5 năm và kỳ hạn cụ thể được xác định theo từng đợt phát hành.Lãi suất trái phiếu từng đợt phát hành xác định theo phương pháp dựng sổ và tùy thuộc vào điều kiện thị trường tại thời điểm phát hành. Phương thức phát hành riêng lẻ thông qua bảo lãnh phát hành hoặc bán trực tiếp cho nhà đầu tư. Thời gian dự kiến phát hành từ năm 2022 đến hết năm 2024.Đặc biệt, năm nay Nam A Bank sẽ đưa toàn bộ số cổ phiếu NAB đang lưu hành trên UPCoM lên niêm yết trên sàn HOSE hoặc HNX.Ngân  hàng cũng đang triển khai thực hiện các thủ tục để sắp xếp lại Công ty AMC, và đề xuất cổ đông giao Hội đồng quản trị  lựa chọn và quyết định hình thức tổ chức của Công ty AMC theo đúng quy định hiện hành của pháp luật. Trong đó, giảm mức vốn góp của Nam A Bank tại Công ty AMC từ 100% vốn điều lệ xuống còn tối đa 11% vốn, sau khi được Ngân hàng Nhà nước chấp thuận. Kết thúc quý 1/2022, Nam A Bank lãi trước thuế hơn 645 tỷ đồng, tăng hơn 40% so với cùng kỳ năm 2021, hoàn thành 29% kế hoạch năm. Tính đến ngày 31/3/2022, tổng tài sản của ngân hàng đạt 162.702 tỷ đồng, tăng 6,2% so với thời điểm đầu năm; dư nợ cho vay khách hàng đạt 108.723 tỷ đồng, tăng trưởng 5,9%; tỉ lệ nợ xấu giảm từ 1,57% xuống 1,51%...#box1651211652327{background-color:#91c095} </w:t>
      </w:r>
    </w:p>
    <w:p>
      <w:r>
        <w:t>Link post: https://vneconomy.vn//viet-nam-tam-dung-khai-bao-y-te-covid-19-voi-nguoi-nhap-canh.htm</w:t>
      </w:r>
      <w:r>
        <w:rPr>
          <w:color w:val="000000" w:themeColor="hyperlink"/>
          <w:u w:val="single"/>
        </w:rPr>
        <w:hyperlink r:id="rId32">
          <w:r>
            <w:rPr/>
            <w:t>Link!</w:t>
          </w:r>
        </w:hyperlink>
      </w:r>
      <w:r>
        <w:rPr>
          <w:color w:val="000000" w:themeColor="hyperlink"/>
          <w:u w:val="single"/>
        </w:rPr>
        <w:hyperlink r:id="rId32">
          <w:r>
            <w:rPr/>
            <w:t>Link!</w:t>
          </w:r>
        </w:hyperlink>
      </w:r>
      <w:r>
        <w:rPr>
          <w:color w:val="000000" w:themeColor="hyperlink"/>
          <w:u w:val="single"/>
        </w:rPr>
        <w:hyperlink r:id="rId32">
          <w:r>
            <w:rPr/>
            <w:t>Link!</w:t>
          </w:r>
        </w:hyperlink>
      </w:r>
    </w:p>
    <w:p>
      <w:r>
        <w:t xml:space="preserve"> 15:30 27/04/2022 Việt Nam tạm dừng khai báo y tế Covid-19 với người nhập cảnh    Nhật Dương -      Bộ Y tế đề nghị các địa phương tạm dừng việc áp dụng khai báo y tế với Covid-19 tại tất cả các cửa khẩu của Việt Nam đối với người nhập cảnh kể từ ngày 27/4/2022...   Ảnh minh họa.   </w:t>
      </w:r>
    </w:p>
    <w:p>
      <w:r>
        <w:t xml:space="preserve"> Bộ Y tế vừa có văn bản hỏa tốc gửi Ủy ban nhân dân tỉnh, thành phố về việc tạm dừng áp dụng khai báo y tế tại cửa khẩu đối với Covid-19.Văn bản được gửi đến Ủy Ban nhân dân các tỉnh, thành phố có hoạt động kiểm dịch y tế gồm: Hà Nội, Hải Phòng, Lào Cai, Lạng Sơn, Quảng Ninh, Quảng Trị, Đà Nẵng, Kon Tum, Khánh hòa, Đồng Nai, TP. Hồ Chí Minh, An Giang, Tây Ninh, Bình Thuận, Thừa Thiên Huế, Điện Biên, Tiền Giang, Quảng Bình, Quảng Nam, Cần Thơ, Quảng Ngãi, Bình Định, Thanh Hóa, Long An, Đắc Nông, Lâm Đồng, Bà Rịa-Vũng tàu, Phú Yên, Kiên Giang, Lai Châu, Nghệ An, Đồng Tháp, Nam Định, Bình Phước, Sơn La, Cà Mau, Cao Bằng, Hà Giang, Thái Bình, Ninh Bình, Hà Tĩnh, Gia Lai, Đắc Lắc, Bình Dương, Trà Vinh, Vĩnh Long.Theo Bộ Y tế, hiện nay, dịch Covid-19 đã ghi nhận tại hầu hết các nước trên thế giới, bệnh đã có vaccine phòng bệnh đặc hiệu và có hiệu quả với các chủng virus SARS- CoV-2 hiện đang lưu hành.Trong thời gian gần đây, dịch đã có xu hướng giảm cả số mắc và tử vong trên phạm vi toàn cầu. Tại Việt Nam, dịch Covid-19 đã được kiểm soát trên phạm vi toàn quốc với tỷ lệ bao phủ vaccine phòng Covid-19 cao.Căn cứ tình hình dịch Covid-19 và Nghị định số 89/2018/NĐ-CP ngày 25/6/2018 của Chính phủ quy định chi tiết thi hành một số điều của Luật phòng, chống bệnh truyền nhiễm về kiểm dịch y tế biên giới, Bộ Y tế đề nghị Ủy ban nhân dân tỉnh/thành phố chỉ đạo các cơ quan liên quan tạm dừng việc áp dụng khai báo y tế với Covid-19 tại tất cả các cửa khẩu của Việt Nam đối với người nhập cảnh kể từ 0 giờ ngày 27/4/2022.Cùng với đó, duy trì giám sát hành khách nhập cảnh tại các cửa khẩu theo quy định tại Nghị định số 89/2018/NĐ-CP ngày 25/6/2018 của Chính phủ quy định chi tiết thi hành một số điều của Luật phòng, chống bệnh truyền nhiễm về kiểm dịch y tế biên giới.Đồng thời, chủ động cập nhật các tài liệu truyền thông, khuyến cáo phòng, chống dịch Covid-19 phù hợp với tình hình hiện nay và chủ động đưa tin kịp thời.Bộ Y tế khẳng định, sẽ tiếp tục cập nhật, cung cấp thông tin về hình hình dịch bệnh trên thế giới và trong nước để có các biện pháp phòng chống dịch phù hợp.Đối với khai báo y tế nội địa, tại hội nghị trực tuyến quán triệt việc làm sạch dữ liệu tiêm chủng Covid-19 hôm 26/4, Bộ trưởng Bộ Y tế Nguyễn Thanh Long cho biết, sắp tới Việt Nam sẽ bỏ khai báo y tế nội địa vì không thực hiện việc truy vết. </w:t>
      </w:r>
    </w:p>
    <w:p>
      <w:r>
        <w:t>Link post: https://vneconomy.vn//doi-thoai-chuyen-de-mo-cua-du-lich-hau-covid-nhung-van-de-nong-can-giai-quyet.htm</w:t>
      </w:r>
      <w:r>
        <w:rPr>
          <w:color w:val="000000" w:themeColor="hyperlink"/>
          <w:u w:val="single"/>
        </w:rPr>
        <w:hyperlink r:id="rId33">
          <w:r>
            <w:rPr/>
            <w:t>Link!</w:t>
          </w:r>
        </w:hyperlink>
      </w:r>
      <w:r>
        <w:rPr>
          <w:color w:val="000000" w:themeColor="hyperlink"/>
          <w:u w:val="single"/>
        </w:rPr>
        <w:hyperlink r:id="rId33">
          <w:r>
            <w:rPr/>
            <w:t>Link!</w:t>
          </w:r>
        </w:hyperlink>
      </w:r>
      <w:r>
        <w:rPr>
          <w:color w:val="000000" w:themeColor="hyperlink"/>
          <w:u w:val="single"/>
        </w:rPr>
        <w:hyperlink r:id="rId33">
          <w:r>
            <w:rPr/>
            <w:t>Link!</w:t>
          </w:r>
        </w:hyperlink>
      </w:r>
    </w:p>
    <w:p>
      <w:r>
        <w:t xml:space="preserve"> 08:59 20/03/2022 Đối thoại chuyên đề: “Mở cửa du lịch hậu Covid – Những vấn đề nóng cần giải quyết”   Tạp chí Kinh tế Việt Nam - VnEconomy     Đối thoại chuyên đề “Mở cửa du lịch hậu Covid – những vấn đề nóng cần giải quyết” do Tạp chí Kinh tế Việt Nam/VnEconomy tổ chức vào lúc 9h ngày 20/03/2022, phát trực tuyến trên VnEconomy.vn và FanPage VnEconomy...  </w:t>
      </w:r>
    </w:p>
    <w:p>
      <w:r>
        <w:t xml:space="preserve"> Ngày 15/3, Việt Nam chính thức mở cửa du lịch. Việc công bố mở cửa du lịch được xem như "rã đông" cho các doanh nghiệp, giúp họ kết nối lại với khách hàng, đối tác, chốt được tour mới.Nhưng ngay trong ngày mở cửa du lịch thì vẫn còn rất nhiều những câu hỏi, những lấn cấn được đặt ra với rất nhiều doanh nghiệp. Và để hiểu rõ hơn về vấn đề rất nóng, và đang rất được quan tâm này, Tạp chí Kinh tế Việt Nam/VnEconomy tổ chức buổi đối thoại chuyên đề “Mở cửa du lịch hậu Covid – những vấn đề nóng cần giải quyết”.Các vấn đề chính sẽ được thảo luận gồm:- Sau mở cửa, các doanh nghiệp sẽ hồi phục và đón khách như thế nào?- Tiền đâu để đầu tư khi vốn liếng đã cạn, nhiều khoản nợ chưa thể thanh toán?- Doanh nghiệp và những người làm du lịch mong muốn hỗ trợ những gì sau quãng thời gian khó khăn?- Các địa phương liệu còn tình trạng tự đưa ra các quy định để chống dịch hay không?Khách mời của Đối thoại chuyên đề bao gồm:- Ông Phạm Ngọc Thủy, Giám đốc, Sở Du lịch Quảng Ninh;- Ông Nguyễn Huy Nga nguyên Cục trưởng, Cục Y tế Dự phòng, Bộ Y tế;- Ông Nguyễn Quốc Hùng, Tổng Thư ký, Hiệp hội Ngân hàng Việt Nam;- Bà Trần Nguyện, Trưởng ban Kinh doanh, Tập đoàn Sun Group;- Ông Hoàng Anh Dũng, Giám đốc Kinh doanh Ambassador Cruise;- Ông Phùng Xuân Khánh, Giám đốc Công ty TienPhong Travel. </w:t>
      </w:r>
    </w:p>
    <w:p>
      <w:r>
        <w:t>Link post: https://vneconomy.vn//mang-chuoi-khoi-cua-game-bom-tan-axie-infinity-bi-hack-mat-625-trieu-usd-tien-ao.htm</w:t>
      </w:r>
      <w:r>
        <w:rPr>
          <w:color w:val="000000" w:themeColor="hyperlink"/>
          <w:u w:val="single"/>
        </w:rPr>
        <w:hyperlink r:id="rId34">
          <w:r>
            <w:rPr/>
            <w:t>Link!</w:t>
          </w:r>
        </w:hyperlink>
      </w:r>
      <w:r>
        <w:rPr>
          <w:color w:val="000000" w:themeColor="hyperlink"/>
          <w:u w:val="single"/>
        </w:rPr>
        <w:hyperlink r:id="rId34">
          <w:r>
            <w:rPr/>
            <w:t>Link!</w:t>
          </w:r>
        </w:hyperlink>
      </w:r>
      <w:r>
        <w:rPr>
          <w:color w:val="000000" w:themeColor="hyperlink"/>
          <w:u w:val="single"/>
        </w:rPr>
        <w:hyperlink r:id="rId34">
          <w:r>
            <w:rPr/>
            <w:t>Link!</w:t>
          </w:r>
        </w:hyperlink>
      </w:r>
    </w:p>
    <w:p>
      <w:r>
        <w:t xml:space="preserve"> 13:46 30/03/2022 Mạng chuỗi khối của game "bom tấn" Axie Infinity bị hack, mất 625 triệu USD tiền ảo   Đức Anh -      Đây là một trong những vụ tấn công đánh cắp tiền ảo lớn nhất trong lịch sử, trong bối cảnh thị trường tiền ảo và trò chơi trực tuyến phi tập trung phát triển bùng nổ những năm gần đây...   Axie Infinity là một trong những game NFT nổi bật do người Việt sáng lập - Ảnh: AFP  </w:t>
      </w:r>
    </w:p>
    <w:p>
      <w:r>
        <w:t xml:space="preserve"> Ronin Network, mạng chuỗi khối được phát triển cho trò chơi trực tuyến nổi tiếng Axie Infinity, vừa bị tấn công mạng (hack) và đánh cắp số tiền ảo trị giá khoảng 625 triệu USD.Cụ thể, Ronin cho biết những kẻ tấn công (hacker) đã nắm quyền kiểm soát hệ thống và gửi 173.600 Ethereum – trị giá khoảng 600 triệu USD – tới một ví Ethereum ẩn danh. Ngoài ra, chúng cũng rút khoảng 25,5 triệu USD bằng tiền ảo USD – tiền ảo gắn với giá trị của đồng Đôla Mỹ.Theo thông báo trên Twitter ngày 29/3, Ronin nói hệ thống có lỗ hổng và bị tấn công. Đây là một trong những vụ tấn công đánh cắp tiền ảo lớn nhất trong lịch sử, xảy ra trong bối cảnh thị trường tiền ảo và trò chơi trực tuyến phi tập trung phát triển bùng nổ những năm gần đây.Ronin,  mạng chuỗi khối được vận hành bởi Sky Mavis - công ty phát triển Axie Infinity, có khoảng 2 triệu người dùng hàng ngày và lượng giao dịch hàng chục triệu USD mỗi ngày.Cũng giống như Bitcoin, Ethereum là tiền ảo dựa trên công nghệ chuỗi khối – trong đó nhiều máy tính đóng góp vào một cơ sở dữ liệu chung và không được kiểm soát bởi một thực thể riêng lẻ nào. Khác với các tiền tệ pháp định như Đôla Mỹ, mọi giao dịch tiền ảo được ghi lại trên một sổ cái máy tính phi tập trung gọi là chuỗi khối.Axie Infinity, được phát hành vào năm 2018, cho phép người chơi thu thập và tạo ra các nhân vật thần thoại và sau đó dùng chúng để chiến đấu với các người chơi khác. Trò chơi này được xây dựng và phát triển trên nền tảng công nghệ blockchain, cho phép người chơi thu thập các vật phẩm dưới dạng non-fungible token (NFT) với đồng tiền mã hóa AXS. Bên cạnh tính cách giải trí, trò chơi này còn cho phép người chơi kiếm tiền, được chuyển đổi các vật phẩm thu thập được thành tài sản để giao dịch.Trò chơi này được điều hành bởi Sky Mavis, một nhà phát triển trò chơi tại Việt Nam đã thu hút được đầu tư lớn từ công ty đầu tư mạo hiểm Andreessen Horowitz và tỷ phú “Shark Tank” Mỹ Mark Cuban.Axie Infinity hiện là một trong những trò chơi trực tuyến NFT hàng đầu thế giới với vốn hóa của đồng AXS đạt khoảng 4 tỷ USD tính tới chiều ngày 29/3, theo Coinmarketcap.com.Theo các trang web theo dõi Axie Infinity, người chơi có thể phải trả khoảng 100 USD để bắt đầu chơi. Nhiều game thủ cho biết, trong trò chơi này, việc chi tới 1.000 USD để lập một nhóm các nhân vật không phải điều hiếm thấy.Chia sẻ trên Twitter, Jeffrey Zirlin, người đồng sáng lập Sky Mavis, nói rằng: “Đây là lúc chúng tôi thể hiện các giá trị của mình. Sự hỗn loạn chính là nấc thang”.Các vụ tấn công đánh cắp tiền ảo những năm gần đây không chỉ gia tăng về số lượng mà còn tăng về giá trị. Các chủ sở hữu tiền kỹ thuật số và cơ quan thực thi pháp luật vẫn đang vật lộn xử lý các vụ tấn công quy mô lớn. Năm 2018, sàn giao dịch Coincheck ở Tokyo cũng bị đánh cắp 530 triệu USD. Còn năm 2014, sàn Mt. Gox cũng ở Tokyo sụp đổ sau khi mất số Bitcoin trị giá khoảng nửa tỷ USD.Hiện chưa rõ các hacker đứng sau vụ tấn công của Ronin có thể rút số Ethereum đã đánh cắp không bởi tiền ảo này có thể dễ dàng được truy vết khi được chuyển giữa các ví điện tử. Trong một số vụ tấn công gần đây, các hacker đã đồng ý trả lại tài sản đã đánh cắp để đổi lại được hưởng một phần giá trị tài sản này.Năm ngoái, Poly Network - một nền tảng tài chính phi tập trung dành cho các giao dịch ngang hàng (peer-to-peer) - cũng bị tấn công và đánh cắp hơn 600 triệu USD tiền ảo. Sau đó, các hacker đã trả lại 260 triệu USD. Tháng trước, Cục Điều tra Liên bang Mỹ (FBI) đã thành một đơn vị chuyên trách về tội phạm tiền điện tử.Vụ tấn công vào Ronin đang ảnh hưởng tới tất cả người dùng Axie Infinity khi họ không thể rút hay gửi thêm tiền vào nền tảng này. Sky Mavis cho biết đang làm việc với các cơ quan thực thi pháp luật để giải quyết vụ việc. </w:t>
      </w:r>
    </w:p>
    <w:p>
      <w:r>
        <w:t>Link post: https://vneconomy.vn//ket-noi-thong-tin-ho-tro-kieu-bao-dau-tu-ve-nuoc.htm</w:t>
      </w:r>
      <w:r>
        <w:rPr>
          <w:color w:val="000000" w:themeColor="hyperlink"/>
          <w:u w:val="single"/>
        </w:rPr>
        <w:hyperlink r:id="rId35">
          <w:r>
            <w:rPr/>
            <w:t>Link!</w:t>
          </w:r>
        </w:hyperlink>
      </w:r>
      <w:r>
        <w:rPr>
          <w:color w:val="000000" w:themeColor="hyperlink"/>
          <w:u w:val="single"/>
        </w:rPr>
        <w:hyperlink r:id="rId35">
          <w:r>
            <w:rPr/>
            <w:t>Link!</w:t>
          </w:r>
        </w:hyperlink>
      </w:r>
      <w:r>
        <w:rPr>
          <w:color w:val="000000" w:themeColor="hyperlink"/>
          <w:u w:val="single"/>
        </w:rPr>
        <w:hyperlink r:id="rId35">
          <w:r>
            <w:rPr/>
            <w:t>Link!</w:t>
          </w:r>
        </w:hyperlink>
      </w:r>
    </w:p>
    <w:p>
      <w:r>
        <w:t xml:space="preserve"> 15:00 14/02/2022 Kết nối thông tin, hỗ trợ kiều bào đầu tư về nước   Anh Nhi -      Lượng kiều hối được chuyển về nước trong vài năm trở lại đây đạt khoảng 17-18 tỷ USD/năm, cao hơn vốn FDI giải ngân...  </w:t>
      </w:r>
    </w:p>
    <w:p>
      <w:r>
        <w:t xml:space="preserve"> Ông Nguyễn Phú Bình, nguyên Thứ trưởng Bộ Ngoại giao, Chủ tịch Hội liên lạc với người Việt Nam ở nước ngoài.17-18 tỷ USD là lượng kiều hối mà kiều bào chuyển về Việt Nam mỗi năm. Con số này đang tăng lên giữa lúc Covid-19 diễn biến phức tạp và nhu cầu vốn đầu tư của Việt Nam gia tăng. Vì vậy, việc đẩy mạnh kết nối và hỗ trợ kiều bào tìm kiếm dự án đầu tư tiềm năng, tháo gỡ những vướng mắc liên quan tới thủ tục hành chính, quy định pháp luật… sẽ giúp gia tăng nguồn vốn này trong tương lai...Xung quanh câu chuyện này, Tạp chí Kinh tế Việt Nam/VnEconomy đã có cuộc trao đổi với ông Nguyễn Phú Bình, nguyên Thứ trưởng Bộ Ngoại giao, Chủ tịch Hội liên lạc với người Việt Nam ở nước ngoài.Trong vài năm trở lại đây, lượng kiều hối chuyển về Việt Nam luôn ở mức cao. Ông đánh giá thế nào về tín hiệu này?Theo thống kê của nhiều tổ chức quốc tế và cơ quan quản lý Việt Nam, trong vài năm trở lại đây, lượng kiều hối chuyển về Việt Nam dao động từ 17-18 tỷ USD/năm. Với mức này, lượng kiều hối của Việt Nam đứng thứ 3 trong khu vực Đông Á - Thái Bình Dương và xếp thứ 8 thế giới.Ngoài ra, kiều hối hiện nay cũng tương đương với mức giải ngân vốn đầu tư trực tiếp nước ngoài. Trong bối cảnh nền kinh tế gặp nhiều khó khăn sau 2 năm chống chịu với sự tàn phá của đại dịch Covid-19, nguồn vốn này đặc biệt có ý nghĩa cho sự phục hồi bởi đây là nguồn “tiền tươi, thóc thật”, có thể đưa ngay vào cuộc sống cũng như các hoạt động kinh tế khác như đầu tư, sản xuất, kinh doanh...Tuy nhiên, kiều hối về Việt Nam rất phân tán, và khó đánh giá hiệu quả. Có những khoản kiều hối dùng để giúp đỡ, hỗ trợ gia đình nhưng cũng có những khoản kiều hối rất lớn dùng để đầu tư, mua bán bất động sản…Hiện nay, với nguồn tiền nhàn rỗi khá lớn, người Việt Nam ở nước ngoài có nhu cầu đầu tư về nước. Vì vậy, chúng ta cần có những chính sách và cách thức tăng cường thu hút nguồn kiều hối một cách hiệu quả để đưa nguồn vốn này đóng góp vào sự phát triển chung của cả nền kinh tế. Theo đó, cần có hỗ trợ cho bà con kiều bào tháo gỡ những khó khăn, vướng mắc trong đầu tư, kinh doanh như hỗ trợ về pháp luật, tư vấn chính sách và đặc biệt là có cơ chế đảm bảo cho việc rút tiền một cách thuận lợi và hợp pháp của kiều bào…Theo ông, đâu là những vướng mắc, trở ngại mà doanh nghiệp kiều bào đang phải đối mặt khi đầu tư về Việt Nam?Những khó khăn và vướng mắc mà các doanh nghiệp kiều bào đang phải đối mặt là muôn hình muôn vẻ. Điều này có một phần là do nền hành chính của chúng ta chưa thực sự được toàn diện và đầy đủ. Hơn nữa, quy định pháp luật bao giờ cũng chậm hơn so với thực tế nên nhiều vấn đề “bị tắc” nhiều tháng, thậm chí nhiều năm. Tuy nhiên, lãnh đạo địa phương hay bộ ngành nào quan tâm, những khó khăn, vướng mắc sẽ nhanh chóng được giải quyết, tháo gỡ.Vì vậy, mới đây, Diễn đàn hỗ trợ đầu tư cho người Việt Nam ở nước ngoài (INVESFOV) đã chính thức được ra mắt dưới sự bảo trợ của Ủy ban Mặt trặn Tổ quốc Việt Nam và Ủy ban Nhà nước về người Việt Nam ở nước ngoài (Bộ Ngoại giao).Diễn đàn nhằm phục vụ cho các cá nhân, tổ chức và doanh nghiệp người Việt Nam ở nước ngoài, cá nhân, tổ chức và doanh nghiệp nước ngoài và trong nước hợp tác với người Việt Nam ở nước ngoài thực hiện đầu tư ở Việt Nam.Theo đó, Diễn đàn hướng tới việc hỗ trợ thúc đẩy các hoạt động đầu tư, thương mại hoặc tiếp nhận thông tin, hợp tác thực hiện dự án đã có; tạo lập môi trường trao đổi, cung cấp thông tin, tương tác, đàm phán, thỏa thuận hợp tác; tổ chức sự kiện; góp phần định hướng và xác định mô hình, dự án đầu tư; phát hiện và xử lý vướng mắc.Việc kết nối và hỗ trợ tháo gỡ vướng mắc từ Diễn đàn nhằm từng bước hút vốn của bà con vào những dự án chính thống, dự án tốt và hiệu quả; đồng thời tránh làm nản lòng bà con kiều bào do thiếu thông tin về pháp luật.Diễn đàn hỗ trợ đầu tư cho người Việt Nam ở nước ngoài (INVESFOV) mới ra mắt không lâu. Vậy thời gian tới, Diễn đàn này sẽ tập trung vào hoạt động nào để thúc đẩy hoạt động đầu tư của kiều bào về Việt Nam, thưa ông?Trong quá trình xây dựng Diễn đàn, ngoài sự bảo trợ từ Bộ Ngoại giao, Mặt trận Tổ quốc, chúng tôi còn nhận được sự hỗ trợ tích cực từ các cơ quan chức năng, thực thi pháp luật như Bộ Kế hoạch và Đầu tư, Bộ Công Thương, Bộ Tài chính, Bộ Khoa học và Công nghệ… Vì vậy, chúng tôi tự tin có thể kết nối kiều bào tới những dự án tiềm năng cũng như những thông tin về chính sách pháp luật một cách chính thống nhất.Tuy nhiên, Diễn đàn mới chính thức ra mắt nên chúng tôi chủ trương không làm ồ ạt mà làm từng bước, vừa làm vừa điều chỉnh để phù hợp với nhu cầu đầu tư của kiều bào cũng như hệ thống pháp luật của Việt Nam. Trước mắt, trong năm 2022, chúng tôi sẽ khởi động những dự án có tiềm năng thành công để tạo bước đi thận trọng và vững chắc.Theo hướng này, sau Tết Nguyên đán, chúng tôi sẽ đưa thông tin dự án có nhu cầu gọi vốn lên website để bà con kiều bào có thể chủ động tìm hiểu thông tin. Hiện nay, rất nhiều địa phương có nhu cầu gọi vốn đầu tư nhất là khi kiều hối là nguồn “tiền tươi, thóc thật”, có thể đưa ngay vào nền kinh tế trong khi nguồn vốn FDI đăng ký cũng phải mất một khoảng thời gian nhất định để hoàn tất thủ tục mới có thể giải ngân được.Giai đoạn này, chúng tôi sẽ thực hiện kết nối Diễn đàn với các Chương trình của cơ quan nhà nước, các địa phương, các dự án đầu tư trong nước để thu hút, tạo điều kiện cho các doanh nghiệp khởi nghiệp, kiến tạo, thực hiện và hợp tác thực hiện, tham gia các dự án đầu tư, thương mại thúc đẩy phát triển kinh tế và hoạt động đối mới sáng tạo tại Việt Nam.Năm 2023, chúng tôi sẽ hoàn thiện Diễn đàn ở cấp độ cao, trở thành trung tâm thu thập và xử lý thông tin giúp cho các nhà đầu tư trong nước và nước ngoài hợp tác thành công. Hy vọng tình hình sẽ khởi sắc hơn.Hiện nay có rất nhiều kênh kết nối đầu tư với kiều bào. Vậy, Diễn đàn sẽ kết nối kiều bào với các dự án, địa phương và bộ ngành như thế nào và sẽ hỗ trợ kiều bào tháo gỡ vướng mắc ra sao, thưa ông?Chúng tôi có website, có phần mềm quản lý để liên kết giữa cơ quan, tổ chức, doanh nghiệp với kiều bào. Nói nôm na, đó sẽ là những gian hàng để đón người mua là những kiều bào với người Việt trong nước. Đặc biệt, chúng tôi sẽ có cơ chế tập hợp nguồn vốn nhỏ lẻ của kiều bào để đầu tư vào các dự án hay loại hình trái phiếu hợp lý…Ngoài ra, chúng tôi cũng liên kết với các cơ quan như luật sư, tư vấn tài chính… để tư vấn, kết nối, hỗ trợ tháo gỡ vướng mắc, khó khăn, khiếu nại… cho kiều bào khi đầu tư về Việt Nam.Một điều tôi muốn nhấn mạnh, dù có rất nhiều kênh kết nối hay hỗ trợ kiều bào đầu tư về Việt Nam nhưng kênh hỗ trợ của chúng tôi là một kênh chính thống với sự hỗ trợ từ Bộ Ngoại giao, Đại sứ quán Việt Nam ở nước ngoài cũng như các hội người Việt Nam ở nước ngoài… Đây là mạng lưới thông tin đa dạng, rất hữu ích cho việc xác lập các cơ hội kết nối đầu tư, kinh doanh. Vấn đề hiện nay là tận dụng như thế nào để có thể hiện thực hóa cơ hội đầu tư và kinh doanh trong tương lai. </w:t>
      </w:r>
    </w:p>
    <w:p>
      <w:r>
        <w:t>Link post: https://vneconomy.vn//an-phat-holdings-dong-tho-nha-may-nguyen-lieu-xanh-lon-nhat-dong-nam-a.htm</w:t>
      </w:r>
      <w:r>
        <w:rPr>
          <w:color w:val="000000" w:themeColor="hyperlink"/>
          <w:u w:val="single"/>
        </w:rPr>
        <w:hyperlink r:id="rId36">
          <w:r>
            <w:rPr/>
            <w:t>Link!</w:t>
          </w:r>
        </w:hyperlink>
      </w:r>
      <w:r>
        <w:rPr>
          <w:color w:val="000000" w:themeColor="hyperlink"/>
          <w:u w:val="single"/>
        </w:rPr>
        <w:hyperlink r:id="rId36">
          <w:r>
            <w:rPr/>
            <w:t>Link!</w:t>
          </w:r>
        </w:hyperlink>
      </w:r>
      <w:r>
        <w:rPr>
          <w:color w:val="000000" w:themeColor="hyperlink"/>
          <w:u w:val="single"/>
        </w:rPr>
        <w:hyperlink r:id="rId36">
          <w:r>
            <w:rPr/>
            <w:t>Link!</w:t>
          </w:r>
        </w:hyperlink>
      </w:r>
    </w:p>
    <w:p>
      <w:r>
        <w:t xml:space="preserve"> 15:56 09/02/2022 An Phát Holdings động thổ nhà máy nguyên liệu xanh lớn nhất Đông Nam Á    Khánh Vy -      Nhà máy sản xuất chất dẻo phân hủy sinh học PBAT là nhà máy sản xuất nguyên liệu xanh đầu tiên tại Đông Nam Á có công suất 30.000 tấn/năm, với số vốn đầu tư 120 triệu USD...   Chủ tịch Quốc hội Vương Đình Huệ và các thành viên đoàn công tác, lãnh đạo các địa phương và lãnh đạo Tập đoàn An Phát Holdings bấm nút động thổ dự án.  </w:t>
      </w:r>
    </w:p>
    <w:p>
      <w:r>
        <w:t xml:space="preserve"> Sáng ngày 9/2, tại Khu công nghiệp Nam Đình Vũ, quận Hải An, thành phố Hải Phòng đã diễn ra lễ động thổ Dự án xây dựng Nhà máy sản xuất chất dẻo phân huỷ sinh học PBAT của Tập đoàn An Phát Holdings.Chủ tịch Quốc hội Vương Đình Huệ và các thành viên đoàn công tác, lãnh đạo thành phố Hải Phòng, tỉnh Hải Dương, Yên Bái và lãnh đạo Tập đoàn An Phát Holdings đã tham dự và bấm nút động thổ dự án.Đây là dự án nằm trong danh mục các dự án công nghệ cao được ưu tiên đầu tư, đặt tại Khu công nghiệp Nam Đình Vũ với công suất 30.000 tấn/năm, dự kiến hoàn thành sau 24 tháng.Với quy mô đầu tư lên đến 120 triệu USD, khi đi vào hoạt động, nhà máy sẽ đáp ứng 100% nhu cầu nguyên liệu của Tập đoàn An Phát Holdings, đồng thời phục vụ mục tiêu xuất khẩu quốc tế. Do được đầu tư công nghệ và máy móc hiện đại nên hiệu suất hoạt động của nhà máy được tối ưu hoá ở mức rất cao với thời gian hoạt động trung bình 8.400 giờ tương đương 350 ngày/năm.Ngoài ra, nhà máy cũng đạt sự tự động hóa cao, dự kiến tạo việc làm cho khoảng 200 lao động chất lượng cao.Ông Phạm Ánh Dương, Chủ tịch Hội đồng quản trị Tập đoàn An Phát Holdings phát biểu tại Lễ động thổ.Theo ông Phạm Ánh Dương, Chủ tịch Hội đồng quản trị Tập đoàn An Phát Holdings, dự án là lời giải xuất sắc và hợp lý nhất cho bài toán về nguồn nguyên liệu của Tập đoàn, đó là tự chủ nguyên liệu, giảm giá thành để đưa sản phẩm đến gần hơn với người tiêu dùng và tiến tới thay thế cho các sản phẩm nhựa truyền thống.Hơn nữa, trong bối cảnh xu hướng phát triển xanh ngày càng lan rộng, An Phát Holdings muốn đi đầu trong lĩnh vực này ở Việt Nam."An Phát Holdings sẽ đại diện cho Việt Nam ghi tên vào bản đồ nguyên liệu xanh toàn cầu, đồng thời trở thành doanh nghiệp tiên phong thực hiện cam kết đưa phát thải ròng về 0 (Net Zero) vào năm 2050 của Việt Nam", ông Dương khẳng định.Hiện, Tập đoàn An Phát Holdings đã tiếp nhận chuyển giao quy trình và công nghệ thiết kế nhà máy từ Technip Zimmer - nhà cung cấp hàng đầu thế giới về giải pháp và thiết kế công nghệ cho các nhà máy công nghiệp quy mô lớn và phức tạp.Chính vì vậy, Nhà máy sản xuất chất dẻo phân hủy sinh học PBAT có chất lượng vượt trội, tiêu chuẩn khép kín và dây chuyền sản xuất hiện đại.Thông qua dự án này, Tập đoàn An Phát Holdings sẽ khép kín hệ sinh thái tuần hoàn xanh từ đầu vào cho đến đầu ra sản phẩm, trở thành doanh nghiệp Việt Nam đầu tiên sản xuất thành công nguyên liệu và sản phẩm nhựa sinh học phân hủy hoàn toàn đồng thời chính thức tham gia vào mạng lưới nguyên liệu xanh thế giới.Giá thành sản phẩm xanh sẽ giảm 20-30% khi nhà máy PBAT đi vào hoạt động. </w:t>
      </w:r>
    </w:p>
    <w:p>
      <w:r>
        <w:t>Link post: https://vneconomy.vn//gan-55-doanh-nghiep-nhat-ban-tai-viet-nam-co-lai-trong-nam-2021.htm</w:t>
      </w:r>
      <w:r>
        <w:rPr>
          <w:color w:val="000000" w:themeColor="hyperlink"/>
          <w:u w:val="single"/>
        </w:rPr>
        <w:hyperlink r:id="rId37">
          <w:r>
            <w:rPr/>
            <w:t>Link!</w:t>
          </w:r>
        </w:hyperlink>
      </w:r>
      <w:r>
        <w:rPr>
          <w:color w:val="000000" w:themeColor="hyperlink"/>
          <w:u w:val="single"/>
        </w:rPr>
        <w:hyperlink r:id="rId37">
          <w:r>
            <w:rPr/>
            <w:t>Link!</w:t>
          </w:r>
        </w:hyperlink>
      </w:r>
      <w:r>
        <w:rPr>
          <w:color w:val="000000" w:themeColor="hyperlink"/>
          <w:u w:val="single"/>
        </w:rPr>
        <w:hyperlink r:id="rId37">
          <w:r>
            <w:rPr/>
            <w:t>Link!</w:t>
          </w:r>
        </w:hyperlink>
      </w:r>
    </w:p>
    <w:p>
      <w:r>
        <w:t xml:space="preserve"> 18:34 19/01/2022 Gần 55% doanh nghiệp Nhật Bản tại Việt Nam có lãi trong năm 2021   Anh Nhi -      Dù nền kinh tế chịu nhiều hệ lụy từ những ảnh hưởng nghiêm trọng của đợt dịch Covid-19 thứ tư, tỷ lệ doanh nghiệp Nhật Bản tại Việt Nam dự báo có lãi trong năm 2021 vẫn tăng 4,7 điểm so với năm 2020, lên mức 54,3%...   Hơn 55% doanh nghiệp Nhật Bản vẫn muốn mở rộng hoạt động sản xuất kinh doanh tại Việt Nam 1-2 năm tới (cao nhất khu vực ASEAN).  </w:t>
      </w:r>
    </w:p>
    <w:p>
      <w:r>
        <w:t xml:space="preserve"> Tổ chức Xúc tiến Thương mại Nhật Bản (Jetro) vừa công bố báo cáo khảo sát từ 4.600 doanh nghiệp Nhật Bản hoạt động tại gần 20 thị trường châu Á – Thái Bình Dương, trong đó có 700 doanh nghiệp ở Việt Nam.Kết quả khảo sát cho thấy, tại Việt Nam, tỷ lệ doanh nghiệp dự báo có lãi trong năm 2021 là 54,3%, tăng 4,7 điểm so với năm trước. Trong khi tỷ lệ doanh nghiệp bị lỗ là 28,6%, giảm 1,5 điểm so với năm trước.Mặc dù “nhích khẽ” so với năm 2021, song do ảnh hưởng của đợt dịch Covid-19 thứ tư nên việc phục hồi của doanh nghiệp Nhật Bản tại Việt Nam vẫn chậm hơn so với các nước trong khu vực. Đặc biệt, tại miền Nam và miền Trung, có hơn 40% doanh nghiệp có lợi nhuận kinh doanh bị suy giảm do phải đóng cửa nhà máy.Dù từng có lo ngại các doanh nghiệp sẽ bị ảnh hưởng nặng nề do thời gian giãn cách xã hội nghiêm ngặt và kéo dài song theo ông Takeo Nakajima, Trưởng đại diện văn phòng Jetro Hà Nội, hơn 55% doanh nghiệp Nhật Bản vẫn muốn mở rộng hoạt động sản xuất kinh doanh tại Việt Nam 1-2 năm tới (cao nhất khu vực ASEAN); 42,5% doanh nghiệp dự kiến duy trì ở quy mô hiện tại và chỉ có 1,9% doanh nghiệp muốn thu hẹp hoạt động và chưa đến 0,3% doanh nghiệp có ý định chuyển sang quốc gia khác.“Lợi thế lớn nhất khiến Việt Nam luôn trong top các nước được doanh nghiệp Nhật mở rộng hoạt động là nhờ quy mô thị trường và tiềm năng tăng trưởng. Ngoài ra là sự ổn định chính trị - xã hội, chất lượng nhân công cao là những yếu tố nổi bật của Việt Nam so với các quốc gia khác”, ông Takeo cho biết.Đánh giá về triển vọng trong thời gian tới, đại diện Jetro Hà Nội khá lạc quan về dòng vốn đầu tư của Nhật Bản. Đặc biệt, trong chuyến thăm Nhật Bản tháng 11/2021 của Thủ tướng Phạm Minh Chính, đã có nhiều thỏa thuận hợp tác giữa doanh nghiệp Việt Nam và Nhật Bản trị giá hàng tỷ USD được ký kết. Đây sẽ là tiền đề quan trọng cho những dự án đầu tư mới của Nhật Bản tại Việt Nam.Chia sẻ về kế hoạch dịch chuyển chuỗi sản xuất sang Việt Nam, ông Takeo cho biết, 39 doanh nghiệp Nhật Bản nằm trong danh sách các công ty được nhận hỗ trợ từ Chính phủ trong việc đa dạng chuỗi cung ứng đang trong quá trình đẩy mạnh đầu tư trang thiết bị, dịch chuyển dây chuyển sản xuất sang Việt Nam.“Tuy nhiên, việc dịch chuyển này mới ở giai đoạn đầu tư ban đầu và các công ty này đều đã có mặt tại hiện nay”, Trưởng đại diện Jetro Hà Nội nói.Trong những năm gần đây, doanh nghiệp Nhật ngày càng đánh giá cao về hệ thống pháp luật minh bạch và thủ tục hành chính của Việt Nam. Nhưng điểm số về vấn đề này giảm mạnh trong hai năm 2020 và 2021, theo Jetro có thể do tác động từ các quyết sách chống dịch.“Chúng tôi hiểu đó là những giải pháp ngắn hạn để chống dịch. Về dài hạn, doanh nghiệp kỳ vọng có sự cải thiện hơn nữa trong phòng chống dịch. Ngoài ra, những vấn đề về cung ứng lao động sau đại dịch, tăng lương và áp lực lạm phát gia tăng cũng là những vấn đề khiến doanh nghiệp Nhật Bản lo ngại trong năm 2022”, ông Takeo Nakajima nhấn mạnh. </w:t>
      </w:r>
    </w:p>
    <w:p>
      <w:r>
        <w:t>Link post: https://vneconomy.vn//da-nang-keu-goi-doanh-nghiep-han-quoc-dau-tu-vao-ict-dem-lai-doanh-thu-gan-2-5-ty-usd.htm</w:t>
      </w:r>
      <w:r>
        <w:rPr>
          <w:color w:val="000000" w:themeColor="hyperlink"/>
          <w:u w:val="single"/>
        </w:rPr>
        <w:hyperlink r:id="rId38">
          <w:r>
            <w:rPr/>
            <w:t>Link!</w:t>
          </w:r>
        </w:hyperlink>
      </w:r>
      <w:r>
        <w:rPr>
          <w:color w:val="000000" w:themeColor="hyperlink"/>
          <w:u w:val="single"/>
        </w:rPr>
        <w:hyperlink r:id="rId38">
          <w:r>
            <w:rPr/>
            <w:t>Link!</w:t>
          </w:r>
        </w:hyperlink>
      </w:r>
      <w:r>
        <w:rPr>
          <w:color w:val="000000" w:themeColor="hyperlink"/>
          <w:u w:val="single"/>
        </w:rPr>
        <w:hyperlink r:id="rId38">
          <w:r>
            <w:rPr/>
            <w:t>Link!</w:t>
          </w:r>
        </w:hyperlink>
      </w:r>
    </w:p>
    <w:p>
      <w:r>
        <w:t xml:space="preserve"> 18:29 01/12/2021 Đà Nẵng kêu gọi doanh nghiệp Hàn Quốc đầu tư vào ICT, đem lại doanh thu gần 2,5 tỷ USD   Ngô Anh Văn -      Phấn đấu đến năm 2025, ngành công nghệ thông tin, viễn thông sẽ trở thành thành lĩnh vực mũi nhọn đem về 2,34 tỷ USD, Đà Nẵng xác định Hàn Quốc là một trong những đối tác trọng điểm và muốn kêu gọi đầu tư nhiều hơn từ các doanh nghiệp xứ "kim chi"...   Toàn cảnh hội nghị “Diễn đàn xúc tiến đầu tư ICT Hàn Quốc vào Đà Nẵng”.  </w:t>
      </w:r>
    </w:p>
    <w:p>
      <w:r>
        <w:t xml:space="preserve"> UBND TP. Đà Nẵng vừa phối hợp với Bộ Thông tin và Truyền thông tổ chức hội nghị “Diễn đàn xúc tiến đầu tư ICT Hàn Quốc vào Đà Nẵng”, với sự tham gia trực tiếp và trực tuyến của hơn 200 đại biểu là các doanh nghiệp và các nhà đầu tư tiềm năng của Hàn Quốc tại Việt Nam nói chung và tại TP. Đà Nẵng nói riêng.Tại diễn đàn, lãnh đạo TP. Đà Nẵng giới thiệu tiềm năng, lợi thế, cơ hội đầu tư, các chính sách ưu đãi, hỗ trợ của Đà Nẵng đối với các doanh nghiệp, nhà đầu tư Hàn Quốc đầu tư vào TP. Đà Nẵng nói chung, đặc biệt là các doanh nghiệp đầu tư vào các khu công nghệ cao, khu công nghệ thông tin tập trung của thành phố.HÀNG LOẠT CHÍNH SÁCH ƯU TIÊNGiải đáp các ý kiến của một số doanh nghiệp Hàn Quốc có liên quan đến chính sách thu hút đầu tư của thành phố, ông Phạm Trường Sơn, Trưởng Ban Quản lý các Khu Công nghệ cao và Khu công nghiệp Đà Nẵng, cho biết: “Công nghệ thông tin là một trong 6 nhóm ngành được ưu tiên đầu tư và Khu công nghệ cao của thành phố”.Ngoài các chính sách chung theo quy định của Nhà nước Việt Nam, TP. Đà Nẵng còn có thêm nhiều chính sách ưu tiên thu hút khác như miễn tiền thuê đất từ 15-19 năm tùy theo từng loại hình sản xuất, kinh doanh.Bên cạnh đó, giảm thuế thu nhập doanh nghiệp từ 20% xuống còn 10%, miễn thuế thu nhập cá nhân cho các chuyên gia giỏi. Miễn tiền bồi hoàn mặt bằng cho các doan nghiệp có vốn đầu tư lớn từ 3.000 tỷ đồng trở lên.Đối với Đà Nẵng, Hàn Quốc đã và đang là đối tác quan trọng về đầu tư, thương mại, du lịch.Ông Trần Phước Sơn, Phó Chủ tịch UBND TP. Đà Nẵng, khẳng định Hàn Quốc là một trong những thị trường chiến lược trong công tác xúc tiến đầu tư của Đà Nẵng.Lãnh đạo thành phố đánh giá cao và ghi nhận sự đóng góp tích cực của các doanh nghiệp, nhà đầu tư Hàn Quốc đối với những thành tựu phát triển kinh tế - xã hội của thành phố trong thời gian qua, góp phần vào xây đắp cho mối quan hệ đối tác chiến lược sâu rộng giữa hai quốc gia.Đặc biệt, Tổng Lãnh sự quán Hàn Quốc, KOTRA tại Đà Nẵng nỗ lực cùng với các sở, ban, ngành truyền tải những vướng mắc, đề xuất những biện pháp để cùng chính quyền thành phố tháo gỡ khó khăn gặp phải khi dịch bệnh Covid tác động đến hoạt động đầu tư, sản xuất kinh doanh của doanh nghiệp trong 2 năm vừa qua.HÚT NHÀ ĐẦU TƯ HÀN QUỐC VÀO LĨNH VỰC ICTHàn Quốc, quốc gia nổi tiếng là trung tâm công nghệ thông tin và truyền thông hàng đầu thế giới, đứng đầu trong chỉ số các quốc gia đổi mới nhất năm 2021 với cơ sở hạ tầng công nghệ tiên tiến, có tốc độ Internet nhanh nhất thế giới, có các công ty nổi tiếng như Samsung, LG, SK Hynix, Naver… và đi đầu trong việc đầu tư mạnh mẽ vào các công nghệ sáng tạo như mạng 5G, trí tuệ nhân tạo, dữ liệu lớn, an ninh mạng.Tính đến thời điểm này, Hàn Quốc là một trong 5 quốc gia, vùng lãnh thổ có số lượng dự án và tổng số vốn đầu tư cao nhất vào Đà Nẵng, với 233 dự án với tổng số vốn đầu tư hơn 378 triệu USD”.Bên cạnh đó, những năm trước khi dịch Covid-19 diễn ra, có 19 đường bay quốc tế, tần suất 214 chuyến/tuần từ Hàn Quốc đến Đà Nẵng.Với khoảng 1,5 triệu lượt du khách, chiếm hơn 50% trong tổng số lượt du khách quốc tế đến thành phố cho thấy nhiều du khách, doanh nhân Hàn Quốc lựa chọn Đà Nẵng là điểm đến lý tưởng cho các hoạt động du lịch cũng như kinh doanh.Đây là các cơ sở quan trọng để Đà Nẵng tiếp tục đẩy mạnh thu hút các nhà đầu tư nói chung và các doanh nghiệp Hàn Quốc nói riêng trong lĩnh vực công nghệ thông tin đạt hiệu quả cao hơn trong thời gian tới. “Đà Nẵng xác định Hàn Quốc là một trong những đối tác trọng điểm có tiềm lực mạnh về tài chính, kỹ thuật và mong muốn đẩy mạnh kết nối, kêu gọi sự quan tâm đầu tư nhiều hơn từ các doanh nghiệp Hàn Quốc vào lĩnh vực ICT của thành phố".Ông Trần Phước Sơn, Phó Chủ tịch UBND TP. Đà Nẵng.Những năm qua, Đà Nẵng là một trong những thành phố đi đầu của cả nước trong lĩnh vực công nghệ thông tin (ICT) và được nhiều tổ chức trong nước, quốc tế ghi nhận, đánh giá cao như: 12 năm liền dẫn đầu bảng xếp hạng Việt Nam ICT, đạt Giải thưởng Chuyển đổi số Việt Nam, Giải thưởng Thành phố thông minh Việt Nam, Giải thưởng ASOCIO Smart City...Mặc dù đại dịch Covid-19 tác động tiêu cực đến nền kinh tế - xã hội hai năm qua nhưng ngành ICT Đà Nẵng vẫn phát triển, tổng doanh thu vượt ngưỡng 1,3 tỷ USD, kim ngạch xuất khẩu phần mềm đạt gần 90 triệu USD.Theo định hướng phát triển của thành phố đến năm 2030, tầm nhìn đến năm 2045 sẽ trở thành một đô thị sinh thái thông minh, là trung tâm khởi nghiệp, đổi mới sáng tạo và thành phố biển đáng sống đạt đẳng cấp khu vực châu Á, Đà Nẵng tập trung phát triển 3 trụ cột chính, gồm du lịch, công nghiệp công nghệ cao và kinh tế biển.Trong đó, công nghiệp công nghệ thông tin, điện tử, viễn thông gắn với nền kinh tế số sẽ tiếp tục là lĩnh vực mũi nhọn được chú trọng phát triển.“Đà Nẵng phấn đấu đến năm 2025 sẽ thu về 2,34 tỷ USD tổng doanh thu toàn ngành ICT và đến năm 2030, ngành công nghiệp ICT sẽ đóng góp 15% trong tổng GRDP của thành phố. Để thực hiện mục tiêu này, thành phố chuẩn bị sẵn sàng cơ sở hạ tầng, nguồn nhân lực, môi trường sống, làm việc và tập trung thu hút đầu tư vào 3 nội dung gồm đầu tư hạ tầng, đầu tư vào dữ liệu và ứng dụng thông minh”, ông Trần Phước Sơn nhấn mạnh.Thông qua Diễn đàn, thời gian đến, Đà Nẵng hy vọng sẽ đón tiếp ngày càng nhiều các doanh nghiệp Hàn Quốc đến đầu tư và phát triển cơ hội kinh doanh mới. Chính quyền thành phố cam kết sẽ luôn tạo điều kiện thuận lợi cho các nhà đầu tư Hàn Quốc đến tìm hiểu môi trường đầu tư, thiết lập và triển khai dự án đạt hiệu quả tại Đà Nẵng. </w:t>
      </w:r>
    </w:p>
    <w:p>
      <w:r>
        <w:t>Link post: https://vneconomy.vn//mo-duong-bay-thang-viet-my-thuc-day-kim-ngach-xuat-nhap-khau-chinh-phuc-moc-ky-luc-100-ty-usd.htm</w:t>
      </w:r>
      <w:r>
        <w:rPr>
          <w:color w:val="000000" w:themeColor="hyperlink"/>
          <w:u w:val="single"/>
        </w:rPr>
        <w:hyperlink r:id="rId39">
          <w:r>
            <w:rPr/>
            <w:t>Link!</w:t>
          </w:r>
        </w:hyperlink>
      </w:r>
      <w:r>
        <w:rPr>
          <w:color w:val="000000" w:themeColor="hyperlink"/>
          <w:u w:val="single"/>
        </w:rPr>
        <w:hyperlink r:id="rId39">
          <w:r>
            <w:rPr/>
            <w:t>Link!</w:t>
          </w:r>
        </w:hyperlink>
      </w:r>
      <w:r>
        <w:rPr>
          <w:color w:val="000000" w:themeColor="hyperlink"/>
          <w:u w:val="single"/>
        </w:rPr>
        <w:hyperlink r:id="rId39">
          <w:r>
            <w:rPr/>
            <w:t>Link!</w:t>
          </w:r>
        </w:hyperlink>
      </w:r>
    </w:p>
    <w:p>
      <w:r>
        <w:t xml:space="preserve"> 23:55 16/11/2021 Mở đường bay thẳng Việt - Mỹ, thúc đẩy kim ngạch xuất nhập khẩu chinh phục mốc kỷ lục 100 tỷ USD   Ánh Tuyết -      Với đường bay thẳng thường lệ đầu tiên do hãng hàng không Việt Nam khai thác, kỳ vọng cơ hội đầu tư thương mại giữa Việt Nam và Hoa Kỳ sẽ rộng mở, kim ngạch thương mại hai chiều giữa hai quốc gia cán mốc 100 tỷ USD ngay trong năm 2021...    Vietnam Airlines chính thức đón nhận chứng chỉ cấp phép khai thác thường lệ các chuyến bay thẳng thương mại không điểm dừng giữa Việt Nam và Mỹ.   </w:t>
      </w:r>
    </w:p>
    <w:p>
      <w:r>
        <w:t xml:space="preserve"> Chiều ngày 16/11, Vietnam Airlines chính thức đón nhận chứng chỉ cấp phép khai thác thường lệ các chuyến bay thẳng thương mại không điểm dừng giữa Việt Nam và Mỹ. Cũng trong khuôn khổ chương trình, Vietnam Airlines phối hợp với Phòng Thương mại và Công nghiệp Việt Nam (VCCI) tổ chức Diễn đàn “Thúc đẩy giao thương Việt Nam - Hoa Kỳ trong hoàn cảnh mới”, nhằm thúc đẩy hợp tác giao thương giữa Việt Nam và Hoa Kỳ.THƯƠNG MẠI VIỆT - MỸ TĂNG TRƯỞNG 200 LẦNTheo ông Hoàng Quang Phòng, Phó Chủ tịch VCCI, kể từ khi Việt Nam và Hoa Kỳ bình thường hóa quan hệ và chính thức thiết lập quan hệ ngoại giao đến nay, hai quốc gia trở thành đối tác toàn diện từ chính trị, ngoại giao, kinh tế đến giáo dục, khoa học - công nghệ... Nhờ vậy, hợp tác thương mại giữa hai nước có những bước phát triển đáng ghi nhận. Trong suốt hơn 25 năm hai nước thiết lập quan hệ ngoại giao, kim ngạch thương mại song phương giữa Việt Nam và Hoa Kỳ liên tục tăng trưởng. Đáng chú ý, kim ngạch thương mại hai chiều giữa Việt Nam và Hoa Kỳ tăng khoảng 200 lần, từ mức 451 triệu USD năm 1995, vượt mốc 90 tỷ USD, đạt 90,8 tỷ USD vào năm 2020, bất chấp đại dịch Covid-19 kéo dài và diễn biến phức tạp khiến chuỗi cung ứng bị đứt gãy.Tính chung trong giai đoạn 5 năm vừa qua, kim ngạch xuất khẩu của Việt Nam sang Hoa Kỳ tăng 230%, trong khi xuất khẩu từ Hoa Kỳ vào Việt Nam cũng tăng trưởng tới hơn 175%. Hiện Việt Nam trở thành đối tác thương mại lớn thứ 10 của Hoa Kỳ, trong khi Hoa Kỳ cũng là đối tác thương mại lớn nhất Việt Nam.Về đầu tư, dù chịu tác động của đại dịch Covid–19 khiến kinh tế toàn cầu chao đảo, chuỗi cung ứng toàn cầu liên tiếp bị đứt gãy nhưng nhiều doanh nghiệp Hoa Kỳ có xu hướng đẩy mạnh đàm phán để đầu tư vào các dự án tại Việt Nam trong nhiều lĩnh vực, như chế tạo – chế biến, năng lượng sạch, hàng không, y tế, dược phẩm... Đây là tín hiệu tích cực trong việc thu hút nguồn vốn FDI từ Mỹ vào Việt Nam.Hiện Hoa Kỳ là nhà đầu tư nước ngoài lớn thứ 11 tại Việt Nam với hình thức đầu tư đa dạng, với dự án đăng ký tại 43/63 tỉnh thành. Sau thời gian dài hoạt động hiệu quả, nhiều tập đoàn lớn của Hoa Kỳ mong muốn mở rộng quy mô đầu tư, giúp Việt Nam từng bước tạo dựng chỗ đứng trong chuỗi cung ứng khu vực và toàn cầu. Ông Nguyễn Thắng Vượng, đại diện Vụ Thị trường châu Âu - châu Mỹ, Bộ Công Thương.“Bất chấp tác động tiêu cực đại dịch Covid-19, năm 2021, kim ngạch thương mại trao đổi hai chiều hai nước sẽ đạt kỷ lục 100 tỷ USD. Thời gian tới, chính sách cần phải duy trì sự ổn định, để doanh nghiệp yên tâm làm ăn, yên tâm xuất khẩu. Hiện Hoa Kỳ trở thành thị trường xuất khẩu số 1 của Việt Nam”.Theo đánh giá của ông Nguyễn Thắng Vượng, đại diện Vụ Thị trường châu Âu - châu Mỹ, Bộ Công Thương, với sự chuyển hướng chính sách của chính quyền dưới thời Tổng thống Joe Biden lựa chọn ưu tiên, hợp tác với khu vực Ấn Độ Dương, Thái Bình Dương, Việt Nam với vị trí địa chính trị thuận tiện, rất có thể trở thành đối tác quan trọng nhất.Đồng thời, trở thành địa điểm thu hút dòng đầu tư từ Hoa Kỳ vào lĩnh vực trọng tâm như năng lượng, hàng không, hạ tầng…Là một trong những mặt hàng xuất khẩu chủ lực, năm 2020, xuất khẩu giày dép của Việt Nam đạt 1,233 tỷ đôi, xếp thứ hai thế giới chỉ sau Trung Quốc.Bà Phan Thị Thanh Xuân, Phó Chủ tịch kiêm Tổng thư ký Hiệp hội Da - Giày - Túi xách Việt Nam cho biết, cứ 1 người Mỹ tiêu thụ khoảng 6 đôi giày dép/năm thì 1,3 đôi giày dép xuất xứ từ Việt Nam.Trong những năm qua, Mỹ là thị trường nhập khẩu nhiều nhất mặt hàng giày dép các loại của Việt Nam. Xuất khẩu sang thị trường này chiếm tới hơn 1/3 tổng kim ngạch xuất khẩu của toàn ngành.Tuy nhiên, bà Xuân lưu ý, đơn hàng của khách hàng Mỹ lớn, yêu cầu tính trách nhiệm xã hội cao, đáp ứng các chứng chỉ nên chỉ doanh nghiệp đủ năng lực mới đáp ứng được nhu cầu trong khi quy mô doanh nghiệp Việt Nam chủ yếu vừa và nhỏ. Bên cạnh đó, người Mỹ chỉ tiêu dùng sản phẩm có thương hiệu, vì vậy, doanh nghiệp Việt phải tham gia vào chuỗi cung ứng lớn như Nike, Skechers...“Cần hỗ trợ doanh nghiệp nâng cao năng lực, xây dựng chuỗi cung ứng, hệ thống logistics, mở đường bay thẳng Việt Nam – Hoa Kỳ là giải pháp tốt thúc đầy giao thương giữa hai quốc gia. Khi đó, cơ hội thúc đẩy vào thị trường Mỹ sẽ rất lớn”, bà Xuân đánh giá. HÃNG HÀNG KHÔNG VIỆT ĐẦU TIÊN MỞ ĐƯỜNG BAY THẲNG THƯỜNG LỆÔng Lê Hồng Hà. Tổng Giám đốc Vietnam Airlines cho hay, hãng nắm rõ tầm quan trọng của việc mở đường bay đến Mỹ. “Để mở được đường bay này là một hành trình dài và nhiều gian nan, song việc khai thông, duy trì và khai thác hiệu quả đường bay tiếp tục là một nhiệm vụ mà Vietnam Airlines ưu tiên hàng đầu”, ông Hà nhấn mạnh. Vietnam Airlines trở thành hãng hàng không đầu tiên và duy nhất hiện tại của Việt Nam được cấp phép bay thẳng thường lệ đến Mỹ. Dự kiến chuyến bay đầu tiên sẽ cất cánh vào ngày 28/11 tới đây.Với thế mạnh đường bay thẳng, đại diện Vietnam Airlines cho biết, sẽ rút ngắn đáng kể thời gian bay, tiết kiệm 3-10 tiếng do không còn phiền phức phát sinh tại điểm trung chuyển.Về hành khách, dự kiến lưu lượng khách giữa Việt Nam và Mỹ năm 2022 đạt 1 triệu lượt.Về hàng hoá, đại diện Vietnam Airlines cho hay, các nguồn hàng trọng điểm khai thác gồm hàng linh kiện điện tử, sản phẩm điện tử có giá trị cao, hàng nặng để tối ưu hóa tải trọng chuyến bay.Bên cạnh đó là hàng may mặc có trọng lượng và kích thước nhỏ gọn, có hiệu quả chất xếp cao về mặt vị trí và có thể chất cabin khi chuyến bay cho phép khai thác cabin.Trước đó, Vietnam Airlines bắt tay nghiên cứu thị trường hàng không Việt - Mỹ ngay từ khi hãng mới thành lập. Cách đây đúng 20 năm, văn phòng đại diện của Vietnam Airlines được mở tại San Francisco để bước đầu thiết lập hệ thống bán, tiếp cận các nguồn khách hàng và đặt nền móng cho quá trình xây dựng đường bay thẳng giữa hai nước.Sau thời gian dài chuẩn bị rất nhiều thủ tục và nguồn lực, từ các yếu tố liên quan đến pháp lý, các quy định, quy chế về an ninh, an toàn cho đến công tác phát triển đội tàu bay, huấn luyện đào tạo đội ngũ nhân viên, đến nay, Vietnam Airlines vượt qua mọi nội dung kiểm tra và đánh giá khắt khe nhất của phía Mỹ để được chấp thuận khai thác đường bay thẳng thường lệ giữa Việt Nam và Mỹ.Hiện tại, Vietnam Airlines xây dựng kế hoạch thực hiện các chuyến bay thẳng thương mại thường lệ đầu tiên giữa Việt Nam và Mỹ.Dự kiến, chuyến bay chiều đi sẽ khởi hành vào tối 28/11 với hành trình từ TP. Hồ Chí Minh đến San Francisco kéo dài 13 tiếng 50 phút. Chuyến bay chiều về xuất phát từ San Francisco vào đêm 29/11 (giờ địa phương) và hạ cánh tại TP. Hồ Chí Minh vào sáng 01/12, với thời gian bay khoảng 16 tiếng 40 phút. Các chuyến bay sẽ được khai thác bằng tàu bay thân rộng Boeing 787-9 Dreamliner.Từ tháng 12/2021, Vietnam Airlines sẽ khai thác thường lệ đường bay thẳng giữa TP. Hồ Chí Minh và San Francisco với tần suất 2 chuyến/tuần. Hãng sẽ tăng lên 7 chuyến/tuần sau khi dịch bệnh được kiểm soát và Chính phủ Việt Nam cho phép mở lại các đường bay quốc tế thường lệ. Trong tương lai, “chắc chắn sẽ tiếp tục mở rộng điểm đến trên đường bay giữa Việt Nam và Mỹ để duy trì chiến lược phủ rộng mạng bay, cũng như đáp ứng nhu cầu giao thương, đi lại của người dân hai nước”, ông Hà nhấn mạnh. Trước đó, vào ngày 04/11/2021, Cục Hàng không Liên bang Mỹ (FAA) thông báo cấp phép cho Vietnam Airlines khai thác thường lệ các chuyến bay thẳng chở khách, hàng hóa giữa Việt Nam và Mỹ. FAA là cơ quan cấp phép cuối cùng của nhà chức trách Mỹ và chứng chỉ này là điều kiện tiên quyết về pháp lý để Vietnam Airlines được phép khai thác thường lệ đường bay Mỹ.Chứng chỉ của FAA có hiệu lực không giới hạn về thời gian và cho phép Vietnam Airlines chủ động xây dựng tần suất, triển khai kế hoạch khai thác theo nhu cầu của hãng. Đây là điểm khác biệt quan trọng so với giấy phép mà Mỹ đã từng cấp cho các hãng hàng không Việt Nam trước đó để bay đến Mỹ dưới hình thức thuê chuyến kèm theo các điều kiện hạn chế về số lượng chuyến bay, thời gian và tần suất khai thác.#box1637081644375{background-color:#baf2bf} </w:t>
      </w:r>
    </w:p>
    <w:p>
      <w:r>
        <w:t>Link post: https://vneconomy.vn//ninh-thuan-tang-toc-ho-tro-doanh-nghiep-doi-moi-mo-hinh-kinh-doanh-thich-ung-boi-canh-moi.htm</w:t>
      </w:r>
      <w:r>
        <w:rPr>
          <w:color w:val="000000" w:themeColor="hyperlink"/>
          <w:u w:val="single"/>
        </w:rPr>
        <w:hyperlink r:id="rId40">
          <w:r>
            <w:rPr/>
            <w:t>Link!</w:t>
          </w:r>
        </w:hyperlink>
      </w:r>
      <w:r>
        <w:rPr>
          <w:color w:val="000000" w:themeColor="hyperlink"/>
          <w:u w:val="single"/>
        </w:rPr>
        <w:hyperlink r:id="rId40">
          <w:r>
            <w:rPr/>
            <w:t>Link!</w:t>
          </w:r>
        </w:hyperlink>
      </w:r>
      <w:r>
        <w:rPr>
          <w:color w:val="000000" w:themeColor="hyperlink"/>
          <w:u w:val="single"/>
        </w:rPr>
        <w:hyperlink r:id="rId40">
          <w:r>
            <w:rPr/>
            <w:t>Link!</w:t>
          </w:r>
        </w:hyperlink>
      </w:r>
    </w:p>
    <w:p>
      <w:r>
        <w:t xml:space="preserve"> 06:00 22/04/2022 Ninh Thuận tăng tốc hỗ trợ doanh nghiệp đổi mới mô hình kinh doanh thích ứng “bối cảnh mới”   Vy Vy -      Để hỗ trợ doanh nghiệp vượt qua ảnh hưởng nặng nề của đại dịch Covid-19 và thích ứng với bối cảnh mới, Ninh Thuận chủ trương đẩy mạnh hỗ trợ doanh nghiệp chuyển dần các hoạt động sản xuất kinh doanh truyền thống sang các phương thức dựa trên nền tảng số…   Toàn cảnh Hội nghị “Chuyển đổi số cho doanh nghiệp nhỏ và vừa tỉnh Ninh Thuận: Cơ hội, thách thức và Giải pháp”.  </w:t>
      </w:r>
    </w:p>
    <w:p>
      <w:r>
        <w:t xml:space="preserve"> Ngày 21/4, tại Ninh Thuận, UBND tỉnh Ninh Thuận, Cục Phát triển doanh nghiệp (Bộ Kế hoạch và Đầu tư) và USAID LinkSME đã phối hợp tổ chức Hội nghị “Chuyển đổi số cho doanh nghiệp nhỏ và vừa tỉnh Ninh Thuận: Cơ hội, thách thức và Giải pháp”.Trong bối cảnh nền kinh tế số ngày càng phát triển tại Việt Nam cũng như trên toàn thế giới, đòi hỏi các tổ chức, doanh nghiệp và mô hình truyền thống phải có sự thay đổi mạnh mẽ để tiếp tục tồn tại và phát triển, đặc biệt trong bối cảnh đại dịch Covid-19 hoành hành như hiện nay.Tuy nhiên, chuyển đổi số là một nội dung tương đối mới đối với doanh nghiệp Việt Nam, do đó, ngày 24/3/2022, UBND tỉnh Ninh Thuận đã ban hành Quyết định 330/QĐ-UBND ban hành Chương trình hỗ trợ doanh nghiệp chuyển đổi số trên địa bàn tỉnh giai đoạn 2022-2025.Hiện nay, trên địa bàn tỉnh có gần 4.000 doanh nghiệp đang hoạt động với hơn 97% doanh nghiệp ở quy mô nhỏ và vừa. Đại dịch Covid-19 diễn biến phức tạp trong 2 năm qua đã khiến các doanh nghiệp chịu ảnh hưởng nặng nề.Đặc biệt, các doanh nghiệp của tỉnh với sức cạnh tranh còn thấp càng trở nên khó khăn hơn, nhu cầu chuyển đổi số trở nên cấp thiết để các doanh nghiệp đổi mới mô hình, chuyển dần các hoạt động sản xuất kinh doanh truyền thống sang các phương thức dựa trên các nền tảng số nhằm chủ động mở rộng thị trường, cắt giảm chi phí, nâng cao hiệu quả hoạt động, tăng khả năng cạnh tranh, thích ứng với bối cảnh mới.Bà Bùi Thu Thủy, Phó Cục trưởng Cục Phát triển doanh nghiệp, Bộ Kế hoạch và Đầu tư chia sẻ về Chương trình Hỗ trợ doanh nghiệp chuyển đổi số giai đoạn 2021-2025 của Bộ Kế hoạch và Đầu tư.Tuy nhiên, kết quả khảo sát gần đây của Cục Phát triển doanh nghiệp, Bộ Kế hoạch và Đầu tư tại Báo cáo Thường niên chuyển đổi số doanh nghiệp 2021 cho thấy, hạn chế về chi phí đầu tư, thay đổi thói quen, tập quán người lao động hay thiếu nhân lực để triển khai chuyển đổi số là những rào cản chính mà doanh nghiệp đang gặp phải trong tiến trình chuyển đổi số.Vì vậy, Hội nghị được tổ chức lần này nhằm nâng cao nhận thức về tầm quan trọng và xu hướng tất yếu của chuyển đổi số, chia sẻ kinh nghiệm triển khai và kết nối các giải pháp, các hoạt động hỗ trợ chuyển đổi số cho cộng đồng doanh nghiệp, hợp tác xã, hộ kinh doanh trên địa bàn tỉnh Ninh Thuận.Tại Hội nghị, các doanh nghiệp còn được các chuyên gia tư vấn 1-1 giải quyết những vấn đề cụ thể, kết nối với nhiều giải pháp ưu đãi từ các doanh nghiệp công nghệ trong nước và quốc tế đồng hành cùng Chương trình Hỗ trợ doanh nghiệp chuyển đổi số giai đoạn 2021-2025 của Bộ Kế hoạch và Đầu tư như VNPT, Cloudify, Freshdi, Amazon Global Selling.Hội nghị cho thấy hành động cụ thể và thiết thực của Bộ Kế hoạch và Đầu tư, UBND tỉnh Ninh Thuận và USAID trong nỗ lực thúc đẩy chuyển đổi số trong các doanh nghiệp. </w:t>
      </w:r>
    </w:p>
    <w:p>
      <w:r>
        <w:t>Link post: https://vneconomy.vn//khach-den-con-dao-khong-phai-xet-nghiem-covid-19.htm</w:t>
      </w:r>
      <w:r>
        <w:rPr>
          <w:color w:val="000000" w:themeColor="hyperlink"/>
          <w:u w:val="single"/>
        </w:rPr>
        <w:hyperlink r:id="rId41">
          <w:r>
            <w:rPr/>
            <w:t>Link!</w:t>
          </w:r>
        </w:hyperlink>
      </w:r>
      <w:r>
        <w:rPr>
          <w:color w:val="000000" w:themeColor="hyperlink"/>
          <w:u w:val="single"/>
        </w:rPr>
        <w:hyperlink r:id="rId41">
          <w:r>
            <w:rPr/>
            <w:t>Link!</w:t>
          </w:r>
        </w:hyperlink>
      </w:r>
      <w:r>
        <w:rPr>
          <w:color w:val="000000" w:themeColor="hyperlink"/>
          <w:u w:val="single"/>
        </w:rPr>
        <w:hyperlink r:id="rId41">
          <w:r>
            <w:rPr/>
            <w:t>Link!</w:t>
          </w:r>
        </w:hyperlink>
      </w:r>
    </w:p>
    <w:p>
      <w:r>
        <w:t xml:space="preserve"> 10:32 17/04/2022 Khách đến Côn Đảo không phải xét nghiệm Covid-19   Dũng Hiếu -      Tất cả người dân đến huyện Côn Đảo không phải trình giấy xét nghiệm âm tính với virus SARS-CoV-2 còn hiệu lực và không phải thực hiện xét nghiệm Covid-19…   Người dân đến huyện Côn Đảo không phải trình giấy xét nghiệm âm tính với virus SARS-CoV-2 và không phải xét nghiệm Covid-19  </w:t>
      </w:r>
    </w:p>
    <w:p>
      <w:r>
        <w:t xml:space="preserve"> Uỷ ban nhân dân huyện Côn Đảo, Bà Rịa-Vũng Tàu cho biết, từ ngày 14/4, tất cả người dân đến huyện Côn Đảo không phải trình giấy xét nghiệm âm tính với virus SARS-CoV-2 còn hiệu lực hoặc phải thực hiện xét nghiệm Covid-19 nữa.Công văn gửi các cơ sở kinh doanh dịch vụ du lịch trên địa bàn, UBND huyện Côn Đảo đã xác định cấp độ dịch của Côn Đảo hiện là "cấp độ 1" và đề nghị các cơ sở kinh doanh dịch vụ áp dụng phương án kinh doanh, đón tiếp khách theo cấp độ trên.Trước đó, du khách đến Côn Đảo phản ánh khi đặt khách sạn để lưu trú hoặc lên đi tàu cao tốc buộc phải có giấy xét nghiệm âm tính SAR-CoV-2. Đối với khách đi máy bay ra Côn Đảo, đến nghỉ ngơi tại các cơ sở lưu trú cũng buộc phải có giấy xét nghiệm âm tính mới được lưu trú hoặc kiểm tra nhanh Covid-19 tại khách sạn, nơi lưu trú.Các thủ tục này đã làm cho các khách sạn, cơ sở lưu trú, du khách gặp bất tiện và bức xúc. Từ phản ánh của doanh nghiệp và du khách, chính quyền huyện Côn Đảo đã thông báo du khách đến địa phương này không cần có giấy xét nghiệm âm tính SAR-CoV-2. Theo huyện Côn Đảo, từ ngày 22/12, địa phương đã ban hành kế hoạch triển khai thích ứng an toàn, linh hoạt, kiểm soát hiệu quả dịch Covid-19. Tuy nhiên đến nay, cấp độ dịch của địa phương là cấp 1 và tỷ lệ tiêm vaccine đã đạt miễn dịch cộng đồng nên mọi hoạt động trở lại bình thường mới.Huyện Côn Đảo cách Vũng Tàu 185 km, cách TP HCM 230 km, cách cửa sông Hậu (Cần Thơ) hơn 80 km. Côn Đảo có bờ biển dài 200 km, nhiều bãi tắm như Đất Dốc, Bãi Cạnh, Đầm Trầu, Hòn Cau, Hòn Tre...Hòn đảo lớn nhất trong quần đảo này là Côn Lôn hay Côn Đảo, rộng hơn 51 km2. Sử Việt trước thế kỷ 20 thường gọi nơi này là đảo Côn Lôn hoặc Côn Nôn, tên gọi cũ trong các văn bản tiếng Anh và tiếng Pháp là Poulo Condor. Năm 1977, Quốc hội quyết định tên gọi chính thức là Côn Đảo.Trước đây, Côn Đảo có hệ thống nhà tù Pháp, Mỹ với nhiều trại giam lớn như Phú Hải, Phú Sơn, Phú Tường, Phú Bình, chuồng cọp, chuồng bò cùng khu nhà chúa Đảo. Côn Đảo còn có khu nghĩa trang Hàng Dương, nơi chôn cất 20.000 tù nhân, chủ yếu là chiến sĩ cách mạng trong hai thời kỳ kháng chiến.Năm 2012, nhà tù Côn Đảo được xếp hạng di tích quốc gia đặc biệt. </w:t>
      </w:r>
    </w:p>
    <w:p>
      <w:r>
        <w:t>Link post: https://vneconomy.vn//quy-1-2022-vietinbank-tang-cuong-cung-ung-von-chu-trong-quan-tri-rui-ro.htm</w:t>
      </w:r>
      <w:r>
        <w:rPr>
          <w:color w:val="000000" w:themeColor="hyperlink"/>
          <w:u w:val="single"/>
        </w:rPr>
        <w:hyperlink r:id="rId42">
          <w:r>
            <w:rPr/>
            <w:t>Link!</w:t>
          </w:r>
        </w:hyperlink>
      </w:r>
      <w:r>
        <w:rPr>
          <w:color w:val="000000" w:themeColor="hyperlink"/>
          <w:u w:val="single"/>
        </w:rPr>
        <w:hyperlink r:id="rId42">
          <w:r>
            <w:rPr/>
            <w:t>Link!</w:t>
          </w:r>
        </w:hyperlink>
      </w:r>
      <w:r>
        <w:rPr>
          <w:color w:val="000000" w:themeColor="hyperlink"/>
          <w:u w:val="single"/>
        </w:rPr>
        <w:hyperlink r:id="rId42">
          <w:r>
            <w:rPr/>
            <w:t>Link!</w:t>
          </w:r>
        </w:hyperlink>
      </w:r>
    </w:p>
    <w:p>
      <w:r>
        <w:t xml:space="preserve"> 10:39 29/04/2022 Quý 1/2022: VietinBank tăng cường cung ứng vốn, chú trọng quản trị rủi ro    Thu Hà -      Trong quý 1/2022, toàn hệ thống VietinBank đã triển khai quyết liệt, đồng bộ các giải pháp trên cơ sở bám sát chiến lược phát triển, kế hoạch kinh doanh trung hạn 2021- 2023 và đạt được một số kết quả tích cực...   VietinBank tập trung nguồn lực, triển khai hiệu quả các chủ điểm kinh doanh.  </w:t>
      </w:r>
    </w:p>
    <w:p>
      <w:r>
        <w:t xml:space="preserve"> Báo cáo tài chính quý 1/2022 cho thấy, các chỉ tiêu tài chính của VietinBank đạt kết quả tích cực, quy mô nguồn vốn và dư nợ tăng trưởng tốt. Đồng thời, VietinBank chủ động dành nguồn lực trích lập dự phòng rủi ro (DPRR) nhằm nâng cao năng lực tài chính.Trong quý 1/2022, toàn hệ thống VietinBank đã triển khai quyết liệt, đồng bộ các giải pháp trên cơ sở bám sát chiến lược phát triển, kế hoạch kinh doanh trung hạn 2021- 2023 và đạt được một số kết quả tích cực.Quy mô tổng tài sản tại 31/3/2022 là 1.663.730 tỷ đồng, tăng 8,6% so với đầu năm. Cho vay khách hàng tăng trưởng tích cực, tập trung vào các phân khúc khách hàng có tỷ suất sinh lời cao, tỷ trọng dư nợ bán lẻ và khách hàng doanh nghiệp vừa và nhỏ tiếp tục được cải thiện.Tiền gửi của khách hàng đạt 1.213 nghìn tỷ đồng, tăng 4,4% so 31/12/2021, nguồn vốn được cân đối phù hợp với tăng trưởng dư nợ tín dụng, chú trọng gia tăng tiền gửi thanh toán, tiền gửi có kỳ hạn ngắn. Quy mô và tỷ trọng tiền gửi CASA tiếp tục tăng trưởng…Bên cạnh đó, VietinBank luôn đồng hành, tư vấn, hỗ trợ khách hàng; góp phần ổn định kinh tế vĩ mô, theo chỉ đạo của Chính phủ và Ngân hàng Nhà nước. Ngân hàng chú trọng thực hiện các biện pháp cải thiện cơ cấu tài sản sinh lời; gia tăng tiền gửi thanh toán, tiền gửi có kỳ hạn ngắn ngày nhằm tiết kiệm chi phí vốn; cải thiện mạnh mẽ sản phẩm, dịch vụ có hàm lượng công nghệ cao và nâng cao chất lượng phục vụ khách hàng, triển khai hiệu quả chiến dịch thu hút mở rộng phát triển khách hàng, quản trị rủi ro, tối ưu hóa hiệu quả sử dụng chi phí.Đặc biệt, VietinBank tiếp tục duy trì các chính sách miễn giảm lãi, phí nhằm hỗ trợ cho khách hàng chịu ảnh hưởng của dịch bệnh Covid-19; đồng thời từ ngày 1/1/2022, VietinBank đã triển khai chương trình “Đại tiệc 0 phí” trong đó miễn toàn bộ phí chuyển khoản và duy trì tài khoản thanh toán nhằm thu hút khách hàng sử dụng và trải nghiệm các sản phẩm, dịch vụ tiện ích gắn với tài khoản thanh toán trên nền tảng ứng dụng iPay và eFAST của VietinBank.Thu nhập hoạt động tăng trưởng 8,9% so với cùng kỳ. Trong đó, đáng chú ý là thu xử lý rủi ro và thu kinh doanh ngoại tệ tăng trưởng tương ứng 163% và 130% so với cùng kỳ 2021. Lãi thuần từ hoạt động khác đạt 1.877 tỷ đồng, tăng trưởng 328% so cùng kỳ 2021. Chi phí hoạt động tiếp tục được kiểm soát và nâng cao hiệu quả, ưu tiên chi phí cho các hoạt động trực tiếp phục vụ hoạt động kinh doanh, các hoạt động chuyển đổi số, nâng cao chất lượng dịch vụ, chất lượng nhân sự để tạo tiền đề cho sự phát triển bền vững của ngân hàng.Chi phí DPRR tín dụng trong quý 1/2022 khoảng 4,4 nghìn tỷ đồng, tăng hơn 3 nghìn tỷ đồng (tương đương tăng 228%) so với cùng kỳ năm trước do VietinBank luôn chủ động nhận diện rủi ro và chuyển nhóm nợ phù hợp với mức độ rủi ro của khách hàng; đồng thời thực hiện trích lập DPRR đầy đủ theo đúng quy định của Ngân hàng Nhà nước.Tỷ lệ nợ xấu được kiểm soát, tỷ lệ bao phủ nợ xấu tăng từ 180% năm 2021 lên hơn 190%. Lợi nhuận trước thuế hợp nhất quý 1/2022 đạt hơn 5,8 nghìn tỷ đồng, tạo tiền đề để VietinBank hoàn thành kế hoạch cả năm, tiếp tục phát huy tốt vai trò ngân hàng thương mại Nhà nước chủ lực, trụ cột của nền kinh tế, đóng góp lớn vào Ngân sách Nhà nước và sự phát triển kinh tế xã hội đất nước trong thời gian tới.Trên cơ sở những kết quả đáng khích lệ đạt được trong quý 1/2022, VietinBank sẽ tiếp tục tập trung các nguồn lực để triển khai mạnh mẽ các các chủ điểm kinh doanh: Tăng trưởng tín dụng an toàn, hiệu quả; đẩy mạnh tăng trưởng nguồn vốn và CASA; thúc đẩy các giải pháp tăng thu ngoài lãi… đồng thời chú trọng công tác quản trị tài chính; quản trị điều hành; quản trị rủi ro, kiểm tra kiểm soát và thu hồi xử lý nợ… nhằm tăng tốc, bứt phá mạnh mẽ trong hoạt động kinh doanh những tháng còn lại của năm 2022. </w:t>
      </w:r>
    </w:p>
    <w:p>
      <w:r>
        <w:t>Link post: https://vneconomy.vn//gia-vang-the-gioi-lao-doc-khi-dong-usd-len-dinh-5-nam-trong-nuoc-mat-moc-70-trieu-dong-luong.htm</w:t>
      </w:r>
      <w:r>
        <w:rPr>
          <w:color w:val="000000" w:themeColor="hyperlink"/>
          <w:u w:val="single"/>
        </w:rPr>
        <w:hyperlink r:id="rId43">
          <w:r>
            <w:rPr/>
            <w:t>Link!</w:t>
          </w:r>
        </w:hyperlink>
      </w:r>
      <w:r>
        <w:rPr>
          <w:color w:val="000000" w:themeColor="hyperlink"/>
          <w:u w:val="single"/>
        </w:rPr>
        <w:hyperlink r:id="rId43">
          <w:r>
            <w:rPr/>
            <w:t>Link!</w:t>
          </w:r>
        </w:hyperlink>
      </w:r>
      <w:r>
        <w:rPr>
          <w:color w:val="000000" w:themeColor="hyperlink"/>
          <w:u w:val="single"/>
        </w:rPr>
        <w:hyperlink r:id="rId43">
          <w:r>
            <w:rPr/>
            <w:t>Link!</w:t>
          </w:r>
        </w:hyperlink>
      </w:r>
    </w:p>
    <w:p>
      <w:r>
        <w:t xml:space="preserve"> 10:39 28/04/2022 Giá vàng thế giới lao dốc khi đồng USD lên đỉnh 5 năm, trong nước mất mốc 70 triệu đồng/lượng   Điệp Vũ -      Khoảng cách giữa giá vàng trong nước và thế giới tiếp tục tăng vì giá vàng trong nước giảm ít hơn...   Ảnh minh hoạ - Ảnh: Bloomberg.  </w:t>
      </w:r>
    </w:p>
    <w:p>
      <w:r>
        <w:t xml:space="preserve"> Giá vàng thế giới giảm sâu dưới mốc chủ chốt 1.900 USD/oz do đồng USD duy trì xu hướng tăng mạnh và đạt đỉnh của 5 năm, khiến giá vàng miếng trong nước sáng nay (28/4) không trụ được mốc 70 triệu đồng/lượng.Tuy nhiên, khoảng cách giữa giá vàng trong nước và thế giới tiếp tục tăng vì giá vàng trong nước giảm ít hơn.Lúc gần 10h trưa, Tập đoàn Phú Quý niêm yết giá vàng miếng SJC cho thị trường Hà Nội ở mức 69,25 triệu đồng/lượng (mua vào) và 69,95 triệu đồng/lượng (bán ra). So với cùng thời điểm ngày hôm qua, giá vàng miếng tại doanh nghiệp này hiện giảm 200.000 đồng/lượng ở chiều mua và giảm 150.000 đồng/lượng ở chiều bán.Nhẫn tròn trơn 999,9 hiệu Phú Quý có giá 54,85 triệu đồng/lượng và 55,55 triệu đồng/lượng, giảm 350.000 đồng/lượng ở cả hai đầu giá.Tại thị trường Tp.HCM, Công ty SJC báo giá vàng miếng cùng thương hiệu ở mức 69,2 triệu đồng/lượng và 69,9 triệu đồng/lượng, giảm 200.000 đồng/lượng.So với giá vàng thế giới quy đổi, giá vàng miếng SJC bán lẻ hiện đang cao hơn 17,5 triệu đồng/lượng, từ chỗ cao hơn 17,1 triệu đồng/lượng vào sáng qua. Khi giá vàng thế giới giảm mạnh những ngày gần đây, giá vàng miếng chỉ giảm cầm chừng, dẫn tới khoảng cách giữa giá vàng miếng với giá vàng thế giới quy đổi ngày càng kéo giãn.Giá vàng giao ngay tại thị trường châu Á lúc gần 10h trưa theo giờ Việt Nam đứng ở 1.883,8 USD/oz, giảm 3,2 USD/oz so với đóng cửa phiên ngày thứ Tư tại Mỹ. Mức giá này tương đương 52,4 triệu đồng/lượng nếu được quy đổi theo tỷ giá USD bán ra tại ngân hàng Vietcombank và chưa tính các chi phí liên quan. So với sáng qua, giá vàng thế giới quy đổi hiện giảm 600.000 đồng/lượng.Vietcombank sáng nay báo giá USD ở mức 22.820 đồng (mua vào) và 23.100 đồng (bán ra), giảm 20 đồng ở cả hai đầu giá so với sáng qua.Trong phiên New York đêm qua, giá vàng giao ngay sụt 19,7 USD/oz, tương đương giảm hơn 1%, còn 1.887 USD/oz.Vàng không giữ được mốc giá 1.900 USD/oz và rơi xuống đáy của 2 tháng do đồng USD liên tục mạnh lên.Về phần mình, đồng bạc xanh tiếp tục được hỗ trợ bởi khả năng Cục Dự trữ Liên bang Mỹ (Fed) mạnh tay thắt chặt chính sách tiền tệ để chống lạm phát. Ngoài ra, đồng USD cũng là một đối thủ của vàng với vai trò một tài sản an toàn trong bối cảnh kinh tế toàn cầu giảm tốc và chiến tranh Nga-Ukraine chưa có hồi kết.Trong phiên ngày 27/4, chỉ số Dollar Index vượt 103 điểm, cao nhất kể từ tháng 1/2017. Phiên sáng nay, chỉ số này dao động quanh mốc 103,1 điểm, từ mức 102 điểm vào sáng hôm qua.“Đồng USD đang được mua mạnh như một tài sản an toàn… Vàng sẽ chật vật trong thời gian từ nay đến cuộc họp của Fed”, chiến lược gia Bob Haberkorn của RJO Futures phát biểu.Thị trường đang dự báo Fed nâng lãi suất 0,5 điểm phần trăm trong cuộc họp chính sách tiền tệ diễn ra vào ngày 3-4/5.Vàng là một tài sản không mang lãi suất và được định giá bằng USD, nên môi trường lãi suất tăng và đồng USD cũng tăng giá như hiện nay đặt ra “trở ngại kép” đối với giá kim loại quý này.“Hiện tại, không có nhiều nhà đầu tư hứng thu với việc mua vàng”, một báo cáo của TD Securities cho hay.Trong tháng 4 này, giá vàng thế giới đã giảm 2,5%, trong khi giá vàng miếng SJC bán lẻ tăng khoảng 1 triệu đồng/lượng, tương đương tăng gần 1,5%.Khoảng cách giữa giá vàng miếng với giá vàng thế giới quy đổi vì thế đã tăng từ mức khoảng 16 triệu đồng/lượng lên mức 17,5 triệu đồng/lượng hiện nay. Khác với ở Việt Nam, giá vàng bán lẻ tại một số nước châu Á như Trung Quốc và Ấn Độ thời gian gần đây thấp hơn giá quốc tế. Tại một số thị trường khác như Singapore, Hồng Kông và Nhật Bản, giá vàng bán lẻ ngang bằng hoặc cao hơn một chút so với giá vàng quốc tế - theo hãng tin Reuters. </w:t>
      </w:r>
    </w:p>
    <w:p>
      <w:r>
        <w:t>Link post: https://vneconomy.vn//gia-vang-mieng-venh-the-gioi-hon-17-trieu-dong-luong.htm</w:t>
      </w:r>
      <w:r>
        <w:rPr>
          <w:color w:val="000000" w:themeColor="hyperlink"/>
          <w:u w:val="single"/>
        </w:rPr>
        <w:hyperlink r:id="rId44">
          <w:r>
            <w:rPr/>
            <w:t>Link!</w:t>
          </w:r>
        </w:hyperlink>
      </w:r>
      <w:r>
        <w:rPr>
          <w:color w:val="000000" w:themeColor="hyperlink"/>
          <w:u w:val="single"/>
        </w:rPr>
        <w:hyperlink r:id="rId44">
          <w:r>
            <w:rPr/>
            <w:t>Link!</w:t>
          </w:r>
        </w:hyperlink>
      </w:r>
      <w:r>
        <w:rPr>
          <w:color w:val="000000" w:themeColor="hyperlink"/>
          <w:u w:val="single"/>
        </w:rPr>
        <w:hyperlink r:id="rId44">
          <w:r>
            <w:rPr/>
            <w:t>Link!</w:t>
          </w:r>
        </w:hyperlink>
      </w:r>
    </w:p>
    <w:p>
      <w:r>
        <w:t xml:space="preserve"> 10:18 27/04/2022 Giá vàng miếng “vênh” thế giới hơn 17 triệu đồng/lượng   Điệp Vũ -      Giá vàng thế giới giằng co mốc 1.900 USD/oz và giá vàng miếng trong nước sáng nay (27/4) “cố thủ” ngưỡng 70 triệu đồng/lượng. Khoảng cách giữa giá vàng miếng và thế giới đang là 17 triệu đồng/lượng...   Ảnh minh hoạ - Ảnh: Bloomberg.  </w:t>
      </w:r>
    </w:p>
    <w:p>
      <w:r>
        <w:t xml:space="preserve"> Lúc gần 10h trưa, Tập đoàn Phú Quý niêm yết giá vàng miếng SJC cho thị trường Hà Nội ở mức 69,45 triệu đồng/lượng (mua vào) và 70,1 triệu đồng/lượng (bán ra). So với cùng thời điểm ngày hôm qua, giá vàng miếng SJC tại doanh nghiệp này hiện tăng 200.000 đồng/lượng ở chiều mua và tăng 150.000 đồng/lượng ở chiều bán.Nhẫn tròn trơn 999,9 hiệu Phú Quý có giá 55,2 triệu đồng/lượng và 55,9 triệu đồng/lượng, tăng 50.000 đồng/lượng ở cả hai đầu giá.Tại thị trường Tp.HCM, Công ty SJC báo giá vàng miếng cùng thương hiệu ở mức 69,4 triệu đồng/lượng và 70,1 triệu đồng/lượng, tăng 50.000 đồng/lượng ở cả hai đầu giá.So với giá vàng thế giới quy đổi, giá vàng miếng SJC bán lẻ sáng nay cao hơn 17,1 triệu đồng/lượng, từ chỗ chênh xấp xỉ 17 triệu đồng/lượng vào sáng hôm qua.Giá vàng giao ngay tại thị trường châu Á lúc gần 10h theo giờ Việt Nam đứng ở 1.901,6 USD/oz, giảm 5,1 USD/oz so với đóng cửa phiên ngày thứ Ba tại thị trường Mỹ. Mức giá này tương đương gần 53 triệu đồng/lượng nếu được quy đổi theo tỷ giá USD bán ra tại ngân hàng Vietcombank và chưa tính các chi phí liên quan.Vietcombank sáng nay báo giá USD ở mức 22.840 đồng (mua vào) và 23.120 đồng (bán ra), không thay đổi so với sáng qua.Trong phiên New York đêm qua, giá vàng giao ngay tăng 7,3 USD/oz, tương đương tăng gần 0,4%, chốt ở 1.906,7 USD/oz.Giá vàng đang được hỗ trợ bởi nhu cầu phòng ngừa rủi ro trong bối cảnh nhà đầu tư lo ngại về triển vọng kinh tế toàn cầu suy giảm và lạm phát leo thang.Trung Quốc, nền kinh tế lớn thứ nhì thế giới, vẫn đang vật lộn với đợt bùng dịch Covid-19 tồi tệ nhất kể từ đầu năm 2020. Phong toả ở Thượng Hải, trung tâm tài chính ở Trung Quốc, đã kéo dài sang tuần thứ tư. Lệnh xét nghiệm trên diện rộng ở Bắc Kinh, bao gồm tại một quận trung tâm, đang làm dấy lên lo ngại về một cuộc phong toả ở thành phố thủ đô này.Trong khi đó, lạm phát cao nhất 4 thập kỷ ở Mỹ có thể khiến Cục Dự trữ Liên bang nước này (Fed) thắt chặt chính sách tiền tệ mạnh tay, đặt ra rủi ro đối với tăng trưởng của nền kinh tế lớn nhất thế giới.Liên quan đến căng thẳng giữa Nga với phương Tây xung quanh vấn đề Ukraine, Nga ngày 26/4 tuyên bố sẽ cắt cung cấp khí đốt cho Ba Lan và Bulgaria.Xu hướng bán tháo cổ phiếu gần đây trên thị trường chứng khoán Mỹ cũng là một lý do nữa để nhà đầu tư nắm giữ vàng.Ngoài ra, giá vàng còn hồi phục khi lợi suất trái phiếu kho bạc Mỹ giảm từ mức đỉnh của 3 năm thiết lập vào tuần trước. Phiên ngày 26/4, lợi suất trái phiếu kho bạc Mỹ kỳ hạn 10 năm giảm dưới 2,8%, từ mức đỉnh gần 3% cách đây 1 tuần.Tuy nhiên, giá vàng tiếp tục chịu áp lực giảm mạnh từ sự tăng giá của đồng USD. Chỉ số Dollar Index đã vượt mức 102 điểm, cao nhất kể từ đầu năm 2020. Sáng nay, chỉ số này dao động quanh ngưỡng 102,3 điểm, từ mức 101,6 điểm vào sáng qua.Do đồng USD mạnh, giá vàng đã giảm 1,8% trong phiên ngày thứ Hai (25/4), xuống mức thấp nhất kể từ cuối tháng 3.Giá vàng đang cho thấy nỗ lực cầm cự mốc chủ chốt 1.900 USD/oz. Nếu để mất mốc này, giá vàng có thể giảm sâu.Diễn biến giá vàng thời gian tới sẽ tiếp tục bị chi phối bởi tỷ giá đồng USD, cũng như các động thái và tín hiệu về chính sách tiền tệ của Fed. “Thị trường đang bắt đầu tin rằng Fed sẵn sàng quyết liệt hơn, và bởi vậy, động lực tăng giá cho các hàng hóa cơ bản, trong đó có vàng, cũng giảm bớt”, chuyên gia David Meger của High Ridge Futures phát biểu. </w:t>
      </w:r>
    </w:p>
    <w:p>
      <w:r>
        <w:t>Link post: https://vneconomy.vn//hdbank-tang-truong-tin-dung-9-8-ngay-trong-quy-dau-nam.htm</w:t>
      </w:r>
      <w:r>
        <w:rPr>
          <w:color w:val="000000" w:themeColor="hyperlink"/>
          <w:u w:val="single"/>
        </w:rPr>
        <w:hyperlink r:id="rId45">
          <w:r>
            <w:rPr/>
            <w:t>Link!</w:t>
          </w:r>
        </w:hyperlink>
      </w:r>
      <w:r>
        <w:rPr>
          <w:color w:val="000000" w:themeColor="hyperlink"/>
          <w:u w:val="single"/>
        </w:rPr>
        <w:hyperlink r:id="rId45">
          <w:r>
            <w:rPr/>
            <w:t>Link!</w:t>
          </w:r>
        </w:hyperlink>
      </w:r>
      <w:r>
        <w:rPr>
          <w:color w:val="000000" w:themeColor="hyperlink"/>
          <w:u w:val="single"/>
        </w:rPr>
        <w:hyperlink r:id="rId45">
          <w:r>
            <w:rPr/>
            <w:t>Link!</w:t>
          </w:r>
        </w:hyperlink>
      </w:r>
    </w:p>
    <w:p>
      <w:r>
        <w:t xml:space="preserve"> 19:19 28/04/2022 HDBank tăng trưởng tín dụng 9,8% ngay trong quý đầu năm   Vũ Phong -      Mức tăng trưởng tín dụng 9,8% của HDBank đi kèm với việc ưu tiên cấp tín dụng các lĩnh vực nông nghiệp nông thôn, doanh nghiệp xuất khẩu, các chuỗi cung ứng và phân phối...     </w:t>
      </w:r>
    </w:p>
    <w:p>
      <w:r>
        <w:t xml:space="preserve"> Ngân hàng Thương mại Cổ phần Phát triển TP. HCM (HDBank – mã chứng khoán: HDB) vừa công bố báo cáo tài chính quý 1/2022 với mức tăng trưởng đột biến của dư nợ tín dụng.Theo đó, tại ngày 31/3/2022, dư nợ tín dụng hợp nhất của HDBank đạt trên 234.000 tỷ đồng, tương đương tăng 9,8% so với thời điểm đầu năm. Mức này tăng trưởng đến từ tất cả các mảng kinh doanh chính, bao gồm bán lẻ, doanh nghiệp nhỏ và vừa (SME) và tài chính tiêu dùng.Nhờ vậy, HDBank ghi nhận tổng thu nhập hoạt động hợp nhất đạt 5.122 tỷ, tăng 22,9% so với cùng kỳ. Đáng chú ý, thu nhập thuần từ dịch vụ cũng tăng trên 94% với đóng góp chính từ mảng kinh doanh bảo hiểm qua ngân hàng và dịch vụ thanh toán.Trước đó, tại Đại hội đồng cổ đông thường niên 2022 vừa qua, ông Phạm Quốc Thanh, Tổng giám đốc HDBank cho biết, mảng kinh doanh bảo hiểm được ngân hàng khởi động lại từ cuối năm 2020 và thứ hạng trên thị trường liên tục được cải thiện. Tới tháng 3/2022, ngân hàng đã xếp thứ 5 về doanh số mảng kinh doanh bảo hiểm toàn thị trường, đồng thời là ngân hàng duy nhất chưa ký độc quyền với đối tác bảo hiểm nào.“Những dữ liệu này đã cho thấy sức hấp dẫn của mảng bảo hiểm tại HDBank. Tuy nhiên, ngân hàng chưa bằng lòng với vị trí thứ 5 trên thị trường như hiện tại mà hướng tới vị trí thứ 4 thứ 3 trong năm nay. Nếu thực hiện thành công, điều này sẽ tạo giá trị cao hơn cho ngân hàng, giúp HĐQT có thể chọn lựa được đối tác mang lại lợi ích cao nhất cho cổ đông trong thời gian tới”, ông Thanh chia sẻ.Bổ sung thêm, bà Nguyễn Thị Phương Thảo, Phó chủ tịch thường trực Hội đồng quản trị nhấn mạnh: “Việc ký kết độc quyền bảo hiểm nhân thọ đang là lợi thế của HDBank so với thị trường. Với giá trị hiện tại, đối tác có thể giúp ngân hàng thu về hàng chục nghìn tỷ đồng”.Quay lại với báo cáo tài chính quý 1 của HDBank, các chỉ tiêu lợi nhuận trên vốn chủ sở hữu (ROE) và lợi nhuận trên tài sản (ROA) đạt lần lượt 25,4% và 2,1%. Nợ xấu riêng lẻ chỉ 1,17%. Hệ số an toàn vốn CAR (Basel 2) trên 14,2%.Nhìn chung, sau khi tối ưu chi phí hoạt động từ 39,1% xuống còn 37,6%, HDBank báo lợi nhuận trước thuế quý 1/2022 đạt 2.528 tỷ đồng.Như vậy, nếu so với mức lợi nhuận trước thuế dự kiến đạt 9.770 tỷ đồng vừa được Đại hội đồng cổ đông thông qua, HDBank đã hoàn thành được 26% kế hoạch năm 2022.Được biết, hiện tại lợi nhuận năm 2021 còn lại của ngân hàng là hơn 5.050 tỷ đồng. Cộng với khoản lợi nhuận chưa chia của các năm trước, lợi nhuận có thể sử dụng để chia cổ tức của HDBank là gần 5.350 tỷ đồng. Theo đó, ngân hàng dự kiến sẽ phát hành hơn 503 triệu cổ phiếu để chia cổ tức năm 2021 theo tỷ lệ 25%.Ngoài ra, ngân hàng cũng dự định phát hành 20 triệu cổ phiếu cho người lao động (ESOP). Sau khi chia cổ tức và phát hành ESOP, ngân hàng sẽ tăng vốn điều lệ lên 25.503 tỷ đồng </w:t>
      </w:r>
    </w:p>
    <w:p>
      <w:r>
        <w:t>Link post: https://vneconomy.vn//loi-nhuan-truoc-thue-tang-50-lienvietpostbank-chia-co-tuc-nam-2021-voi-ty-le-15.htm</w:t>
      </w:r>
      <w:r>
        <w:rPr>
          <w:color w:val="000000" w:themeColor="hyperlink"/>
          <w:u w:val="single"/>
        </w:rPr>
        <w:hyperlink r:id="rId46">
          <w:r>
            <w:rPr/>
            <w:t>Link!</w:t>
          </w:r>
        </w:hyperlink>
      </w:r>
      <w:r>
        <w:rPr>
          <w:color w:val="000000" w:themeColor="hyperlink"/>
          <w:u w:val="single"/>
        </w:rPr>
        <w:hyperlink r:id="rId46">
          <w:r>
            <w:rPr/>
            <w:t>Link!</w:t>
          </w:r>
        </w:hyperlink>
      </w:r>
      <w:r>
        <w:rPr>
          <w:color w:val="000000" w:themeColor="hyperlink"/>
          <w:u w:val="single"/>
        </w:rPr>
        <w:hyperlink r:id="rId46">
          <w:r>
            <w:rPr/>
            <w:t>Link!</w:t>
          </w:r>
        </w:hyperlink>
      </w:r>
    </w:p>
    <w:p>
      <w:r>
        <w:t xml:space="preserve"> 18:56 28/04/2022 Lợi nhuận trước thuế tăng 50%, LienVietPostBank chia cổ tức năm 2021 với tỷ lệ 15%   Ngân Hà -      Ngân hàng Bưu điện Liên Việt (LienVietPostBank - mã chứng khoán: LPB-HOSE) tổ chức thành công Đại hội đồng cổ đông thường niên 2022 với việc thông qua nhiều nội dung quan trọng...     </w:t>
      </w:r>
    </w:p>
    <w:p>
      <w:r>
        <w:t xml:space="preserve"> Trong đó, kế hoạch kinh doanh năm 2022n đạt mục tiêu lợi nhuận trước thuế là 4.800 tỷ đồng; phương án tăng vốn điều lệ lên 21.249 tỷ đồng; chia cổ tức năm 2021 với tỷ lệ 15%Báo cáo tại Đại hội đồng cổ đông cho biết, Hội đồng quản trị Ngân hàng nhấn mạnh tới các yếu tố khách quan tác động tới kết quả kinh doanh của Ngân hàng. Làn sóng dịch Covid-19 lần thứ 4 bùng phát trong năm 2021 đã gây ảnh hưởng đến nhiều lĩnh vực, ngành nghề kinh tế. Trong bối cảnh đó, sự chủ động, linh hoạt và kinh nghiệm ứng phó dịch bệnh từ giai đoạn trước đã giúp LienVietPostBank bảo đảm hoạt động liên tục, thông suốt, ổn định, an toàn với những kết quả tích cực.Theo đó, LienVietPostBank đã hoàn thành toàn diện kế hoạch kinh doanh năm 2021 do Đại hội đồng cổ đông giao; quy mô tăng trưởng phù hợp với diễn biến của thị trường và nền kinh tế; bảo đảm đầy đủ quyền lợi của cổ đông và người lao động...Bên cạnh đó, LienVietPostBank cũng đã thực thi hiệu quả các chỉ thị của Ngân hàng Nhà nước về các giải pháp tăng cường phòng chống và khắc phục khó khăn do dịch Covid-19 cho khách hàng.Kết thúc năm tài chính 2021, tổng tài sản của LienVietPostBank đạt 289.194 tỷ đồng, huy động thị trường 1 đạt 217.014 tỷ đồng, tín dụng thị trường 1 đạt 209.029 tỷ đồng, thu dịch vụ đạt 858 tỷ đồng, đặc biệt lợi nhuận trước thuế đạt 3.638 tỷ đồng (tăng hơn 50% so với năm 2020).Với những kết quả đạt được, Hội đồng quản trị Ngân hàng đã trình Đại hội đồng cổ đông phương án kinh doanh năm 2022 với mục tiêu cao hơn. Các chỉ tiêu được đưa ra là: tổng tài sản là 336.000 tỷ đồng, huy động thị trường 1 là 257.070 tỷ đồng, tín dụng thị trường 1 là 246.650 tỷ đồng, thu dịch vụ 1.150 tỷ đồng, lợi nhuận trước thuế là 4.800 tỷ đồng, tỷ lệ chi trả cổ tức dự kiến là 12%.Về kế hoạch tăng vốn điều lệ trong năm 2022, Đại hội đồng cổ đông đã nhất trí phương án tăng vốn thêm 6.213 tỷ đồng thông qua việc chi trả cổ tức năm 2021 với tỷ lệ 15% và phát hành cổ phiếu cho cổ đông hiện hữu, nhà đầu tư nước ngoài.Theo đó, vốn điều lệ của LienVietPostBank sẽ tăng lên thành hơn 21.249 tỷ đồng. Điều này nhằm tiếp tục nâng cao tiềm lực tài chính, gia tăng lợi ích cho cổ đông, đồng thời tạo nền tảng giúp Ngân hàng phát triển an toàn, hiệu quả, bền vững. </w:t>
      </w:r>
    </w:p>
    <w:p>
      <w:r>
        <w:t>Link post: https://vneconomy.vn//lpb-dat-muc-tieu-lai-4-800-ty-dong-tang-von-len-21-249-ty-dong-trong-nam-2022.htm</w:t>
      </w:r>
      <w:r>
        <w:rPr>
          <w:color w:val="000000" w:themeColor="hyperlink"/>
          <w:u w:val="single"/>
        </w:rPr>
        <w:hyperlink r:id="rId47">
          <w:r>
            <w:rPr/>
            <w:t>Link!</w:t>
          </w:r>
        </w:hyperlink>
      </w:r>
      <w:r>
        <w:rPr>
          <w:color w:val="000000" w:themeColor="hyperlink"/>
          <w:u w:val="single"/>
        </w:rPr>
        <w:hyperlink r:id="rId47">
          <w:r>
            <w:rPr/>
            <w:t>Link!</w:t>
          </w:r>
        </w:hyperlink>
      </w:r>
      <w:r>
        <w:rPr>
          <w:color w:val="000000" w:themeColor="hyperlink"/>
          <w:u w:val="single"/>
        </w:rPr>
        <w:hyperlink r:id="rId47">
          <w:r>
            <w:rPr/>
            <w:t>Link!</w:t>
          </w:r>
        </w:hyperlink>
      </w:r>
    </w:p>
    <w:p>
      <w:r>
        <w:t xml:space="preserve"> 16:58 28/04/2022 LPB đặt mục tiêu lãi 4.800 tỷ đồng, tăng vốn lên 21.249 tỷ đồng trong năm 2022   Minh Tú -      Với sự đồng thuận cao của các cổ đông, Đại hội đồng cổ đông thường niên 2022 của Ngân hàng Bưu điện Liên Việt - LienVietPostBank (HOSE:LPB) chiều ngày 28/04 đã thông qua nhiều nội dung quan trọng, trong đó có kế hoạch lãi tăng 32%, phương án tăng vốn điều lệ lên hơn 21.000 tỷ đồng; chia cổ tức 2021 bằng cổ phiếu với tỷ lệ 15%…   Lãi trước thuế năm 2022 của LienVietPostBank tăng trưởng khá cao 32% so năm 2021, ở múc 4.800 tỷ đồng.  </w:t>
      </w:r>
    </w:p>
    <w:p>
      <w:r>
        <w:t xml:space="preserve"> Năm 2021, sự bùng phát của làn sóng dịch Covid-19 lần thứ 4 đã gây ảnh hưởng đến nhiều lĩnh vực, ngành nghề kinh tế. Trong bối cảnh đó, sự chủ động, linh hoạt và kinh nghiệm ứng phó dịch bệnh từ giai đoạn trước đã giúp LienVietPostBank bảo đảm hoạt động liên tục, thông suốt, ổn định, an toàn với những kết quả tích cực.Cụ thể, kết thúc năm tài chín`h 2021, tổng tài sản của LienVietPostBank đạt 289.194 tỷ đồng, huy động thị trường 1 đạt 217.014 tỷ đồng, tín dụng thị trường 1 đạt 209.029 tỷ đồng, thu dịch vụ đạt 858 tỷ đồng, đặc biệt lợi nhuận trước thuế đạt 3.638 tỷ đồng, cao nhất trong 14 năm hoạt động, tăng hơn 50% so với năm 2020 và vượt 14% kế hoạch. Mức cổ tức chi trả 15% bằng cổ phiếu.Từ những thành công đã đạt được và tiềm lực sẵn có, Hội đồng quản trị Ngân hàng đã trình Đại hội đồng cổ đông phương án kinh doanh năm 2022 với mức tăng trưởng cao. Các chỉ tiêu được đưa ra là: tổng tài sản là 336.000 tỷ đồng, tăng 16% so với đầu năm; trong đó, huy động thị trường 1 là 257.070 tỷ đồng, tín dụng thị trường 1 là 246.650 tỷ đồng, thu dịch vụ 1.150 tỷ đồng, lợi nhuận trước thuế là 4.800 tỷ đồng (tăng 32% so với kết quả đạt được của năm 2021); tỷ lệ chi trả cổ tức dự kiến là 12% và tỷ lệ nợ xấu duy trì ở mức 1,37%.Để hoàn thành kế hoạch kinh doanh nêu trên, LienVietPostBank lên kế hoạch xây dựng cơ cấu nguồn vốn và cân đối nguồn vốn nhằm giảm chi phí vốn, tập trung tăng trưởng tín dụng bán lẻ, phát triển dịch vụ, đa dạng hóa nguồn thu nhập, nâng cao năng lực quản trị rủi ro, đẩy mạnh thu hồi nợ xấu, đầu tư công nghệ, hiện đại hóa ngân hàng, đẩy nhanh quá trình chuyển đổi số và tiếp tục phát triển mạng lưới…Về kế hoạch tăng vốn điều lệ trong năm 2022, ĐHĐCĐ đã nhất trí phương án tăng vốn thêm 6.213 tỷ đồng lên hơn 21.249 tỷ đồng thông qua 3 hình thức: Phát hành 225,5 triệu cổ phiếu (2.255 tỷ đồng) để chi trả cổ tức với tỷ lệ 15% từ nguồn lợi nhuận sau thuế chưa phân phối năm 2021; chào bán riêng lẻ gần gần 96 triệu cổ phiếu (tương ứng gần 960 tỷ đồng) cho nhà đầu tư nước ngoài với tỷ sở hữu nước ngoài sau phát hành tối đa 9,99% và chào bán 300 triệu cổ phiếu (3.000 tỷ đồng) cho cổ đông hiện hữu theo tỷ lệ 16,44%.Việc tăng vốn nhằm tiếp tục nâng cao tiềm lực tài chính, gia tăng lợi ích cho cổ đông, đồng thời tạo nền tảng giúp Ngân hàng phát triển an toàn, hiệu quả, bền vững.Với kế hoạch và định hướng được Đại hội đồng cổ đông 2022 nhất trí đồng thuận cao, cùng nền tảng vững chắc được xây dựng trong thời gian vừa qua, sẽ là cơ sở để LienVietPostBank tiếp tục nỗ lực, tạo lập thành công mới, bứt phá mạnh mẽ để khẳng định vị thế, vững bước cho một hành trình vươn xa hơn trong năm 2022. Kết thúc quý 1/2022, LienVietPostBank đạt hơn 1.795 tỷ đồng lợi nhuận trước thuế, tăng 61% so với cùng kỳ năm trước và hoàn thành 37,5% kế hoạch năm. Tính đến 31/3/2022, tổng tài sản của ngân hàng giảm 1,5% so với cùng kỳ xuống còn 284.918 tỷ đồng. Trong đó cho vay khách hàng giảm nhẹ 0,6%, dự phòng rủi ro cho vay tăng 9,7%.#box1651137434773{background-color:#9ed6a3} </w:t>
      </w:r>
    </w:p>
    <w:p>
      <w:r>
        <w:t>Link post: https://vneconomy.vn//khong-so-mat-loi-the-ngan-hang-so-tpbank-du-kien-dat-loi-nhuan-8-200-ty-dong.htm</w:t>
      </w:r>
      <w:r>
        <w:rPr>
          <w:color w:val="000000" w:themeColor="hyperlink"/>
          <w:u w:val="single"/>
        </w:rPr>
        <w:hyperlink r:id="rId48">
          <w:r>
            <w:rPr/>
            <w:t>Link!</w:t>
          </w:r>
        </w:hyperlink>
      </w:r>
      <w:r>
        <w:rPr>
          <w:color w:val="000000" w:themeColor="hyperlink"/>
          <w:u w:val="single"/>
        </w:rPr>
        <w:hyperlink r:id="rId48">
          <w:r>
            <w:rPr/>
            <w:t>Link!</w:t>
          </w:r>
        </w:hyperlink>
      </w:r>
      <w:r>
        <w:rPr>
          <w:color w:val="000000" w:themeColor="hyperlink"/>
          <w:u w:val="single"/>
        </w:rPr>
        <w:hyperlink r:id="rId48">
          <w:r>
            <w:rPr/>
            <w:t>Link!</w:t>
          </w:r>
        </w:hyperlink>
      </w:r>
    </w:p>
    <w:p>
      <w:r>
        <w:t xml:space="preserve"> 14:21 26/04/2022 Không sợ mất lợi thế ngân hàng số, TPBank dự kiến đạt lợi nhuận 8.200 tỷ đồng   Đào Vũ -      Mặc dù gặp khó khăn do tăng trưởng tín dụng còn phụ thuộc vào chỉ tiêu của Ngân hàng Nhà nước, tuy nhiên với lợi thế từ ngân hàng số, ban lãnh đạo TPBank vẫn tự tin vào mục tiêu kinh doanh đề ra trong năm 2022...     </w:t>
      </w:r>
    </w:p>
    <w:p>
      <w:r>
        <w:t xml:space="preserve"> Ngày 26/4, Ngân hàng Thương mại Cổ phần Tiên Phong ( TPBank – mã chứng khoán: TPB) tổ chức đại hội đồng cổ đông thường niên năm 2022.Tại đại hội, các cổ đông đã bày tỏ những băn khoăn rằng, liệu TPBank có mất dần lợi thế là một ngân hàng công nghệ, đặc biệt trong bối cảnh nhiều ngân hàng khác cũng đang đầu tư rất lớn vào quá trình chuyển đổi số.Chia sẻ về tâm tư trên, ông Đỗ Anh Tú, Phó Chủ tịch TPBank cho biết, khi các ngân hàng đều phát triển ứng dụng số thì khách hàng càng dễ dàng làm quen với công nghệ. Tuy nhiên, mọi vấn đề đều có tác động hai mặt, người nào đi trước có lợi thế của người đi trước trong cạnh tranh.“Chúng ta không cần e ngại hay lo sợ mất dần lợi thế. Bởi lẽ, có những sản phẩm, giải pháp mà TPBank đưa ra thị trường đã 5 năm nhưng đến nay vẫn chưa có ngân hàng nào có. Điều này cho thấy, về công nghệ, TPBank vẫn đang đi trước các ngân hàng khác khá xa”, ông Tú khẳng định.Ông Tú đưa ví dụ, khi toàn ngành xe điện phát triển thì càng nhiều người thích sử dụng xe điện, điều này là tốt cho thị trường. Tuy nhiên, nếu để ý sẽ thấy, Tesla luôn có điểm khác biệt với những loại xe điện khác và điểm khác biệt này tạo nên giá trị của Tesla. Hoạt động chuyển đổi số đã giúp TPBank có thêm lượng lớn khách hàng mới. Cách đây 10 năm, ngân hàng mới chỉ có 50.000 khách hàng, nhưng đến nay đã có tới 5 triệu khách hàng.Ông Đỗ Minh Phú, Chủ tịch HĐQT TPBankCũng tại đại hội, khi được hỏi về khả năng kiểm soát, quản lý giá trị cổ phiếu TPB, ông Đỗ Minh Phú, Chủ tịch TPBank cho biết, ngân hàng không kiểm soát giá trị cổ phiếu mà điều này do thị trường đánh giá.Thời gian qua, khi thị trường chứng khoán nói chung giảm do nhiều sự việc khác nhau nhưng cổ phiếu TPB là một trong những cổ phiếu giá trị giảm ít. Điều này chứng tỏ cổ đông, thị trường rất tin tưởng, tín nhiệm vào ngân hàng với chất lượng tài sản tốt, kinh doanh hiệu quả.“Cổ phiếu TPB đã có sự tăng trưởng mạnh trong năm 2021, thị giá từ 27.800 - 40.000 đồng/cổ phiếu. Nếu tính cả những quyền lợi phát hành thêm thì giá trị cổ phiếu TPB đã tăng 50% trong 1 năm”, ông Phú nói.Về kế hoạch kinh doanh năm 2022, ngân hàng dự tính lợi nhuận trước thuế tăng 36% so với năm 2021 và đạt 8.200 tỷ đồng; Tổng tài sản tăng 20% so với thời điểm cuối năm 2021 đạt 350.000 tỷ đồng; Tổng giá trị huy động là 292.579 tỷ, tương đương với mức tăng trưởng 12% so với năm trước, trong đó tiền gửi khách hàng tăng trưởng 15% và đạt mức 201.212 tỷ đồng; Mục tiêu duy trì tỷ lệ nợ xấu ở mức thấp dưới 1,5%.Nói thêm về mức lợi nhuận dự kiến khoảng 8.200 tỷ đồng, ông Phú cho hay, con số này được tính toán trên hạn mức tăng trưởng tín dụng được cấp là 18%, tức đã thấp hơn năm 2021 khoảng 5%.Còn trong trường hợp xấu hơn, Ngân hàng Nhà nước phân bổ cho TPBank chỉ được tăng trưởng tín dụng ngang bằng với mức tăng trưởng toàn ngành, khoảng 14% thì lợi nhuận trước thuế của ngân hàng sẽ hụt thu 200 tỷ đồng so với kế hoạch đề ra.Tuy nhiên, ông Phú nhấn mạnh, với lợi thế từ ngân hàng số, khoảng hụt thu từ tín dụng sẽ được bù đắp bằng những mảng khác, hoặc từ việc tiết giảm chi phí. “Do đó, tôi tin kế hoạch lãi 8.200 tỷ đồng sẽ thành công”, ông Phú nhấn mạnh.Sau khi nhận được các chia sẻ từ ban lãnh đạo TPBank, đại hội đã thông qua kế hoạch kinh doanh 2022 với tỷ lệ đồng thuận cao.Đồng thời, cổ đông TPBank cũng đồng ý việc chia cổ tức bằng cổ phiếu thưởng cho cổ đông và chương trình cho người lao động (ESOP) với tổng tỷ lệ 34% để tăng vốn điều lệ.Được biết, kết thúc quý 1/2022, tổng tài sản của TPBank hiện trên 300 nghìn tỷ đồng, tăng 40% so với cùng kỳ. Tổng thu nhập hoạt động trên 3.600 tỷ đồng, tăng gần 30% so với cuối quý 1/2021. Trong đó, thu nhập lãi thuần từ dịch vụ chiếm hơn 14% tổng doanh thu, đạt trên 510 tỷ đồng. Tổng huy động tăng trưởng gần 40%, đạt trên 270 nghìn tỷ đồng. Lợi nhuận trước thuế quý 1 đạt 1.623 tỷ đồng. </w:t>
      </w:r>
    </w:p>
    <w:p>
      <w:r>
        <w:t>Link post: https://vneconomy.vn//dong-tien-quay-lai-quy-dao-sau-thoi-ky-lac-nhip.htm</w:t>
      </w:r>
      <w:r>
        <w:rPr>
          <w:color w:val="000000" w:themeColor="hyperlink"/>
          <w:u w:val="single"/>
        </w:rPr>
        <w:hyperlink r:id="rId49">
          <w:r>
            <w:rPr/>
            <w:t>Link!</w:t>
          </w:r>
        </w:hyperlink>
      </w:r>
      <w:r>
        <w:rPr>
          <w:color w:val="000000" w:themeColor="hyperlink"/>
          <w:u w:val="single"/>
        </w:rPr>
        <w:hyperlink r:id="rId49">
          <w:r>
            <w:rPr/>
            <w:t>Link!</w:t>
          </w:r>
        </w:hyperlink>
      </w:r>
      <w:r>
        <w:rPr>
          <w:color w:val="000000" w:themeColor="hyperlink"/>
          <w:u w:val="single"/>
        </w:rPr>
        <w:hyperlink r:id="rId49">
          <w:r>
            <w:rPr/>
            <w:t>Link!</w:t>
          </w:r>
        </w:hyperlink>
      </w:r>
    </w:p>
    <w:p>
      <w:r>
        <w:t xml:space="preserve"> 07:00 26/04/2022 Dòng tiền quay lại quỹ đạo sau thời kỳ lạc nhịp   Đào Vũ -      Sau gần 2 năm lang thang ở các thị trường tài sản có nhiều rủi ro bởi Covid-19, dòng tiền trong nước đang quay lại quỹ đạo vốn có. Trong đó, tiền gửi cư dân vào hệ thống ngân hàng tăng nhanh, còn doanh nghiệp cũng rút dần tiền gửi để đưa vào hoạt động sản xuất kinh doanh. Giới chuyên gia cho rằng, đây là tín hiệu rõ ràng nhất cho sự hồi phục của nền kinh tế....     </w:t>
      </w:r>
    </w:p>
    <w:p>
      <w:r>
        <w:t xml:space="preserve"> Số liệu mới nhất từ Ngân hàng Nhà nước cho thấy, trong tháng 2/2022, tiền gửi cư dân tăng hơn 56.000 tỷ đồng. Mức tăng này trong tháng 1/2022 là 103.000 tỷ đồng. Như vậy, chỉ trong 2 tháng đầu năm 2022, người dân đã gửi ròng khoảng 159.000 tỷ đồng vào hệ thống ngân hàng, lớn hơn số liệu của cả năm 2021.NHIỀU ÁP LỰC KHIẾN LÃI SUẤT NGÂN HÀNG TĂNGTrước đó, tăng trưởng của tiền gửi cư dân đã có hai năm giảm tốc. Cụ thể, năm 2021, số dư tiền gửi của người dân vào hệ thống ngân hàng chỉ tăng 158.600 tỷ đồng, chưa bằng một nửa so với số tăng thêm trong năm 2020. Tương tự, năm 2020, tăng trưởng số dư tiền gửi của người dân cũng giảm gần một nửa so với giai đoạn 2018-2019.Thời điểm năm 2019 và đầu năm 2020, Ngân hàng Nhà nước liên tiếp mua vào lượng ngoại tệ rất lớn để củng cố dự trữ ngoại hối. Lượng cung VND đối ứng được đẩy ra thị trường giúp thanh khoản hệ thống ở trạng thái dồi dào.Vì vậy, mặc dù tốc độ tăng trưởng tiền gửi của cư dân bắt đầu giảm tốc từ năm 2020, nhưng thanh khoản hệ thống ngân hàng luôn ổn định ở mặt bằng thấp, lãi suất VND liên ngân hàng qua đêm dưới 1%/năm.Lượng tiền đối ứng trên dần được thị trường trung hòa. Khi tăng trưởng tín dụng bứt tốc mạnh mẽ, thanh khoản hệ thống lập tức phản ứng theo chiều hướng căng thẳng. Từ cuối năm 2021 đến nay, kênh hỗ trợ vốn của Ngân hàng Nhà nước trên thị trường mở (OMO) đã được nhiều thành viên sử dụng. Đồng thời, lãi suất VND liên ngân hàng kỳ hạn qua đêm thường xuyên trên 2%/năm.Để tránh rủi ro không đáng có liên quan đến thanh khoản, nhiều ngân hàng đã chủ động tăng lãi suất huy động. Theo đó, mặt bằng lãi suất huy động từ giữa năm 2021 đến nay đã tăng khoảng 0,3-0,5 điểm phần trăm.Theo Công ty Chứng khoán Vietcombank (VCBS), có ba lý do chính khiến thanh khoản hệ thống khó dồi dào trở lại và lãi suất liên ngân hàng sẽ duy trì xung quanh mặt bằng hiện tại.Thứ nhất, trên thế giới, các ngân hàng trung ương, điển hình là Fed hay BOE, vẫn đang trong quá trình trung hòa dần chính sách tiền tệ nới lỏng. Hơn nữa, các quan điểm mạnh mẽ của Fed một lần nữa lại được củng cố trong biên bản họp tháng 3.Thứ hai, trong quý 1/2022, dư nợ tín dụng tăng 5,04%, cao hơn nhiều so với mức tăng 2,16% của quý 1/2021, cho thấy nhu cầu tín dụng cao trong giai đoạn phục hồi kinh tế sau dịch.Thứ ba, áp lực từ lạm phát cũng như lạm phát kỳ vọng tăng theo các diễn biến cập nhật từ thị trường thế giới.Vì vậy, VCBS đánh giá, mức độ biến động của lãi suất huy động sẽ tiếp tục phụ thuộc nhiều vào độ dồi dào của dòng vốn trên thị trường liên ngân hàng. Cùng với đó, tốc độ tăng trưởng tín dụng và diễn biến lạm phát trong các quý tới cũng sẽ là yếu tố ảnh hưởng đến mức độ tăng của lãi suất huy động.“Với áp lực lạm phát tiếp tục hiện hữu trong các tháng tiếp theo, cùng với nhu cầu tăng trưởng tín dụng cao hơn trong giai đoạn phục hồi kinh tế, lãi suất huy động còn có thể tiếp tục tăng khoảng 0,5-1,0 điểm phần trăm trong cả năm 2022”, nhóm nghiên cứu dự báo.CÁC KÊNH ĐẦU TƯ "NGUỘI" DẦNVừa qua, tại thị trường trái phiếu, Ủy ban Chứng khoán Nhà nước (SSC) đã công bố hủy bỏ 9 đợt chào bán trái phiếu từ tháng 7/2021 đến tháng 3/2022 với tổng trị giá 10.030 tỷ đồng của các công ty thuộc Tập đoàn Tân Hoàng Minh, bao gồm Công ty Ngôi Sao Việt, Công ty Cung điện Mùa đông, Công ty Soleil.Đồng thời, Cơ quan cảnh sát điều tra Bộ Công an ra quyết định khởi tố bị can, thực hiện lệnh bắt tạm giam ông Đỗ Anh Dũng, Chủ tịch Hội đồng quản trị kiêm Tổng giám đốc Tập đoàn Tân Hoàng Minh để điều tra về tội lừa đảo chiếm đoạt tài sản.Việc hủy kết quả phát hành trái phiếu Tân Hoàng Minh trong ngắn hạn sẽ tác động đa chiều đến khả năng huy động vốn của nhóm doanh nghiệp cùng ngành trên khi nhà đầu tư sẽ có góc nhìn chọn lọc kỹ càng hơn rất nhiều về điều khoản đi kèm của sản phẩm trái phiếu doanh nghiệp bất động sản.Giới chuyên môn cho rằng, khi nhà đầu tư e dè ở kênh trái phiếu doanh nghiệp thì dòng tiền sẽ chạy sang thị trường chứng khoán. Tuy nhiên, thị trường chứng khoán cũng xuất hiện nhiều vụ việc liên quan đến pháp lý.Gần đây nhất, Cơ quan Cảnh sát điều tra Bộ Công an đã ra Quyết định khởi tố bị can, Lệnh bắt bị can để tạm giam, Lệnh khám xét đối với bốn cá nhân về tội “Thao túng thị trường chứng khoán” gồm Chủ tịch Louis Holdings Đỗ Thành Nhân và Tổng giám đốc Chứng khoán Trí Việt.Trước đó, cơ quan này cũng cho biết đang tiến hành điều tra vụ “Thao túng thị trường chứng khoán”, xảy ra tại Công ty CP Tập đoàn FLC, Công ty CP Chứng khoán BOS và các công ty có liên quan.Sau các vụ việc trên, trong vòng một tháng, chỉ số VN-Index đã giảm tới 124 điểm và trở về vùng giá cách đây nửa năm. Kéo theo áp lực bán tháo lan từ nhóm cổ phiếu vốn hoá nhỏ, có tính đầu cơ sang các cổ phiếu vốn hóa vừa và lớn. Thanh khoản thị trường cũng giảm mạnh so với thời điểm cuối năm 2021.Nhìn chung, kênh đầu tư chứng khoán và trái phiếu doanh nghiệp đã cho thấy dấu hiệu chững lại khi hàng loạt các vụ việc sai phạm đang được Chính phủ gấp rút làm rõ.Tại diễn biến khác, mặc dù chưa có vụ việc nào liên quan đến pháp lý được công bố nhưng sau một thời gian tăng nóng 30 - 50%, tình hình giao dịch bất động sản tại một số nơi cũng đang có dấu hiệu chững lại, khó tìm người mua.DÒNG TIỀN QUAY LẠI QUỸ ĐẠO THÔNG THƯỜNGVới việc lãi suất huy động tăng nhanh và các kênh đầu tư như chứng khoán, trái phiếu doanh nghiệp, bất động sản… bị chững lại, dòng tiền đã chuyển hướng về nơi an toàn là ngân hàng. Số liệu từ Ngân hàng Nhà nước cho thấy, chỉ trong 2 tháng đầu năm 2022, người dân đã gửi ròng vào hệ thống ngân hàng 159.000 tỷ đồng.Đáng chú ý, trong khi người dân gửi ròng thì các doanh nghiệp lại có xu hướng rút dần tiền gửi để đưa vào hoạt động sản xuất kinh doanh. Luỹ kế 2 tháng đầu năm, tổ chức doanh nghiệp đã rút ròng khoảng 8.800 tỷ đồng.Theo TS. Nguyễn Trí Hiếu, chuyên gia tài chính, dù ít nhưng số liệu cuối tháng 2/2022 vẫn phát đi những tín hiệu cho thấy tiền gửi tại ngân hàng đang quay trở về quỹ đạo thông thường, chấm dứt 2 năm lạc nhịp trước đó.Cụ thể, dòng tiền nhàn rỗi của cư dân quay nhanh chóng trở lại hệ thống ngân hàng. Bởi lẽ, gửi tiết kiệm là kênh đầu tư có mức sinh lời tốt do mức lãi suất tiền gửi vẫn đang thực dương khá lớn so với lạm phát. Ngoài ra, nhiều chương trình ưu đãi được các ngân hàng đẩy mạnh nhằm tăng tỷ lệ tiền gửi không kỳ hạn (CASA) cũng giúp cho tiền nhàn rỗi của cư dân tăng mạnh hơn.“Đặc biệt, những nguy cơ bong bóng từ thị trường chứng khoán, thị trường bất động sản hiện nay đang gia tăng rủi ro cho nhà đầu tư. Tất nhiên, tùy khẩu vị rủi ro của từng đối tượng khách hàng nhưng có thể thấy tiền gửi vẫn sẽ có vị trí nhất định, chưa kể đây là kênh tích lũy, mà đã là tích lũy thì sẽ theo xu hướng tăng”, ông Hiếu nói.Trái lại, tiền gửi của doanh nghiệp sẽ được rút dần ra để đưa vào hoạt động sản xuất kinh doanh khi nền kinh tế Việt Nam tiếp tục hồi phục, chứ không còn để quá nhiều tại ngân hàng. Hoạt động rút ròng này sẽ phải vận động dần dần chứ không thể lập tức rút ngay một khoản tiền lớn.“Biến động của dòng tiền chảy vào ngân hàng cho thấy loạt động thái từ phía nhà quản lý ngăn lĩnh vực rủi ro tăng nóng đã có hiệu quả. Đồng thời, doanh nghiệp đã chú trọng hơn vào hoạt động sản xuất kinh doanh. Tất cả những điều này đều thể hiện nền kinh tế Việt Nam đang hồi phục mạnh mẽ và hướng tới sự phát triển bền vững”, ông Hiếu nhấn mạnh. </w:t>
      </w:r>
    </w:p>
    <w:p>
      <w:r>
        <w:t>Link post: https://vneconomy.vn//bo-tai-chinh-de-xuat-giam-30-tien-thue-dat-va-thue-mat-nuoc-trong-nam-2022.htm</w:t>
      </w:r>
      <w:r>
        <w:rPr>
          <w:color w:val="000000" w:themeColor="hyperlink"/>
          <w:u w:val="single"/>
        </w:rPr>
        <w:hyperlink r:id="rId50">
          <w:r>
            <w:rPr/>
            <w:t>Link!</w:t>
          </w:r>
        </w:hyperlink>
      </w:r>
      <w:r>
        <w:rPr>
          <w:color w:val="000000" w:themeColor="hyperlink"/>
          <w:u w:val="single"/>
        </w:rPr>
        <w:hyperlink r:id="rId50">
          <w:r>
            <w:rPr/>
            <w:t>Link!</w:t>
          </w:r>
        </w:hyperlink>
      </w:r>
      <w:r>
        <w:rPr>
          <w:color w:val="000000" w:themeColor="hyperlink"/>
          <w:u w:val="single"/>
        </w:rPr>
        <w:hyperlink r:id="rId50">
          <w:r>
            <w:rPr/>
            <w:t>Link!</w:t>
          </w:r>
        </w:hyperlink>
      </w:r>
    </w:p>
    <w:p>
      <w:r>
        <w:t xml:space="preserve"> 15:24 15/04/2022 Bộ Tài chính đề xuất giảm 30% tiền thuê đất và thuê mặt nước trong năm 2022   Trâm Anh -      Mức giảm 30% số tiền thuê đất, thuê mặt nước trong năm 2022, trị giá khoảng 3.500 tỷ đồng và không áp dụng quy định các đối tượng phải ngừng sản xuất, kinh doanh do ảnh hưởng của dịch Covid-19 như trước đây...   Bộ Tài chính đề xuất giảm số tiền thuê đất, thuê mặt nước trong năm 2022 khoảng 3.500 tỷ đồng.  </w:t>
      </w:r>
    </w:p>
    <w:p>
      <w:r>
        <w:t xml:space="preserve"> Bộ Tài chính vừa hoàn thiện dự thảo quyết định của Thủ tướng Chính phủ về việc giảm tiền thuê đất, thuê mặt nước của năm 2022 đối với các đối tượng bị ảnh hưởng bởi dịch Covid-19 theo Nghị quyết 11/NQ-CP ngày 30/01/2022 về Chương trình phục hồi và phát triển kinh tế - xã hội và triển khai Nghị quyết số 43/2022/QH15 của Quốc hội về chính sách tài khóa, tiền tệ hỗ trợ chương trình.Theo đó, Bộ Tài chính đề xuất giảm số tiền thuê đất, thuê mặt nước trong năm 2022 khoảng 3.500 tỷ đồng.Tại dự thảo quyết định, Bộ Tài chính đề xuất đối tượng áp dụng kế thừa theo đối tượng được miễn tiền thuê đất của năm 2021 và bổ sung thêm đối tượng thuê mặt nước.Đáng chú ý, tại Nghị quyết số 11 quy định điều kiện được giảm tiền thuê đất, thuê mặt nước năm 2022 là người thuê đất, thuê mặt nước phải ngừng sản xuất, kinh doanh do ảnh hưởng của dịch Covid-19. Tuy nhiên, với chỉ đạo của Chính phủ, Thủ tướng Chính phủ về chống dịch trong tình hình hiện nay, không thực hiện biện pháp giãn cách, cách ly trên phạm vi toàn xã hội, do đó, Bộ Tài chính đề xuất không quy định điều kiện này như thực hiện trong năm 2021.Theo đó, đối tượng áp dụng giảm tiền thuê đất, thuê mặt nước của năm 2022 với mức giảm 30% là tổ chức, đơn vị, doanh nghiệp, hộ gia đình, cá nhân đang được Nhà nước cho thuê đất, thuê mặt nước trực tiếp theo quyết định hoặc hợp đồng hoặc giấy chứng nhận quyền sử dụng đất, quyền sở hữu nhà ở và tài sản khác gắn liền với đất của cơ quan nhà nước có thẩm quyền dưới hình thức trả tiền thuê đất, thuê mặt nước hằng năm do ảnh hưởng của dịch Covid-19.Cũng theo dự thảo, quy định này áp dụng cho cả trường hợp người thuê đất, thuê mặt nước không thuộc đối tượng được miễn, giảm tiền thuê đất, thuê mặt nước và trường hợp người thuê đất, thuê mặt nước đang được giảm tiền thuê đất, thuê mặt nước theo quy định của pháp luật về đất đai và pháp luật khác có liên quan.Để giúp đơn giản thủ tục hành chính và thuận lợi trong tổ chức thực hiện, hạn chế tình trạng xin cho khi phải xin xác nhận của cơ quan nhà nước có thẩm quyền, Bộ Tài chính đề xuất thành phần hồ sơ chỉ gồm 2 loại văn bản.Một là, giấy đề nghị giảm tiền thuê đất, thuê mặt nước năm 2022 của người thuê đất, thuê mặt nước theo mẫu.Hai là, bản sao quyết định cho thuê đất, thuê mặt nước hoặc hợp đồng thuê đất, thuê mặt nước hoặc giấy chứng nhận quyền sử dụng đất, quyển sở hữu nhà ở và tài sản khác gắn liền với đất của cơ quan nhà nước có thẩm quyền. Theo quy định, người nộp thuế theo cơ chế tự khai, tự nộp, do đó, Bộ Tài chính đề xuất quy định, người thuê đất khi đề nghị giảm tiền thuê đất, thuê mặt nước phải chịu trách nhiệm trước pháp luật về tính trung thực, chính xác của thông tin và đề nghị giảm tiền thuê đất, thuê mặt nước.Chính sách này sẽ góp phần giảm bớt khó khăn cho các đối tượng bị ảnh hưởng bởi dịch Covid-19, góp phần duy trì và phục hồi sản xuất kinh doanh.Trước đó, kết quả thực hiện giảm tiền thuê đất trong năm 2021 theo Quyết định số 27/2021/QĐ-TTg ngày 25/9/2021 về việc giảm tiền thuê đất của năm 2021 đối với các đối tượng bị ảnh hưởng bởi dịch Covid-19 là khoảng 3.433 tỷ đồng.Bên cạnh đề xuất giảm tiền thuê đất, thuê mặt nước, Bộ Tài chính cũng đang lấy ý kiến dự thảo Nghị định gia hạn thời hạn nộp thuế giá trị gia tăng, thuế thu nhập doanh nghiệp, thuế thu nhập cá nhân.Trường hợp được Chính phủ phê duyệt ban hành, tổng số tiền thuế, tiền thuê đất, thuê mặt nước được giảm, gia hạn vào khoảng 132.000-137.000 tỷ đồng. Khoản tiền này sẽ có ý nghĩa rất lớn đối với doanh nghiệp, cá nhân khi có thêm nguồn tài chính, sự hỗ trợ về dòng tiền để đầu tư vào sản xuất kinh doanh, thúc đẩy tăng trưởng, tạo thuận lợi cho doanh nghiệp, các tổ chức kinh tế và người dân. </w:t>
      </w:r>
    </w:p>
    <w:p>
      <w:r>
        <w:t>Link post: https://vneconomy.vn//bo-tai-chinh-nhan-ban-giao-cong-thong-tin-dien-tu-quy-vaccine-phong-covid-19.htm</w:t>
      </w:r>
      <w:r>
        <w:rPr>
          <w:color w:val="000000" w:themeColor="hyperlink"/>
          <w:u w:val="single"/>
        </w:rPr>
        <w:hyperlink r:id="rId51">
          <w:r>
            <w:rPr/>
            <w:t>Link!</w:t>
          </w:r>
        </w:hyperlink>
      </w:r>
      <w:r>
        <w:rPr>
          <w:color w:val="000000" w:themeColor="hyperlink"/>
          <w:u w:val="single"/>
        </w:rPr>
        <w:hyperlink r:id="rId51">
          <w:r>
            <w:rPr/>
            <w:t>Link!</w:t>
          </w:r>
        </w:hyperlink>
      </w:r>
      <w:r>
        <w:rPr>
          <w:color w:val="000000" w:themeColor="hyperlink"/>
          <w:u w:val="single"/>
        </w:rPr>
        <w:hyperlink r:id="rId51">
          <w:r>
            <w:rPr/>
            <w:t>Link!</w:t>
          </w:r>
        </w:hyperlink>
      </w:r>
    </w:p>
    <w:p>
      <w:r>
        <w:t xml:space="preserve"> 16:36 23/03/2022 Bộ Tài chính nhận bàn giao Cổng thông tin điện tử Quỹ Vaccine phòng Covid-19   Trâm Anh -      Theo Bộ Tài chính, đến nay, số thu của Quỹ Vaccine đạt 8.954,6 tỷ đồng, số chi là 7.672,2 tỷ đồng...   Danh sách tổ chức, cá nhân, doanh nghiệp ủng hộ Quỹ Vaccine phòng chống Covid-19 đều được liệt kê chi tiết.  </w:t>
      </w:r>
    </w:p>
    <w:p>
      <w:r>
        <w:t xml:space="preserve"> Tại Trụ sở Kho bạc Nhà nước, Ban Quản lý Quỹ Vaccine phòng Covid-19 vừa tiếp nhận Cổng thông tin điện tử Quỹ Vaccine phòng Covid-19 từ Tập đoàn Sovico. Theo đó, ngày 26/5/2021, Thủ tướng Chính phủ ban hành Quyết định số 779/QĐ-TTg về việc thành lập Quỹ Vaccine phòng Covid-19.Trên cơ sở này, Bộ trưởng Bộ Tài chính ban hành Quyết định số 1062/QĐ-BTC ngày 27/5/2021 về việc thành lập Ban Quản lý Quỹ Vaccine phòng Covid-19 để quản lý và thực hiện các nhiệm vụ của Quỹ.Tập đoàn Sovico đề xuất với Ban Quản lý Quỹ Vaccine phòng Covid-19 về việc tài trợ xây dựng Cổng thông tin điện tử Quỹ Vaccine phòng Covid-19.Theo Bộ trưởng Hồ Đức Phớc, kể từ khi đầu mùa dịch, Chính phủ có chủ trương mua 150 triệu liều vaccine với kinh phí khoảng 25.000 tỷ đồng. Khi đó, ngân sách chỉ có thể cân đối được 14.000 tỷ đồng, bởi vậy, Chính phủ đã thành lập Quỹ Vaccine để tập hợp nguồn lực từ xã hội cùng chung tay đẩy lùi đại dịch. Bộ trưởng Bộ Tài chính Hồ Đức Phớc phát biểu tại lễ bàn giao.Xuất phát từ ý tưởng thành lập Cổng Thông tin điện tử nói trên, chỉ trong một thời gian ngắn, Bộ Thông tin và Truyền thông phối hợp chặt chẽ với Kho bạc Nhà nước, trực tiếp là Ban Quản lý Quỹ Vaccine phòng Covid-19 và doanh nghiệp đã đưa cổng thông tin đi vào vận hành. Nhờ đó, đã bổ sung nguồn đóng góp tài chính rất lớn từ các nhà hảo tâm trong và ngoài nước vào Quỹ để mua vaccine tiêm chủng cho người dân. "Đến nay, Việt Nam trở thành 1 trong 6 quốc gia có tỷ lệ tiêm chủng Vaccine cho người dân nhiều nhất thế giới. Mọi hoạt động kinh tế, xã hội đã và đang từng bước trở về trạng thái bình thường", ông Hồ Đức Phớc nói.Ông Nguyễn Quang Vinh, Phó Tổng Giám đốc Kho bạc Nhà nước, Giám đốc Quỹ Vaccine phòng Covid-19 cho biết thêm, cổng thông tin điện tử được thiết kế với 2 tùy chọn ngôn ngữ là tiếng Việt và tiếng Anh, trực quan, dễ sử dụng cho người tài trợ. "Đây là cổng thanh toán trực tuyến để các tổ chức, cá nhân trong và ngoài nước đều có thể dễ dàng ủng hộ tiền, tài trợ vào Quỹ thông qua tài khoản tại các ngân hàng, thẻ và ví điện tử bằng VNĐ và các loại ngoại tệ quy đổi khác", ông Vinh cho biết.Cổng thông tin điện tử còn cung cấp tiện ích cho phép cá nhân, tổ chức quyên góp có thể chọn cụ thể vùng, miền, tổ chức, ngân hàng nhận ủng hộ và cung cấp giấy chứng nhận nhà tài trợ trực tuyến cho các nhà tài trợ ngay sau khi hoàn thành quyên góp.Cổng thông tin điện tử Quỹ Vaccine phòng Covid-19 còn giúp báo cáo, thống kê và cung cấp thông tin đầy đủ về hoạt động của Quỹ.Thông qua website www.quyvacxinCOVID19.gov.vn, các hoạt động của Quỹ được công khai, minh bạch trong tất cả các giai đoạn, từ khâu vận động, ủng hộ đến sử dụng quỹ.Ngoài ra, cổng thông tin điện tử còn kịp thời cập nhật các sự kiện, hoạt động về Quỹ Vaccine phòng Covid-19, các thông tin diễn biến phòng chống dịch Covid-19 tại Việt Nam, thông tin liên quan đến vaccine phòng Covid-19.Qua đó, mang lại thông tin kịp thời cho toàn dân về hoạt động của Quỹ Vaccine phòng Covid-19 nói riêng và kết quả vận động toàn dân tham gia công tác phòng, chống dịch Covid-19 nói chung. Theo số liệu của Ban Quản lý Quỹ Vaccine phòng Covid-19, tính đến cuối ngày 21/3, tổng số nguồn thu được tập trung vào tài khoản của quỹ bằng VNĐ và bằng ngoại tệ quy đổi là 8.954,6 tỷ đồng, bao gồm lãi tiền gửi ngân hàng 62,3 tỷ đồng.Số chi từ Quỹ là 7.672,2 tỷ đồng, trong đó chi mua và sử dụng vaccine 7.667,6 tỷ đồng, chi hỗ trợ nghiên cứu thử nghiệm vaccine 4,6 tỷ đồng. Tổng số cá nhân và tổ chức ủng hộ bằng tiền trực tiếp vào quỹ là 602.552 lượt tổ chức và cá nhân.#box1648022450252{background-color:#c2d6c4} </w:t>
      </w:r>
    </w:p>
    <w:p>
      <w:r>
        <w:t>Link post: https://vneconomy.vn//vietinbank-va-manulife-viet-nam-hop-tac-doc-quyen-16-nam.htm</w:t>
      </w:r>
      <w:r>
        <w:rPr>
          <w:color w:val="000000" w:themeColor="hyperlink"/>
          <w:u w:val="single"/>
        </w:rPr>
        <w:hyperlink r:id="rId52">
          <w:r>
            <w:rPr/>
            <w:t>Link!</w:t>
          </w:r>
        </w:hyperlink>
      </w:r>
      <w:r>
        <w:rPr>
          <w:color w:val="000000" w:themeColor="hyperlink"/>
          <w:u w:val="single"/>
        </w:rPr>
        <w:hyperlink r:id="rId52">
          <w:r>
            <w:rPr/>
            <w:t>Link!</w:t>
          </w:r>
        </w:hyperlink>
      </w:r>
      <w:r>
        <w:rPr>
          <w:color w:val="000000" w:themeColor="hyperlink"/>
          <w:u w:val="single"/>
        </w:rPr>
        <w:hyperlink r:id="rId52">
          <w:r>
            <w:rPr/>
            <w:t>Link!</w:t>
          </w:r>
        </w:hyperlink>
      </w:r>
    </w:p>
    <w:p>
      <w:r>
        <w:t xml:space="preserve"> 06:00 26/01/2022 VietinBank và Manulife Việt Nam hợp tác độc quyền 16 năm   Minh Tú -      Theo thỏa thuận đã ký kết, Manulife Việt Nam là nhà phân phối độc quyền các giải pháp bảo hiểm nhân thọ cho khách hàng của VietinBank trong 16 năm…   VietinBank và Manulife Việt Nam kích hoạt thỏa thuận hợp tác độc quyền 16 năm  </w:t>
      </w:r>
    </w:p>
    <w:p>
      <w:r>
        <w:t xml:space="preserve"> Ngân hàng TMCP Công Thương Việt Nam (VietinBank) và Manulife Việt Nam vừa ra mắt và phát động kinh doanh theo thỏa thuận hợp tác độc quyền kéo dài 16 năm về bancassurance đã ký kết giữa hai bên.Cụ thể, theo thỏa thuận đã ký kết và có hiệu lực kể từ ngày 29/12/2021, Manulife Việt Nam chính thức là nhà phân phối độc quyền các giải pháp bảo hiểm nhân thọ cho khách hàng của VietinBank.Theo đó, một danh mục các giải pháp bảo hiểm, tài sản và hưu trí đa dạng sẽ dần được phân phối thông qua mạng lưới ngân hàng của VietinBank. Các sản phẩm này sẽ được phân phối bởi đội ngũ kinh doanh chuyên nghiệp được đào tạo bài bản và hỗ trợ bởi các công cụ cùng quy trình số hóa tiên tiến nhất.Một trong những sản phẩm đầu tiên sẽ được phân phối cho khách hàng của VietinBank là “Điểm tựa thịnh vượng” - một sản phẩm bảo hiểm liên kết đầu tư được thiết kế nhằm hỗ trợ khách hàng tham gia đầu tư vào các quỹ được quản lý bởi những chuyên gia hàng đầu; đồng thời an tâm trước rủi ro với nhiều quyền lợi bảo vệ khác.Hiện nay, khách hàng đã có thể tham gia sản phẩm “Điểm Tựa Thịnh Vượng” tại hệ thống các Chi nhánh, phòng giao dịch của VietinBank.Trong năm 2021, Manulife Việt Nam là công ty bảo hiểm nhân thọ dẫn đầu thị trường về phí bảo hiểm thực thu năm đầu tiên (FYP) trên tất cả các kênh phân phối cộng lại. Mối quan hệ hợp tác này cùng VietinBank sẽ góp phần giúp Manulife Việt Nam nâng cao vị thế cũng như khả năng phân phối, đồng thời thể hiện cam kết lâu dài của công ty đối với sự phát triển bền vững của ngành bảo hiểm tại Việt Nam. </w:t>
      </w:r>
    </w:p>
    <w:p>
      <w:r>
        <w:t>Link post: https://vneconomy.vn//quy-mo-kinh-te-so-tp-hcm-nam-2021-dat-gan-8-3-ty-usd.htm</w:t>
      </w:r>
      <w:r>
        <w:rPr>
          <w:color w:val="000000" w:themeColor="hyperlink"/>
          <w:u w:val="single"/>
        </w:rPr>
        <w:hyperlink r:id="rId53">
          <w:r>
            <w:rPr/>
            <w:t>Link!</w:t>
          </w:r>
        </w:hyperlink>
      </w:r>
      <w:r>
        <w:rPr>
          <w:color w:val="000000" w:themeColor="hyperlink"/>
          <w:u w:val="single"/>
        </w:rPr>
        <w:hyperlink r:id="rId53">
          <w:r>
            <w:rPr/>
            <w:t>Link!</w:t>
          </w:r>
        </w:hyperlink>
      </w:r>
      <w:r>
        <w:rPr>
          <w:color w:val="000000" w:themeColor="hyperlink"/>
          <w:u w:val="single"/>
        </w:rPr>
        <w:hyperlink r:id="rId53">
          <w:r>
            <w:rPr/>
            <w:t>Link!</w:t>
          </w:r>
        </w:hyperlink>
      </w:r>
    </w:p>
    <w:p>
      <w:r>
        <w:t xml:space="preserve"> 09:58 26/03/2022 Quy mô kinh tế số TP.HCM năm 2021 đạt gần 8,3 tỷ USD   Phạm Vinh -      Năm 2022, kinh tế số đóng góp 15% GRDP của TP.HCM và hướng phát triển Trung tâm công nghệ tài chính (Fintech hub) khu vực với các chính sách thử nghiệm (sandbox) về chuyển đổi số…   Ông Lâm Đình Thắng (người đứng) và ông Trần Hoàng Ngân đồng chủ trì tọa đàm “Kinh tế số - Triển vọng và định hướng phát triển trên địa bàn TP.HCM”.  </w:t>
      </w:r>
    </w:p>
    <w:p>
      <w:r>
        <w:t xml:space="preserve"> Ngày 25/3, nhằm tiếp thu ý kiến và hoàn thiện báo cáo đánh giá đóng góp của kinh tế số trong GRDP trên địa bàn TP.HCM, đánh giá chính sách hỗ trợ của các doanh nghiệp trong ngành, Viện Nghiên cứu phát triển (HIDS) phối hợp cùng Sở Thông tin và Truyền thông tổ chức tọa đàm “Kinh tế số - Triển vọng và định hướng phát triển trên địa bàn TP.HCM”.  “Để đạt các mục tiêu đề ra, trước mắt là kinh tế số đóng góp 15% GRDP TP.HCM năm 2022, HIDS sẽ tập trung nghiên cứu, đề xuất phát triển TP.HCM thành Trung tâm công nghệ tài chính (Fintech hub) khu vực; Đề xuất các chính sách thử nghiệm (sandbox) về chuyển đổi số; và hoàn thiện Trung tâm hỗ trợ Chuyển đổi số - DXCenter.”Ông Phạm Bình An, Phó Viện trưởng Viện Nghiên cứu phát triển (HIDS).Chương trình chuyển đổi số được UBND TP.HCM ban hành vào tháng 7/2020 xác định nhiều nhiệm vụ trọng tâm, trong đó đặt mục tiêu đến năm 2022 kinh tế số chiếm tỷ trọng 15% GRDP và tỷ lệ này tăng lên 25% (năm 2025) và 40% (năm 2030).Ông Lâm Đình Thắng, Giám đốc Sở Thông tin và Truyền thông TP.HCM khẳng định TP.HCM có lượng người sử dụng smartphone, Internet cao nhất nước. Ngoài ra, hạ tầng cáp quang, Internet băng thông rộng, hạ tầng di động 3G, 4G phủ 100% phường, xã, thị trấn.Các ứng dụng mạng xã hội, ứng dụng xem video, game, ứng dụng công việc hay ứng dụng mua sắm qua các sàn thương mại điện tử đều được người dân sử dụng thường xuyên và xu hướng số hóa trong học tập và làm việc từ xa ngày càng phổ biến.Bên cạnh đó, thương mại điện tử đang ở giai đoạn phát triển nhanh chóng cả về hình thức lẫn quy mô thị trường. Đặc biệt, năm 2021, đại dịch Covid-19 đã ảnh hưởng lớn đến tăng trưởng kinh tế và đời sống người dân, nhưng lại là “cú hích” phát triển giao dịch trực tuyến nói riêng và chuyển đổi số nói chung. Riêng ngành Khoa học công nghệ và ngành Thông tin truyền thông TP.HCM có tốc độ phát triển khá cao so với cùng kỳ lần lượt là 3,8% và 6,08%.Tại tọa đàm, Phó Viện trưởng Viện Nghiên cứu phát triển (HIDS) Phạm Bình An cho biết: Theo tính toán của chuyên gia, quy mô GRDP của nền kinh tế số TP.HCM năm ngoái là 191.768 tỷ đồng (tương đương khoảng 8,27 tỷ USD). Với kết quả này, ước lượng tỷ trọng nền kinh tế số trong quy mô GRDP của TP.HCM năm 2021 vào khoảng 13,71% đến 15,72%.“Để đạt các mục tiêu đề ra, trước mắt là kinh tế số đóng góp 15% GRDP TP.HCM năm 2022, HIDS sẽ tập trung nghiên cứu, đề xuất phát triển TP.HCM thành Trung tâm công nghệ tài chính (Fintech hub) khu vực; Đề xuất các chính sách thử nghiệm (sandbox) về chuyển đổi số; và hoàn thiện Trung tâm hỗ trợ Chuyển đổi số - DXCenter”, ông An nói.Đánh giá lại tầm quan trọng của kinh tế số, Viện trưởng HIDS Trần Hoàng Ngân, cho rằng: Có 5 vấn đề cần làm tốt hiện nay là: Đẩy mạnh công tác tuyên truyền để người dân hưởng ứng, ứng dụng công nghệ số; Hỗ trợ doanh nghiệp chuyển đổi số, hỗ trợ doanh nghiệp số; Đầu tư hạ tầng số, đầu tư nguồn nhân lực chất lượng cao (trong đó có nguồn nhân lực kinh tế số); Ban hành thể chế và những quy định để đảm bảo an toàn cho việc sử dụng kinh tế số và bảo vệ sở hữu trí tuệ; Thúc đẩy chính quyền số với việc đẩy mạnh dịch vụ công trực tuyến.Các kết quả nghiên cứu bước đầu thể hiện được sự tiên phong của TP.HCM trong xây dựng chính quyền điện tử với kho dữ liệu dùng chung và đô thị thông minh, tập trung các giải pháp kỹ thuật đồng bộ về nền tảng số. </w:t>
      </w:r>
    </w:p>
    <w:p>
      <w:r>
        <w:t>Link post: https://vneconomy.vn//blockchain-at-chu-bai-de-kinh-te-so-but-pha.htm</w:t>
      </w:r>
      <w:r>
        <w:rPr>
          <w:color w:val="000000" w:themeColor="hyperlink"/>
          <w:u w:val="single"/>
        </w:rPr>
        <w:hyperlink r:id="rId54">
          <w:r>
            <w:rPr/>
            <w:t>Link!</w:t>
          </w:r>
        </w:hyperlink>
      </w:r>
      <w:r>
        <w:rPr>
          <w:color w:val="000000" w:themeColor="hyperlink"/>
          <w:u w:val="single"/>
        </w:rPr>
        <w:hyperlink r:id="rId54">
          <w:r>
            <w:rPr/>
            <w:t>Link!</w:t>
          </w:r>
        </w:hyperlink>
      </w:r>
      <w:r>
        <w:rPr>
          <w:color w:val="000000" w:themeColor="hyperlink"/>
          <w:u w:val="single"/>
        </w:rPr>
        <w:hyperlink r:id="rId54">
          <w:r>
            <w:rPr/>
            <w:t>Link!</w:t>
          </w:r>
        </w:hyperlink>
      </w:r>
    </w:p>
    <w:p>
      <w:r>
        <w:t xml:space="preserve"> 13:00 25/04/2022 Blockchain- “át chủ bài” để kinh tế số bứt phá   Phan Anh -      Một startup trong lĩnh vực Blockchain chỉ trong một vài năm đã phát triển đột phá và tạo giá trị vốn hóa lên tới hàng tỷ USD, gấp nhiều lần một tập đoàn đã ra đời hàng chục năm. Với tín hiệu tích cực này, nhiều chuyên gia cho rằng Blockchain có thể trở thành một trong những công nghệ bứt phá, là hạ tầng quan trọng của chuyển đổi số, tác nhân trọng yếu của nền kinh tế số...   Blockchain là một trong những công nghệ bứt phá, hạ tầng quan trọng của chuyển đổi số, phát triển kinh tế số.  </w:t>
      </w:r>
    </w:p>
    <w:p>
      <w:r>
        <w:t xml:space="preserve"> Theo Chainalysis, Việt Nam đang có chỉ số chấp nhận ứng dụng Blockchain cao nhất thế giới, gấp 5 lần số người dùng ở Mỹ. Trong đó, 4 xu hướng chủ đạo bao gồm: NFT, Metaverse, Trí tuệ nhân tạo (AI) và DeFi, đang từng bước được người Việt chinh phục. Đáng kể hơn, lĩnh vực Blockchain được Việt Nam đặc biệt quan tâm, phát triển.CÔNG NGHỆ CÓ KHẢ NĂNG BỨT PHÁ NHẤTTrong lĩnh vực Blockchain, Việt Nam đã có những “kỳ lân”, thậm chí đứng đầu trong một số mảng như game Blockchain. Đó là tựa game Axie Infinity chỉ trong vài năm đã phát triển với giá trị vốn hóa từng vượt mốc 9,7 tỷ USD, gấp 3 lần vốn hóa Tập đoàn FPT. Đến nay, Việt Nam có hơn 200 tựa game Blockchain và đang đứng đầu thị trường.Theo các chuyên gia, FPT phải mất hơn 30 năm mới trở thành một công ty có giá trị 3 tỷ USD. Các công ty như VNG, VnLife cũng phải mất từ 6-8 năm mới trở thành một “kỳ lân”, xây dựng sản phẩm với hàng chục triệu người dùng. Tuy nhiên, trong lĩnh vực Blockchain đã chứng kiến sự thay đổi ngoạn mục: Axie Infinity hay Coin98 chỉ trong 4 năm đã xây dựng, phát triển trở thành những công ty kỳ lân… TS Đặng Minh TuấnTrong các lĩnh vực công nghệ, Blockchain là công nghệ mang tính bứt phá nhất. Có đồng tiền kỹ thuật số trong 11 năm, giá trị đã tăng gấp 680 triệu lần. Đó là mức tăng trưởng chưa từng có trong lịch sử.Trong buổi ra mắt Liên minh Blockchain Việt Nam mới đây, ông Đặng Minh Tuấn, Chủ tịch Liên minh Blockchain Việt Nam nhấn mạnh, trong các lĩnh vực công nghệ, Blockchain chính là công nghệ mang tính bứt phá nhất. “Có những đồng tiền kỹ thuật số trong vòng 11 năm giá trị của nó đã tăng gấp 680 triệu lần. Đó là mức tăng trưởng chưa từng có trong lịch sử”, ông Tuấn nói.Chia sẻ điều này, ông Nguyễn Minh Hồng, Chủ tịch Hội Truyền thông số Việt Nam, cho biết trong cách mạng công nghiệp 4.0, cùng với AI, Big Data, Robotic thì Blockchain được xem là công nghệ chìa khóa cho chuyển đổi số. Với khả năng chia sẻ thông tin dữ liệu minh bạch theo thời gian thực, bền vững và bảo mật cao, Blockchain đã thể hiện là một trong những xu hướng công nghệ đột phá, có khả năng ứng dụng rộng rãi ở nhiều ngành nghề, lĩnh vực như tài chính, y tế, giáo dục, sở hữu trí tuệ, logistics, giải trí, nông nghiệp. Blockchain cũng được xem là động lực của Internet thế hệ tiếp theo mà nhiều người gọi là Web 3.0.Trong top 200 công ty Blockchain trên thế giới, có khoảng 5-7 công ty do người Việt sáng lập. Khoảng 10 startup của người Việt Nam trong lĩnh vực Blockchain có vốn hóa trên 100 triệu USD. “Blockchain đang từng ngày được khẳng định là tác nhân trọng yếu của nền kinh tế số và công nghệ này thời gian qua đã giúp Việt Nam ghi dấu ấn với các cường quốc trên thế giới”, ông Hồng nhìn nhận.CƠ HỘI ĐỂ DẪN ĐẦU VỀ BLOCKCHAINTrong tuần lễ Blockchain Binance 2022 ở Dubai vừa qua, 8/10 chuyên đề đã nhắc đến từ khóa Việt Nam và các công ty lớn trong lĩnh vực Blockchain Việt. Theo dự đoán đoán của Gartner, 25% người tiêu dùng sẽ dành ít nhất 1 giờ mỗi ngày trong Metaverse để làm việc, mua sắm học tập, giao lưu hoặc giải trí vào năm 2026. Metaverse đã và đang thu hút sự quan tâm đầu tư của các “ông lớn” công nghệ thế giới và sẽ là tương lai, có ảnh hưởng tới tất cả các doanh nghiệp.Nhìn nhận về cơ hội cho Việt Nam phát triển trở thành cường quốc công nghệ số tới năm 2030 từ Blockchain, các chuyên gia cho rằng Việt Nam đang có những hành động nỗ lực thúc đẩy chuyển đổi số bằng những công nghệ lõi như AI, IoT, Điện toán đám mây. Đặc biệt, công nghệ Blockchain đang được xem như cơ sở hạ tầng cốt lõi trong chuyển đổi số.Các doanh nghiệp ở Việt Nam xuất phát không chậm hơn so với thế giới, thậm chí còn tạo ra những xu hướng mới.Chia sẻ vấn đề này, ông Vũ Anh Tú, Giám đốc Công nghệ Tập đoàn FPT, lưu ý muốn trở thành cường quốc hoặc những công ty đi đầu về công nghệ lõi cần phải đầu tư mạnh mẽ để xây dựng công nghệ. Đây là bài toán thách thức nhưng cũng rất hấp dẫn các công ty công nghệ.Theo các chuyên gia, với công nghệ Blockchain, các doanh nghiệp ở Việt Nam xuất phát không chậm hơn so với các nước, thậm chí còn tạo ra những xu hướng mới. Blockchain cũng là nền tảng mở để các công ty Việt Nam có thể tiếp cận với những công nghệ mới, cùng nhau phát triển những công nghệ mới hiệu quả. Ngoài ra, các dịch vụ, ứng dụng Blockchain có thể mở ra ở nước ngoài dễ dàng hơn và cộng đồng trên thế giới có thể tham gia.“Metaverse sẽ là xu hướng tiếp theo và FPT đặt cược vào mảng công nghệ này. Kỳ vọng đến năm 2030 Việt Nam sẽ có khoảng chục kỳ lân trong lĩnh vực Blockchain và có thể sở hữu những công nghệ lõi về Blockchain”, ông Tú thông tin.Việt Nam đang chủ trương đẩy mạnh khởi nghiệp số, chuyển đổi số, phát triển kinh tế số. Bên cạnh đó, chúng ta tác động để có hành lang pháp lý tốt, trong đó có cơ chế Sandbox cho các lĩnh vực công nghệ mới như Fintech và Blockchain.Để trở thành nước hàng đầu về Blockchain, ông Nguyễn Đình Thắng, Chủ tịch Câu lạc bộ Khởi nghiệp công nghệ số Việt Nam kiêm Chủ tịch VinaFintech, nhấn mạnh các doanh nghiệp công nghệ Việt Nam phải làm chủ được công nghệ lõi, nền tảng chứ không phải chỉ đi mua và triển khai trên nền tảng của người khác. Bên cạnh AI, Metaverse, IoT…, Blockchain là công nghệ hàng đầu, cứu cánh cho các doanh nghiệp và nền kinh tế số. Ông Thắng tin rằng người Việt hoàn toàn có thể tạo được nền tảng Blockchain, AI mang dấu ấn Make in Việt Nam.Cùng quan điểm này, GS. Đinh Ngọc Thạnh, Đại học Soongsil (Hàn Quốc), nhấn mạnh bên cạnh phát triển hệ sinh thái khởi nghiệp, ở quy mô quốc gia, doanh nghiệp cần đầu tư nghiên cứu đào tạo một cách bài bản. Nếu không đầu tư nghiên cứu sáng chế, làm chủ công nghệ lõi thì khó có thể đạt giữ vị thế dẫn đầu về Blockchain.XÂY DỰNG CHÍNH SÁCH, KHUNG PHÁP LÝ VỀ BLOCKCHAINĐại diện một startup chia sẻ: startup Blockchain là lĩnh vực khó và ngay từ đầu xây dựng giải pháp phải tính đến hướng ra toàn cầu. Hoạt động ở lĩnh vực khó trong bối cảnh hành lang pháp lý chính sách chưa đầy đủ càng khó khăn hơn. Do đó, nhiều startp lĩnh vực này đặt văn phòng ở nước ngoài để hợp thức hóa hoạt động và gọi vốn dễ dàng.“Một doanh nghiệp startup làm ở Việt Nam nhưng lại đăng ký kinh doanh ở nước ngoài, nộp thuế cho nước ngoài là điều không mong muốn”. Vì vậy startup này đề xuất Việt Nam cần sớm có quy định hỗ trợ, điều kiện mở để các startup trong lĩnh vực Blockchain thành lập ở trong nước và cho một số cơ chế thử nghiệm… Liên minh Blockchain Việt Nam: thời gian tới sẽ đẩy mạnh tư  vấn, tham mưu cho các cơ quan quản lý nhằm xây dựng chính sách, khung pháp lý về Blockchain, tài sản số, tiền số tại Việt Nam, đưa Việt Nam bứt phá và thành công trong lĩnh vực Blockchain cũng như nền kinh tế số.Startup này khẳng định đây là thời điểm rất đặc biệt, hội tụ nhiều công nghệ đã chín muồi, mở ra nhiều cơ hội lớn cho các doanh nghiệp. Tuy nhiên, các startup mong muốn có các chính sách hỗ trợ để có thể đón đầu đúng xu hướng công nghệ mới.Chia sẻ từ góc độ đơn vị xây dựng chính sách, ông Phạm Quốc Hoàn, Phó giám đốc Trung tâm Chứng thực điện tử quốc gia, cho biết đã nghiên cứu công nghệ này. Việc xây dựng một hạ tầng số phục vụ phát triển kinh tế số, chuyển đổi số là rất quan trọng. Blockchain là một trong những nền tảng rất quan trọng và phù hợp.Ông Hoàn nhấn mạnh: Việt Nam đang trong cùng thời điểm tiếp cận công nghệ, cùng phát triển với các nước. Do đó, nếu được đầu tư tốt, thu hút sự tham gia của cộng đồng doanh nghiệp vào lĩnh vực này, Việt Nam có thể xây dựng được nền tảng hạ tầng Blockchain, cũng là hạ tầng cho nền kinh tế số. Blockchain sẽ đưa ra một môi trường tạo niềm tin cho những giao dịch trên đó. Ở tầm hạ tầng quốc gia phải tạo ra những hạ tầng nền tảng đó.Phía cơ quan quản lý đã nhận thức rõ vấn đề này và mong muốn thời gian tới sẽ cùng liên minh Blockchain và cộng đồng doanh nghiệp trao đổi thảo luận để xây dựng chính sách. Việc xây dựng hạ tầng chung cho quốc gia cần có sự chung tay của cộng đồng, doanh nghiệp. Việc xây dựng hệ thống này không chỉ giúp ích trong tạo cơ chế Sandbox, xây dựng chính sách sát thực tế mà còn ứng dụng trong nhiều lĩnh vực, đảm bảo an ninh quốc gia, hỗ trợ doanh nghiệp phát triển…Dự báo đến năm 2030 sẽ có khoảng 30% hệ thống kinh doanh triển khai trên nền tảng Blockchain. Cùng với đó cần kiến tạo một hệ sinh thái để hiện thực hóa mục tiêu đưa Việt Nam trở thành nước dẫn đầu lĩnh vực Blockchain và phát triển kinh tế số.  </w:t>
      </w:r>
    </w:p>
    <w:p>
      <w:r>
        <w:t>Link post: https://vneconomy.vn//co-hoi-tai-tro-cho-cac-startup-viet-len-den-350-000-usd-tu-sk-group.htm</w:t>
      </w:r>
      <w:r>
        <w:rPr>
          <w:color w:val="000000" w:themeColor="hyperlink"/>
          <w:u w:val="single"/>
        </w:rPr>
        <w:hyperlink r:id="rId55">
          <w:r>
            <w:rPr/>
            <w:t>Link!</w:t>
          </w:r>
        </w:hyperlink>
      </w:r>
      <w:r>
        <w:rPr>
          <w:color w:val="000000" w:themeColor="hyperlink"/>
          <w:u w:val="single"/>
        </w:rPr>
        <w:hyperlink r:id="rId55">
          <w:r>
            <w:rPr/>
            <w:t>Link!</w:t>
          </w:r>
        </w:hyperlink>
      </w:r>
      <w:r>
        <w:rPr>
          <w:color w:val="000000" w:themeColor="hyperlink"/>
          <w:u w:val="single"/>
        </w:rPr>
        <w:hyperlink r:id="rId55">
          <w:r>
            <w:rPr/>
            <w:t>Link!</w:t>
          </w:r>
        </w:hyperlink>
      </w:r>
    </w:p>
    <w:p>
      <w:r>
        <w:t xml:space="preserve"> 23:41 14/04/2022 Cơ hội tài trợ cho các startup Việt lên đến 350.000 USD từ SK Group   Phạm Vinh -      Cơ hội cho các startup Việt nhận tài trợ không quy đổi cổ phần lên đến 350.000 USD từ chương trình SK Startup Fellowship mùa thứ 3 (SKSF Batch #3 2022) của Tập đoàn đa ngành SK Group (Hàn Quốc)…   Các startup xuất sắc nhận giải tại Demo Day của SK Startup Fellowship 2021.  </w:t>
      </w:r>
    </w:p>
    <w:p>
      <w:r>
        <w:t xml:space="preserve"> SKSF là chương trình được tổ chức thường niên của SK Group với mục tiêu phát hiện những tài năng khởi nghiệp (startup) giai đoạn đầu, hỗ trợ họ phát triển và xây dựng mối quan hệ đồng hành dài lâu. Thời gian qua, SK Group đã liên tiếp triển khai nhiều hoạt động hỗ trợ trực tiếp cho các startup Việt Nam thông qua 2 mùa SKSF năm 2020 và 2021. Cũng như các mùa trước, mùa thứ 3 (Batch #3 2022) vẫn chọn ra 12 startup Việt xuất sắc đáp ứng điều kiện có tổng giá trị gọi vốn dưới 3 triệu USD trở thành hội viên (fellow) chính thức của chương trình.Top 12 startup đi đến vòng cuối cùng sẽ tranh tài để có cơ hội nhận khoản tài trợ không quy đổi cổ phần 50.000 USD mỗi startup ở Top 4; và 16.000 USD mỗi startup Top 8 còn lại. Theo số liệu thống kê, Startup fellow của SKSF đã chứng minh được tiềm năng. Bên cạnh tài trợ tài chính, các hội viên còn được hỗ trợ các hạng mục phi tài chính như đào tạo nâng cao quản trị tài chính doanh nghiệp từ KPMG; đào tạo kỹ năng gọi vốn từ đối tác của SK; cố vấn (mentoring) 1:1 chuyên sâu với các chuyên gia; kết nối sâu với mạng lưới của SK; kết hợp với nguồn lực trong Hệ sinh thái Khởi nghiệp Việt Nam, tạo tiền đề cho hội viên xây dựng các mối quan hệ kinh doanh chất lượng tại Việt Nam và quốc tế.Từ kinh nghiệm các mùa trước, SK Group cho biết SKSF 2022, Batch #3 vẫn nhất quán với định hướng hỗ trợ chuyên sâu, phù hợp với nhu cầu, mong muốn của startup trên tiêu điểm tăng cường hoạt động cố vấn và chia sẻ kỹ năng gọi vốn. Chương trình tiếp tục hợp tác cùng BSSC để gia tăng giá trị cho các startup khi tạo các kết nối sâu trong Hệ sinh thái Khởi nghiệp Việt Nam.Được biết, SK Startup Fellowship 2022, Batch #3 chính thức mở đăng ký dành cho startup Việt trong tất cả các lĩnh vực, ưu tiên startup ứng dụng công nghệ giải quyết các vấn đề, tạo tác động tốt cho xã hội. Chương trình đăng ký tham gia của startup Việt có thể trong giai đoạn early stage hoặc post-seed stage đã có sản phẩm và doanh thu; Các hi-tech startup có lõi công nghệ cao, nếu có Patent nhưng chưa có doanh thu vẫn đủ điều kiện tham gia.#box1649920411290{background-color:#79be7f} </w:t>
      </w:r>
    </w:p>
    <w:p>
      <w:r>
        <w:t>Link post: https://vneconomy.vn//startup-co-co-hoi-tiep-can-cong-nghe-va-nguon-loi-hon-300-000-usd.htm</w:t>
      </w:r>
      <w:r>
        <w:rPr>
          <w:color w:val="000000" w:themeColor="hyperlink"/>
          <w:u w:val="single"/>
        </w:rPr>
        <w:hyperlink r:id="rId56">
          <w:r>
            <w:rPr/>
            <w:t>Link!</w:t>
          </w:r>
        </w:hyperlink>
      </w:r>
      <w:r>
        <w:rPr>
          <w:color w:val="000000" w:themeColor="hyperlink"/>
          <w:u w:val="single"/>
        </w:rPr>
        <w:hyperlink r:id="rId56">
          <w:r>
            <w:rPr/>
            <w:t>Link!</w:t>
          </w:r>
        </w:hyperlink>
      </w:r>
      <w:r>
        <w:rPr>
          <w:color w:val="000000" w:themeColor="hyperlink"/>
          <w:u w:val="single"/>
        </w:rPr>
        <w:hyperlink r:id="rId56">
          <w:r>
            <w:rPr/>
            <w:t>Link!</w:t>
          </w:r>
        </w:hyperlink>
      </w:r>
    </w:p>
    <w:p>
      <w:r>
        <w:t xml:space="preserve"> 14:58 12/04/2022 Startup có cơ hội tiếp cận công nghệ và nguồn lợi hơn 300.000 USD   Nhĩ Anh -      Tất cả các nhà sáng lập startup khu vực châu Á trong đó có Việt Nam ở mọi giai đoạn khởi nghiệp có cơ hội tiếp cận nguồn lợi công nghệ và các công cụ, chuyên gia cố vấn cần thiết để xây dựng và điều hành doanh nghiệp, vượt qua các cột mốc kinh doanh để vươn tới mốc kỳ lân…   Ảnh minh họa  </w:t>
      </w:r>
    </w:p>
    <w:p>
      <w:r>
        <w:t xml:space="preserve"> Đây là một trong những mục tiêu mà nền tảng số Startups Founders Hub vừa được Microsoft công bố nhằm hỗ trợ các công ty khởi nghiệp khu vực châu Á trong đó có Việt Nam thực hiện tham vọng trong hành trình khởi nghiệp.Đây là một nền tảng số mới và toàn diện dành cho những nhà sáng lập khu vực Châu Á trong đó có Việt. Nền tảng này cho phép các startup tiếp cận miễn phí các công nghệ, công cụ và tài nguyên cần thiết với lợi ích trị giá hơn 300.000 USD, để xây dựng và điều hành doanh nghiệp, từ nền tảng đám mây an toàn, mã nguồn mở thân thiện, đến các công cụ thúc đẩy năng suất như GitHub Enterprise, Visual Studio Enterprise...Ngoài khả năng tiếp cận công nghệ, Startups Founders Hub sẽ thúc đẩy sự đổi mới và phát triển bằng cách kết nối các doanh nghiệp với những người cố vấn, để hỗ trợ startup về ngành nghề, nghiệp vụ và kỹ thuật, giúp vượt qua các cột mốc kinh doanh. Ngoài ra, các nhà sáng lập sẽ có quyền truy cập vào các chương trình dành cho công ty khởi nghiệp và doanh nghiệp kỳ lân để kết nối với khách hàng và đẩy nhanh tốc độ phát triển.Nền tảng này được thiết kế đặc biệt cho các công ty khởi nghiệp giai đoạn đầu nhằm giảm bớt các rào cản trong việc thành lập doanh nghiệp, là chất xúc tác cho tinh thần kinh doanh và đổi mới, đồng thời góp phần giúp hành trình từ một ý tưởng thành kỳ lân trở nên dễ dàng hơn. Tất cả các công ty khởi nghiệp ở châu Á trong đó có Việt Nam đều có thể tiếp cận Trung tâm này, bao gồm cả những startup không có sự hỗ trợ của bên thứ ba.Khu vực châu Á được đánh giá đã trở thành trung tâm đổi mới sáng tạo trong những năm gần đây, với một trong những môi trường khởi nghiệp năng động nhất. Theo số liệu của CB Insights, châu Á là khu vực hàng đầu của các giao dịch liên doanh toàn cầu trong năm 2021. Châu Á cũng là nơi có ba trong số mười quốc gia dẫn đầu về số lượng doanh nghiệp kỳ lân được tạo ra hàng năm, gồm Trung Quốc, Ấn Độ và Hàn Quốc. Ở Ấn Độ, hầu như mỗi tuần đều có một doanh nghiệp kỳ lân được tạo ra.Theo ông Jesus Martin, Giám đốc Chiến lược khu vực Microsoft Châu Á, các công ty khởi nghiệp châu Á có tiềm năng thay đổi thế giới. Thực tế, các startup này đã đóng một vai trò quan trọng trong chuyển đổi nền kinh tế của châu Á. “Các doanh nghiệp gốc Á đã tạo ra những thay đổi lớn đối với các lĩnh vực thương mại điện tử, fintech, mạng xã hội và trò chơi”. </w:t>
      </w:r>
    </w:p>
    <w:p>
      <w:r>
        <w:t>Link post: https://vneconomy.vn//axie-infinity-goi-von-150-trieu-usd-de-hoan-tien-cho-cac-nan-nhan-trong-su-co-hack-lich-su.htm</w:t>
      </w:r>
      <w:r>
        <w:rPr>
          <w:color w:val="000000" w:themeColor="hyperlink"/>
          <w:u w:val="single"/>
        </w:rPr>
        <w:hyperlink r:id="rId57">
          <w:r>
            <w:rPr/>
            <w:t>Link!</w:t>
          </w:r>
        </w:hyperlink>
      </w:r>
      <w:r>
        <w:rPr>
          <w:color w:val="000000" w:themeColor="hyperlink"/>
          <w:u w:val="single"/>
        </w:rPr>
        <w:hyperlink r:id="rId57">
          <w:r>
            <w:rPr/>
            <w:t>Link!</w:t>
          </w:r>
        </w:hyperlink>
      </w:r>
      <w:r>
        <w:rPr>
          <w:color w:val="000000" w:themeColor="hyperlink"/>
          <w:u w:val="single"/>
        </w:rPr>
        <w:hyperlink r:id="rId57">
          <w:r>
            <w:rPr/>
            <w:t>Link!</w:t>
          </w:r>
        </w:hyperlink>
      </w:r>
    </w:p>
    <w:p>
      <w:r>
        <w:t xml:space="preserve"> 15:18 08/04/2022 Axie Infinity gọi vốn 150 triệu USD để hoàn tiền cho các nạn nhân trong sự cố “hack” lịch sử   Gia Bảo -      Khoản đầu tư mới vào Sky Mavis được kỳ vọng sẽ giúp nhà sản xuất tựa game đình đám Axie Infinity vượt qua cơn khủng hoảng từ vụ hack gây chấn động ngành công nghiệp tiền điện tử mới đây…   Khoản đầu tư mới vào Sky Mavis được kỳ vọng sẽ giúp nhà sản xuất tựa game đình đám Axie Infinity vượt qua cơn khủng hoảng từ vụ hack gây chấn động...  </w:t>
      </w:r>
    </w:p>
    <w:p>
      <w:r>
        <w:t xml:space="preserve"> Sky Mavis nhà sản xuất tựa game Axie Infinity vừa tuyên bố huy động được khoản đầu tư trị giá 150 triệu USD do Binance, sàn giao dịch tiền mã hóa lớn nhất thế giới dẫn đầu. Một số các nhà đầu tư khác tham gia vào vòng rót vốn này bao gồm Animoca Brands, Dialectic, Paradigm và A16Z.Theo thông báo của Sky Mavis, dòng vốn đầu tư mới sẽ được kết hợp với nguồn quỹ cân đối của công ty nhằm khắc phục sự cố tấn công vào mạng lưới Ronin và hoàn trả lại tiền cho những người dùng bị ảnh hưởng bởi vụ tấn công mạng. Startup này cam kết sẽ hoàn trả tất cả số tiền bị mất của người dùng, đồng thời tăng cường bảo mật để ngăn chặn các cuộc tấn công có thể xảy đến trong tương lai. Ông Changpeng Zhao (CZ), Giám đốc điều hành Binance chia sẻ, Sky Mavis và Binance bắt buộc phải làm việc cùng nhau, đặc biệt là về vấn đề bảo mật để hệ sinh thái Blockchain toàn cầu tiếp tục phát triển và trưởng thành. “Chúng tôi đã chứng kiến ​​sự phát triển và thành tích tuyệt vời của nhóm Sky Mavis kể từ khi làm việc cùng nhau trong dự án Axie Infinity trên Binance Launchpad”, ông CZ nói thêm. Nhà phát hành game Việt cho biết, cầu nối mạng Ronin sẽ mở lại sau khi nâng cấp bảo mật và trải qua một số đợt kiểm tra an toàn, dự kiến trong vài tuần nữa. Sky Mavis sẽ tăng số nút xác thực từ 9 lên 21 và chia đều sự quản lý giữa các bên bao gồm các đối tác, cộng đồng và thành viên.Trong thời gian chờ đợi, Binance đang hỗ trợ Ronin Network bằng cách cung cấp dịch vụ rút và gửi tiền Ethereum cho người chơi Axie Infinity.Nikkei Asia đánh giá động thái này là bước quan trọng nhằm lấy lại niềm tin từ người dùng sau vụ tấn công hôm 23/3 khi các nút xác thực Ronin của Sky Mavis và nút xác thực của Axie DAO đã bị hacker xâm phạm.Đây cũng là một trong những vụ tấn công nguy hại nhất từ trước đến nay nhằm vào một dự án Blockchain. Hậu quả của nó là 625 triệu USD tiền mã hóa bị đánh cắp. Số tiền này bao gồm 173.600 Ethereum và 25,5 triệu USDC. Trong khi hacker đã bắt đầu tẩu tán số tiền kiếm được bằng nhiều cách, các sàn giao dịch tiền mã hóa cũng cam kết phối hợp chặt chẽ để thu hồi khoản tiền bị đánh cắp."Trong khi chạy đua để phát triển, chúng tôi phải đánh đổi một số thứ dẫn đến việc bị hacker tấn công. Đó là bài học khó khăn nhưng sẽ giúp chúng tôi xây dựng Ronin Network tốt hơn trong tương lai". Sky Mavis thừa nhận và cho biết hoàn toàn chịu trách nhiệm trong vụ việc nói trên.Mặc dù chứng kiến sự sụt giảm trong thời gian gần đây, có một thực tế là Axie Infinity vẫn đang duy trì sự thống trị của mình trong mảng game Blockchain. Tựa game này có tới 2,2 triệu người chơi tích cực hàng tháng và là game NFT được chơi nhiều nhất mọi thời đại.  </w:t>
      </w:r>
    </w:p>
    <w:p>
      <w:r>
        <w:t>Link post: https://vneconomy.vn//ca-phe-xac-lap-ky-luc-moi-ve-kim-ngach-xuat-khau.htm</w:t>
      </w:r>
      <w:r>
        <w:rPr>
          <w:color w:val="000000" w:themeColor="hyperlink"/>
          <w:u w:val="single"/>
        </w:rPr>
        <w:hyperlink r:id="rId58">
          <w:r>
            <w:rPr/>
            <w:t>Link!</w:t>
          </w:r>
        </w:hyperlink>
      </w:r>
      <w:r>
        <w:rPr>
          <w:color w:val="000000" w:themeColor="hyperlink"/>
          <w:u w:val="single"/>
        </w:rPr>
        <w:hyperlink r:id="rId58">
          <w:r>
            <w:rPr/>
            <w:t>Link!</w:t>
          </w:r>
        </w:hyperlink>
      </w:r>
      <w:r>
        <w:rPr>
          <w:color w:val="000000" w:themeColor="hyperlink"/>
          <w:u w:val="single"/>
        </w:rPr>
        <w:hyperlink r:id="rId58">
          <w:r>
            <w:rPr/>
            <w:t>Link!</w:t>
          </w:r>
        </w:hyperlink>
      </w:r>
    </w:p>
    <w:p>
      <w:r>
        <w:t xml:space="preserve"> 13:01 19/04/2022 Cà phê xác lập kỷ lục mới về kim ngạch xuất khẩu   Chương Phượng -      Giá cà phê xuất khẩu bình quân của Việt Nam trong quý đầu năm 2022 đạt mức 2.230 USD/tấn, tăng 24,9% so với cùng kỳ năm ngoái. Nhờ giá xuất khẩu tăng mạnh, đã đưa kim ngạch xuất khẩu cà phê của Việt Nam đạt 1,3 tỷ USD, tăng tới 60,2% và lập mức kỷ lục cao nhất tính theo quý…   Việt Nam còn nhiều dư địa để tăng xuất khẩu cà phê sang 5 thị trường hàng đầu thế giới là: Hoa Kỳ, Đức, Pháp, Canada và Italy.  </w:t>
      </w:r>
    </w:p>
    <w:p>
      <w:r>
        <w:t xml:space="preserve"> Theo số liệu từ Tổng cục Hải quan, xuất khẩu cà phê của Việt Nam trong tháng 3/2022 đạt trên 211.000 tấn, đem về  474,44 triệu USD; tăng 51,4% về lượng và tăng 47,7% về trị giá so với tháng 2/2022; so với tháng 3/2021 tăng 24,4% về lượng và tăng 52% về trị giá. VIỆT NAM ĐỨNG THỨ HAI THẾ GIỚI VỀ XUẤT KHẨU CÀ PHÊTháng 3/2022, giá xuất khẩu bình quân cà phê của Việt Nam đạt mức 2.248 USD/tấn, giảm 2,5% so với tháng 2/2022, nhưng tăng 22,2% so với tháng 3/2021. Tính chung cả quý 1, giá xuất khẩu bình quân cà phê của Việt Nam đạt mức 2.230 USD/tấn, tăng 24,9% so với cùng kỳ năm 2021. Quý 1/2022, xuất khẩu cà phê của Việt Nam đạt 58.700 tấn, kim ngạch 1,3 tỷ USD, tăng 28,3% về lượng và tăng 60,2% về trị giá so với cùng kỳ năm 2021. Với con số 1,3 tỷ USD, quý 1/2022 đã xác lập giá trị kim ngạch xuất khẩu cà phê tính theo quý cao nhất từ trước đến nay.Theo phân tích mới nhất của Tổ chức Cà phê Quốc tế (ICO), sản lượng cà phê toàn cầu niên vụ 2021 - 2022 giảm 2,1% xuống 167,2 triệu bao, trong khi đó, tiêu thụ tăng 3,3% lên 170,3 triệu bao.Như vậy, thị trường cà phê thế giới niên vụ 2021-2022 sẽ ghi nhận mức thâm hụt kỷ lục 3,1 triệu bao do sản lượng của Brazil thấp. Hiện quốc gia này là nhà xuất khẩu cà phê lớn nhất thế giới, theo sau là Việt Nam. Tổ chức Cà phê Quốc tế cũng cảnh báo cán cân cung - cầu cà phê có thể phải đối mặt với những rủi ro liên quan đến tăng trưởng kinh tế thế giới đi xuống, nhu cầu tiêu thụ giảm trong khi chi phí trồng, chế biến, vận chuyển cà phê đều tăng do căng thẳng Nga - Ukraine leo thang.Số liệu của ICO cho biết, Việt Nam vẫn là quốc gia xuất khẩu cà phê lớn thứ hai thế giới, với lượng xuất đạt 11,6 triệu bao từ đầu niên vụ 2021-2022 đến nay,  tăng mạnh 19,1% so với niên vụ trước đó.Mức tăng này một phần là bởi cùng kỳ năm ngoái xuất khẩu của Việt Nam ở mức thấp do các vấn đề về logistics, thiếu hụt container, chi phí vận chuyển hàng hóa tăng cao và tắc nghẽn cảng biển tại các thị trường xuất khẩu chính là Mỹ và châu Âu.Brazil vẫn đứng vị trí thứ nhất về xuất khẩu cà phê, với hơn 40 triệu bao đã xuất đi từ đầu niên vụ đến nay.Đứng thứ ba là Indonesia, với khối lượng xuất khẩu tăng 16,5% lên 3,6 triệu bao. Mức tăng này là nhờ vào sự tăng trưởng mạnh mẽ của ngành công nghiệp cà phê hòa tan.Indonesia đã xuất khẩu 1,1 triệu bao cà phê hòa tan trong giai đoạn từ tháng 10 năm ngoái đến tháng  3 năm nay so với 0,7 triệu bao của cùng kỳ niên vụ 2020-2021.Tuy nhiên trên thị trường thế giới, trong nửa đầu tháng 4/2022, giá cà phê Robusta giảm do nguồn cung tăng và áp lực đáo hạn hợp đồng quyền chọn kỳ hạn tháng 5/2022. Trong khi Việt Nam vừa kết thúc vụ thu hoạch cà phê, thì Brazil và Indonesia cũng bắt đầu thu hoạch cà phê Robusta vụ mới. Nhu cầu thị trường còn bị tác động bởi căng thẳng  Nga - Ukraine và những vấn đề trong hoạt động logistics. Dự báo, giá cà phê Robusta sẽ tiếp tục giảm trong thời gian tới.Đóng cửa phiên giao dịch cuối tuần trước (ngày 15/4), giá cà phê robusta trên sàn ICE Futures Europe - London kỳ hạn giao tháng 5/2022 giảm 4 USD (0,19%), giao dịch tại 2.087 USD/tấn. Trong khi, kỳ hạn giao tháng 7/2022 giảm 6 USD (0,29%) giao dịch tại 2.099 USD/tấn. Khối lượng giao dịch trung bình.Giá cà phê arabica trên sàn ICE Futures US - New York giảm mạnh, kỳ hạn giao tháng 5/2022 giảm 1,45 Cent (0,64%), giao dịch tại 223,6 Cent/lb. Trong khi, kỳ hạn giao tháng 7/2022 giảm 1,4 Cent/lb (0,62%), giao dịch tại 223,75 Cent/lb. Khối lượng giao dịch tăng mạnh.QUÝ 2 PHẢI CẠNH TRANH GAY GẮT VỚI CÀ PHÊ BRAZILVới thị trường trong nước, từ đầu tháng 4/2022 đến nay, giá cà phê cũng giảm nhẹ khoảng 2.000 đồng so với cuối tháng 3/2022, hiện xuống mức 40.000 – 41.000 đồng/kg.Cục Xuất nhập khẩu (Bộ Công Thương Việt Nam) mới đây đưa ra dự báo giá cà phê robusta xuất khẩu trong thời gian tới sẽ còn chịu áp lực giảm giá trong vòng 2 tháng tới. Nguyên nhân do dòng vốn đầu cơ chảy mạnh vào dầu thô do căng thẳng địa chính trị chưa có dấu hiệu lắng dịu. Trong quý đầu năm, xuất khẩu cà phê của Việt Nam được vào thế “một mình một chợ” do không phải cạnh tranh với Brazil. Tuy nhiên thời điểm này, Brazil và Indonesia đều là 2 nước sản xuất cà phê chủ lực ở Bán cầu Nam đang bắt đầu vào vụ thu hoạch cà phê mới, khiến trong tháng 4 đến tháng 6, lượng cung cà phê sẽ tăng đột biến.Mới đây, Rabobank đưa ra mức điều chỉnh dự báo sản lượng cà phê arabica của Brazil niên vụ mới 2022-2023 sẽ tăng 31,8% lên 41,1 triệu bao. Trong khi đó, người tiêu dùng có xu hướng cắt giảm chi tiêu do lạm phát tăng cao, tình hình kinh tế khó khăn. Vì vậy, trong ngắn hạn nhu cầuTuy phải cạnh tranh gay gắt trong quý 2, nhưng đánh giá của các chuyên gia về thị trường cà phê trong năm 2022 cho thấy, Việt Nam còn nhiều dư địa để tăng xuất khẩu cà phê sang 5 thị trường hàng đầu thế giới là: Hoa Kỳ, Đức, Pháp, Canada và Italy.Các nền kinh tế lớn trên thế giới phục hồi sẽ giúp thúc đẩy tiêu thụ cà phê trở lại. Xu hướng tiêu thụ cà phê hòa tan ngày một gia tăng giúp tăng lợi thế cho cà phê Robusta của Việt Nam. Robusta là nguyên liệu được sử dụng trong chế biến cà phê hòa tan và Việt Nam là quốc gia xuất khẩu cà phê Robusta lớn nhất thế giới.Với EU, đây hiện là thị trường tiêu thụ cà phê lớn nhất trên thế giới, đồng thời cũng là thị trường tiêu thụ cà phê Việt Nam lớn nhất, chiếm hơn 16% thị phần. Với cam kết gỡ bỏ hàng rào thuế quan nhờ Hiệp định EVFTA, cơ hội mở rộng thị trường cà phê Việt Nam tại EU là rất tiềm năng khi có 93% dòng thuế về 0%. Trong đó, sản phẩm được hưởng lợi nhất chính là cà phê chế biến.Vào thời điểm này, xuất khẩu cà phê Việt Nam vào Nga đang gặp khó khăn. Tuy nhiên, đây là lại cơ hội cho cà phê Việt Nam gia tăng xuất khẩu vào thị trường EU và Mỹ khi giao thương cà phê giữa Nga và EU bị ngừng trệ.Một trong những thị trường trọng điểm tại châu Âu mà ngành cà phê Việt Nam cần chú trọng khai thác, đó là nước Anh. Nhập khẩu cà phê của Vương quốc Anh từ Việt Nam trong năm 2021 giảm 35,5% về lượng và giảm 31,1% về trị giá so với năm 2020, đạt 34,65 nghìn tấn, trị giá 66,16 triệu USD.Thời gian tới, các doanh nghiệp Việt Nam cần nhanh chóng tận dụng cơ hội từ Hiệp định Thương mại tự do Việt Nam - Vương quốc Anh (UKVFTA) mang lại để giúp doanh nghiệp giành lại thị phần đã mất trong năm 2021, mở rộng kim ngạch xuất khẩu tại thị trường này.Theo các chuyên gia cà phê, để nhanh chóng tận dụng cơ hội từ UKVFTA và EVFTA mang lại, doanh nghiệp Việt Nam phải tổ chức sản xuất cà phê theo tiêu chuẩn Anh và tiêu châu Âu, đồng thời tích cực chủ động xây dựng và phát triển quan hệ bạn hàng với các tập đoàn phân phối lớn.Đặc biệt, phải chủ động được công nghệ bảo quản và vận chuyển nông sản bằng đường biển; sử dụng tốt chính sách tín dụng ưu đãi và dịch vụ đánh giá, xác minh tín nhiệm của khách hàng của các ngân hàng Anh. </w:t>
      </w:r>
    </w:p>
    <w:p>
      <w:r>
        <w:t>Link post: https://vneconomy.vn//doanh-nghiep-thuy-san-truoc-co-hoi-but-toc.htm</w:t>
      </w:r>
      <w:r>
        <w:rPr>
          <w:color w:val="000000" w:themeColor="hyperlink"/>
          <w:u w:val="single"/>
        </w:rPr>
        <w:hyperlink r:id="rId59">
          <w:r>
            <w:rPr/>
            <w:t>Link!</w:t>
          </w:r>
        </w:hyperlink>
      </w:r>
      <w:r>
        <w:rPr>
          <w:color w:val="000000" w:themeColor="hyperlink"/>
          <w:u w:val="single"/>
        </w:rPr>
        <w:hyperlink r:id="rId59">
          <w:r>
            <w:rPr/>
            <w:t>Link!</w:t>
          </w:r>
        </w:hyperlink>
      </w:r>
      <w:r>
        <w:rPr>
          <w:color w:val="000000" w:themeColor="hyperlink"/>
          <w:u w:val="single"/>
        </w:rPr>
        <w:hyperlink r:id="rId59">
          <w:r>
            <w:rPr/>
            <w:t>Link!</w:t>
          </w:r>
        </w:hyperlink>
      </w:r>
    </w:p>
    <w:p>
      <w:r>
        <w:t xml:space="preserve"> 08:15 18/04/2022 Doanh nghiệp thủy sản trước cơ hội bứt tốc   Lưu Hà -      Theo số liệu của Tổng cục Hải quan, tính chung 3 tháng đầu năm 2022, xuất khẩu thủy sản cả nước ước đạt 307 nghìn tấn, đạt 2,41 tỷ USD, tăng 18,5% về lượng và tăng 38,7% về trị giá so với cùng kỳ năm 2021...     </w:t>
      </w:r>
    </w:p>
    <w:p>
      <w:r>
        <w:t xml:space="preserve"> Kết quả xuất khẩu thủy sản ba tháng đầu năm cho thấy ngành thủy sản Việt Nam có khả năng phục hồi nhanh với nhiều nhà cung cấp thủy sản đã chuyển hướng thành công các chiến lược kinh doanh, hướng đến các kênh bán lẻ và thương mại điện tử để tăng cường kết nối và mở rộng khách hàng.ĐẶT MỤC TIÊU TĂNG TRƯỞNG CAOSau quý 1/2022 hồi sinh mạnh mẽ, Công ty Cổ phần Xuất nhập khẩu thủy sản Cửu Long An Giang mới đây đã trình cổ đông kế hoạch kinh doanh 2022 với các chỉ tiêu đồng loạt tăng tốc. Theo đó, doanh thu thuần dự kiến đạt 1.450 tỷ đồng, tăng 20% và lãi trước thuế đạt 200 tỷ đồng, gấp bốn lần năm trước.Tương tự, ông Lê Thanh Thuấn, Chủ tịch Công ty Cổ phần Đầu tư và Phát triển đa quốc gia (IDI), cho biết công ty đặt kế hoạch doanh thu thuần 8.300 tỷ đồng, tăng 45% so với năm 2021 và lợi nhuận sau thuế đạt 900 tỷ đồng, tăng gấp 6,3 lần so với cùng kỳ năm trước. Hiện IDI ký đủ đơn hàng xuất khẩu đến hết quý 2 năm nay. Đồng thời, đơn vị cũng đã chuẩn bị kho hàng dự trữ lên đến 1.400 tỷ đồng cá tra cho đợt nhu cầu thị trường phục hồi này, đặc biệt là với hai thị trường lớn là Mexico và Brazil.Còn lãnh đạo Công ty Cổ phần Thủy sản Trường Giang (Đồng Tháp), ông Ong Hàng Văn, Phó Tổng giám đốc Công ty, thừa nhận rằng ngoài thị trường Trung Quốc gặp khó do theo đuổi chính sách Zero Covid, thì các thị trường còn lại như EU, Mỹ... đều tăng trưởng tốt với mức tăng tới 30%. Trong khi đó, các doanh nghiệp lớn khác như Công ty Cổ phần Thực phẩm Sao Ta (FMC), hay Vĩnh Hoàn, cũng lên kế hoạch lợi nhuận tăng trưởng hai chữ số. Báo cáo sơ bộ hai tháng đầu năm của các doanh nghiệp này cũng chỉ ra nhiều mảng màu tích cực. Bà Nguyễn Ngô Vi Tâm, Tổng giám đốc Công ty Vĩnh Hoàn, cho biết hiện công suất của các nhà máy đã trở lại như trước khi dịch Covid-19 bùng phát. Bên cạnh đó, công ty chưa nhìn thấy có bất kỳ nguy cơ rủi ro nào khiến hoạt động sản xuất bị ngưng trệ do tỷ lệ tiêm vaccine tại các nhà máy khá cao. Nguồn nước cấp cho vùng Đồng bằng sông Cửu Long bị thiếu hụt cũng có thể ảnh hưởng lớn đến nguồn cung và giá nguyên liệu đầu vào của ngành tôm.Tuy nhiên, bên cạnh những cơ hội thị trường, doanh nghiệp xuất khẩu thủy sản cũng gặp một số thách thức. Đầu tiên, hiện giá cước vận tải biển ở nhiều tuyến còn cao hơn mức đỉnh của năm ngoái và dự kiến còn tiếp tục tăng mạnh trong thời gian tới. “Việc đặt được chỗ trên tàu để xuất khẩu hàng hiện nay là đáng lo nhất. Các hãng tàu cho biết là đang thiếu container, thiếu chỗ trên tàu”, một doanh nghiệp tại Cà Mau chia sẻ. Bên cạnh đó, tình hình thời tiết diễn biến phức tạp do biến đổi khí hậu, nguồn nước cấp cho vùng Đồng bằng sông Cửu Long bị thiếu hụt cũng có thể ảnh hưởng lớn đến nguồn cung và giá nguyên liệu đầu vào của ngành tôm trong thời gian tới. Giá thức ăn chăn nuôi liên tục tăng từ năm ngoái, đẩy chi phí nuôi cá tăng cao, cộng với việc nhiều hộ nuôi cá tra đã không thể thả nuôi theo đúng kế hoạch mùa vụ năm nay cũng có thể khiến doanh nghiệp không đáp ứng được hết nhu cầu của khách hàng.Đó là chưa kể tuy đơn hàng nhiều, song nhiều nhà máy chế biến thủy sản ở khu vực Đồng bằng sông Cửu Long lại phải đối mặt với việc thiếu lao động trầm trọng. “Hiện các địa phương đều có khu công nghiệp với nhiều nhà máy dệt may, da giày, do đó người lao động có nhiều lựa chọn. Cùng với đó, công việc trong ngành thủy sản có đặc thù là đứng nhiều, môi trường nhiệt độ thấp... nên khá vất vả, nhiều lao động đã chuyển ngành nghề khác khiến việc tuyển dụng càng khó khăn hơn”, ông Ong Hàng Văn thông tin.Theo dự báo của Hiệp hội Chế biến và Xuất khẩu thủy sản Việt Nam (VASEP), xuất khẩu thủy sản của Việt Nam trong quý 2 này sẽ tiếp tục tăng, trong đó chỉ riêng cá tra có thể tăng trên 50% so với cùng kỳ 2021. Do vậy nhu cầu về lao động sẽ tiếp tục tăng nóng trong thời gian tới.CẦN TẬN DỤNG CÁC LỢI THẾCục Xuất nhập khẩu (Bộ Công Thương) đánh giá, xuất khẩu thủy sản quý 1/2022 đạt kết quả cao nhất so với quý 1 hàng năm từ trước tới nay, báo hiệu một năm xuất khẩu thủy sản có nhiều triển vọng tăng trưởng tốt. Tuy nhiên, trong thời gian tới, xuất khẩu thủy sản của Việt Nam có khả năng sẽ tăng trưởng chậm lại do nhu cầu tiêu dùng thủy sản toàn cầu có thể sẽ chững lại với tác động của lạm phát và tình trạng khó khăn trong hoạt động vận chuyển.Dự đoán, xuất khẩu thủy sản trong tháng 4 sẽ tiếp tục bị tác động bởi chiến sự Nga – Ukraine, nhưng vẫn có động lực tăng trưởng ở các thị trường lớn như Mỹ, EU, khi hoạt động giao thương, xúc tiến thương mại đã trở lại trạng thái bình thường. Do vậy, dự báo xuất khẩu thủy sản trong tháng 4 vẫn duy trì tăng trưởng 25% đạt 934 triệu USD. Theo đó, xuất khẩu cá tra vẫn tăng 80% và tôm sẽ tăng 20%, cá ngừ tăng 18%, mực, bạch tuộc tăng 25%...Theo Bộ Nông nghiệp và Phát triển nông thôn, hiện nhu cầu tiêu dùng sản phẩm thủy sản của các thị trường đang rất cao, các doanh nghiệp nhận được nhiều đơn hàng. Do đó, ngành nông nghiệp đang chỉ đạo các địa phương phải giữ được nguồn cung nguyên liệu thủy sản cho chế biến, xuất khẩu trong bất cứ hoàn cảnh nào. Việt Nam lợi thế là có sản lượng khai thác và nuôi trồng rất lớn, khi các thị trường thiếu hụt nguồn cung thì chúng ta hoàn toàn chủ động hàng hóa để xuất khẩu, nhất là thị trường EU, Hoa Kỳ và Nga.Về phía doanh nghiệp, sau thời gian dài sản xuất cầm chừng, đây là cơ hội để doanh nghiệp khôi phục sản xuất nên các doanh nghiệp sẵn sàng tận dụng mọi lợi thế để đưa doanh số đi lên. Đây cũng là thời điểm các doanh nghiệp tận dụng lợi thế của Hiệp định Thương mại tự do Việt Nam - EU (EVFTA) và Hiệp định Việt Nam - Vương quốc Anh (UKVFTA) khi dòng thuế quan ưu đãi đang rất tốt, nhân cơ hội này chúng ta đẩy mạnh tất cả các mặt hàng vào các thị trường.Sau thời gian dài sản xuất cầm chừng, đây là cơ hội để doanh nghiệp khôi phục sản xuất, tận dụng mọi lợi thế để đưa doanh số đi lên.Theo ông Trương Đình Hòe, Tổng Thư ký VASEP, hơn 85% lượng hàng xuất khẩu của doanh nghiệp hiện nay phụ thuộc vào các cảng TP.HCM và Vũng Tàu, lượng còn lại đi qua các cửa khẩu miền Bắc và miền Trung. Theo tính toán của các doanh nghiệp thủy sản, một năm các doanh nghiệp thực hiện khoảng 120.000 tờ khai hải quan xuất khẩu thủy sản. Với số lượng hàng thủy sản xuất khẩu lớn tại Đồng bằng sông Cửu Long, bên cạnh các công tác hậu cần, khó khăn hiện nay doanh nghiệp quan tâm lớn nhất là chi phí vận chuyển hàng xuất khẩu.Ngoài chi phí container, các doanh nghiệp mong muốn có giải pháp hữu hiệu để giảm chi phí và thời gian vận chuyển hàng hóa từ các tỉnh Đồng bằng sông Cửu Long đến các cảng xuất khẩu. Hàng thủy sản hầu hết là đông lạnh, việc vận chuyển phải đảm bảo thời gian, có được hóa đơn xuất khẩu nhanh chóng. Nếu có được hệ thống cảng tốt, đón được tàu container sẽ giúp giảm chi phí đáng kể cho doanh nghiệp. </w:t>
      </w:r>
    </w:p>
    <w:p>
      <w:r>
        <w:t>Link post: https://vneconomy.vn//hoa-ky-la-thi-truong-lon-nhat-cho-xuat-khau-nong-san-viet-nam.htm</w:t>
      </w:r>
      <w:r>
        <w:rPr>
          <w:color w:val="000000" w:themeColor="hyperlink"/>
          <w:u w:val="single"/>
        </w:rPr>
        <w:hyperlink r:id="rId60">
          <w:r>
            <w:rPr/>
            <w:t>Link!</w:t>
          </w:r>
        </w:hyperlink>
      </w:r>
      <w:r>
        <w:rPr>
          <w:color w:val="000000" w:themeColor="hyperlink"/>
          <w:u w:val="single"/>
        </w:rPr>
        <w:hyperlink r:id="rId60">
          <w:r>
            <w:rPr/>
            <w:t>Link!</w:t>
          </w:r>
        </w:hyperlink>
      </w:r>
      <w:r>
        <w:rPr>
          <w:color w:val="000000" w:themeColor="hyperlink"/>
          <w:u w:val="single"/>
        </w:rPr>
        <w:hyperlink r:id="rId60">
          <w:r>
            <w:rPr/>
            <w:t>Link!</w:t>
          </w:r>
        </w:hyperlink>
      </w:r>
    </w:p>
    <w:p>
      <w:r>
        <w:t xml:space="preserve"> 11:58 14/04/2022 Hoa Kỳ là thị trường lớn nhất cho xuất khẩu nông sản Việt Nam   Chu Khôi -      Hoa Kỳ đã trở thành thị trường nhập khẩu lớn nhất của nông lâm thủy sản Việt Nam, với kim ngạch lên đến 11,9 tỷ USD trong năm 2021, chiếm 27,5% thị phần trong tổng giá trị hàng nông sản xuất khẩu của Việt Nam. Trong 3 tháng đầu năm nay, xuất khẩu nông lâm thủy sản sang Hoa Kỳ đạt tới 3,5 tỷ USD và còn rất nhiều dư địa tăng trưởng trong thời gian tới…   Bộ trưởng Lê Minh Hoan và Đại sứ Mỹ Marc E. Knapper.   </w:t>
      </w:r>
    </w:p>
    <w:p>
      <w:r>
        <w:t xml:space="preserve"> Tiếp và làm việc với Tân đại sứ Hoa Kỳ Marc E. Knapper vào chiều 13/4/2022, Bộ trưởng Bộ Nông nghiệp và Phát triển nông thôn Lê Minh Hoan khẳng định Việt Nam luôn sẵn sàng thúc đẩy các trương trình hợp tác để tháo gỡ các khó khăn trong giao thương nông sản giữa hai quốc gia trong thời gian tới…GIẢI QUYẾT HIỆU QUẢ NHỮNG VỤ KIỆN THƯƠNG MẠITheo Bộ Nông nghiệp và Phát triển nông thôn, trong số 11,9 tỷ USD xuất khẩu nông lâm thủy sản sang Hoa Kỳ trong năm 2921, riêng kim ngạch  xuất khẩu gỗ và sản phẩm gỗ của Việt Nam tới thị trường Hoa Kỳ đạt gần 8,8 tỷ USD, tăng 22,4% so với năm 2020. Kế đến là thủy sản xuất sang Hoa Kỳ đạt trên 2,05 tỷ USD, tăng 26,2% so với năm 2020. Trong 3 tháng đầu năm 2022, Hoa Kỳ vẫn là thị trường xuất khẩu lớn nhất đối với nông lâm thủy sản Việt Nam, đạt  kim ngạch 3,5 tỷ USD, chiếm 27,1% trong tổng xuất khẩu ngành nông nghiệp quý đầu năm. Trong đó kim ngạch xuất khẩu nhóm hàng gỗ và sản phẩm gỗ chiếm tới 68,2% tỷ trọng kim ngạch xuất khẩu nông lâm thủy sản của Việt Nam tại thị trường này.Một sự kiện  được Bộ trưởng Lê Minh Hoan nhắc đến là mới đây Bộ Thương mại Hoa Kỳ (DOC) áp mức thuế chống phá giá chỉ xấp xỉ 60% đối với sản phẩm mật ong Việt Nam, so với con số dự kiến trước đây mà DOC đưa ra là 400%. Để đạt được kết quả này, cùng với sự nỗ lực cung cấp hồ sơ chứng minh không bán phá giá từ phía Việt Nam, còn có sự hỗ trợ rất lớn từ Đại sứ quán Hoa Kỳ tại Việt Nam."Điều này có thể giúp người nuôi ong Việt Nam phát triển và mở rộng thị trường mật ong Việt Nam tại Hoa Kỳ”, Bộ trưởng Hoan nói với ông Marc và mời Đại sứ Hoa Kỳ nếu có dịp đi thăm các cơ sở sản xuất mật ong ở Việt Nam để hiểu thêm về sản phẩm này.Năm 2020 - 2021, DOC cũng khởi xướng Điều tra 301 về chống lẩn tránh thuế chống bán phá giá, chống trợ cấp đối với sản phẩm gỗ dán cứng của Việt Nam. Đến tháng 10/2021 Bộ Trưởng Lê Minh Hoan đã ký thỏa thuận với Trưởng đại diện thương mại (USTR) của Chính phủ Hoa Kỳ về kiểm soát khai thác và thương mại gỗ bất hợp pháp.Việc ký Thỏa thuận thể hiện tinh thần thiện chí và hợp tác của 2 bên, là cơ sở để Chính phủ Hoa Kỳ khép lại vụ điều tra theo hướng không gây bất lợi cho việc xuất khẩu gỗ và sản phẩm gỗ của Việt Nam vào thị trường Hoa Kỳ, góp phần nâng cao uy tín của ngành gỗ Việt Nam, làm nền tảng cho phát triển lâm nghiệp bền vững, phục vụ lợi ích cho người dân và doanh nghiệp 2 nước.Lãnh đạo Bộ Nông nghiệp và Phát triển nông thôn cho hay, Hoa Kỳ là thị trường tiêu dùng trái cây rất lớn. Hiện nay, Hoa Kỳ đã cho phép nhập khẩu 7 loại quả tươi từ Việt Nam như thanh long, vú sữa, chôm chôm… Tuy nhiêm kim ngạch xuất khẩu trái cây tươi sang Hoa Kỳ vẫn còn thấp dù những sản phẩm này được người tiêu dùng ở đây ưa chuộng.Hiện nay, các mặt hàng nông sản xuất khẩu sang Hoa Kỳ vẫn còn gặp nhiều khó khăn, đặc biệt là đối với các nông sản tươi. Theo quy định của Mỹ, các mặt hàng nông sản tươi trước khi xuất khẩu sang nước này cần phải qua khâu chiếu xạ.Hiện nay, tại Việt Nam mới chỉ có 2 kho chiếu xạ, điều này có thể dẫn đến ách tắc hàng hóa khi xuất khẩu số lượng lớn. Mặt khác, đối với một số mặt hàng tươi, đơn cử như vải, nhãn, thanh long, chiếu xạ cao có thể khiến quả nhanh bị nẫu, giảm chất lượng sản phẩm, khi xuất khẩu sang Hoa Kỳ khó có thể cạnh tranh với hoa quả nhập khẩu từ các nước lân cận nước này.ĐẨY MẠNH HỢP TÁC KỸ THUẬT TRONG NÔNG NGHIỆPTân đại sứ Hoa Kỳ Marc E. Knapper cho biết, đồ gỗ nội thất và mặt hàng thủy sản sản xuất tại Việt Nam đang rất được người tiêu dùng Hoa Kỳ ưa chuộng, tin tưởng.Riêng đối với nhóm hàng trái cây và các thực phẩm khác, nông sản Việt Nam sang Hoa Kỳ hiện chủ yếu phục vụ cho người gốc Việt và gốc Á, đa số các sản phẩm bán ra là sản phẩm khô.  Hiện nay, các doanh nghiệp xuất khẩu của Việt Nam mới khai thác được thị trường người gốc Á - dù tỉ lệ người gốc Á ở Hoa Kỳ hiện vẫn chưa cao. Trong khi đó, thị trường người Hoa Kỳ bản đại và người Mỹ gốc Latin vẫn chưa được các doanh nghiệp Việt Nam khai thác nhiều, nên dư địa cho tăng trưởng xuất khẩu nông sản Việt Nam vào Hoa Kỳ còn rất lớn.Mặt khác, dịch bệnh Covid-19 cũng đã khiến người tiêu dùng Hoa Kỳ thay đổi thói quen tiêu dùng ăn uống. Hiện nay, Hoa Kỳ đang ưa chuộng hàng đông lạnh, có thể bảo quản được lâu, tiện dụng. Vì vậy, các doanh nghiệp Việt Nam có thể đẩy mạnh các mặt hàng có thể bảo quản lâu, chế biến sẵn. “Trong những vấn đề liên quan đến nông nghiệp Mỹ sẵn sàng hỗ trợ về kỹ thuật, tài chính, chuyên môn, nhân sự để trở thành đối tác trong ứng phó biến đổi khí hậu của Việt Nam. Hiện nay, hai nước đã có những hợp tác rất tuyệt vời cùng nhau trong nông nghiệp, trong đó có việc bảo vệ nguồn lợi sông ở Đồng bằng sông Cửu Long”.Ông Marc E. Knapper, Đại sứ Hoa Kỳ tại Việt NamĐại sứ Marc khẳng định, Hoa Kỳ mong muốn trở thành một trong những đối tác hàng đầu do Việt Nam lựa chọn: “Nông sản Mỹ có thể góp phần đảm bảo an ninh lương thực và cung cấp nguồn cung dồi dào cho thị trường Việt Nam. Trong khi đó, Việt Nam đã cung cấp những sản phẩm rất đa dạng cho người tiêu dùng Hoa Kỳ”.Nhất trí với ông Marc E. Knapper, Bộ trưởng Lê Minh Hoan nói các nông sản Hoa Kỳ xuất khẩu sang Việt Nam có thứ hạng cao nên 2 bên sẽ tiếp tục làm việc để giữ được sự thông suốt trong giao thương và hy vọng phía Hoa Kỳ sẽ mở cửa thị trường cho trái bưởi của Việt Nam.Bên cạnh đó, Bộ trưởng cũng đề nghị Hoa Kỳ hỗ trợ Việt Nam các dự án về công nghệ bảo quản để đảm bảo tiêu chuẩn chất lượng, từ đó có thể tiếp cận sâu rộng hơn đến thị trường Hoa Kỳ. Đại sứ Marc E. Knapper bày tỏ sự đồng thuận với đề nghị này, theo ông nâng cao chất lượng nông sản không chỉ tốt cho Việt Nam mà còn đem lại lại ích cho thị trường Hoa Kỳ.“Về trái bưởi Việt Nam, chúng ta đã đang rất gần đến kết quả, người tiêu dùng Mỹ sẽ rất vui nếu được sử dụng sản phẩm này”, Đại sứ cho biết thêm.Đại sứ Marc E. Knapper nói: "Hoa Kỳ đánh giá rất cao các cam kết mạnh mẽ của Việt Nam với mục tiêu có phát thải ròng bằng 0 vào năm 2050, Việt Nam đã tích cực tham gia các sáng kiến của Hoa Kỳ về bảo vệ môi trường và giảm phát thải khí nhà kính".Bộ trưởng Lê Minh Hoan cũng đề cập đến vấn đề khắc phục thẻ vàng IUU. Đại sứ Marc cho biết đây là vấn đề Hoa Kỳ muốn hợp tác để cung cấp cho Chính phủ Việt Nam các công cụ, phương pháp để khắc phục vấn đề này vì nó không chỉ ảnh hưởng đến thương mại mà còn là vấn đề môi trường.Ngoài ra, Bộ trưởng và Đại sứ cũng thống nhất về việc đẩy mạnh hợp tác để có thể cho ra đời được vaccine về Dịch tả lợn châu Phi. </w:t>
      </w:r>
    </w:p>
    <w:p>
      <w:r>
        <w:t>Link post: https://vneconomy.vn//xuat-khau-san-duoc-gia-nhung-van-bo-trung-vao-mot-gio.htm</w:t>
      </w:r>
      <w:r>
        <w:rPr>
          <w:color w:val="000000" w:themeColor="hyperlink"/>
          <w:u w:val="single"/>
        </w:rPr>
        <w:hyperlink r:id="rId61">
          <w:r>
            <w:rPr/>
            <w:t>Link!</w:t>
          </w:r>
        </w:hyperlink>
      </w:r>
      <w:r>
        <w:rPr>
          <w:color w:val="000000" w:themeColor="hyperlink"/>
          <w:u w:val="single"/>
        </w:rPr>
        <w:hyperlink r:id="rId61">
          <w:r>
            <w:rPr/>
            <w:t>Link!</w:t>
          </w:r>
        </w:hyperlink>
      </w:r>
      <w:r>
        <w:rPr>
          <w:color w:val="000000" w:themeColor="hyperlink"/>
          <w:u w:val="single"/>
        </w:rPr>
        <w:hyperlink r:id="rId61">
          <w:r>
            <w:rPr/>
            <w:t>Link!</w:t>
          </w:r>
        </w:hyperlink>
      </w:r>
    </w:p>
    <w:p>
      <w:r>
        <w:t xml:space="preserve"> 07:00 10/04/2022 Xuất khẩu sắn được giá nhưng vẫn “bỏ trứng vào một giỏ”   Chu Khôi -      Xuất khẩu sắn và các sản phẩm từ sắn trong tháng 3/2022 ước đạt 450.000 tấn với trị giá đạt 202 triệu USD, đưa kết quả xuất khẩu ngành sắn 3 tháng đầu năm lên 970.000 tấn và 420 triệu USD, giảm 0,6% về khối lượng nhưng tăng 15,5% về trị giá so với cùng kỳ năm 2021…   Hội nghị tổ chức tại Gia Lai ngày 8/4/2022.  </w:t>
      </w:r>
    </w:p>
    <w:p>
      <w:r>
        <w:t xml:space="preserve"> Nhận định tại hội nghị “Thực trạng và định hướng phát triển sắn bền vững tại Việt Nam”  do Bộ nông nghiệp và Phát triển nông thôn phối hợp với UBND tỉnh Gia Lai tổ chức, ngày 8/4/2022, các đại biểu cho rằng, dù là ngành hàng xuất khẩu thu về cả tỷ USD mỗi năm, song ngành sắn cũng còn không ít hạn chế, tồn tại gây ảnh hưởng tới sự phát triển bền vững.VẪN CÒN NHIỀU BẤT CẬP Ông Nguyễn Như Cường, Cục trưởng Cục Trồng trọt cho biết, năm 2021 cả nước có 528 ngàn ha sắn, sản lượng đạt gần 10,7 triệu tấn, tập trung chủ yếu tại 5 vùng Trung du miền núi phía Bắc, Bắc Trung Bộ, Duyên hải Nam Trung Bộ, Đông Nam Bộ và Tây Nguyên. Trong đó Tây Nguyên chiếm tỷ lệ cao nhất với trên 172 ngàn ha, chiếm hơn 32% tổng diện sắn cả nước.Theo ông Cường, hiện các giống sắn mới được trồng phổ biến tại các tỉnh, vùng trồng sắn với khoảng 75% tổng diện tích sắn cả nước, tạo sự đột phá về năng suất, sản lượng góp phần mang lại lợi nhuận cao cho nông dân trồng sắn.  Lãnh đạo Cục Trồng trọt cũng cho biết, đến nay trên cả nước đã có 26 tỉnh, thành phố ghi nhận bệnh khảm lá sắn với diện tích hơn 65.000 ha. Đã có 9 giống sắn mới được công nhận và lưu hành, trong đó có 6 giống có khả năng kháng bệnh khảm lá sắn (HN3, HN5, HN, HN36, HN80, HN97) và HL-S12, HL-S14, STB1.“Để tăng hiệu quả sử dụng đất và giải quyết nguyên liệu đầu vào cho các nhà máy chế biến, ngoài việc nghiên cứu chọn tạo các giống sắn có năng suất củ tươi và hàm lượng tinh bột cao, khả năng chống chịu tốt với sâu bệnh, đặc biệt là bệnh khảm lá sắn thì tiêu chí thời gian sinh trưởng ngắn, có thể trồng rải vụ cung cấp củ tươi cho công nghiệp chế biến đang được tập trung nghiên cứu”, ông Cường chia sẻ.Đề cập về chế biến và tiêu thụ sắn, ông Lê Thành Hòa, Phó Cục trưởng Cục Chế biến và Phát triển thị trường nông sản, cho hay hiện nay sắn và các sản phẩm từ sắn là một trong 13 sản phẩm nông sản chủ lực xuất khẩu của Việt Nam, với giá trị xuất khẩu đứng thứ 2 thế giới chỉ sau Thái Lan. Xuất khẩu sắn và sản phẩm từ sắn chiếm khoảng 70% tổng sản lượng sắn trong nước.Năm 2021, xuất khẩu sắn và các sản phẩm sắn đạt 2,87 triệu tấn đem về 1,16 tỉ USD. Trong đó tinh bột sắn đạt 2,06 triệu tấn với giá trị 949,6 triệu USD, còn lại là sắn lát với 805.000 tấn và giá trị xuất khẩu là 210,4 triệu USD. "Đến nay, có 27 tỉnh, thành phố có nhà máy chế biến tinh bột sắn và có khoảng 120 nhà máy chế biến tinh bột sắn quy mô công nghiệp, tổng công suất thiết kế 11,3 triệu tấn củ tươi/năm, tổng công suất thực tế 8,62 triệu tấn/năm".Ông Lê Thanh Hòa, Phó Cục trưởng Cục Chế biến và Phát triển thị trường nông sảnXuất khẩu sắn và các sản phẩm từ sắn trong tháng 3/2022 ước đạt 450.000 tấn với trị giá đạt 202 triệu USD, đưa xuất khẩu sắn và các sản phẩm từ sắn 3 tháng đầu năm 2022 ước đạt 970.000 tấn và 420 triệu USD, giảm 0,6% về khối lượng nhưng tăng 15,5% về trị giá so với cùng kỳ năm 2021.Theo ông Hòa, dù là ngành hàng xuất khẩu thu về cả tỷ USD mỗi năm, song ngành sắn cũng còn không ít hạn chế, tồn tại gây ảnh hưởng tới sự phát triển bền vững. Để tiêu thụ sắn và sản phẩm từ sắn của Việt Nam cần nhiều khâu trung gian, chi phí logistics cao nên phải cạnh tranh gay gắt về thị trường xuất khẩu với các nước Thái Lan, Campuchia, Lào…“Thị trường xuất khẩu sang Trung Quốc chiếm 95,8% tổng lượng tinh bột sắn xuất khẩu của cả nước đều phụ thuộc hoàn toàn vào Trung Quốc, điều này dẫn đến thiếu bền vững và bị động”, ông Hòa nêu thực tế.Dự báo năm 2022, Trung Quốc sẽ có nhu cầu nhập khẩu lớn hơn nữa và sẽ nhập khẩu nhiều hơn sắn và các sản phẩm từ sắn của Việt Nam do điều kiện địa lý thuận lợi.Tuy nhiên, rủi ro cho người nông dân ở chỗ xuất khẩu sắn và các sản phẩm từ sắn sang Trung Quốc sắp tới sẽ gặp nhiều khó khăn vì hàng loạt quy định, tiêu chuẩn mới được Cục Hải quan Trung Quốc ban hành và áp dụng từ năm 2022.TÁI CƠ CẤU NGÀNH SẮN THEO HƯỚNG NÀO?Ông Lê Thanh Hòa và Hiệp hội Sắn Việt Nam đều cho rằng cần phải tái cơ cấu ngành sắn.Ông Hòa khuyến cáo, các doanh nghiệp cần phải đầu tư công nghệ mới để chế biến tinh bột sắn, không dùng hình thức lắng lọc tự nhiên mà dùng hệ thống máy ly tâm, máy tách để rút ngắn khoảng thời gian tách bột xuống còn vài chục phút, các chất thải như nước, bã đều được tập trung gom sạch rồi xử lý theo quy trình. "Đến nay tiêu thụ sắn và sản phẩm sắn trong nước chỉ chiếm khoảng 30% tổng sản lượng sắn, dùng chế biến thức ăn chăn nuôi, làm thức ăn cho gia súc, nguyên liệu đầu vào cho công nghiệp, sản xuất cồn rượu, bột ngọt, mỳ ăn liền, đường lỏng, tinh bột biến tính, bánh kẹo. Trong khi đó, Việt Nam lại phải nhập khẩu khá nhiều nguyên liệu chế biến thức ăn chăn nuôi, nguyên liệu dùng trong công nghiệp chế biến thực phẩm".Ông Lê Thanh Hòa, Phó Cục trưởng Cục Chế biến và Phát triển thị trường nông sản"Về xuất khẩu, nên giảm dần và tiến tới loại bỏ xuất khẩu sắn lát khô và củ sắn tươi bên cạnh khuyến khích hợp tác đầu tư phát triển, mở rộng vùng nguyên liệu là những điều cần làm để nâng cao chất lượng cho củ sắn. Mặt khác, cần tăng lượng sắn sử dụng làm nguyên liệu thức ăn chăn nuôi để giảm nhập khẩu đầu vào cho ngành chăn nuôi", ông Lê Thanh Hòa khuyến nghịÔng Nghiêm Minh Tiến, Phó chủ tịch thường trực Hiệp hội Sắn Việt Nam, cho rằng xuất khẩu sắn phải sớm tránh tình trạng “bỏ trứng vào một rổ”.Bộ Nông nghiệp và Phát triển nông thôn cùng cơ quan chức năng và Hiệp hội Sắn Việt Nam đang nghiên cứu để nâng cao chất lượng sắn xuất khẩu sang các thị trường khác, đặc biệt là thị trường EU tiềm năng.Ông Tiến cũng thông tin một số doanh nghiệp thành viên của hiệp hội đã đưa sản phẩm tới một số quốc gia khác ngoài Trung Quốc như Belarus, Nga, Nhật Bản, Đài Loan, Indonesia, Philippines, Trung Đông và châu Phi thông qua tận dụng các hiệp định thương mại tự do.Phát biểu kết luận tại Hội nghị, Thứ trưởng Bộ Nông nghiệp và Phát triển nông thôn Lê Quốc Doanh, khẳng định vai trò của cây sắn không chỉ dừng lại ở xóa đói giảm nghèo mà đã trở thành loại cây hàng hóa.Thứ trưởng Lê Quốc Doanh đề nghị các đơn vị tập trung vào công tác nghiên cứu khoa học, đẩy mạnh hợp tác quốc tế để tìm ra các giống sắn sạch bệnh và kháng bệnh mới, góp phần giảm chi phí sản xuất đầu vào. Bên cạnh đó, các nhà máy chế biến sắn và các sản phẩm từ sắn cần đổi mới công nghệ chế biến để phát triển một cách đa dạng các sản phẩm sắn; tăng cường mở rộng thêm vùng nguyên liệu; giải quyết triệt để vần đề xử lý chất thải trong chế biến sắn, đảm bảo an toàn môi trường.“Tôi đề nghị các bên hợp tác mở rộng, liên kết và chuyên nghiệp hóa vùng nguyên liệu, hợp tác với chuyên gia để tăng giá trị công nghệ trong cây sắn, tăng chế biến sâu. Cần phải chú trọng thêm vấn đề môi trường và tiêu chuẩn nước thải tại các nhà máy cũng cần được coi trọng vì đây là tiêu chuẩn có thể xuất khẩu sang được các thị trường khó tính như EU hay không”, Thứ trưởng Lê Quốc Doanh nhấn mạnh.Ông Doanh cũng cho hay, sẽ có Đề án Phát triển sắn bền vững đến năm 2030 trong năm nay để tạo cơ sở phát triển giống, vùng nguyên liệu, giải pháp cho thị trường và kêu gọi đầu tư. </w:t>
      </w:r>
    </w:p>
    <w:p>
      <w:r>
        <w:t>Link post: https://vneconomy.vn//bo-truong-nguyen-hong-dien-hop-khan-ve-cac-van-de-nong-cua-nganh-nang-luong.htm</w:t>
      </w:r>
      <w:r>
        <w:rPr>
          <w:color w:val="000000" w:themeColor="hyperlink"/>
          <w:u w:val="single"/>
        </w:rPr>
        <w:hyperlink r:id="rId62">
          <w:r>
            <w:rPr/>
            <w:t>Link!</w:t>
          </w:r>
        </w:hyperlink>
      </w:r>
      <w:r>
        <w:rPr>
          <w:color w:val="000000" w:themeColor="hyperlink"/>
          <w:u w:val="single"/>
        </w:rPr>
        <w:hyperlink r:id="rId62">
          <w:r>
            <w:rPr/>
            <w:t>Link!</w:t>
          </w:r>
        </w:hyperlink>
      </w:r>
      <w:r>
        <w:rPr>
          <w:color w:val="000000" w:themeColor="hyperlink"/>
          <w:u w:val="single"/>
        </w:rPr>
        <w:hyperlink r:id="rId62">
          <w:r>
            <w:rPr/>
            <w:t>Link!</w:t>
          </w:r>
        </w:hyperlink>
      </w:r>
    </w:p>
    <w:p>
      <w:r>
        <w:t xml:space="preserve"> 02:23 02/04/2022 Bộ trưởng Nguyễn Hồng Diên họp khẩn về các vấn đề “nóng” của ngành năng lượng   Mạnh Đức -      Diễn biến tình hình thế giới, đặc biệt là thời kỳ hậu Covid-19, vấn đề cạnh tranh thương mại, xung đột vũ trang xảy ra một số nơi… làm đứt gãy nguồn cung về năng lượng nói chung, gây khó khăn cho quá trình mua bán, thanh toán của các vật tư chiến lược, bao gồm xăng dầu, khí đốt và than…   Bộ Công Thương đã thành lập 3 đoàn kiểm tra để tiếp tục rà soát, giám sát các vấn đề liên quan đến phát triển điện mặt trời mái nhà.  </w:t>
      </w:r>
    </w:p>
    <w:p>
      <w:r>
        <w:t xml:space="preserve"> Ngày 1/4/2022, Bộ trưởng Bộ Công Thương Nguyễn Hồng Diên chủ trì các cuộc họp quan trọng về các vấn đề “nóng” của ngành, bao gồm bảo đảm nguồn cung ứng than cho điện, cung ứng điện cho sản xuất, sinh hoạt, phục hồi kinh tế và xử lý một số vấn đề liên quan đến điện mặt trời áp mái.NĂM 2022 KHÔNG THIẾU ĐIỆNTrong buổi sáng, Bộ trưởng đã chủ trì cuộc họp khẩn với 3 tập đoàn lớn, gồm Tập đoàn Điện lực Việt Nam (EVN), Tập đoàn Dầu khí Việt Nam (PVN), Tập đoàn Than - Khoáng sản Việt Nam (TKV) và các đơn vị chức năng Cục Điện lực và Năng lượng tái tạo, Cục Điều tiết điện lực, Vụ Dầu khí và Than, Vụ Kế hoạch để chỉ đạo thực hiện các giải pháp cấp bách nhằm bảo đảm cung ứng đủ điện năm 2022 và cung ứng đủ than cho sản xuất điện.Theo báo cáo của EVN, do tình hình cung cấp than cho sản xuất điện của TKV và Tổng công ty Đông Bắc chưa đủ theo Hợp đồng mua bán than đã ký, nên dự báo có thể thiếu hụt khoảng 3.000 MW nhiệt điện than trong năm 2022.Bộ trưởng Nguyễn Hồng Diên họp khẩn về các vấn đề “nóng” của ngành năng lượng ngày 1/4/2022. Tại buổi làm việc, đại diện các Tập đoàn đã báo cáo với Bộ trưởng Bộ Công Thương về việc có thể huy động bổ sung khoảng 3.700 MW để bù đắp vào sản lượng nhiệt điện than thiếu hụt.Trong đó:nguồn năng lượng tái tạo khoảng 1.000 MW, nguồn thủy điện khoảng 300 MW, nguồn điện khí khoảng 1.200 MW, nguồn nhiệt điện than khoảng 1.200 MW. Như vậy, có thể khẳng định năm 2022 không thiếu điện để phục vụ sản xuất và sinh hoạt theo Kế hoạch huy động và vận hành hệ thống điện quốc gia đã được Bộ Công Thương phê duyệt.Ghi nhận cố gắng của các Tập đoàn trong việc đảm bảo cung cấp điện và cung cấp than cho sản xuất điện các tháng đầu năm 2022, song Bộ trưởng Nguyễn Hồng Diên cho rằng diễn biến mới của tình hình thế giới cũng như khu vực đang cho thấy các vấn đề tồn tại, khó khăn cần được giải quyết.Theo đó, Bộ trưởng yêu cầu các tập đoàn thực hiện ngay các giải pháp nhằm huy động bổ sung sản lượng phát điện từ các nguồn bổ sung.Các đơn vị sản xuất than (TKV và Tổng công ty Đông Bắc), khí (PVN) nâng cao năng lực sản xuất nhiên liệu sơ cấp trong nước; tăng cường ký kết các hợp đồng mua bán than, khí với các đối tác truyền thống và các đối tác mới.Nâng cao trách nhiệm trong việc hợp tác với các đối tác trong và ngoài nước để bảo đảm huy động tối đa các nguồn điện. Trung tâm điều độ Hệ thống điện quốc gia và các đơn vị truyển tải phải đặt vào trạng thái luôn sẵn sàng để thực hiện được các mục tiêu này.Giải quyết ngay những vướng mắc trong Hợp đồng mua bán nhiên liệu sơ cấp, mua bán điện giữa các Bên.Về dài hạn, Bộ trưởng yêu cầu các Tập đoàn phối hợp chặt chẽ để báo cáo Ủy ban Quản lý vốn nhà nước tại doanh nghiệp, Bộ Tài chính và cấp có thẩm quyền giải quyết dứt điểm các vấn đề liên quan đến giá điện, giá nhiên liệu sơ cấp, vướng mắc trong thanh quyết toán liên quan đến sản xuất điện.HUY ĐỘNG THAN TỪ NGUỒN NHẬP KHẨUChiều cùng ngày 01/4/2022, Bộ trưởng Nguyễn Hồng Diên đã tiếp và làm việc với Đại sứ Australia tại Việt Nam Robyn Mudie về kế hoạch nhập khẩu than giúp Việt Nam giữ vững an ninh năng lượng và bảo vệ môi trường. Trong đó, Bộ trưởng đã đề nghị phía Australia cân đối sản lượng than trong nước để cung cấp cho phía Việt Nam.Bộ trưởng Nguyễn Hồng Diên đề nghị Australia cung ứng cho Việt Nam mỗi năm 5 triệu tấn than.Bộ trưởng Nguyễn Hồng Diên cho biết hiện nay nhu cầu tiêu thụ than trên thế giới đang tăng nhanh trong giai đoạn phục hồi kinh tế hậu đại dịch Covid-19. Nhu cầu tăng nhanh, đứt gãy chuỗi vận tải xảy ra cục bộ ở nhiều nơi đã gây ra nhiều khó khăn đối với hoạt động cung ứng than cho sản xuất điện ở nhiều nước trên thế giới.Đánh giá cao năng lực khai thác và xuất khẩu than đá của Australia (lên tới hơn 200 triệu tấn than/năm với giá trị xuất khẩu khoảng gần 40 tỷ USD/năm), Bộ trưởng Nguyễn Hồng Diên đề nghị Đại sứ Australia hỗ trợ kết nối các nhà cung cấp của Australia với các Tổng Công ty nhà nước của Việt Nam như Tập đoàn Công nghiệp Than và Khoáng sản Việt Nam, Tổng Công ty Đông Bắc, Tập đoàn Điện lực Việt Nam để cung ứng mỗi năm khoảng 5 triệu tấn than cho sản xuất điện ở Việt Nam.Bộ trưởng đề nghị Đại sứ hỗ trợ thúc đẩy để tổ chức ngay cuộc họp giữa doanh nghiệp và cơ quan quản lý hai Bên để sớm thống nhất các hợp đồng mua bán than, đưa các chuyến hàng than đá từ Australia về Việt Nam ngay trong tháng 4 này.Bên cạnh việc cung cấp khối lượng than ổn định, chất lượng tốt, Bộ trưởng cũng lưu ý và đề nghị phía Australia xem xét, cung ứng than cho Việt Nam với giá hợp lý để có giá thành sản xuất điện ở mức phù hợp, đảm bảo mục tiêu đủ điện cho sản xuất và mục tiêu đảm bảo an sinh xã hội của Việt Nam.Đại sứ Robyn Mudie khẳng định phía Australia có đủ năng lực sản xuất, khai thác, chế biến, công nghệ, cơ sở hạ tầng để cung cấp than cho Việt Nam. Đại sứ cho biết sẽ ngay lập tức chuyển yêu cầu của Bộ trưởng Nguyễn Hồng Diên về nước và tổ chức ngay cuộc họp giữa cơ quan quản lý, các doanh nghiệp cung cấp, nhập khẩu than của hai nước như phía Việt Nam đề nghị.Theo kế hoạch, sáng ngày 2/4/2022, Bộ trưởng Nguyễn Hồng Diên sẽ có cuộc làm việc với Đại sứ Cộng hòa Nam Phi liên quan đến vấn đề nguồn cung ứng than cho điện.THÀNH LẬP BA ĐOÀN KIỂM TRA CÁC DỰ ÁN ĐIỆN MẶT TRỜI ÁP MÁICũng ngay trong chiều 1/4, Bộ trưởng Nguyễn Hồng Diên chủ trì cuộc họp khẩn với các đơn vị liên quan về các vấn đề điện mặt trời áp mái.Theo báo cáo của Cục Điện lực và Năng lượng tái tạo, ngày 9/2/2021, Thủ tướng Chính phủ có Văn bản số 185/TTg-CN yêu cầu Bộ Công Thương, Ủy ban nhân dân các tỉnh, thành phố trực thuộc Trung ương (UBND các tỉnh) và EVN rà soát các vấn đề liên quan đến phát triển điện mặt trời.Thực hiện chỉ đạo của Thủ tướng Chính phủ tại Văn bản 185, ngày 5/3/2021, Bộ Công Thương đã Ban hành Quyết định số 795/QĐ-BCT về việc kiểm tra phát triển điện mặt trời. Tại Quyết định này, Bộ Công Thương dự kiến tổ chức các đoàn kiểm tra chia thành 2 đợt.Đợt một được thực hiện ngay tại thời điểm ngày 5/3/2021 và tiến hành kiểm tra đối với 10 tỉnh, thành phố có tổng công suất lắp đặt điện mặt trời mái nhà lớn. Đợt kiểm tra thứ 2 dự kiến sẽ thực hiện vào thời điểm tháng 5 và tháng 6 năm 2021.Tuy nhiên, do tình hình dịch bệnh Covid diễn biến phức tạp nên kế hoạch kiểm tra đợt 2 đã tạm dừng để thực hiện tinh thần chỉ đạo của Chính phủ tại Nghị quyết số 105/NQ-CP về hỗ trợ doanh nghiệp, hợp tác xã, hộ kinh doanh trong bối cảnh dịch Covid-19.Theo đó Chính phủ có chỉ đạo tạm dừng, giãn, hoãn các cuộc kiểm tra, thanh tra doanh nghiệp, hợp tác xã, hộ kinh doanh chưa cần thiết đã có trong kế hoạch năm 2021 và tổ chức thực hiện vào thời gian phù hợp sau khi dịch Covid-19 được kiểm soát.Tuy nhiên, trong thời gian này, Bộ Công Thương tiếp tục có các văn bản đôn đốc các tỉnh kiểm tra tình hình phát triển điện mặt trời theo tinh thần chỉ đạo của Thủ tướng Chính phủ.Cụ thể, ngày 07/6/2021, Bộ Công Thương có Văn bản số 3259/BCT-ĐL gửi UBND các tỉnh, thành phố trực thuộc Trung ương để kiểm tra, rà soát các vấn đề liên quan đến phát triển điện mặt trời trên địa bàn; Ngày 13/7/2021, Bộ Công Thương tiếp tục có Văn bản số 4135/BCT-ĐL gửi UBND các tỉnh, thành phố trực thuộc Trung ương để đôn đốc các tỉnh báo cáo về điện mặt trời theo văn bản 3259/BCT-ĐL.Sau khi nghe báo cáo từ Cục Điện lực và Năng lượng tái tạo, ý kiến phát biểu của các đơn vị chuyên môn, Bộ trưởng Nguyễn Hồng Diên cho rằng bối cảnh dịch diễn biến phức tạp, việc tạm dừng kiểm tra là lý do bất khả kháng.Tuy nhiên, hiện tại, dịch Covid-19 đã cơ bản được kiểm soát, việc đi lại giữa các địa phương được nới lỏng, công tác kiểm tra, giám sát đợt 2 đã có thể thực hiện được. “Đây là vấn đề quan trọng cần được tập trung xử lý, không thể chậm trễ, kéo dài”, Bộ trưởng Nguyễn Hồng Diên nhấn mạnh.Ngay sau cuộc họp, Bộ Công Thương đã thành lập 03 đoàn kiểm tra để tiếp tục thực hiện công việc rà soát, giám sát các vấn đề liên quan đến phát triển điện mặt trời mái nhà, với thành phần đoàn tham gia gồm Cục Điện lực và Năng lượng tái tạo, Cục Điều tiết Điện lực, Thanh tra Bộ Công Thương, Vụ Pháp chế, Sở Công Thương địa phương và Điện lực các địa phương. Thời gian kiểm tra bắt đầu từ ngày 01/4 đến hết ngày 10/4/2022.Đồng thời, Bộ Công Thương cũng có văn bản gửi UBND các tỉnh, thành phố trực thuộc Trung ương căn cứ Quyết định số 13/2020/QĐ-TTg ngày 6/4/2020 của Thủ tướng Chính phủ và các quy định khác của pháp luật khẩn trương rà soát về phát triển điện mặt trời, nhất là điện mặt trời mái nhà theo đúng thẩm quyền.Trên cơ sở kết quả kiểm tra của Bộ Công Thương, báo cáo của các tỉnh, thành, địa phương, Bộ Công Thương sẽ tổng hợp, đánh giá kết quả tích cực và những tồn tại trong quá trình xây dựng và thực hiện chính sách; trách nhiệm của các cơ quan, đơn vị liên quan; đề xuất giải pháp thực hiện trong thời gian tới và báo cáo Thủ tướng Chính phủ. </w:t>
      </w:r>
    </w:p>
    <w:p>
      <w:r>
        <w:t>Link post: https://vneconomy.vn//doanh-nghiep-ca-tra-viet-nam-tim-kiem-co-hoi-o-hoi-cho-thuy-san-toan-cau.htm</w:t>
      </w:r>
      <w:r>
        <w:rPr>
          <w:color w:val="000000" w:themeColor="hyperlink"/>
          <w:u w:val="single"/>
        </w:rPr>
        <w:hyperlink r:id="rId63">
          <w:r>
            <w:rPr/>
            <w:t>Link!</w:t>
          </w:r>
        </w:hyperlink>
      </w:r>
      <w:r>
        <w:rPr>
          <w:color w:val="000000" w:themeColor="hyperlink"/>
          <w:u w:val="single"/>
        </w:rPr>
        <w:hyperlink r:id="rId63">
          <w:r>
            <w:rPr/>
            <w:t>Link!</w:t>
          </w:r>
        </w:hyperlink>
      </w:r>
      <w:r>
        <w:rPr>
          <w:color w:val="000000" w:themeColor="hyperlink"/>
          <w:u w:val="single"/>
        </w:rPr>
        <w:hyperlink r:id="rId63">
          <w:r>
            <w:rPr/>
            <w:t>Link!</w:t>
          </w:r>
        </w:hyperlink>
      </w:r>
    </w:p>
    <w:p>
      <w:r>
        <w:t xml:space="preserve"> 19:42 26/04/2022 Doanh nghiệp cá tra Việt Nam tìm kiếm cơ hội ở Hội chợ thủy sản toàn cầu         Cuối tháng 4/2022, 28 doanh nghiệp thủy sản, trong đó có 9 doanh nghiệp xuất khẩu cá tra Việt Nam sẽ tham dự Hội chợ Thủy sản toàn cầu 2022 tại Barcelona để tìm kiếm cơ hội mới sau 3 năm gián đoạn giao thương vì Covid-19...   Doanh nghiệp cá tra Việt Nam hy vọng sẽ tìm kiếm được nhiều cơ hội tại Hội chợ Thủy sản toàn cầu 2022  </w:t>
      </w:r>
    </w:p>
    <w:p>
      <w:r>
        <w:t xml:space="preserve"> Hội chợ Thủy sản toàn cầu là cơ hội để các doanh nghiệp cá tra gặp gỡ trực tiếp khách hàng từ các nước trên thế giới và châu Âu sau hơn 3 năm Covid-19 làm gián đoạn hoạt động thương mại thủy sản.Theo Hiệp hội chế biến và xuất khẩu thủy sản Việt Nam (Vasep), cho tới nay, Tây Ban Nha vẫn là nước dẫn đầu Châu Âu về sản xuất, tiêu thụ, xuất nhập khẩu thủy sản đông lạnh. Đây cũng là cửa ngõ và “chợ cá lớn” kết nối nhiều thị trường trong khu vực này.Quý 1/2022, sau hơn 3 năm xuất khẩu cá tra sang thị trường này ảm đạm, giá trị xuất khẩu đã tăng 67,5%, đạt gần 4,9 triệu USD. Cho tới nay, Tây Ban Nha là thị trường xuất khẩu lớn thứ 4 tại EU của các doanh nghiệp cá tra Việt Nam.Ba tháng đầu năm nay, có khoảng 20 doanh nghiệp cá tra Việt Nam xuất khẩu đi thị trường Tây Ban Nha, trong đó lớn nhất là Công ty CP C.P Việt Nam (tại Bến Tre); Navico và Vinh Hoan Corp.Vào tháng trước, Tây Ban Nha đã đề xuất các biện pháp trừng phạt với Nga sau khi chiến sự tại Ukraine, như không nhập khẩu cá thịt trắng từ Nga, cấm tàu cá Nga cập cảng Tây Ban Nha và các cảng của các nước thành viên EU.Mặt trái của động thái “làm khó sản phẩm cá thịt trắng” của Tây Ban Nha với Nga cũng vấp phải nhiều khó khăn cho chính doanh nghiệp nước này vì nhiều lao động người Nga và Tây Ban Nha đang làm việc trên một số tàu đánh bắt cá tuyết ở vùng biển Nga phải dỡ hàng bên ngoài Tây Ban Nha và EU.Ngành khai thác cá thịt trắng của EU cũng đang đối mặt với các khó khăn khác như: giá dầu nhiên liệu tăng hơn 7% cộng với mức tăng hơn 100% trong hai năm do đại dịch; thiếu container chở hàng do tàu biển phải vận chuyển vòng ngoài chiến sự.Tây Ban Nha là trung tâm nghề cá của Châu Âu, là “chợ đầu mối” lớn ở khu vực này nên hoạt động giao thương sản phẩm hải sản như: mực, bạch tuộc, tôm, cua… (thuộc HS 0307 và 0306) rất tấp nập. Nước này cũng là nước xuất khẩu và nhập khẩu số lượng rất lớn sản phẩm thủy sản của khu vực này.Hiện nay, các nhà nhập khẩu cá thịt trắng của Tây Ban Nha và EU đang gặp khó khăn do lạm phát, giá thủy sản, thực phẩm tăng. Nguồn cung sản phẩm cá tuyết (Cod) và cá minh thái Alaska pollock từ Nga bị thiếu hụt. Do đó, tại Hội chợ thủy sản toàn cầu 2022 tới tại Barcelona, các doanh nghiệp cá tra Việt Nam rất có thể sẽ kí thêm được đơn hàng xuất khẩu vào Tây Ban Nha, EU. </w:t>
      </w:r>
    </w:p>
    <w:p>
      <w:r>
        <w:t>Link post: https://vneconomy.vn//ket-noi-thuy-san-viet-nam-vao-thi-truong-50-ty-usd.htm</w:t>
      </w:r>
      <w:r>
        <w:rPr>
          <w:color w:val="000000" w:themeColor="hyperlink"/>
          <w:u w:val="single"/>
        </w:rPr>
        <w:hyperlink r:id="rId64">
          <w:r>
            <w:rPr/>
            <w:t>Link!</w:t>
          </w:r>
        </w:hyperlink>
      </w:r>
      <w:r>
        <w:rPr>
          <w:color w:val="000000" w:themeColor="hyperlink"/>
          <w:u w:val="single"/>
        </w:rPr>
        <w:hyperlink r:id="rId64">
          <w:r>
            <w:rPr/>
            <w:t>Link!</w:t>
          </w:r>
        </w:hyperlink>
      </w:r>
      <w:r>
        <w:rPr>
          <w:color w:val="000000" w:themeColor="hyperlink"/>
          <w:u w:val="single"/>
        </w:rPr>
        <w:hyperlink r:id="rId64">
          <w:r>
            <w:rPr/>
            <w:t>Link!</w:t>
          </w:r>
        </w:hyperlink>
      </w:r>
    </w:p>
    <w:p>
      <w:r>
        <w:t xml:space="preserve"> 09:11 24/04/2022 Kết nối thủy sản Việt Nam vào thị trường 50 tỷ USD   Huyền Vy -      Liên minh Châu Âu (EU) là một trong 5 thị trường xuất khẩu thủy sản lớn nhất của Việt Nam. Đối với EU, Việt Nam là thị trường cung cấp thủy sản đứng thứ hai trong khu vực Châu Á, chỉ xếp sau Trung Quốc. Nhu cầu nhập khẩu thủy sản của EU là rất lớn, trên 50 tỷ USD/năm…   EU là một trong những thị trường xuất khẩu thủy sản hàng đầu của Việt Nam.  </w:t>
      </w:r>
    </w:p>
    <w:p>
      <w:r>
        <w:t xml:space="preserve"> Ngày 25 – 26/4 tới đây, Cục Xúc tiến thương mại (Bộ Công Thương) phối hợp với các Thương vụ - Đại sứ quán Việt Nam tại các nước thành viên EU tổ chức Hội nghị giao thương trực tuyến thủy sản Việt Nam – EU 2022.Đây là sự kiện thuộc Chương trình Cấp quốc gia về Xúc tiến thương mại năm 2022, nhằm hỗ trợ các địa phương, doanh nghiệp, hợp tác xã cung ứng các sản phẩm thủy sản của Việt Nam tăng cường tìm kiếm đối tác, kết nối các cơ hội kinh doanh và xuất khẩu sang thị trường EU.Trong khuôn hội nghị, tại phiên toàn thể, các chuyên gia, đại diện Thương vụ Việt Nam tại một số nước thành viên EU, các nhà nhập khẩu, kênh phân phối tại một số nước thành viên EU sẽ giới thiệu về tiềm năng, nhu cầu thị trường đối với hàng thủy sản, các hàng rào kỹ thuật… đối với hàng thủy sản tại thị trường EU.Đại diện Hiệp hội Chế biến và Xuất khẩu Thủy sản Việt Nam (VASEP) cũng sẽ thông tin về các cơ hội hợp tác kinh doanh thủy sản với Việt Nam tại hội nghị.Sau phiên toàn thể sẽ diễn ra các phiên giao thương giữa các doanh nghiệp Việt Nam và doanh nghiệp EU. Đây chính là cơ hội tốt để doanh nghiệp tìm kiếm khách hàng từ thị trường EU.Năm 2021 thương mại hai chiều giữa Việt Nam và EU đạt 63,6 tỷ USD, tăng trưởng 14,8% so với năm 2020.Trong nhiều năm qua, EU luôn được biết đến là một trong những thị trường xuất khẩu thủy sản hàng đầu của Việt Nam. Ngày 01/8/2020, Hiệp định Thương mại tự do Việt Nam - EU (EVFTA) chính thức có hiệu lực đã tạo ra nhiều cơ hội cho xuất khẩu  thủy sản của Việt Nam vào thị trường EU nhờ hàng loạt cam kết ưu đãi thuế quan.Theo EVFTA, có khoảng 220 số dòng thuế các sản phẩm thủy sản có thuế suất cơ sở 0-22%, số dòng thuế còn lại sẽ được cắt giảm về 0% theo lộ trình 3-7 năm, góp phần cho thủy sản Việt Nam tăng khả năng cạnh tranh về giá so với các sản phẩm cùng ngành ở các nước khác.Năm 2021, xuất khẩu thủy sản Việt Nam sang thị trường EU đạt trên 1 tỷ USD, tăng 12% so với năm 2020. Trong đó, xuất khẩu sang hầu hết các nước thành viên EU đều tăng.Bộ Công Thương đánh giá, đây là một kết quả tích cực trong năm đầu tiên Việt Nam thực thi EVFTA, các doanh nghiệp đã tận dụng được tốt các điều kiện ưu đãi do Hiệp định này mang lại. Con số này có thể cao hơn nữa nếu như quý 3/2021 sản xuất thủy sản của Việt Nam không bị gián đoạn bởi đại dịch Covid-19.Việt Nam có 5 thị trường xuất khẩu thủy sản lớn nhất tại EU bao gồm Hà Lan, Đức, Bỉ, Italia và Pháp (tổng cộng chiếm 72%). Xuất khẩu tất cả các sản phẩm chính sang EU đều tăng trưởng dương (trừ cá tra).Đáng lưu ý, trong năm qua, xuất khẩu nhuyễn thể có vỏ sang thị trường EU tăng mạnh 37%, đạt 87 triệu USD, chủ yếu do xuất khẩu sản phẩm nghêu tăng 42% với 78 triệu USD. Nghêu trở thành loài thủy sản có giá trị xuất khẩu lớn thứ 4 sang thị trường EU. Trong đó, xuất khẩu nghêu sang 3 thị trường lớn nhất là Tây Ban Nha, Italia và Bồ Đào Nha đều tăng 38 - 44%. Năm 2021 thương mại hai chiều giữa Việt Nam và Liên minh châu Âu (EU) đạt 63,6 tỷ USD, tăng trưởng 14,8% so với năm 2020. Trong đó, tổng giá trị hàng hóa Việt Nam xuất khẩu sang EU đạt 45,8 tỷ USD, tăng 14,2%; còn EU xuất khẩu sang Việt Nam đạt 17,9 tỷ USD, tăng 16,5%.#box1650740301525{background-color:#ace2b0} </w:t>
      </w:r>
    </w:p>
    <w:p>
      <w:r>
        <w:t>Link post: https://vneconomy.vn//nhap-sieu-1-61-ty-usd-trong-nua-dau-thang-4-2022.htm</w:t>
      </w:r>
      <w:r>
        <w:rPr>
          <w:color w:val="000000" w:themeColor="hyperlink"/>
          <w:u w:val="single"/>
        </w:rPr>
        <w:hyperlink r:id="rId65">
          <w:r>
            <w:rPr/>
            <w:t>Link!</w:t>
          </w:r>
        </w:hyperlink>
      </w:r>
      <w:r>
        <w:rPr>
          <w:color w:val="000000" w:themeColor="hyperlink"/>
          <w:u w:val="single"/>
        </w:rPr>
        <w:hyperlink r:id="rId65">
          <w:r>
            <w:rPr/>
            <w:t>Link!</w:t>
          </w:r>
        </w:hyperlink>
      </w:r>
      <w:r>
        <w:rPr>
          <w:color w:val="000000" w:themeColor="hyperlink"/>
          <w:u w:val="single"/>
        </w:rPr>
        <w:hyperlink r:id="rId65">
          <w:r>
            <w:rPr/>
            <w:t>Link!</w:t>
          </w:r>
        </w:hyperlink>
      </w:r>
    </w:p>
    <w:p>
      <w:r>
        <w:t xml:space="preserve"> 06:50 22/04/2022 Nhập siêu 1,61 tỷ USD trong nửa đầu tháng 4/2022   Mạnh Đức -      Trong kỳ 1 tháng 4/2022, xuất khẩu hàng hóa đạt 15,28 tỷ USD và nhập khẩu đạt 16,89 tỷ USD. Với kết quả này, cán cân thương mại thâm hụt 1,61 tỷ USD…   Tổng trị giá xuất nhập khẩu của doanh nghiệp FDI từ đầu năm đến ngày 15/4/2022 đạt 145,04 tỷ USD, tăng 14,2% so với cùng kỳ.  </w:t>
      </w:r>
    </w:p>
    <w:p>
      <w:r>
        <w:t xml:space="preserve"> Theo số liệu thống kê sơ bộ mới nhất của Tổng cục Hải quan, trong kỳ 1 tháng 4/2022 (từ ngày 01/4 đến ngày 15/4/2022), tổng trị giá xuất nhập khẩu hàng hóa của Việt Nam đạt 32,17 tỷ USD, giảm 12,3% (tương ứng giảm gần 4,5 tỷ USD) so với kết quả thực hiện trong nửa cuối tháng 3/2022. Kết quả đạt được trong nửa đầu tháng 4/2022 đã đưa tổng trị giá xuất nhập khẩu của cả nước đến hết ngày 15/4/2022 đạt 208,83 tỷ USD, tăng 15,4%, tương ứng tăng 27,85 tỷ USD về số tuyệt đối so với cùng kỳ năm 2021.Trong đó, tổng trị giá xuất nhập khẩu của doanh nghiệp có vốn đầu tư trực tiếp nước ngoài (FDI) đạt 145,04 tỷ USD, tăng 14,2% (tương ứng tăng tới 18,03 tỷ USD). Xuất nhập khẩu khởi sắc nhưng không thể chủ quanTrong kỳ 1 tháng 4/2022, cán cân thương mại hàng hóa thâm hụt 1,61 tỷ USD. Tính từ đầu năm đến hết ngày 15/4/2022, cán cân thương mại hàng hóa thâm hụt 144 triệu USD.Cụ thể, về xuất khẩu, trong kỳ 1 tháng 4/2022, tổng trị giá hàng hoá xuất khẩu của Việt Nam đạt gần 15,28 tỷ USD, giảm 20,9% (tương ứng giảm 4,04 tỷ USD về số tuyệt đối) so với kỳ 2 tháng 3/2022.Một số nhóm hàng có trị giá xuất khẩu giảm, gồm: máy vi tính, sản phẩm điện tử và linh kiện giảm 1,27 tỷ USD (tương ứng giảm 41,8%); điện thoại các loại và linh kiện giảm 1,02 tỷ USD (tương ứng giảm 27,2%); máy móc, thiết bị, dụng cụ và phụ tùng khác giảm 281 triệu USD (tương ứng giảm 14%).Như vậy, tính đến hết 15/4/2022, tổng trị giá xuất khẩu của Việt Nam đạt 104,34 tỷ USD, tăng 14,4% tương ứng tăng 13,15 tỷ USD so với cùng kỳ năm 2021.Trong đó, một số nhóm hàng tăng mạnh như: dệt may tăng 1,72 tỷ USD (tương ứng tăng 20,4%) tiếp tục là nhóm hàng tăng lớn nhất trong các nhóm hàng chủ lực xuất khẩu.Tiếp theo là điện thoại các loại và linh kiện tăng 1,42 tỷ USD (tương ứng tăng 8,8%); máy vi tính, sản phẩm điện tử và linh kiện tăng 1,19 tỷ USD (tương ứng tăng 8,6%); máy móc thiết bị dung cụ và phụ tùng khác tăng 1,09 tỷ USD, (tương ứng tăng 10,3%).Trị giá xuất khẩu của một số nhóm hàng lớn lũy kế từ 01/01/2022 đến 15/4/2022 và cùng kỳ năm 2021. Nguồn: Tổng cục Hải quan.Số liệu thống kê của Tổng cục Hải quan cũng cho thấy, trị giá xuất khẩu hàng hóa của các doanh nghiệp có vốn đầu tư trực tiếp nước ngoài (FDI) trong kỳ 1 tháng 4/2022 đạt gần 11 tỷ USD, giảm 24,5% tương ứng giảm 3,56 tỷ USD so với kỳ 2 tháng 3/2022.Tính đến hết ngày 15/4/2022, tổng trị giá xuất khẩu hàng hóa của nhóm các doanh nghiệp này đạt 76,29 tỷ USD, tăng 11,7%, tương ứng tăng 8 tỷ USD so với cùng kỳ năm trước, chiếm 73,1% tổng trị giá xuất khẩu của cả nước.Từ chiều ngược lại, tổng trị giá hàng hoá nhập khẩu của Việt Nam trong kỳ 1 tháng 4/2022 đạt 16,89 tỷ USD, giảm 2,6% (tương ứng giảm 458 triệu USD về số tuyệt đối) so với kết quả thực hiện trong nửa cuối tháng 3/2022.Trị giá nhập khẩu hàng hóa trong kỳ 1 tháng 4/2022 giảm so với kỳ 2 tháng 3/2022 chủ yếu ở một số nhóm hàng  sau: máy vi tính, sản phẩm điện tử và linh kiện giảm 373 triệu USD (tương ứng giảm 8,8%); xăng dầu giảm 281 triệu USD (tương ứng giảm 36,3%); sắt thép các loại giảm 144 triệu USD (tương ứng giảm 23,5%).Như vậy, tính đến hết 15/4/2022, tổng trị giá nhập khẩu của cả nước đạt 104,48 tỷ USD, tăng 16,4% (tương ứng tăng 14,7 tỷ USD) so với cùng kỳ năm 2021.Trong đó, một số nhóm hàng tăng mạnh là máy vi tính sản phẩm điện tử và linh kiện tăng 6,18 tỷ USD (tương ứng tăng 31,9%); xăng dầu các loại tăng 1,7 tỷ USD (tương ứng tăng 138,7%); điện thoại các loại và linh kiện tăng 1,07 tỷ USD (tương ứng tăng 19,5%); than các loại tăng 1,05 tỷ USD (tương ứng tăng 114,2%).Trị giá nhập khẩu của một số nhóm hàng lớn lũy kế từ 01/01/2022 đến 15/4/2022 và cùng kỳ năm 2021. Nguồn: Tổng cục Hải quan.Trong kỳ này, trị giá nhập khẩu hàng hóa của các doanh nghiệp FDI đạt 11,14 tỷ USD, tăng nhẹ 0,4% (tương ứng tăng 43 triệu USD) so với kỳ 2 tháng 3/2022.Tính đến hết ngày 15/4/2022, tổng trị giá nhập khẩu của nhóm các doanh nghiệp này đạt 68,74 tỷ USD, tăng 17,1% (tương ứng tăng hơn 10 tỷ USD) so với cùng kỳ năm 2021, chiếm 65,8% tổng trị giá nhập khẩu của cả nước.#box1650569997140{background-color:#4fe85c} </w:t>
      </w:r>
    </w:p>
    <w:p>
      <w:r>
        <w:t>Link post: https://vneconomy.vn//viet-nam-thai-lan-huong-toi-thuong-mai-can-bang-giai-doan-hau-covid.htm</w:t>
      </w:r>
      <w:r>
        <w:rPr>
          <w:color w:val="000000" w:themeColor="hyperlink"/>
          <w:u w:val="single"/>
        </w:rPr>
        <w:hyperlink r:id="rId66">
          <w:r>
            <w:rPr/>
            <w:t>Link!</w:t>
          </w:r>
        </w:hyperlink>
      </w:r>
      <w:r>
        <w:rPr>
          <w:color w:val="000000" w:themeColor="hyperlink"/>
          <w:u w:val="single"/>
        </w:rPr>
        <w:hyperlink r:id="rId66">
          <w:r>
            <w:rPr/>
            <w:t>Link!</w:t>
          </w:r>
        </w:hyperlink>
      </w:r>
      <w:r>
        <w:rPr>
          <w:color w:val="000000" w:themeColor="hyperlink"/>
          <w:u w:val="single"/>
        </w:rPr>
        <w:hyperlink r:id="rId66">
          <w:r>
            <w:rPr/>
            <w:t>Link!</w:t>
          </w:r>
        </w:hyperlink>
      </w:r>
    </w:p>
    <w:p>
      <w:r>
        <w:t xml:space="preserve"> 16:22 21/04/2022 Việt Nam – Thái Lan hướng tới thương mại cân bằng giai đoạn hậu Covid   Vũ Khuê -      Cán cân thương mại giữa Việt Nam và Thái Lan trong những năm qua luôn ở trạng thái không cân bằng với mức thâm hụt nghiêng về phía Việt Nam, do đó hai bên đang hướng tới các giải pháp phát triển thương mại theo hướng cân bằng hơn, cùng có lợi…   Trái cây Việt Nam đã tìm được chỗ đứng ở thị trường Thái Lan.  </w:t>
      </w:r>
    </w:p>
    <w:p>
      <w:r>
        <w:t xml:space="preserve"> Thái Lan là một trong những đối tác có kim ngạch xuất, nhập khẩu lớn với tổng giá trị trao đổi thương mại luôn nằm trong số 10 quốc gia có quan hệ thương mại lớn nhất với Việt Nam.TẠO THUẬN LỢI THƯƠNG MẠITheo số liệu thống kê của Trung tâm Thương mại quốc tế (ITC), kim ngạch thương mại của Việt Nam với Thái Lan tăng gấp 7 lần, từ 2,31 tỷ USD năm 2004 lên đến 16,58 tỷ USD năm 2020, tốc độ tăng trưởng trung bình đạt hơn 11%/năm.Năm 2021, kim ngạch xuất nhập khẩu giữa Việt Nam và Thái Lan đạt gần 19 tỷ USD, tăng 17,9% so với năm 2020. Đây là mức kim ngạch cao nhất từ trước tới nay. 3 tháng đầu năm 2022, kim ngạch xuất nhập khẩu giữa hai nước đạt gần 5 tỷ USD, tăng 7,4%.Tuy nhiên, cán cân thương mại giữa Việt Nam và Thái Lan trong những năm qua luôn ở trạng thái không cân bằng với mức thâm hụt nghiêng về phía Việt Nam. Mức thâm hụt trong quan hệ thương mại Việt Nam - Thái Lan ngày càng lớn, tăng từ 1,43 tỷ USD năm 2004 lên 7,11 tỷ USD năm 2018 và 5,54 tỷ USD năm 2020.Nhóm các mặt hàng Việt Nam xuất khẩu chủ yếu sang thị trường Thái Lan bao gồm điện thoại, máy móc thiết bị dụng cụ và phụ tùng, sắt thép các loại, máy vi tính, sản phẩm điện tử và linh kiện… Các doanh nghiệp Việt Nam chủ yếu nhập khẩu những mặt hàng từ Thái Lan, như: máy móc thiết bị dụng cụ và phụ tùng, nguyên liệu, hàng điện gia dụng và linh kiện.Để đạt mục tiêu kim ngạch thương mại song phương 25 tỷ USD như Thủ tướng hai nước đã đặt ra, tại Kỳ họp lần thứ 4 Uỷ ban Hỗn hợp Thương mại Việt Nam – Thái Lan tổ chức ngày 20/4/2022 tại Băng Cốc (đoàn Việt Nam do Bộ trưởng Bộ Công Thương Nguyễn Hồng Diên dẫn đầu) hai bên đã thống nhất một số định hướng, giải pháp, kế hoạch hoạt động cụ thể cho quan hệ hợp tác giữa hai nước trong giai đoạn hậu Covid.Phiên họp toàn thể Kỳ họp lần thứ tư Ủy ban Thương mại hỗn hợp Việt Nam – Thái Lan.Đó là tiếp tục phối hợp chặt chẽ hơn trong việc tạo môi trường thuận lợi cho hoạt động xuất nhập khẩu của các doanh nghiệp. Trong khi đó cần phải chú ý hơn tới các giải pháp phát triển thương mại theo hướng cân bằng hơn, cùng có lợi.Với một số biện pháp cụ thể như: giảm tối đa việc áp dụng và tìm phương hướng giải quyết các rào cản thương mại không cần thiết nhằm đảm bảo sự vận hành bình thường của các chuỗi cung ứng. Thiết lập kênh trao đổi thông tin giữa các cơ quan phụ trách lĩnh vực phòng vệ thương mại.Đồng thời, phối hợp tổ chức các hoạt động xúc tiến thương mại tại Thái Lan và Việt Nam, khuyến khích các tập đoàn bán lẻ của Thái Lan làm cầu nối đưa hàng hoá Việt Nam đến với người tiêu dùng Thái Lan và người tiêu dùng tại các nước mà Thái Lan có đầu tư phát triển hệ thống phân phối.Hai bên khuyến khích các đơn vị phụ trách thương mại điện tử tăng cường hợp tác trong lĩnh vực này, trong đó có việc trao đổi kinh nghiệm xây dựng hệ sinh thái xúc tiến thương mại số.Phía Việt Nam đã đề nghị Thái Lan trao đổi, chia sẻ thông tin về cơ chế, chính sách, thủ tục nhập khẩu của Thái Lan. Dỡ bỏ những quy định không cần thiết đối với các mặt hàng Việt Nam quan tâm, trong đó có mặt hàng sắt thép, đường, sữa, sắn lát... Đơn giản hóa các thủ tục xuất nhập cảnh đối với tàu hàng Việt Nam ghé cảng Thái Lan.MỞ RỘNG THỊ TRƯỜNG TRÁI CÂYĐặc biệt trong lĩnh vực nông nghiệp, hai bên cam kết tiếp tục phối hợp để mở rộng tiếp cận thị trường đối với các sản phẩm trái cây tươi, đẩy nhanh quy trình phân tích nguy cơ dịch hại, nhấn mạnh tầm quan trọng của Bản ghi nhớ hợp tác trong việc áp dụng các biện pháp vệ sinh dịch tễ và kiểm dịch động thực vật (SPS) ký năm 2004 và trao đổi khả năng ký lại Bản ghi nhớ.Thái Lan cho biết đã cấp phép nhập khẩu cho 4 loại hạt là hạt ớt chuông, cà, khoai tây và ngô nhập khẩu vào Thái Lan, bên cạnh 5 loại trái cây đã được cấp phép từ trước (thanh long ruột trắng, thanh long ruột đỏ, vải, nhãn, xoài).Để đẩy mạnh hợp tác thương mại, hai bên nhất trí tăng cường sự phối hợp trong việc triển khai Hiệp định Tạo thuận lợi cho vận tải qua biên giới ở tiểu vùng Mê Công (GMS CBTA).Đồng thời phối hợp cùng Lào trong việc thiết lập các tuyến xe khách kết nối các địa phương giữa ba nước, phối hợp cùng Campuchia phát triển tuyến đường vận tải biển từ phía Đông Thái Lan qua phía Nam Campuchia và Việt Nam, khuyến khích hợp tác phát triển dịch vụ vận tải hai chiều giữa hai nước.Nhằm khắc phục những tác động của dịch Covid-19 đối với các nền kinh tế khu vực, hai bên nhất trí tăng cường phối hợp trong việc thực thi và nâng cấp Hiệp định thương mại hàng hoá ASEAN và các Hiệp định thương mại tự do ASEAN+.Tập trung vào thực hiện các biện pháp tạo thuận lợi thương mại, giải quyết hàng rào phi thuế quan, tăng cường minh bạch... nhằm bảo đảm dòng chảy hàng hoá không bị gián đoạn, củng cố thương mại nội khối ASEAN và chuỗi cung ứng khu vực, đóng góp cho phục hồi kinh tế của khu vực sau đại dịch.Việt Nam cũng đề nghị Thái Lan tạo điều kiện thuận lợi cho việc thành lập Hiệp hội Doanh nghiệp Việt Nam tại Thái Lan, để làm cầu nối hỗ trợ các doanh nghiệp, nhà đầu tư Việt Nam hoạt động, kinh doanh tại Thái Lan. </w:t>
      </w:r>
    </w:p>
    <w:p>
      <w:r>
        <w:t>Link post: https://vneconomy.vn//xuat-khau-gap-kho-o-nuoc-ngoai-doanh-nghiep-biet-hoi-ai.htm</w:t>
      </w:r>
      <w:r>
        <w:rPr>
          <w:color w:val="000000" w:themeColor="hyperlink"/>
          <w:u w:val="single"/>
        </w:rPr>
        <w:hyperlink r:id="rId67">
          <w:r>
            <w:rPr/>
            <w:t>Link!</w:t>
          </w:r>
        </w:hyperlink>
      </w:r>
      <w:r>
        <w:rPr>
          <w:color w:val="000000" w:themeColor="hyperlink"/>
          <w:u w:val="single"/>
        </w:rPr>
        <w:hyperlink r:id="rId67">
          <w:r>
            <w:rPr/>
            <w:t>Link!</w:t>
          </w:r>
        </w:hyperlink>
      </w:r>
      <w:r>
        <w:rPr>
          <w:color w:val="000000" w:themeColor="hyperlink"/>
          <w:u w:val="single"/>
        </w:rPr>
        <w:hyperlink r:id="rId67">
          <w:r>
            <w:rPr/>
            <w:t>Link!</w:t>
          </w:r>
        </w:hyperlink>
      </w:r>
    </w:p>
    <w:p>
      <w:r>
        <w:t xml:space="preserve"> 07:00 18/04/2022 Xuất khẩu gặp khó ở nước ngoài: Doanh nghiệp biết hỏi ai?   Song Hà -      Dịch Covid-19 vẫn chưa chấm dứt, xung đột giữa Nga – Ukraine diễn biến phứctạp khiến doanh nghiệp Việt Nam xuất khẩu gặp khó khi mở rộng thị trường. Bài toán xúc tiến thương mại của các ngành hàng đặt gánh nặng lên vai các thương vụ Việt Nam tại nước ngoài...   Đại sứ giới thiệu hàng Việt tại Tuần hàng Việt Nam tại Pháp  </w:t>
      </w:r>
    </w:p>
    <w:p>
      <w:r>
        <w:t xml:space="preserve"> Thứ trưởng Bộ Công Thương Đỗ Thắng Hải cho rằng Việt Nam phụ thuộc nhiều vào ngoại thương, đặc biệt là xuất khẩu đóng vai trò quan trọng trong phát triển kinh tế đất nước, do đó việc xúc tiến thương mại ngoại thương cần được chú trọng.SĂN KIẾM CÁC NHÀ MUA LỚNÔng Đặng Phúc Nguyên, Tổng thư ký Hiệp hội Rau quả Việt Nam (VINAFRUIT), nhận định do dịch bệnh nên việc tham gia các chương trình xúc tiến thương mại năm 2020 và 2021 gặp khó khăn không thể thực hiện trực tiếp đã hạn chế khả năng tìm kiếm, mở rộng thị trường của doanh nghiệp nước ta.Năm 2022, việc Chính phủ thực hiện chủ trương mở cửa kinh tế và các chuyến bay thương mại quốc tế sẽ góp phần giúp doanh nghiệp xuất khẩu rau quả được tiếp xúc trực tiếp với các đối tác tiềm năng ở các nước, giúp doanh nghiệp có nhiều cơ hội mở rộng thị phần xuất khẩu.Song, theo đại diện VINAFRUIT, khi Chính phủ đẩy nhanh việc cấp hộ chiếu vaccine giúp công tác xin visa được thuận lợi nhanh chóng. Hiệp hội cũng đề nghị thương vụ quan tâm tổ chức các hội nghị, hội thảo tại hội chợ hay tại sứ quán để doanh nghiệp Việt Nam tham gia xúc tiến thương mại (XTTM) có dịp gặp gỡ các doanh nghiệp đối tác nước ngoài hoặc chính quyền nước sở tại để kết nối giao thương các mặt hàng rau quả của Việt Nam.Đối với một số thị trường và khu vực trọng điểm của xuất khẩu rau quả Việt Nam như thị trường Mỹ, Hiệp hội đề nghị thương vụ cần tìm kiếm các doanh nghiệp Mỹ có khả năng tiêu thụ các mặt hàng rau quả tươi Việt Nam đã được phép xuất khẩu sang Mỹ, cùng các mặt hàng chế biến để kết nối với các doanh nghiệp Việt Nam có khả năng cung ứng thích hợp.Đối với thị trường EU, ông Nguyên đề xuất các thương vụ ở EU cần nhấn mạnh vai trò thông tin, kết nối, tìm kiếm doanh nghiệp EU có khả năng để giới thiệu cho các doanh nghiệp trong nước tiếp xúc, tiến tới làm ăn mua bán rau quả tươi và chế biến lâu dài.Riêng với thị trường rộng lớn Trung Quốc, thương vụ cần nỗ lực quảng bá các mặt hàng chủ lực của Việt Nam tại thị trường này góp phần xây dựng thương hiệu quốc gia, thúc đẩy thương mại giữa các doanh nghiệp Việt Nam và các công ty, tập đoàn lớn của Trung Quốc nhằm góp phần tăng tỷ lệ xuất khẩu chính ngạch.Hiện mặt hàng hồ tiêu Việt Nam đã có mặt trên 110 thị trường thế giới, đứng đầu là thị trương EU, châu Mỹ, Trung Đông… Năng lực sản xuất hồ tiêu của Việt Nam đạt khoảng 200.000 tấn năm 2021.Bà Hoàng Thị Liên, Chủ tịch Hiệp hội Hồ tiêu Việt Nam, cũng đồng tình khẳng định, thương vụ kết nối với nhà mua lớn, những nhà bán buôn có tiềm năng, các siêu thị để thuyết phục họ quan tâm tới hồ tiêu Việt Nam hơn nữa.CẬP NHẬT KỊP THỜI CÁC THAY ĐỔI HÀNG RÀO KỸ THUẬTBên cạnh việc tìm kiếm các đối tác tiềm năng, các hiệp hội đều nhấn mạnh, vấn đề hàng rào kỹ thuật cũng cần được cập nhật thường xuyên để doanh nghiệp xuất khẩu có giải pháp ứng phó kịp thời.Đơn cử như các thay đổi trong hàng rào kỹ thuật của Mỹ cũng như kiểm dịch thực vật đối với sản phẩm rau quả Việt Nam xuất sang thị trường này.Với thị trường Trung Quốc, theo ông Nguyên, cần thúc đẩy sớm ký kết các Nghị định thư về kiểm dịch thực vật đối với 8 mặt hàng rau quả Việt Nam xuất khẩu chính ngạch để giảm tỷ lệ kiểm tra của Trung Quốc. Thúc đẩy góp phần mở cửa thị trường thêm cho một số mặt hàng rau quả của nước ta như sầu riêng, chanh dây, chanh không hạt, bưởi, na dai…Đồng thời, thông tin kịp thời các thay đổi (nếu có) trong các quy định về kiểm tra vệ sinh an toàn thực phẩm, vấn đề kiểm tra kiểm dịch thực vật của Trung Quốc, các chủ trương xuất nhập khẩu mới áp dụng… tránh cho doanh nghiệp Việt Nam bị thiệt hại do bất ngờ, bị động như tình trạng ùn tắc xe container ở biên giới trước đây và hiện nay.Về thị trường EU, kịp thời thông báo cho nhà xuất khẩu biết sớm các thay đổi về dư lượng MRL của các sản phẩm rau quả nhập khẩu của EU. Thương vụ làm việc với các cơ quan hải quan EU giảm bớt tỷ lệ lấy mẫu kiểm tra MRL đối với rau quả Việt Nam như thanh long, xoài.. giúp doanh nghiệp sớm giải phóng hàng tránh tăng chi phí lưu kho bãi.Đặc biệt, hỗ trợ doanh nghiệp Việt Nam trong các tranh chấp thương mại hay xâm phạm bản quyền thương hiệu nếu có.Nhấn mạnh thách thức với ngành thép trong thời gian tới khá lớn, đó là nguồn cung thép dư thừa toàn cầu; xu hướng bảo hộ gia tăng trên thế giới, trong đó có ngành sản xuất thép, ông Đinh Quốc Thái, Tổng Thư ký, Hiệp hội Thép Việt Nam (VSA) lo ngại, nguy cơ đối mặt các vụ việc liên quan đến phòng vệ thương mại đối với sản phẩm thép xuất khẩu của Việt Nam tại các quốc gia nhập khẩu. Trong thời gian kể từ 2004 – 3/2022, số vụ nước ngoài kiện thép xuất khẩu của Việt Nam là 66 vụ việc.Mỹ là thị trường quan trọng ở cả hai chiều của ngành gỗ. Mỹ cũng là thị trường lớn nhất của ngành gỗ Việt Nam, chiếm 64% tổng kim ngạch xuất khẩu gỗ của Việt Nam, nhưng Việt Nam cũng là nước tiêu thụ nguyên liệu gỗ nhập khẩu từ Mỹ đứng thứ hai sau Trung Quốc.Do đó ông Ngô Sỹ Hoài, Phó Chủ tịch kiêm Tổng Thư ký Hiệp hội Gỗ và Lâm sản Việt Nam (VIFORES), đề nghị Thương vụ Việt Nam tại Mỹ cảnh báo sớm các biện pháp phòng vệ thương mại tại thị trường này để doanh nghiệp trong nước chuẩn bị hồ sơ đầy đủ và đối phó hiệu quả với các biện pháp điều tra.ĐẨY MẠNH QUẢNG BÁ THƯƠNG HIỆU VIỆTNgoài ra, vấn đề xây dựng thương hiệu sản phẩm Việt tại thị trường nước ngoài cũng vô cùng quan trọng với doanh nghiệp. Theo ông Nguyên, các thương vụ nước ngoài cần quảng bá, xây dựng, tư vấn bảo vệ thương hiệu quốc gia cho các sản phẩm nông sản rau quả Việt Nam cũng như của doanh nghiệp tránh bị xâm phạm, như vụ gạo ST-25 vừa qua.Ông Hoài mong muốn thương vụ Việt Nam tại nước ngoài truyền tải thông điệp Việt Nam đang trở thành trung tâm chế biến và xuất khẩu sản phẩm gỗ hàng đầu thế giới.Ngành gỗ Việt Nam tham vọng trong 3 năm tới sẽ vươn lên trở thành một trong những trung tâm chế biến và sản xuất sản phẩm gỗ lớn trên thế giới. Đồng thời kiên quyết phát triển ngành công nghiệp gỗ bền vững với nguồn nguyên liệu sạch, hợp pháp.Với thị trường Nhật Bản, Việt Nam xuất khẩu nhiều dăm gỗ, viên nén gỗ sinh khối, ván gỗ nhân tạo… Tất cả những sản phẩm này các doanh nghiệp gỗ Việt Nam đang nỗ lực đáp ứng lượng gỗ sạch. Nhưng đâu đó vẫn còn nghi ngại, hiểu sai cho rằng Việt Nam không đảm bảo gỗ sạch vì thế thời gian qua bị ách tắc một vài chuyến tàu viên nén gỗ sinh khối.Hiệp hội Gỗ sẵn sàng cung cấp tài liệu chứng minh Việt Nam chỉ sử dụng nguyên liệu gỗ từ rừng trồng, với nguồn cung ứng nguyên liệu sạch, tin cậy để sản xuất chế biến sang thị trường Nhật.Sản lượng sản xuất thép thô của Việt Nam đứng đầu khu vực Đông Nam Á và đứng thứ 12 trên thế giới. Hiện Asean là thị trường xuất khẩu thép truyền thống và lớn nhất của Việt Nam với 26,8%, tiếp đến là Trung Quốc, EU, Mỹ, Đài Loan (TQ).Vì thế ông Thái mong muốn các thương vụ tham gia kết nối nhu cầu nước bạn về sản phẩm thép với Hiệp hội Thép Việt Nam và các doanh nghiệp sản xuất xuất khẩu thép trong nước có uy tín.Cần tổ chức đối thoại thường niên để tạo điều kiện cho hiệp hội và doanh nghiệp giao lưu với các doanh nghiệp phía bạn. Hỗ trợ doanh nghiệp thép quảng bá sản phẩm thông qua catalogue hoặc đưa các đoàn xúc tiến thương mại của Việt Nam ra nước ngoài để tìm hiểu, mở rộng thị trường. Cung cấp và cập nhật thông tin về các quy định, quy trình xuất nhập khẩu ưu đãi; thủ tục xuất khẩu của các thị trường tiềm năng thường niên…Ông Vũ Bá Phú, Cục trưởng Cục Xúc tiến thương mại (Bộ Công Thương), khẳng định ngay các tham tán Việt Nam tại nước ngoài cũng không nghĩ năng lực sản xuất của ngành thép Việt Nam đã lớn như hiện nay.Vì thế, theo ông Phú, các công sứ nước ngoài cần hỗ trợ tổ chức các đoàn doanh nghiệp nước ngoài vào Việt Nam để thăm quan thực địa tại các cơ sở sản xuất chế biến thép trong nước.Bởi chỉ có “nhìn tận mắt, sờ tận tay” mới giúp khách hàng nước ngoài hiểu rõ về ngành thép Việt Nam. Ngược lại, các doanh nghiệp và Hiệp hội Thép cần cung cấp các tài liệu truyền thông cho các tham tán để các đối tác hiểu hơn về ngành thép Việt Nam. </w:t>
      </w:r>
    </w:p>
    <w:p>
      <w:r>
        <w:t>Link post: https://vneconomy.vn//xuat-sieu-1-46-ty-usd-trong-3-thang-dau-nam.htm</w:t>
      </w:r>
      <w:r>
        <w:rPr>
          <w:color w:val="000000" w:themeColor="hyperlink"/>
          <w:u w:val="single"/>
        </w:rPr>
        <w:hyperlink r:id="rId68">
          <w:r>
            <w:rPr/>
            <w:t>Link!</w:t>
          </w:r>
        </w:hyperlink>
      </w:r>
      <w:r>
        <w:rPr>
          <w:color w:val="000000" w:themeColor="hyperlink"/>
          <w:u w:val="single"/>
        </w:rPr>
        <w:hyperlink r:id="rId68">
          <w:r>
            <w:rPr/>
            <w:t>Link!</w:t>
          </w:r>
        </w:hyperlink>
      </w:r>
      <w:r>
        <w:rPr>
          <w:color w:val="000000" w:themeColor="hyperlink"/>
          <w:u w:val="single"/>
        </w:rPr>
        <w:hyperlink r:id="rId68">
          <w:r>
            <w:rPr/>
            <w:t>Link!</w:t>
          </w:r>
        </w:hyperlink>
      </w:r>
    </w:p>
    <w:p>
      <w:r>
        <w:t xml:space="preserve"> 10:50 14/04/2022 Xuất siêu 1,46 tỷ USD trong 3 tháng đầu năm   Huyền Vy -      Xuất nhập khẩu hàng hóa của Việt Nam trong 3 tháng đầu năm 2022 vẫn ghi nhận mức tăng trưởng tích cực. Đáng chú ý, cán cân thương mại tiếp tục nghiêng về xuất siêu với 1,46 tỷ USD.   Trong 3 tháng đầu năm 2022, nhiều mặt hàng có trị giá xuất khẩu tăng cao so với cùng kỳ.  </w:t>
      </w:r>
    </w:p>
    <w:p>
      <w:r>
        <w:t xml:space="preserve"> Số liệu thống kê sơ bộ mới nhất của Tổng cục Hải quan cho thấy tổng trị giá xuất nhập khẩu hàng hóa của Việt Nam trong kỳ 2 tháng 3/2022 (từ ngày 16/3 đến ngày 31/3/2022) đạt 36,66 tỷ USD, tăng 20% (tương ứng tăng 6,11 tỷ USD) so với kết quả thực hiện trong nửa đầu tháng 3/2022. Kết quả này đã đưa tổng trị giá xuất nhập khẩu của cả nước trong 3 tháng đầu năm 2022 đạt 176,75 tỷ USD, tăng 14,3% (tương ứng tăng 22,1 tỷ USD) so với cùng kỳ năm 2021.Trong đó, tổng trị giá xuất nhập khẩu của doanh nghiệp có vốn đầu tư trực tiếp nước ngoài (FDI) đạt 123,05 tỷ USD, tăng 12,8% (tương ứng tăng 13,93 tỷ USD); trị giá xuất nhập khẩu của khối doanh nghiệp trong nước là gần 53,7 tỷ USD, tăng 17,9% (tương ứng tăng 8,16 tỷ USD) so với cùng kỳ năm trước.  Trong kỳ 2 tháng 3/2022, cán cân thương mại hàng hóa thặng dư 1,96 tỷ USD. Tính chung trong 3 tháng đầu năm 2022, cán cân thương mại thặng dư 1,46 tỷ USD.Cụ thể về xuất khẩu, trong kỳ 2 tháng 3/2022 đạt 19,31 tỷ USD, tăng 26% (tương ứng tăng 3,99 tỷ USD về số tuyệt đối) so với kỳ 1 tháng 3/2022.Một số nhóm hàng có trị giá xuất khẩu tăng cao là điện thoại các loại và linh kiện tăng 972 triệu USD, tương ứng tăng 34,8%; máy vi tính, sản phẩm điện tử và linh kiện tăng 787 triệu USD, tương ứng tăng 34,8%; máy móc, thiết bị, dụng cụ và phụ tùng khác tăng 397 triệu USD, tương ứng tăng 24,6%; hàng dệt may tăng 259 triệu USD, tương ứng tăng 18,5%...Trị giá xuất khẩu của một số nhóm hàng lớn kỳ 2 tháng 3/2022 so với kỳ 1 tháng 3/2022. Nguồn: Tổng cục Hải quan.Như vậy, tính trong 3 tháng đầu năm 2022, tổng trị giá xuất khẩu của Việt Nam đạt 89,1 tỷ USD, tăng 13,4%, tương ứng tăng 10,55 tỷ USD so với  cùng kỳ năm 2021.Số liệu thống kê của Tổng cục Hải quan cũng cho thấy trị giá xuất khẩu hàng hóa của các doanh nghiệp có vốn đầu tư trực tiếp nước ngoài (FDI) trong kỳ 2 tháng 3/2022 đạt 14,54 tỷ USD, tăng 28,9% tương ứng tăng 3,26 tỷ USD so với kỳ 1 của tháng, qua đó nâng tổng trị giá xuất khẩu hàng hóa từ đầu năm đến hết tháng 3/2022 của nhóm các doanh nghiệp này lên 65,36 tỷ USD, tăng 10,6% (tương ứng tăng 6,28 tỷ USD) so với cùng kỳ năm trước, chiếm 73,4% tổng trị giá xuất khẩu của cả nước.Từ chiều ngược lại, tổng trị giá hàng hoá nhập khẩu của Việt Nam trong kỳ 2 tháng 3/2022 đạt 17,35 tỷ USD, tăng 13,9% (tương ứng tăng 2,12 tỷ USD về số tuyệt đối) so với kết quả thực hiện trong kỳ 1 tháng 3/2022.Trong đó, một số nhóm hàng có trị giá nhập khẩu tăng cao, gồm: máy vi tính, sản phẩm điện tử và linh kiện tăng 461 triệu USD, tương ứng tăng 12,2%; xăng dầu các loại tăng 197 triệu USD, tương ứng tăng 34,2%; điện thoại các loại &amp; linh kiện tăng 179 triệu USD, tương ứng tăng 20,9%...Trị giá nhập khẩu của một số nhóm hàng lớn kỳ 2 tháng 3/2022 so với kỳ 1 tháng 3/2022. Nguồn: Tổng cục Hải quan.Như vậy, tính trong 3 tháng đầu năm 2021, tổng trị giá nhập khẩu của cả nước đạt 87,64 tỷ USD, tăng 15,2% (tương ứng tăng 11,54 tỷ USD) so với cùng kỳ năm 2021.Trị giá nhập khẩu hàng hóa của các doanh nghiệp FDI trong kỳ này đạt 11,09 tỷ USD, tăng 11,9% (tương ứng tăng 1,18 tỷ USD) so với kỳ 1 tháng 3/2022. Tính trong 3 tháng đầu năm 2022, tổng trị giá nhập khẩu của nhóm các doanh nghiệp này đạt 57,69 tỷ USD, tăng 15,3% (tương ứng tăng 7,66 tỷ USD) so với cùng kỳ năm trước, chiếm 65,8% tổng trị giá nhập khẩu của cả nước. </w:t>
      </w:r>
    </w:p>
    <w:p>
      <w:r>
        <w:t>Link post: https://vneconomy.vn//an-tuong-xuat-khau-quy-dau-nam-2022.htm</w:t>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p>
    <w:p>
      <w:r>
        <w:t xml:space="preserve"> 06:00 13/04/2022 Ấn tượng xuất khẩu quý đầu năm 2022   Huyền Vy -      Hoạt động xuất, nhập khẩu 3 tháng đầu năm 2022 tiếp tục phục hồi mạnh mẽ. Đáng chú ý, xuất khẩu sang các thị trường trọng điểm tăng mạnh trong bối cảnh sản xuất, thương mại tiếp tục phải đối mặt với nhiều khó khăn do dịch Covid-19, chi phí vận chuyển tăng cao,... đã cho thấy vị trí quan trọng của “mắt xích” Việt Nam trong chuỗi cung ứng toàn cầu...   Trong quý 1/2022 có 15 mặt hàng đạt kim ngạch xuất khẩu trên 1 tỷ USD, chiếm 80% tổng kim ngạch xuất khẩu.  </w:t>
      </w:r>
    </w:p>
    <w:p>
      <w:r>
        <w:t xml:space="preserve"> Theo số liệu của Tổng cục Thống kê, trong tháng 3/2022, tổng kim ngạch xuất, nhập khẩu hàng hóa ước đạt 66,73 tỷ USD, tăng 36,8% so với tháng trước và tăng 14,7% so với cùng kỳ năm trước.Tính chung quý 1/2022, tổng kim ngạch xuất, nhập khẩu hàng hóa đạt 176,35 tỷ USD, tăng 14,4% so với cùng kỳ năm trước, trong đó xuất khẩu tăng 12,9%, nhập khẩu tăng 15,9%.15 MẶT HÀNG XUẤT KHẨU ĐẠT KIM NGẠCH TRÊN 1 TỶ USDTrong tháng 3/2022, kim ngạch xuất khẩu hàng hóa ước đạt 34,06 tỷ USD, tăng 45,5% so với tháng trước và so với cùng kỳ năm trước tăng 14,8%. Kết quả này đã đưa tổng kim ngạch xuất khẩu trong quý 1/2022 đạt con số 88,58 tỷ USD, tăng 12,9% so với cùng kỳ năm trước.Trong đó, khu vực kinh tế trong nước đạt 23,27 tỷ USD, tăng 22%, chiếm 26,3% tổng kim ngạch xuất khẩu; khu vực có vốn đầu tư nước ngoài (kể cả dầu thô) đạt 65,31 tỷ USD, tăng 10%, chiếm 73,7% tổng kim ngạch xuất khẩu.Đáng chú ý, trong quý 1/2022 có tới 15 mặt hàng đạt kim ngạch xuất khẩu trên 1 tỷ USD, chiếm 80% tổng kim ngạch xuất khẩu (có 5 mặt hàng xuất khẩu trên 5 tỷ USD, chiếm 57,9%).Về cơ cấu nhóm hàng xuất khẩu quý 1/2022, nhóm hàng nhiên liệu và khoáng sản chiếm 1,4%, tăng 0,5 điểm phần trăm so với cùng kỳ năm trước; nhóm hàng công nghiệp chế biến chiếm 89%, giảm 0,9 điểm phần trăm; nhóm hàng nông sản, lâm sản chiếm 6,9%, giảm 0,1 điểm phần trăm; nhóm hàng thủy sản chiếm 2,7%, tăng 0,5 điểm phần trăm.Từ chiều ngược lại, kim ngạch nhập khẩu hàng hóa tháng 3/2022 ước đạt 32,67 tỷ USD, tăng 28,7% so với tháng trước và so với cùng kỳ năm trước tăng 14,6%.Tính chung quý 1/2022, kim ngạch nhập khẩu hàng hóa ước đạt 87,77 tỷ USD, tăng 15,9% so với cùng kỳ năm trước, trong đó khu vực kinh tế trong nước đạt 29,43 tỷ USD, tăng 13,7%; khu vực có vốn đầu tư nước ngoài đạt 58,34 tỷ USD, tăng 17,1%.Trong quý 1/2022, có 16 mặt hàng nhập khẩu đạt trị giá trên 1 tỷ USD, chiếm tỷ trọng 76,1% tổng kim ngạch nhập khẩu.Về cơ cấu nhóm hàng nhập khẩu quý 1/2022, trong khi nhóm hàng vật phẩm tiêu dùng chiếm 6,2%, thì nhóm hàng tư liệu sản xuất chiếm tới 93,8% trong tổng kim ngạch nhập khẩu.Con số này phản ánh Việt Nam nhập nguyên, vật liệu, thiết bị về để sản xuất chiếm gần như tuyệt đối, nhưng đây là dấu hiệu đáng mừng cho thấy hoạt động sản xuất sẽ sôi động trở lại thời gian tới, tạo điều kiện cho xuất khẩu hàng hóa.Về thị trường xuất, nhập khẩu hàng hóa quý 1/2022, Hoa Kỳ là thị trường xuất khẩu lớn nhất của Việt Nam với kim ngạch ước đạt 25,2 tỷ USD. Trung Quốc là thị trường nhập khẩu lớn nhất của Việt Nam với kim ngạch ước đạt 27,6 tỷ USD.Quý 1/2022 xuất siêu sang EU ước đạt 7 tỷ USD, tăng 24,5% so với cùng kỳ năm trước; nhập siêu từ Trung Quốc 14,3 tỷ USD, tăng 21%; nhập siêu từ Hàn Quốc 10,4 tỷ USD, tăng 39,1%; nhập siêu từ ASEAN 3,3 tỷ USD, giảm 6,6%; nhập siêu từ Nhật Bản 434 triệu USD, tăng 23,1%.Đáng chú ý, trong quý 1/2022, con số xuất siêu sang EU ước đạt 7 tỷ USD là tín hiệu tích cực cho thấy Hiệp định Thương mại tự do Việt Nam – EU (EVFTA) tiếp tục được tận dụng hiệu quả.Với kết quả trên, cán cân thương mại thực hiện tháng 3/2022 ước tính xuất siêu 1,39 tỷ USD. Tính chung quý 1/2022, xuất siêu 810 triệu USD (cùng kỳ năm trước xuất siêu 2,76 tỷ USD). Trong đó, khu vực kinh tế trong nước nhập siêu 6,16 tỷ USD; khu vực có vốn đầu tư nước ngoài (kể cả dầu thô) xuất siêu 6,97 tỷ USD.CHỦ ĐỘNG ỨNG PHÓ VỚI CÁC RỦI ROPhân tích sâu hơn về từng nhóm hàng xuất khẩu, Thứ trưởng Bộ Công Thương Đỗ Thắng Hải cho biết kim ngạch xuất khẩu nhóm nông, lâm, thủy sản quý 1/2022 ước đạt 7,27 tỷ USD, tăng 19,7% so với cùng kỳ năm trước, chiếm 8,2% tổng kim ngạch xuất khẩu.Điểm nổi bật trong xuất khẩu nhóm hàng nông, lâm, thủy sản là xuất khẩu thủy sản trong tháng 3/2022 ước tính đạt 900 triệu USD, tăng tới 41% so với tháng 2/2022 và tăng 22,4% so với cùng kỳ năm trước.Do vậy, tính chung trong quý 1/2022, xuất khẩu thủy sản cả nước ước tính đạt 2,4 tỷ USD, tăng 38,7% so với cùng kỳ năm trước; trong đó cá tra và tôm là mặt hàng xuất khẩu tăng mạnh nhất.Xuất khẩu nhóm hàng thủy sản trong quý 1/2022tăng trưởng mạnh so với cùng kỳ.“Nguyên nhân chủ yếu là các thị trường hiện đều có nhu cầu rất cao đối với thủy sản Việt Nam. Tình hình xung đột Nga - Ukraine mặc dù tác động nhỏ đến xuất khẩu thủy sản của Việt Nam sang thị trường Nga và Ukraine (Nga chiếm 2%, Ukraine chiếm 0,3%), nhưng lại có tác động lớn đến xuất khẩu cá ngừ của Việt Nam khi hai thị trường này là 2 trong số 20 thị trường nhập khẩu nhiều nhất cá ngừ của Việt Nam”, Thứ trưởng Đỗ Thắng Hải thông tin.Trong quý 1/2022, kim ngạch xuất khẩu nhóm hàng công nghiệp chế biến tiếp tục đóng góp quan trọng vào tốc độ tăng trưởng chung của hoạt động xuất khẩu với kim ngạch đạt 76,18 tỷ USD, tăng 11,6% so với quý 1/2021 và chiếm 86% trong tổng kim ngạch xuất khẩu chung.Theo đó, kim ngạch xuất khẩu hầu hết các mặt hàng trong nhóm đều tăng trưởng cao hơn so với quý 1/2021; trong đó, điện thoại và linh kiện có giá trị xuất khẩu lớn nhất, đạt 14,23 tỷ USD, chiếm 16% tổng kim ngạch xuất khẩu, giảm 0,9% so với cùng kỳ năm trước.Xuất khẩu điện thoại và linh kiện dẫn đầu trong nhóm hàng trên 5 tỷ USD.Bộ Công Thương dự báo, trong thời gian tới, xuất khẩu được kỳ vọng sẽ tiếp tục khởi sắc nhờ vào các yếu tố.Thứ nhất, sự phục hồi của nền kinh tế thế giới và việc triển khai các Hiệp định Thương mại tự do (FTA) của Việt Nam được thực thi một cách đầy đủ với thuế quan ưu đãi hơn cùng với những cam kết về tạo thuận lợi giảm thiểu các rào cản.Thứ hai, làn sóng chuyển dịch đầu tư để tái cơ cấu chuỗi cung ứng của các tập đoàn nước ngoài với quy mô sản xuất lớn và mạng lưới khách hàng rộng khắp sẽ là động lực mới cho hoạt động xuất nhập khẩu.Thứ ba, gói phục hồi kinh tế với các chính sách hỗ trợ bao gồm cả thuế, phí sẽ giúp cộng đồng doanh nghiệp, đặc biệt là những ngành chịu ảnh hưởng nặng nề bởi dịch bệnh nhanh chóng phục hồi hoạt động sản xuất, kinh doanh.Tuy nhiên, theo nhận định của một số chuyên gia, hoạt động xuất, nhập khẩu hàng hóa, đặc biệt là xuất khẩu của Việt Nam sẽ phải đối mặt với tình trạng chi phí sản xuất tăng cao do giá xăng dầu tăng cao.Bên cạnh đó, chi phí logistics vẫn neo ở mức cao từ cuối năm 2021 đến nay tiếp tục gây đội chi phí giá thành cho doanh nghiệp. Chưa kể, những căng thẳng trên thị trường thế giới do xung đột Nga – Ukraine đã và đang ảnh hưởng trực tiếp đến kinh tế thế giới nói chung, hoạt động xuất nhập khẩu của nước ta nói riêng.Trước những vấn đề này, Bộ Công Thương cho biết sẽ tập trung hỗ trợ các doanh nghiệp về thông tin thị trường, xúc tiến xuất khẩu, tận dụng các cam kết trong các FTA đã ký kết và thông qua các chuỗi giá trị toàn cầu để tìm kiếm thị trường mới.Đồng thời, theo dõi sát những biến động của tình hình quốc tế, chủ động đánh giá tác động của các sự kiện đó đến sản xuất và xuất, nhập khẩu của Việt Nam để kịp thời có sự điều chỉnh, ứng phó thích hợp, tăng cường công tác thông tin, hỗ trợ cho các hiệp hội, doanh nghiệp.Bên cạnh đó, sẽ tiến hành rà soát, đánh giá nhu cầu trong nước đối với các mặt hàng chiến lược như: phân bón, xăng dầu, than,... để có biện pháp điều hành phù hợp hoạt động xuất, nhập khẩu, tận dụng được cơ hội về giá để xuất khẩu và đảm bảo nguồn cung đủ cho nhu cầu tiêu dùng, sản xuất trong nước, đặc biệt trong trường hợp giá cả nguyên, vật liệu tăng quá cao. </w:t>
      </w:r>
    </w:p>
    <w:p>
      <w:r>
        <w:t>Link post: https://vneconomy.vn//an-tuong-xuat-khau-quy-dau-nam-2022.htm</w:t>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p>
    <w:p>
      <w:r>
        <w:t xml:space="preserve"> 06:00 13/04/2022 Ấn tượng xuất khẩu quý đầu năm 2022   Huyền Vy -      Hoạt động xuất, nhập khẩu 3 tháng đầu năm 2022 tiếp tục phục hồi mạnh mẽ. Đáng chú ý, xuất khẩu sang các thị trường trọng điểm tăng mạnh trong bối cảnh sản xuất, thương mại tiếp tục phải đối mặt với nhiều khó khăn do dịch Covid-19, chi phí vận chuyển tăng cao,... đã cho thấy vị trí quan trọng của “mắt xích” Việt Nam trong chuỗi cung ứng toàn cầu...   Trong quý 1/2022 có 15 mặt hàng đạt kim ngạch xuất khẩu trên 1 tỷ USD, chiếm 80% tổng kim ngạch xuất khẩu.  </w:t>
      </w:r>
    </w:p>
    <w:p>
      <w:r>
        <w:t xml:space="preserve"> Theo số liệu của Tổng cục Thống kê, trong tháng 3/2022, tổng kim ngạch xuất, nhập khẩu hàng hóa ước đạt 66,73 tỷ USD, tăng 36,8% so với tháng trước và tăng 14,7% so với cùng kỳ năm trước.Tính chung quý 1/2022, tổng kim ngạch xuất, nhập khẩu hàng hóa đạt 176,35 tỷ USD, tăng 14,4% so với cùng kỳ năm trước, trong đó xuất khẩu tăng 12,9%, nhập khẩu tăng 15,9%.15 MẶT HÀNG XUẤT KHẨU ĐẠT KIM NGẠCH TRÊN 1 TỶ USDTrong tháng 3/2022, kim ngạch xuất khẩu hàng hóa ước đạt 34,06 tỷ USD, tăng 45,5% so với tháng trước và so với cùng kỳ năm trước tăng 14,8%. Kết quả này đã đưa tổng kim ngạch xuất khẩu trong quý 1/2022 đạt con số 88,58 tỷ USD, tăng 12,9% so với cùng kỳ năm trước.Trong đó, khu vực kinh tế trong nước đạt 23,27 tỷ USD, tăng 22%, chiếm 26,3% tổng kim ngạch xuất khẩu; khu vực có vốn đầu tư nước ngoài (kể cả dầu thô) đạt 65,31 tỷ USD, tăng 10%, chiếm 73,7% tổng kim ngạch xuất khẩu.Đáng chú ý, trong quý 1/2022 có tới 15 mặt hàng đạt kim ngạch xuất khẩu trên 1 tỷ USD, chiếm 80% tổng kim ngạch xuất khẩu (có 5 mặt hàng xuất khẩu trên 5 tỷ USD, chiếm 57,9%).Về cơ cấu nhóm hàng xuất khẩu quý 1/2022, nhóm hàng nhiên liệu và khoáng sản chiếm 1,4%, tăng 0,5 điểm phần trăm so với cùng kỳ năm trước; nhóm hàng công nghiệp chế biến chiếm 89%, giảm 0,9 điểm phần trăm; nhóm hàng nông sản, lâm sản chiếm 6,9%, giảm 0,1 điểm phần trăm; nhóm hàng thủy sản chiếm 2,7%, tăng 0,5 điểm phần trăm.Từ chiều ngược lại, kim ngạch nhập khẩu hàng hóa tháng 3/2022 ước đạt 32,67 tỷ USD, tăng 28,7% so với tháng trước và so với cùng kỳ năm trước tăng 14,6%.Tính chung quý 1/2022, kim ngạch nhập khẩu hàng hóa ước đạt 87,77 tỷ USD, tăng 15,9% so với cùng kỳ năm trước, trong đó khu vực kinh tế trong nước đạt 29,43 tỷ USD, tăng 13,7%; khu vực có vốn đầu tư nước ngoài đạt 58,34 tỷ USD, tăng 17,1%.Trong quý 1/2022, có 16 mặt hàng nhập khẩu đạt trị giá trên 1 tỷ USD, chiếm tỷ trọng 76,1% tổng kim ngạch nhập khẩu.Về cơ cấu nhóm hàng nhập khẩu quý 1/2022, trong khi nhóm hàng vật phẩm tiêu dùng chiếm 6,2%, thì nhóm hàng tư liệu sản xuất chiếm tới 93,8% trong tổng kim ngạch nhập khẩu.Con số này phản ánh Việt Nam nhập nguyên, vật liệu, thiết bị về để sản xuất chiếm gần như tuyệt đối, nhưng đây là dấu hiệu đáng mừng cho thấy hoạt động sản xuất sẽ sôi động trở lại thời gian tới, tạo điều kiện cho xuất khẩu hàng hóa.Về thị trường xuất, nhập khẩu hàng hóa quý 1/2022, Hoa Kỳ là thị trường xuất khẩu lớn nhất của Việt Nam với kim ngạch ước đạt 25,2 tỷ USD. Trung Quốc là thị trường nhập khẩu lớn nhất của Việt Nam với kim ngạch ước đạt 27,6 tỷ USD.Quý 1/2022 xuất siêu sang EU ước đạt 7 tỷ USD, tăng 24,5% so với cùng kỳ năm trước; nhập siêu từ Trung Quốc 14,3 tỷ USD, tăng 21%; nhập siêu từ Hàn Quốc 10,4 tỷ USD, tăng 39,1%; nhập siêu từ ASEAN 3,3 tỷ USD, giảm 6,6%; nhập siêu từ Nhật Bản 434 triệu USD, tăng 23,1%.Đáng chú ý, trong quý 1/2022, con số xuất siêu sang EU ước đạt 7 tỷ USD là tín hiệu tích cực cho thấy Hiệp định Thương mại tự do Việt Nam – EU (EVFTA) tiếp tục được tận dụng hiệu quả.Với kết quả trên, cán cân thương mại thực hiện tháng 3/2022 ước tính xuất siêu 1,39 tỷ USD. Tính chung quý 1/2022, xuất siêu 810 triệu USD (cùng kỳ năm trước xuất siêu 2,76 tỷ USD). Trong đó, khu vực kinh tế trong nước nhập siêu 6,16 tỷ USD; khu vực có vốn đầu tư nước ngoài (kể cả dầu thô) xuất siêu 6,97 tỷ USD.CHỦ ĐỘNG ỨNG PHÓ VỚI CÁC RỦI ROPhân tích sâu hơn về từng nhóm hàng xuất khẩu, Thứ trưởng Bộ Công Thương Đỗ Thắng Hải cho biết kim ngạch xuất khẩu nhóm nông, lâm, thủy sản quý 1/2022 ước đạt 7,27 tỷ USD, tăng 19,7% so với cùng kỳ năm trước, chiếm 8,2% tổng kim ngạch xuất khẩu.Điểm nổi bật trong xuất khẩu nhóm hàng nông, lâm, thủy sản là xuất khẩu thủy sản trong tháng 3/2022 ước tính đạt 900 triệu USD, tăng tới 41% so với tháng 2/2022 và tăng 22,4% so với cùng kỳ năm trước.Do vậy, tính chung trong quý 1/2022, xuất khẩu thủy sản cả nước ước tính đạt 2,4 tỷ USD, tăng 38,7% so với cùng kỳ năm trước; trong đó cá tra và tôm là mặt hàng xuất khẩu tăng mạnh nhất.Xuất khẩu nhóm hàng thủy sản trong quý 1/2022tăng trưởng mạnh so với cùng kỳ.“Nguyên nhân chủ yếu là các thị trường hiện đều có nhu cầu rất cao đối với thủy sản Việt Nam. Tình hình xung đột Nga - Ukraine mặc dù tác động nhỏ đến xuất khẩu thủy sản của Việt Nam sang thị trường Nga và Ukraine (Nga chiếm 2%, Ukraine chiếm 0,3%), nhưng lại có tác động lớn đến xuất khẩu cá ngừ của Việt Nam khi hai thị trường này là 2 trong số 20 thị trường nhập khẩu nhiều nhất cá ngừ của Việt Nam”, Thứ trưởng Đỗ Thắng Hải thông tin.Trong quý 1/2022, kim ngạch xuất khẩu nhóm hàng công nghiệp chế biến tiếp tục đóng góp quan trọng vào tốc độ tăng trưởng chung của hoạt động xuất khẩu với kim ngạch đạt 76,18 tỷ USD, tăng 11,6% so với quý 1/2021 và chiếm 86% trong tổng kim ngạch xuất khẩu chung.Theo đó, kim ngạch xuất khẩu hầu hết các mặt hàng trong nhóm đều tăng trưởng cao hơn so với quý 1/2021; trong đó, điện thoại và linh kiện có giá trị xuất khẩu lớn nhất, đạt 14,23 tỷ USD, chiếm 16% tổng kim ngạch xuất khẩu, giảm 0,9% so với cùng kỳ năm trước.Xuất khẩu điện thoại và linh kiện dẫn đầu trong nhóm hàng trên 5 tỷ USD.Bộ Công Thương dự báo, trong thời gian tới, xuất khẩu được kỳ vọng sẽ tiếp tục khởi sắc nhờ vào các yếu tố.Thứ nhất, sự phục hồi của nền kinh tế thế giới và việc triển khai các Hiệp định Thương mại tự do (FTA) của Việt Nam được thực thi một cách đầy đủ với thuế quan ưu đãi hơn cùng với những cam kết về tạo thuận lợi giảm thiểu các rào cản.Thứ hai, làn sóng chuyển dịch đầu tư để tái cơ cấu chuỗi cung ứng của các tập đoàn nước ngoài với quy mô sản xuất lớn và mạng lưới khách hàng rộng khắp sẽ là động lực mới cho hoạt động xuất nhập khẩu.Thứ ba, gói phục hồi kinh tế với các chính sách hỗ trợ bao gồm cả thuế, phí sẽ giúp cộng đồng doanh nghiệp, đặc biệt là những ngành chịu ảnh hưởng nặng nề bởi dịch bệnh nhanh chóng phục hồi hoạt động sản xuất, kinh doanh.Tuy nhiên, theo nhận định của một số chuyên gia, hoạt động xuất, nhập khẩu hàng hóa, đặc biệt là xuất khẩu của Việt Nam sẽ phải đối mặt với tình trạng chi phí sản xuất tăng cao do giá xăng dầu tăng cao.Bên cạnh đó, chi phí logistics vẫn neo ở mức cao từ cuối năm 2021 đến nay tiếp tục gây đội chi phí giá thành cho doanh nghiệp. Chưa kể, những căng thẳng trên thị trường thế giới do xung đột Nga – Ukraine đã và đang ảnh hưởng trực tiếp đến kinh tế thế giới nói chung, hoạt động xuất nhập khẩu của nước ta nói riêng.Trước những vấn đề này, Bộ Công Thương cho biết sẽ tập trung hỗ trợ các doanh nghiệp về thông tin thị trường, xúc tiến xuất khẩu, tận dụng các cam kết trong các FTA đã ký kết và thông qua các chuỗi giá trị toàn cầu để tìm kiếm thị trường mới.Đồng thời, theo dõi sát những biến động của tình hình quốc tế, chủ động đánh giá tác động của các sự kiện đó đến sản xuất và xuất, nhập khẩu của Việt Nam để kịp thời có sự điều chỉnh, ứng phó thích hợp, tăng cường công tác thông tin, hỗ trợ cho các hiệp hội, doanh nghiệp.Bên cạnh đó, sẽ tiến hành rà soát, đánh giá nhu cầu trong nước đối với các mặt hàng chiến lược như: phân bón, xăng dầu, than,... để có biện pháp điều hành phù hợp hoạt động xuất, nhập khẩu, tận dụng được cơ hội về giá để xuất khẩu và đảm bảo nguồn cung đủ cho nhu cầu tiêu dùng, sản xuất trong nước, đặc biệt trong trường hợp giá cả nguyên, vật liệu tăng quá cao. </w:t>
      </w:r>
    </w:p>
    <w:p>
      <w:r>
        <w:t>Link post: https://vneconomy.vn//khoi-nghiep-trong-bao-covid-19.htm</w:t>
      </w:r>
      <w:r>
        <w:rPr>
          <w:color w:val="000000" w:themeColor="hyperlink"/>
          <w:u w:val="single"/>
        </w:rPr>
        <w:hyperlink r:id="rId70">
          <w:r>
            <w:rPr/>
            <w:t>Link!</w:t>
          </w:r>
        </w:hyperlink>
      </w:r>
      <w:r>
        <w:rPr>
          <w:color w:val="000000" w:themeColor="hyperlink"/>
          <w:u w:val="single"/>
        </w:rPr>
        <w:hyperlink r:id="rId70">
          <w:r>
            <w:rPr/>
            <w:t>Link!</w:t>
          </w:r>
        </w:hyperlink>
      </w:r>
      <w:r>
        <w:rPr>
          <w:color w:val="000000" w:themeColor="hyperlink"/>
          <w:u w:val="single"/>
        </w:rPr>
        <w:hyperlink r:id="rId70">
          <w:r>
            <w:rPr/>
            <w:t>Link!</w:t>
          </w:r>
        </w:hyperlink>
      </w:r>
    </w:p>
    <w:p>
      <w:r>
        <w:t xml:space="preserve"> 06:00 16/03/2022 Khởi nghiệp trong “bão” Covid-19   Châu Anh -      Khởi nghiệp trong đại dịch đòi hỏi một nỗ lực phi thường, bởi Covid - 19 đang tạo ra những khó khăn chưa từng có tiền lệ, đặc biệt với nữ phụ nữ thì thách thức sẽ còn lớn hơn. Tuy nhiên, 2 năm qua cũng có không ít nữ doanh nhân đã vượt khó để khởi nghiệp thành công...   Founder Lê Vũ Diễm Hằng từng bước vượt qua Covid -19 nhờ sự cố gắng, nỗ lực tối đa   </w:t>
      </w:r>
    </w:p>
    <w:p>
      <w:r>
        <w:t xml:space="preserve"> Tháng 6/2020, Lê Vũ Diễm Hằng khai trương phòng gym thứ hai mang tên GymHaus tại phố Thụy Khê, Hà Nội. Đây là thời điểm làn sóng dịch Covid-19 lần thứ nhất vừa kết thúc. Nhưng hợp đồng thuê nhà vừa ráo mực thì dịch tiếp tục bùng phát.Hằng cho biết đó là thời kỳ vô cùng stress, hoang mang, mơ hồ. Điều tốt nhất cô có thể làm là cố gắng động viên chính mình, suy nghĩ tích cực để giữ tinh thần lạc quan nhất. Sau một thời gian ngắn, khi Covid-19 tạm lắng, hiệu suất kinh doanh dần ổn định do nhu cầu về cải thiện sức khỏe của khách hàng vẫn rất cao. Các lần dịch bệnh lẻ tẻ sau đó, Nhà nước cũng không yêu cầu gym đóng cửa nên Hằng và cộng sự vẫn trụ qua các giai đoạn này.NHỮNG BÀI HỌC GIÁ TRỊ... TỪ COVID -19Tuy nhiên tới tháng 5/2021, mọi dự định kế hoạch của Hằng lại bị đảo lộn. Làn sóng dịch bệnh lần 4 kéo tới như sóng thần. Các phòng gym của cô phải đóng cửa lâu nhất, chính thức là 6 tháng tròn. Xuất thân là một công chức nên khi ra ngoài khởi nghiệp, Hằng không thể lường hết những sóng gió của thương trường lại nhiều đến như vậy. Ba năm khởi nghiệp, thì đã có hai năm dính Covid, nhiều lúc cô đã tự hỏi, không biết nên dừng lại hay cố gắng tiếp.May mắn là với tinh thần không đầu hàng trước dịch bệnh, Hằng và đội ngũ công ty đã nỗ lực vượt qua với kết quả tài chính tạm ổn. Đây cũng là dịp để GymHaus củng cố lại hệ thống và nhân sự. Cách thức mà Hằng ứng phó để “sống sót” đó là tăng cường truyền thông tới khách hàng về cách tập luyện thay thế như tập online, qua đó duy trì lượng khách hàng tương đối ổn định, tạo công ăn việc làm cho huấn luyện viên.Song song, Hằng cũng bán các khóa tập ngắn hạn với giá hợp lý qua hình thức Zoom, Group Private trên Facebook để có doanh thu. GymHaus có thể coi là phòng tập năng động hàng đầu trong giai đoạn dịch bệnh với nhiều gói tập online mới cũng như các hoạt động tập luyện cộng đồng hoàn toàn miễn phí. Ví dụ như chiến dịch 4 tuần độ lại body online; hoạt động Fitness Anywhere thu hút gần 100 người tham gia tập luyện trực tuyến.Ngoài ra, CEO của GymHaus cũng chịu khó sản xuất các video, vlog để đăng tải trên mạng xã hội, đồng thời hợp tác với truyền hình, báo điện tử làm các series hướng dẫn tập luyện tại nhà. Sự năng động này giúp thương hiệu Gymhaus được biết tới nhiều hơn. Cô cũng chủ động và cởi mở đàm phán để được chủ nhà hỗ trợ tiền thuê tối đa.Nhìn nhận lại chặng đường sóng gió vừa qua, Lê Vũ Diễm Hằng cho rằng ba năm khởi nghiệp gặp phải nhiều thách thức nhưng cô và doanh nghiệp vẫn vượt qua một cách ổn thỏa, nhờ dịch bệnh, doanh nghiệp có bắt buộc phải chậm lại, củng cố con người, hệ thống, quy trình và nhờ đó lại tiếp cận được với nhân lực có tài, và mở rộng tệp khách rộng rãi hơn do tôi phục vụ cả khách hàng qua kênh online.NỖ LỰC 200% ĐỂ GIỮ THƯƠNG HIỆU Triệu Thị Linh Giang - Giang Milo là cái tên mới nhưng khá nổi bật gần đây trên thị trường gốm độc bản tại Hà Nội. Bắt đầu khởi nghiệp với gốm vào những năm 2016, ban đầu chỉ định buôn bán gốm Nhật nhưng sau một thời gian “dấn” vào thị trường này, cô nhận thấy gốm Việt không kém cạnh các sản phẩm ngoại nhập, ngược lại gốm Việt gần gũi, thân thuộc. Nếu hợp tác, bắt tay với các thợ thủ công lành nghề, cô có thể thoải mái sáng tạo, thiết kế mẫu mới để chiều khách hàng khó tính.Các cửa hàng gốm của Linh Giang đang có lượng khách ổn định sau đại dịchGiang mò mẫm lên làng gốm Hương Canh, Vĩnh Phúc, trước đây vốn là một làng nghề chuyên làm chum vại nhưng đã gần như thất truyền, ngừng sản xuất vì những sản phẩm quá đơn giản, không có mẫu mã mới, bắt mắt. Trong làng chỉ còn hai nhà là đi theo hướng mới, làm các loại chum vại, bình hoa, đồ decor theo hướng tiêu dùng ứng dụng nhưng đầu ra của họ cũng rất hạn chế. Giang đặt vấn đề hợp tác lâu dài. Cô đặt hàng theo mẫu mã riêng, nhiều sản phẩm độc bản, tất nhiên với mức giá hấp dẫn hơn cho thợ gốm.Với hướng đi khá độc đáo này, Giang đã bước đầu thành công khi rất nhiều sản phẩm được đón nhận. Không chỉ bán lẻ tốt, Giang đã dần có được những khu du lịch, resort, nhà hàng, khách sạn đặt những đơn hàng lớn để cung cấp bát đĩa “hàng thửa” cho họ.Covid-19 ập đến khiến Giang và cộng sự choáng váng. Nhiều thành phố phong tỏa, việc sản xuất, vận chuyển khó khăn, đơn hàng lớn mất dần vì du lịch đóng cửa… Với vốn liếng còn khá khiêm tốn, nếu không giỏi xoay thì dự án khởi nghiệp có nguy cơ đổ bể. Những khó khăn đó là quá sức với một doanh nghiệp cỡ “mini” như của Giang, nhưng nhờ sự động viên, trợ giúp của chồng, gia đình nên từng bước thương hiệu non trẻ của Giang vượt qua được sóng gió.“Để giữ được thương hiệu, giữ được cửa hàng, em phải cố gắng tới 200%, em hầu như toàn đi đêm từ Hà Nội sang lò gốm để tiết kiệm thời gian, vì ban ngày còn quản lý cửa hàng, kiêm luôn cả việc bán hàng trong khoảng thời gian không tìm được nhân viên ưng ý. Nhưng làm công việc mình yêu thích, kiếm được tiền thì không thấy mệt, sắp tới qua dịch Gốm Giang sẽ mở thêm cả ở miền Nam”, Giang nói.Sau hai năm khởi nghiệp giữa tâm dịch, thành quả Giang có được khá ấn tượng, cô mở được 2 cửa hàng tại Hà Nội, một cửa hàng tại Thái Nguyên, lượng khách tăng dần đều. Hiện tại, Gốm Giang đang hoàn thiện nốt các khâu thủ tục cuối cùng để được bảo hộ thương hiệu.CHẶNG ĐƯỜNG CHÔNG GAI TRƯỚC VÀ SAU ĐẠI DỊCHKhởi nghiệp đúng trong tâm bão là trải nghiệm thực sự đáng nhớ của Nguyễn Nhung, một cô gái thuộc thế hệ 8x. Đầu năm 2021, Nhung cùng với một số người bạn bắt tay vào dự án có tên gọi HQ Care. Cô muốn thử thách bản thân trên một thị trường đang có tiềm năng lớn nhưng đầy thách thức, đó là phát triển các sản phẩm chăm sóc sức khỏe.Sản phẩm chăm sóc sức khỏe của Nguyễn Nhung đang được nhiều khách hàng lựa chọnNhưng bắt tay vào việc, nhà sáng lập HQ Care thấy rất lo lắng bởi thị trường như trăm hoa đua nở. Thậm chí nhiều sản phẩm không đủ chất lượng, chưa có giấy phép cũng được rao bán ở nhiều diễn đàn trên mạng xã hội. Nhung hiểu đây là thách thức nhưng cũng là cơ hội, bởi nhu cầu của người tiêu dùng về sản phẩm chăm sóc sức khỏe là rất lớn, nhưng họ cũng bị rối trí khi tìm kiếm sản phẩm hữu ích cho mình và người thân.Sau nhiều tháng mò mẫm tìm đường, cuối cùng sản phẩm dung dịch uống bảo vệ sức khoẻ cơ xương khớp của Huacomplex của Nhung và nhóm cộng sự cũng được Bộ Y tế thẩm định, cấp phép.Có sản phẩm hữu ích, cũng chưa chắc đã thành công, bởi như đã nói, Covid-19 khiến mọi dự án trở nên quá khó khăn, người người nhà nhà lo sợ thu mình lại, những bệnh tuổi già gặp nhiều vấn đề về xương khớp nhưng không đi khám. Kênh bán hàng chủ lực qua phòng khám của Nhung gần như tê liệt trong những tháng giãn cách. Tiếp tục ngồi im và chờ đợi, dự án của Nhung sẽ thất bại.“Để thích nghi với tình hình, tôi và cộng sự chuyển hướng truyền thông sản phẩm, đẩy mạnh kênh trực tuyến, từng bước xây dựng từ website với đầy đủ thông tin, đến fanpage với những bài viết khoa học và những thông tin hữu ích. Song song với đó tôi đào tạo nhân viên chuyên nghiệp, tận tâm với khách hàng…”, Nhung chia sẻ.Cho đến hôm nay sản phẩm của Nhung đã được hàng ngàn người sử dụng với lượt phản hồi tích cực và tái sử dụng với tỷ lệ cao. Biết rõ, để phát triển dự án ở quy mô lớn, đạt được thành công hơn nữa, cả nhóm sẽ phải đối mặt với nhiều chông gai, nhưng Nhung cho rằng, đó là mục tiêu mà cô và cộng sự cần hướng đến.Bà Nguyễn Thị Sơn, người khởi xướng Sơn Kim Group chia sẻ, so với thế hệ của bà, những nữ doanh nhân trẻ hiện nay bước vào hành trình khởi nghiệp với nhiều hành trang, thuận lợi hơn. Họ bước vào thương trường rất sáng tạo, linh hoạt.Nhưng hai năm Covid-19 là khoảng thời gian thử thách cực lớn, có những khó khăn mà đến một người dày dạn trên thương trường, trải đủ sóng to, gió lớn như bà cũng khó tưởng tượng ra. Những người còn trụ lại được là những người kiên trì, can đảm và xứng đáng được vinh danh. Trong thời hậu Covid-19, họ cũng rất cần sự hỗ trợ lớn hơn của Nhà nước, Chính phủ cũng như sự cổ vũ, động viên, khích lệ và ủng hộ của người tiêu dùng trong nước để phát triển mạnh hơn, ổn định hơn qua đó đóng góp vào sự hồi phục kinh tế Việt Nam. </w:t>
      </w:r>
    </w:p>
    <w:p>
      <w:r>
        <w:t>Link post: https://vneconomy.vn//qua-dai-dich-dua-dat-nuoc-tro-nen-hung-cuong.htm</w:t>
      </w:r>
      <w:r>
        <w:rPr>
          <w:color w:val="000000" w:themeColor="hyperlink"/>
          <w:u w:val="single"/>
        </w:rPr>
        <w:hyperlink r:id="rId71">
          <w:r>
            <w:rPr/>
            <w:t>Link!</w:t>
          </w:r>
        </w:hyperlink>
      </w:r>
      <w:r>
        <w:rPr>
          <w:color w:val="000000" w:themeColor="hyperlink"/>
          <w:u w:val="single"/>
        </w:rPr>
        <w:hyperlink r:id="rId71">
          <w:r>
            <w:rPr/>
            <w:t>Link!</w:t>
          </w:r>
        </w:hyperlink>
      </w:r>
      <w:r>
        <w:rPr>
          <w:color w:val="000000" w:themeColor="hyperlink"/>
          <w:u w:val="single"/>
        </w:rPr>
        <w:hyperlink r:id="rId71">
          <w:r>
            <w:rPr/>
            <w:t>Link!</w:t>
          </w:r>
        </w:hyperlink>
      </w:r>
    </w:p>
    <w:p>
      <w:r>
        <w:t xml:space="preserve"> 07:00 07/02/2022 Qua đại dịch, đưa đất nước trở nên hùng cường   Nhóm Phóng viên     Ngày 23/1/2020, cả đất nước “chết lặng” khi ca nhiễm Covid -19 đầu tiên xuất hiện tại Việt Nam. Từ “sự kiện lịch sử” này, cả dân tộc bắt đầu bước vào một cuộc chiến mới, một thời đại mới với những khó khăn dường như không hẹn ngày kết thúc...   Hàng ngàn doanh nghiệp Việt đã chủ động thích ứng, vượt qua đại dịch Covid -19  </w:t>
      </w:r>
    </w:p>
    <w:p>
      <w:r>
        <w:t xml:space="preserve"> Bốn làn sóng dịch bệnh liên miên tưởng như đã vắt kiệt sức của những chiến sĩ áo trắng, đánh gục sức kháng cự của cả hệ thống y tế và phá hủy những thành quả của hàng ngàn, hàng vạn doanh nghiệp trên khắp cả nước. Nhưng giống như mọi cuộc chiến mà đất nước đã phải kinh qua, người Việt Nam luôn biết cách để xoay chuyển và thích ứng.Những doanh nghiệp Việt cũng đã từng bước vượt qua thách thức để ổn định, phát triển. Hàng ngàn doanh nghiệp Việt vẫn đang có những giấc mơ lớn, hoài bão lớn với mong muốn đóng góp phần xây dựng đất nước hùng cường.Nhân dịp đầu Xuân năm mới, Tạp chí kinh tế Việt Nam/VnEconomy đã ghi lại những ý kiến, đề xuất của doanh nghiệp Việt với kỳ vọng sớm vượt qua đại dịch trong năm mới 2022 và từng bước đưa đất nước hùng cường.KHÔNG NGỒI YÊN CHỜ GIÔNG BÃO ĐI QUA...Ông Đặng Minh Trường, Chủ tịch HĐQT Sun Group"Năm 2021, du lịch Việt Nam đã thực sự chạm đáy. Đợt dịch thứ 4 quá phức tạp, kéo dài, đã khiến cho ngành du lịch trong nước vốn đang lao đao càng thêm tụt dốc, khi các chỉ số tăng trưởng gần như bằng 0.Sun Group cũng không nằm ngoài vòng xoáy ảnh hưởng đó. Hai năm dịch Covid-19 tấn công thì phần lớn thời gian các công trình khách sạn, resort, khu du lịch, sân bay, cảng biển… của Sun Group phải tạm ngưng hoạt động. Sun Group phải đối mặt với tình trạng doanh thu sụt giảm nghiêm trọng chưa từng có. Chỉ riêng Bà Nà Hills- “cánh chim đầu đàn” của Sun Group, doanh thu hai năm qua so với 2019 giảm tới 96%.Tuy nhiên, thách thức lớn nhất của SunGroup là phải đảm bảo đời sống cho gần 11.000 cán bộ công nhân trên cả nước và chi phí lớn để vận hành, duy tu bảo dưỡng hệ thống hạ tầng, máy móc của hệ thống khách sạn, resort và khu vui chơi, sân bay, cảng biển trong thời gian dịch."Chúng tôi xác định rằng, nếu cứ ngồi yên chờ dông bão đi qua thì chúng ta có thể sẽ bị nhấn chìm trước khi có cơ hội vượt bão. Do vậy, dẫu khó khăn, chúng tôi vẫn quyết tâm lựa chọn thay đổi để thích nghi với tình hình mới.Ngoài việc duy trì công tác bảo dưỡng, bảo trì, chúng tôi cũng liên tục tiến hành cải tạo, tu bổ, “thay áo mới” cho các dự án, bổ sung các sản phẩm, dịch vụ mới mẻ, đẳng cấp.Nhờ sự chủ động "thay áo mới" nên các điểm đến của Sun Group luôn trong tâm thế sẵn sàng đón khách ngay sau khi dịch bệnh được kiểm soát. Sun Group cũng tự nâng cấp mình, đón đầu và dẫn dắt những xu hướng mới của thị trường du lịch và bất động sản ở giai đoạn sau dịch như: du lịch chăm sóc sức khỏe, bất động sản wellness, du lịch không chạm, một chạm…Sự đón nhận hào hứng của khách hàng với những dự án như Khu nghỉ dưỡng suối khoáng nóng Yoko Onsen Quang Hanh (Quảng Ninh) hay các dự án bất động sản Sun Onsen Village – Limited Edition (Quảng Ninh), “ngôi làng nhiệt đới” Sun Tropical Village (Nam Phú Quốc)… cho thấy định hướng mới là đúng đắn.Đặc biệt, Sun Group đã tranh thủ thời gian ngưng đón khách để chuyển đổi số và chuẩn hóa hệ thống vận hành quản trị và sản xuất kinh doanh, ứng dụng các giải pháp công nghệ thông tin hiện đại giúp tối ưu hóa hoạt động quản trị và sản xuất kinh doanh, gia tăng trải nghiệm cho khách hàng.Với Sun Group, những thành tựu nhỏ bé từ việc định hướng sản phẩm, dịch vụ dẫn dắt thị trường trong lĩnh vực nghỉ dưỡng, bất động sản sẽ tiếp tục là động lực thúc đẩy chúng tôi bứt phá hơn trong năm 2022.Cùng với đó, chúng tôi vẫn không ngừng đổi mới để hoàn thiện hệ sinh thái 3 chân kiềng (Sun World – Sun Hospitality – Sun Property) đồng bộ, bài bản và đẳng cấp ở khắp cả nước, góp phần tạo điều kiện để cùng ngành du lịch Việt Nam hồi phục và bứt phá ngay khi thời cơ đến".TÌM RA THỊ TRƯỜNG NGÁCH ĐỂ BIẾN THÁCH THỨC THÀNH CƠ HỘIBà Lê Thị Hà Thanh, Chủ tịch HĐQT Tổng công ty Cổ phần Bảo hiểm Hàng không (VNI)"Gặp nhiều khó khăn vì Covid-19 trong năm 2021, nhưng với sự chỉ đạo kịp thời cùng những quyết sách, giải pháp chủ động và linh hoạt đã giúp cho VNI vượt qua khó khăn như đẩy mạnh hợp tác với nhiều đối tác bán chéo sản phẩm offline và online, ứng dụng văn phòng số trên toàn hệ thống, cấp giấy chứng nhận bảo hiểm điện tử, chữ ký số, thực hiện giám định, bồi thường online (My VNI) rút ngắn thời gian bồi thường cho khách hàng.Nhờ những quyết sách linh hoạt, VNI vẫn tăng trưởng bền bỉ, tính đến hết năm 2021, doanh thu của doanh nghiệp này tăng trưởng hơn 30% so với cùng kỳ đưa VNI lọt TOP 10 doanh nghiệp bảo hiểm phi nhân thọ hàng đầu Việt Nam, bất chấp tác động của đại dịch Covid-19 tái bùng phát nhiều lần.Covid-19 vừa là cơ hội, vừa là thách thức khi là bước đệm để các doanh nghiệp tìm được cách đi khác biệt hay nói chính xác là tìm ra thị trường ngách để vượt qua, biến thách thức thành cơ hội.Không chỉ có vậy, Covid-19 góp phần không nhỏ trong việc thay đổi tư duy, nhận thức của người tiêu dùng về tầm quan trọng và ý nghĩa của bảo hiểm. Người dân đã chủ động hơn trong việc tiếp cận và tham gia các dịch vụ bảo hiểm, đây chính là cơ hội để ngành bảo hiểm tiếp tục tăng trưởng và phát triển hơn trong thời gian tới.Năm 2022, VNI đặt mục tiêu giữ vững trong TOP 10 về thị phần bảo hiểm phi nhân thọ và tiếp tục duy trì tăng trưởng doanh thu bảo hiểm trên 30%, Các gói giải pháp sẽ triển khai: mở rộng mạng lưới đơn vị thành viên; đầu tư công nghệ thông tin, tăng cường công tác quản lý; tăng cường hợp tác các đối tác nhằm mở rộng kênh bán hàng và phục vụ sau bán hàng hướng tới mang lại cho khách hàng các sản phẩm bảo hiểm chất lượng tốt nhất".COVID -19 LÀ "CƠ HỘI NGÀN NĂM CÓ MỘT" ĐỂ THAY ĐỔI CÁCH THỨC HOẠT ĐỘNGBà Tina Nguyễn, Tổng Giám đốc Generali Việt Nam"Bất chấp nhiều trở ngại do đại dịch, Generali - một doanh nghiệp bảo hiểm nhân thọ đã hoàn thành một năm 2021 với kết quả kinh doanh rất tích cực. Vốn là doanh nghiệp có thế mạnh về công nghệ, Generali đã nhanh chóng thích ứng với “bình thường mới”.Covid -19 là cơ hội “ngàn năm có một” để thay đổi cách hoạt động trong nhiều lĩnh vực, đặc biệt là trong công tác phục vụ khách hàng, quản lý và huấn luyện đại lý, với mục tiêu nâng cao trải nghiệm của khách hàng, đồng thời tăng cường tính hiệu quả.Hiện nay 100% công tác phục vụ khách hàng của Generali đã có thể thực hiện không cần giấy. Đã có rất nhiều sáng kiến được thực hiện thành công trong thời gian vừa qua.Ví dụ như việc Generali đi đầu trong việc xóa bỏ quy định nộp chứng từ gốc trong giải quyết quyền lợi bảo hiểm cho khách hàng, hay thay việc gặp mặt trực tiếp khách hàng khi giao kết hợp đồng bảo hiểm bằng việc gặp gỡ trực tuyến (remote selling), thay hợp đồng giấy bằng hợp đồng điện tử…Dịch vụ tư vấn miễn phí với các bác sĩ của doanh nghiệp này (Alo Dr. Gen) cũng phát huy hiệu quả rất tốt trong đợt dịch này. Trong thời gian giãn cách, chúng tôi cũng đã triển khai nhiều hoạt động hỗ trợ, gắn kết đội ngũ nhằm duy trì kết nối cũng như tạo thêm hứng khởi trong công việc cho đội ngũ nhân viên, tư vấn viên của công ty.Nhìn lại một năm sóng gió, người đứng đầu Generali Việt Nam nhận định, đợt bùng phát dịch thứ tư vừa qua đã gây ra nhiều tổn thất lớn. Nhưng cũng chính trong năm 2021, toàn xã hội đã phát huy mạnh mẽ tinh thần tương thân tương ái.Generali đã dành 16 tỷ đồng hỗ trợ thêm cho khách hàng, cộng đồng và chính phủ trong cuộc chiến với Covid-19 vừa qua. Chúng tôi cũng liên tục triển khai các sáng kiến gây quỹ trực tuyến để kịp thời hỗ trợ trẻ em nghèo và chương trình “Nuôi dạy con trong giai đoạn căng thẳng” nhằm hỗ trợ các gia đình có con nhỏ đang phải “gồng mình” khi con cái không được đến trường do Covid-19. Trải qua 2 năm ứng phó và vượt lên những thách thức của đại dịch, Generali sẽ sẵn sàng để đối mặt với bất kỳ thử thách nào. Trong thời gian tới, Generali sẽ tiếp tục đầu tư vào công nghệ và quy trình để liên tục nâng cao chất lượng của dịch vụ và trải nghiệm của khách hàng. Chúng tôi cũng đang có kế hoạch giới thiệu một số sản phẩm mới rất đặc biệt để đáp ứng nhu cầu về bảo vệ, đầu tư và chăm sóc sức khỏe của khách hàng trong năm 2022".DOANH NGHIỆP CẦN NHÀ NƯỚC KHƠI THÔNG DÒNG VỐN Ông Nguyễn Minh Cương, Tổng giám đốc Gỗ Minh Long"Đối mặt với đại dịch trong năm 2021, Công ty TNHH gỗ Minh Long đã có chiến lược nhất quán để ứng phó trong mọi tình huống. Tiêu chí 3 tại chỗ luôn được doanh nghiệp này chuẩn bị sẵn sàng nhằm đảm bảo việc sản xuất vẫn được diễn ra trong quá trình giãn cách. Đồng thời, công ty cũng áp dụng chế độ làm việc tại nhà với nhân viên khối văn phòng để đảm bảo công việc được vận hành thông suốt.2021 mặc dù gặp khó khăn nhưng thành quả mà Minh Long có được rất đáng ghi nhận, tự hào. Công ty đã hợp tác để có thêm các nhà phân phối các sản phẩm của Gỗ Minh Long, đặc biệt tại thị trường Đà Nẵng, giúp khách hàng miền Trung có thêm cơ hội được tiếp cận gần hơn nữa với nguồn gỗ công nghiệp chất lượng, thời trang.Đặc biệt, Minh Long không tăng giá bán dù giá nguyên vật liệu biến động tăng hàng ngày do sự khan hiếm nguồn cung và giá cước vận chuyển hàng hoá tăng cao. Doanh nghiệp này cho biết, họ muốn chung tay cùng khách hàng vượt qua giai đoạn khó khăn để có thể bắt nhịp tốt với hoạt động sản xuất kinh doanh trong trạng thái bình thường mới.Bước sang năm 2022, mỗi doanh nghiệp cần chủ động chuẩn bị kịch bản ứng phó với những kịch bản xấu nhất khi Covid -19 diễn biến phức tạp. Song song với đó, chúng ta cũng cần có cái nhìn và cách ứng xử khác hơn đối với dịch bệnh nói chung và các bệnh nhân nhiễm Covid -19 nói riêng.Trên thực tế cả thế giới đang dần nhìn nhận Covid -19 như một căn bệnh cúm mùa và có vaccine phòng bệnh cho mọi người. Chỉ khi chấp nhận sống chung và thích nghi, kết hợp với chính sách điều hành ổn định, nhất quán của nhà nước thì các doanh nghiệp mới có cơ hội vực dậy và vươn lên sau thời kỳ khó khăn.Hiện bản thân doanh nghiệp đang phải đối mặt với nhiều thách thức khi chuỗi cung ứng đứt gãy và sự biến đổi tăng cao của giá nguyên vật liệu. Vì thế, các chính sách hỗ trợ doanh nghiệp từ các bộ, ban ngành là điều hết sức cần thiết.Tôi mong muốn Nhà nước cần có chính sách khơi thông dòng vốn cho doanh nghiệp để thúc đẩy hoạt động sản xuất kinh doanh. Covid -19 khiến cho lượng tích lũy của các doanh nghiệp bị thâm hụt nghiêm trọng. Dòng vốn của các doanh nghiệp Việt Nam hiện tại phụ thuộc nhiều vào các khoản vay ngân hàng. Chính sách hỗ trợ doanh nghiệp từ hệ thống tài chính – ngân hàng lúc này do vậy là vô cùng quan trọng và cần thiết.Bên cạnh đó, Chính phủ nên xem xét tăng đầu tư công bởi dịch covid khiến cho tỉ lệ người lao động bị mất việc làm, không có thu nhập tăng cao, vì thế việc tăng đầu tư công sẽ là một cú hích rất cần thiết giúp tạo thêm nhiều công ăn việc làm cho người dân và qua đó tái khởi động lại chu trình sản xuất kinh doanh mới". MONG CHÍNH PHỦ TÌM GIẢI PHÁP ĐỂ GIẢM GIÁ CƯỚC TÀU BIỂNÔng Nguyễn Văn Thứ, Tổng giám đốc Công ty cổ phần thực phẩm G.C (G.C Food)"Mặc dù trải qua 2 năm dịch bệnh nhưng nhờ sự nỗ lực của toàn thể cán bộ công nhân viên, G.C Food đã đạt kết quả rất đáng tự hào. Doanh thu năm 2021 của GC Food tăng 50% so với 2020, trong đó, nội địa tăng trưởng 22% và xuất khẩu tăng trưởng 100%.Ở những thời điểm dịch Covid -19 bùng phát phức tạp, G.C Food đã chấp nhận duy trì sản xuất, mặc dù vẫn còn hàng tồn kho để giúp người nông dân thu hoạch nguyên liệu và giúp cho người lao động có công ăn việc làm, đảm bảo sinh kế.Bên cạnh đó, công ty đã tập trung giữ vững đơn hàng cho các khách hàng quan trọng, khai thác lại các khách hàng tiềm năng những năm trước. Thời gian vừa qua, G.C Food đã tập trung phát triển mảng B2C với các sản phẩm mang chất lượng cao, chinh phục nhiều đối tác lớn trên thế giới.Dù gặp khó khăn do dịch Covid -19 nhưng nông sản Việt Nam đang là lựa chọn mới của “người mua lớn” từ Mỹ, châu Âu, Nhật Bản, Hàn Quốc. Vì vậy với định hướng phát triển trước mắt trong năm 2022, G.C Food đầu tư nhà máy mới về chế biến các loại trái cây đặc sản của Tây Nguyên tại Đắk Lắk như bơ, xoài, sầu riêng, khoai lang…Song song với việc xây dựng nhà máy mới, công ty này đã mở rộng vùng nguyên liệu cũng như thị phần tiêu thụ của các sản phẩm chủ lực, từ đó GC Food đặt kế hoạch doanh thu năm 2022 đạt doanh thu 650 tỉ đồng, tiếp tục duy trì mức tăng trưởng 50% như năm 2021. Trong đó, xuất khẩu hướng đến mục tiêu đạt 350 tỉ (tăng trưởng 67%) và doanh thu nội địa đạt 300 tỉ đồng (tăng trưởng 47%).Vấn đề băn khoăn duy nhất của chúng tôi là, hiện nay cước vận chuyển hàng hóa, đặc biệt cước tàu quốc tế đang tăng rất cao, nhiều thời điểm tăng gấp 10 lần so với cùng kỳ năm ngoái, điều này đang ảnh hưởng rất lớn đến giá bán xuất khẩu của các doanh nghiệp Việt nếu tình trạng tiếp tục gia tăng và kéo dài. Vì vậy chúng tôi mong muốn, đề xuất Chính phủ ra các chính sách hỗ trợ và tác động tới hiệp hội tàu biển quốc tế nhằm kiểm soát lại việc tăng giá này". ĐẶT MỤC TIÊU TĂNG TRƯỞNG TRONG THỜI ĐẠI DỊCH Bà Lê Ánh Tuyết, Phó Chủ tịch HĐQT Công ty CP nhôm Đô Thành"Năm 2021, mặc dù khó khăn bủa vây, giá nhôm tăng phi mã, hàng hóa ngưng trệ nhưng Công ty CP nhôm Đô Thành vẫn đạt được những thành tựu nổi bật. Điển hình như công ty này đã xuất khẩu lô hàng billet nhôm đầu tiên sang châu Âu, dây chuyền được duy trì hoạt động và quan trọng nhất là người lao động có công ăn việc làm, có thu nhập trong mùa dịch.Lường trước được những khó khăn trong năm 2021, ngay từ cuối năm 2020 ban lãnh đạo công ty đã triển khai kế hoạch kinh doanh phù hợp với điều kiện thích ứng với đại dịch, chúng tôi mở rộng thêm các kênh bán hàng cũng như đẩy mạnh các đơn hàng xuất khẩu.Tại nhà máy, chúng tôi sắp xếp nơi ăn chốn ở để đảm bảo 3 tại chỗ theo chỉ đạo của chính quyền địa phương. Đặc biệt là cho cán bộ công nhân viên được tiếp cận với nguồn vaccine sớm nhất để người lao động yên tâm sản xuất."Chúng tôi mong muốn, Nhà nước, Chính phủ cần thúc đẩy gói hỗ trợ tài chính để doanh nghiệp tiếp cận được nguồn vốn nhanh, ngoài ra những chính sách miễn và giảm thuế hoặc giãn thời gian nộp thuế cũng cần sớm thực thi. Sang năm 2022, dự báo vẫn sẽ là một năm khó khăn bởi giá nhôm biến động cùng các biến chủng virus corona mới vẫn đang phức tạp. Tuy nhiên ban lãnh đạo Nhôm Đô Thành vẫn đặt mục tiêu tăng trưởng song hành với việc đầu tư máy móc, nhân lực để nâng công suất của nhà máy. Trong năm tới, Nhôm Đô Thành sẽ ra mắt những sản phẩm mới, mở rộng thị trường không chỉ trong nước mà cả thị trường quốc tế". </w:t>
      </w:r>
    </w:p>
    <w:p>
      <w:r>
        <w:t>Link post: https://vneconomy.vn//giai-phap-ekyc-cua-mb-gianh-giai-thuong-sao-khue-2021.htm</w:t>
      </w:r>
      <w:r>
        <w:rPr>
          <w:color w:val="000000" w:themeColor="hyperlink"/>
          <w:u w:val="single"/>
        </w:rPr>
        <w:hyperlink r:id="rId72">
          <w:r>
            <w:rPr/>
            <w:t>Link!</w:t>
          </w:r>
        </w:hyperlink>
      </w:r>
      <w:r>
        <w:rPr>
          <w:color w:val="000000" w:themeColor="hyperlink"/>
          <w:u w:val="single"/>
        </w:rPr>
        <w:hyperlink r:id="rId72">
          <w:r>
            <w:rPr/>
            <w:t>Link!</w:t>
          </w:r>
        </w:hyperlink>
      </w:r>
      <w:r>
        <w:rPr>
          <w:color w:val="000000" w:themeColor="hyperlink"/>
          <w:u w:val="single"/>
        </w:rPr>
        <w:hyperlink r:id="rId72">
          <w:r>
            <w:rPr/>
            <w:t>Link!</w:t>
          </w:r>
        </w:hyperlink>
      </w:r>
    </w:p>
    <w:p>
      <w:r>
        <w:t xml:space="preserve"> 09:04 26/04/2021 Giải pháp eKYC của MB giành giải thưởng “Sao Khuê 2021”        App MBBank và Biz MBBank, Ngân hàng Quân Đội (MB) mới đây một lần nữa xuất sắc được vinh danh giải thưởng Sao Khuê 2021 cho giải pháp định danh trực tuyến (eKYC)...   Ông Nguyễn Đức Huy - Phó giám đốc Khối Ngân hàng số MB đại diện nhận giải thưởng.  </w:t>
      </w:r>
    </w:p>
    <w:p>
      <w:r>
        <w:t xml:space="preserve"> Sau hai năm liên tiếp (2019, 2020) ghi danh với giải thưởng Sao Khuê cho 2 sản phẩm ngân hàng số là: App MBBank và Biz MBBank, Ngân hàng Quân Đội (MB) mới đây một lần nữa xuất sắc được vinh danh giải thưởng Sao Khuê 2021 cho giải pháp định danh trực tuyến (eKYC).Tại 2 vòng sơ tuyển và thuyết trình trực tiếp, giải pháp eKYC của MB được Hội đồng bình chọn đánh giá cao do đáp ứng tối ưu hóa trải nghiệm khách hàng trên nền tảng công nghệ số.Theo đó, khách hàng có thể sử dụng tính năng eKYC trên App MBBank để mở và định danh tài khoản ngân hàng 100% theo hình thức trực tuyến mà không cần ra quầy. Ngay sau khi hoàn thiện thủ tục định danh, khách hàng có thể sử dụng ngay các dịch vụ như: Chuyển khoản trong và ngoài hệ thống, Thanh toán hóa đơn (điện, nước, vé máy bay), Tiết kiệm online, Vay online, …MB là một trong những ngân hàng tiên phong triển khai eKYC tại Việt Nam, đồng thời là ngân hàng có tỷ lệ thực hiện eKYC thành công cao nhất – khoảng 80% trong số các ngân hàng áp dụng giải pháp này tại Việt Nam. Đến nay, có khoảng 1.8 triệu khách hàng của MB đã trải nghiệm mở tài khoản ngân hàng thành công bằng eKYC, chiếm 70% trên tổng số khách hàng mới kể từ thời điểm MB chính thức ứng dụng eKYC.Đặc biệt, giải pháp eKYC của MB là giải pháp tiên phong và duy nhất tại thị trường Việt Nam cung cấp đầy đủ công nghệ về nhận diện khuôn mặt và giọng nói. Với công nghệ Machine Learning, thông tin dữ liệu về khách hàng có thể được nhận diện và bóc tách qua ảnh chụp.Bên cạnh đó, eKYC của MB có khả năng nhận diện và xác thực khuôn mặt/giọng nói theo thông tin trên giấy tờ tùy thân của từng khách hàng, ghi nhận các thông tin sinh trắc học tương ứng với tài khoản thanh toán của người dùng.Với việc hoàn thiện hệ thống công nghệ, quy trình vận hành,... để triển khai eKYC trên ứng dụng Mobile Banking, MB cho phép khách hàng định danh trực tuyến thông qua 3 bước cơ bản: Quay mặt theo hướng dẫn, Đọc mã PIN ngẫu nhiên, Chụp ảnh cùng giấy tờ tùy thân và kiểm tra sự sống bằng phương pháp ngẫu nhiên. Tổng thời gian dự kiến với mỗi quy trình định danh khoảng 45 giây. Đáng chú ý, giải pháp eKYC của MB được triển khai trên nền tảng Dynamic Key và Digital OTP, đảm bảo bảo mật thông tin khách hàng.Năm 2021, MB xác định tiếp tục chú trọng vào các sản phẩm với hàm lượng công nghệ cao. Việc MB năm thứ 3 liên tiếp xuất sắc đạt giải thưởng “Sao Khuê” cho thấy tinh thần chuyển dịch số mạnh mẽ cũng như quyết tâm cao của ngân hàng này trong việc thực hiện phương châm năm 2021 “Tăng tốc số; Đột phá bán lẻ; An toàn- Hiệu quả”, tiếp tục tầm nhìn “MB là Ngân hàng thuận tiện nhất”, đưa MB trở thành “số 1 về Ngân hàng số, năm trong Top 3 Ngân hàng bán lẻ tại thị trường Việt Nam”.eKYC là giải pháp giúp xây dựng nền móng ngân hàng số, tự động hóa quy trình vận hành của các doanh nghiệp tài chính ngân hàng. KYC (Know Your Customer) là quy trình định danh khách hàng bắt buộc về mặt pháp lí đối với nhiều doanh nghiệp, đặc biệt là các tổ chức có tính bảo mật thông tin khách hàng cao như tài chính - ngân hàng.eKYC - Định danh khách hàng trực tuyến là cấp độ ưu việt hơn KYC, giúp người dùng có thể hoàn tất quy trình một cách dễ dàng, bằng những thao tác đơn giản trên điện thoại hoặc máy vi tính, ở bất kì nơi nào miễn là có kết nối internet.Áp dụng eKYC rộng rãi sẽ nâng chất lượng dịch vụ lên một tầm cao mới, giúp khách hàng thuận tiện hơn trong việc mở tài khoản ngân hàng: Thay vì ngồi chờ ở các phòng giao dịch, khách hàng chỉ cần ngồi ở nhà và hoàn tất các thủ tục định danh.Điều này sẽ có lợi cho cả ngân hàng khi có thể mở rộng tệp khách hàng, giảm thiểu chi phí cung ứng dịch vụ, gia tăng nguồn thu… và khách hàng cũng được hưởng lợi lớn từ việc tiết kiệm thời gian và công sức, khả năng tiếp cận dịch vụ ngân hàng dễ dàng hơn, nhất là ở những nơi chưa có chi nhánh ngân hàng. </w:t>
      </w:r>
    </w:p>
    <w:p>
      <w:r>
        <w:t>Link post: https://vneconomy.vn//seabank-thong-qua-ke-hoach-tang-von-dieu-le-len-16-598-ty-dong.htm</w:t>
      </w:r>
      <w:r>
        <w:rPr>
          <w:color w:val="000000" w:themeColor="hyperlink"/>
          <w:u w:val="single"/>
        </w:rPr>
        <w:hyperlink r:id="rId73">
          <w:r>
            <w:rPr/>
            <w:t>Link!</w:t>
          </w:r>
        </w:hyperlink>
      </w:r>
      <w:r>
        <w:rPr>
          <w:color w:val="000000" w:themeColor="hyperlink"/>
          <w:u w:val="single"/>
        </w:rPr>
        <w:hyperlink r:id="rId73">
          <w:r>
            <w:rPr/>
            <w:t>Link!</w:t>
          </w:r>
        </w:hyperlink>
      </w:r>
      <w:r>
        <w:rPr>
          <w:color w:val="000000" w:themeColor="hyperlink"/>
          <w:u w:val="single"/>
        </w:rPr>
        <w:hyperlink r:id="rId73">
          <w:r>
            <w:rPr/>
            <w:t>Link!</w:t>
          </w:r>
        </w:hyperlink>
      </w:r>
    </w:p>
    <w:p>
      <w:r>
        <w:t xml:space="preserve"> 22:34 23/04/2021 SeABank thông qua kế hoạch tăng vốn điều lệ lên 16.598 tỷ đồng   Thu Hà     Kết thúc năm tài chính 2020, Ngân hàng đã hoàn thành các chỉ tiêu kinh doanh với kết quả khả quan: Lợi nhuận trước thuế gần 1.729 tỷ đồng tăng 24%, hoàn thành 115% kế hoạch 2020   Theo kế hoạch kinh doanh năm 2021 được Đại hội đồng Cổ đông thông qua, SeABank đặt mục tiêu tổng tài sản tăng 10% đạt 198.229 tỷ đồng.  </w:t>
      </w:r>
    </w:p>
    <w:p>
      <w:r>
        <w:t xml:space="preserve"> Ngày 23/4/2021, tại Đà Nẵng, Ngân hàng Thương mại Cổ phần Đông Nam Á (SeABank - mã chứng khoán SSB) đã tổ chức thành công Đại hội đồng Cổ đông thường niên năm 2021. Đại hội đã thông qua nhiều nội dung quan trọng, trong đó có kế hoạch kinh doanh năm 2021, phương án tăng vốn điều lệ lên 16.598 tỷ đồng, bầu thêm thành viên Hội đồng Quản trị độc lập và thay thế thành viên Ban Kiểm soát.Với sự đồng thuận cao của các cổ đông, Đại hội đã thông qua Báo cáo hoạt động của Hội đồng Quản trị năm 2020 và kế hoạch hoạt động năm 2021; Báo cáo kết quả kinh doanh năm 2020 và kế hoạch kinh doanh năm 2021; Báo cáo tài chính đã được kiểm toán năm 2020.Năm 2020, tình hình kinh tế - xã hội gặp nhiều khó khăn khi dịch bệnh Covid-19 diễn biến phức tạp, SeABank đã linh hoạt thực hiện nhiều giải pháp phù hợp để hỗ trợ tối đa doanh nghiệp, người dân như cơ cấu lại thời hạn trả nợ, miễn, giảm lãi vay, giữ nguyên nhóm nợ cho doanh nghiệp theo đúng chủ trương của Ngân hàng nhà nước.Kết thúc năm tài chính 2020, Ngân hàng đã hoàn thành các chỉ tiêu kinh doanh với kết quả khả quan: Lợi nhuận trước thuế gần 1.729 tỷ đồng tăng 24%, hoàn thành 115% kế hoạch 2020; Tổng tài sản 180.207 tỷ đồng, tăng 14,5%; Tổng dư nợ thị trường 1 đạt 108.869 tỷ đồng, tăng 10,5%; Tổng huy động thị trường 1 đạt 113.276 tỷ đồng tăng 18%; Doanh thu thuần ngoài lãi đạt 1.522 tỷ đồng; Tỷ lệ chi phí trên thu nhập (CIR) hiệu quả ở mức 47,5%; Hiệu suất sinh lời trên tổng tài sản bình quân (ROA) và hiệu suất sinh lời của vốn chủ sở hữu bình quân (ROE) lần lượt là 0,81% và 11,06%; Tỷ lệ nợ xấu chỉ ở mức 1,86%. SeABank là ngân hàng thứ 5 tại Việt Nam hoàn thành cả 3 trụ cột Basel II trước thời hạn, được Moody’s giữ nguyên xếp hạng tín nhiệm B1 năm 2020.Với chiến lược Hội tụ số, tập trung số hóa các sản phẩm dịch vụ cũng như vận hành nội bộ, năm 2020 đánh dấu bước tiến vượt trội của SeABank trong gia tăng tối đa tiện ích cho khách hàng theo định hướng phát triển ngân hàng số với việc ra mắt ngân hàng số SeAMobile - Trợ lý tài chính cá nhân, đồng nhất trải nghiệm trên tất cả các thiết bị điện tử. SeAMobile cũng là ứng dụng duy nhất trên thị trường có tính năng quản lý tài chính cá nhân và áp dụng trí tuệ nhân tạo để hỗ trợ khách tự động quản lý và dự phóng tài chính cá nhân.Những đóng góp cho sự phát triển kinh tế xã hội và cộng đồng của SeABank đã được Chính phủ, các tổ chức trong nước và quốc tế đánh giá cao bằng nhiều giải thưởng, danh hiệu cao quý với 12 giải thưởng quốc tế và 22 giải thưởng trong nước. Tiêu biểu như: Cờ thi đua của Chính phủ, Thương hiệu quốc gia Việt Nam 2020, Top 50 Doanh nghiệp có lợi nhuận tốt nhất Việt Nam 2020, Ngân hàng có Dịch vụ khách hàng tốt nhất Việt Nam 2020, Doanh nghiệp chuyển đổi số xuất sắc, Top 30 Công ty ứng dụng công nghệ tốt nhất Châu Á 2020…Theo kế hoạch kinh doanh năm 2021 được Đại hội đồng Cổ đông thông qua, SeABank đặt mục tiêu tổng tài sản tăng 10% đạt 198.229 tỷ đồng; Huy động tiền gửi của khách hàng tăng 9,7% đạt 124.277 tỷ đồng; Dư nợ cho vay khách hàng tăng 13% đạt 122.978 tỷ đồng. Lợi nhuận trước thuế mục tiêu là 2.414 tỷ đồng, tăng 40% so với năm 2020. Tỷ lệ nợ xấu kiểm soát ở mức 1,76%.Về kế hoạch tăng vốn điều lệ trong năm 2021, bên cạnh kế hoạch dự kiến ban đầu lên 15.238 tỷ đồng, nhằm tiếp tục nâng cao tiềm lực tài chính cũng gia tăng lợi ích cho cổ đông, Đại hội đồng Cổ đông đã nhất trí bổ sung phương án Phát hành thêm 136.000.000 cổ phiếu cho cổ đông hiện hữu.Theo đó, vốn điều lệ của SeABank sẽ tăng lên thành 16.598 tỷ đồng thông qua các hoạt động: Phát hành 110.244.161 cổ phiếu (tương đương tỷ lệ 9,12%) để trả cổ tức bằng cổ phiếu cho các cổ đông hiện hữu; Phát hành 136.000.000 cổ phiếu (tương đương tỷ lệ 11,25%) cho cổ đông hiện hữu; Phát hành 23.500.000 cổ phiếu theo Chương trình lựa chọn dành cho cán bộ nhân viên của SeABank năm 2021 (ESOP 2021).Đồng thời, SeABank dự kiến phát hành tối đa 181.311.631 cổ phiếu theo hình thức chào bán cổ phiếu riêng lẻ cho nhà đầu tư tổ chức/cá nhân trong và ngoài nước có tiềm lực tài chính, đủ điều kiện trở thành cổ đông của Ngân hàng.Việc tăng vốn điều lệ giúp SeABank tăng năng lực tài chính để mở rộng và phát triển mạng lưới các chi nhánh, phòng giao dịch, tạo điều kiện đẩy mạnh kinh doanh, nâng cao chất lượng hoạt động của Ngân hàng, đồng thời giúp SeABank đứng vững trước những biến động của thị trường.Bên cạnh đó, Đại hội đã bầu thêm thành viên Hội đồng Quản trị độc lập và bầu thay thế thành viên ban kiểm soát nhằm tăng cường năng lực hoạt động cho Hội đồng Quản trị và ban kiểm soát nhiệm kỳ 2018-2023, nâng cao hiệu quả quản trị, giám sát của Hội đồng Quản trị và ban kiểm soát Ngân hàng.Theo đó, Đại hội đã thông qua số lượng thành viên Hội đồng Quản trị nhiệm kỳ 2018 - 2023 là 8 thành viên và bầu bổ sung 1 thành viên độc lập Hội đồng Quản trị là ông Faussier Loic Michel Marc - thạc sỹ tài chính Đại học Paris Dauphine (Pháp), có 24 năm kinh nghiệm làm việc trong lĩnh vực tại chính ngân hàng, quản trị rủi ro, tư vấn tài chính tại các tổ chức tài chính quốc tế như Citibank, HSBC.Đại hội cũng nhất trí với việc bầu thay thế thành viên ban kiểm soát là ông Vũ Quốc Việt - cử nhân kế toán có gần 30 năm kinh nghiệm về tài chính kế toán, thay thế bà Đoàn Thị Thanh Hương.Ngoài ra, Đại hội cũng đã thông qua việc thay đổi địa điểm đặt trụ sở chính SeABank về địa chỉ: số 198 Trần Quang Khải, phường Lý Thái Tổ, quận Hoàn Kiếm, Hà Nội. Việc di chuyển tới trụ sở mới của SeABank sẽ thực hiện trong năm 2021 và nằm trong kế hoạch phát triển dài hạn của ngân hàng nhằm nâng cao chất lượng môi trường làm việc, mang đến không gian hiện đại, chuyên nghiệp và tân tiến.Kết thúc quý I/2021, kết quả kinh doanh của SeABank cũng đạt kết quả khả quan với lợi nhuận trước thuế đạt 698,3 tỷ đồng, gấp 2,3 lần so với cùng kỳ năm 2020. Tổng tài sản đạt 184.302 tỷ đồng, tăng 24%; Tiền gửi khách hàng đạt 115.198 tỷ đồng, tăng 16,8%; Cho vay khách hàng cũng tăng 14,3% so với cùng kỳ, đạt 111.050 tỷ đồng. Bên cạnh đó Tổng thu thuần từ hoạt động kinh doanh (TOI) của Ngân hàng cũng đạt 1.440 tỷ đồng, tăng 48% và Tỷ lệ chi phí trên thu nhập (CIR) ở mức 40,8% so với mức 52,9% cùng kỳ năm 2020.Trong quý 1/2021, SeABank chính thức niêm yết và giao dịch trên HOSE với mã chứng khoán SSB và đã có những phiên tăng liên tiếp, đưa giá trị vốn hóa của SeABank nằm trong Top 12 ngân hàng có vốn hóa lớn nhất trên thị trường chứng khoán.Bên cạnh đó, SeABank cũng đạt được nhiều dấu ấn quan trọng khi được đánh giá là một trong 17 tổ chức tín dụng có tầm ảnh hưởng quan trọng trong hệ thống ngân hàng năm 2021 và năm thứ 3 liên tiếp được Moody’s xếp hạng tín nhiệm dài hạn mức B1 cho kỳ xếp hạng năm 2021, tương đương với đánh giá triển vọng phát triển ổn định. </w:t>
      </w:r>
    </w:p>
    <w:p>
      <w:r>
        <w:t>Link post: https://vneconomy.vn//doanh-nghiep-go-nhieu-don-hang-nhung-thieu-nguyen-lieu.htm</w:t>
      </w:r>
      <w:r>
        <w:rPr>
          <w:color w:val="000000" w:themeColor="hyperlink"/>
          <w:u w:val="single"/>
        </w:rPr>
        <w:hyperlink r:id="rId74">
          <w:r>
            <w:rPr/>
            <w:t>Link!</w:t>
          </w:r>
        </w:hyperlink>
      </w:r>
      <w:r>
        <w:rPr>
          <w:color w:val="000000" w:themeColor="hyperlink"/>
          <w:u w:val="single"/>
        </w:rPr>
        <w:hyperlink r:id="rId74">
          <w:r>
            <w:rPr/>
            <w:t>Link!</w:t>
          </w:r>
        </w:hyperlink>
      </w:r>
      <w:r>
        <w:rPr>
          <w:color w:val="000000" w:themeColor="hyperlink"/>
          <w:u w:val="single"/>
        </w:rPr>
        <w:hyperlink r:id="rId74">
          <w:r>
            <w:rPr/>
            <w:t>Link!</w:t>
          </w:r>
        </w:hyperlink>
      </w:r>
    </w:p>
    <w:p>
      <w:r>
        <w:t xml:space="preserve"> 20:00 07/04/2022 Doanh nghiệp gỗ: Nhiều đơn hàng nhưng thiếu nguyên liệu   Lưu Hà -      Theo đánh giá của các chuyên gia, nhờ nỗ lực của tất cả các doanh nghiệp, ngành chế biến gỗ đã trở lại sản xuất thuận lợi. Điều này giúp cho 3 tháng đầu năm 2022, kim ngạch xuất khẩu của ngành gỗ nội thất đạt 3,94 tỷ USD, tăng 3% so với cùng kỳ 2021…     </w:t>
      </w:r>
    </w:p>
    <w:p>
      <w:r>
        <w:t xml:space="preserve"> Các doanh nghiệp ngành gỗ hiện đã có đơn hàng đến giữa năm nay, thậm chí cho cả năm 2022. Tuy nhiên, họ đang bị áp lực rất lớn vì thiếu nguyên liệu, không đảm bảo tiến độ sản xuất cho các đơn hàng đã ký. Ngoài ra, các doanh nghiệp cũng đối mặt với chi phí logistics tăng vọt vì dịch bệnh cũng như chiến sự căng thẳng của Nga và Ukraine.ĐAU ĐẦU TÌM NGUỒN NGUYÊN LIỆU THAY THẾTheo ông Nguyễn Chánh Phương, Phó Chủ tịch hội Mỹ nghệ và Chế biến gỗ  TP.HCM  (HAWA), nhờ vào các Hiệp định thương mại tự do Hiệp định Thương mại tự do Việt Nam - EU (EVFTA), Hiệp định Đối tác Toàn diện và Tiến bộ xuyên Thái Bình Dương (CPTPP)… mà ngành chế biến gỗ Việt Nam đã thuận lợi đưa đơn hàng ra nhiều thị trường, tăng khả năng cạnh tranh với mặt hàng của các quốc gia khác.Cụ thể, mặt hàng nội thất bằng gỗ xuất khẩu vào các thị trường CPTPP đều tăng mạnh, dẫn đầu là nội thất phòng khách, phòng ăn, tiếp theo là nội thất phòng ngủ. Dự báo xuất khẩu gỗ và sản phẩm gỗ sang khối thị trường này còn tiếp tục tăng mạnh trong thời gian tới, vì trong hiện tại, nhiều doanh nghiệp đang gia tăng công suất để kịp tiến độ các đơn hàng đã ký đến hết quý 2/2022.Bà  Dương Thị Minh Tuệ, Giám đốc kinh doanh Công ty cổ phần gỗ Minh Dương (Bình Dương) cho biết, đơn hàng đi Mỹ, châu Âu của công ty đã kín đến hết quý 3/2022 và vẫn đang tiếp nhận đơn hàng cho quý 4/2022. Tương tự, đơn hàng của Công ty Furnis cũng đã được đặt tới tháng 8. "Đơn hàng của chúng tôi hiện xuất đi Mỹ chiếm 60%, còn lại là cung ứng cho thị trường châu Âu và nội địa," ông Nguyễn Văn Sang, Giám đốc điều hành Công ty cổ phần Furnis thông tin.Mặc dù ngành gỗ đang trên đà thuận lợi về đơn hàng, nhưng hầu hết các doanh nghiệp đang phải đau đầu vì nhiều chi phí phát sinh kể từ thời điểm cả nước gỡ bỏ phong tỏa cho đến nay. Bên cạnh đó, giá nguyên liệu đầu vào cao, dù 70% nguyên liệu của ngành gỗ nội thất Việt Nam là nội địa. "Phần nguồn cung còn lại vẫn phải nhập từ châu Âu, Mỹ và Nam Mỹ nên áp lực nguyên liệu đầu vào lớn," ông Nguyễn Chánh Phương nói.Nhiều doanh nghiệp gỗ đã kín đơn hàng đến hết quý 3/2022 và vẫn đang tiếp nhận đơn hàng cho quý 4/2022.Để không bị thiếu hụt nguồn gỗ nguyên liệu, kịp thời sản xuất các đơn hàng trong các tháng tới, các nhà sản xuất đang phải nỗ lực tìm kiếm từ nhiều thị trường khác. Theo ông Huỳnh Quang Thanh, Tổng Giám đốc Công ty TNHH Chế biến gỗ Hiệp Long (Bình Dương), doanh nghiệp có thể tìm nguồn từ các thị trường Đông Âu khác hoặc khu vực lân cận nhưng phải chấp nhận giá cao. Các doanh nghiệp cũng có thể nhập gỗ nguyên liệu từ Mỹ, châu Âu để thay thế lượng thiếu hụt trên, song phải chịu chi phí vận chuyển cao hơn rất nhiều. Chẳng hạn, năm ngoái, phí vận chuyển gỗ từ Mỹ về Việt Nam khoảng 3.000 - 4.000 USD/container thì nay tăng lên 18.000 - 20.000 USD/container.Tương tự, bà Phan Thị Thanh Trúc, Tổng Giám đốc CTCP Nhất Nam cho biết, doanh nghiệp đang trong quá trình hồi phục thì gặp khó khăn về nguyên liệu đầu vào khiến sản xuất bị chững lại. Hiện, doanh nghiệp vừa phải tìm nơi cung cấp nguyên liệu thay thế, vừa đối mặt tình trạng giá nguyên liệu tăng phi mã. “Trong tháng 4 nguồn gỗ dự trữ của chúng tôi vẫn còn để sản xuất, nhưng qua tháng 5, và tháng 6, khi gỗ nguyên liệu dự trữ tại các nhà máy hết, chắc chắn phải nhập khẩu số lượng lớn và giá có thể bị đẩy lên. Đến nay, nhà máy của công ty buộc phải thu hẹp sản xuất dù đơn hàng không ít,” bà Trúc nói.Giá dầu tăng cũng kéo theo nguyên vật liệu đầu vào đều tăng. Cộng thêm sự gián đoạn hoặc chi phí tăng thêm của chuỗi cung ứng sẽ tác động trực tiếp đến hoạt động sản xuất của ngành gỗ. Đến nay, giá gỗ đã tăng tới 55% so với trước khi xảy ra căng thẳng.CẦN SỰ QUAN TÂM HƠN NỮA TỪ PHÍA CHÍNH PHỦTheo các chuyên gia, để chủ động sản xuất, nguồn nguyên liệu trong nước đóng vai trò quan trọng, nhằm giảm thiểu các bất ổn trong luồng cung gỗ nhập khẩu trong tương lai. Để làm được điều này đòi hỏi nỗ lực chung của Chính phủ, cộng đồng doanh nghiệp và các hộ trồng rừng. Hiệp hội Gỗ và Lâm sản Việt Nam mới đây kiến nghị Chính phủ đưa ra các cơ chế chính sách nhằm khuyến khích việc trồng rừng gỗ lớn.Các cơ chế chính sách cũng cần tập trung vào tạo môi trường nhằm thu hút doanh nghiệp chế biến vào đầu tư tại các vùng nguyên liệu rừng trồng. Đồng thời cần thúc đẩy liên kết giữa doanh nghiệp và các hộ trồng rừng nhằm tạo nguồn gỗ lớn có chất lượng cao, đáp ứng nhu cầu chế biến xuất khẩu.Ngoài ra, các cơ chế chính sách cũng cần tập trung vào tạo môi trường nhằm thu hút doanh nghiệp chế biến vào đầu tư tại các vùng nguyên liệu rừng trồng. Liên kết giữa doanh nghiệp và các hộ trồng rừng nhằm tạo nguồn gỗ lớn có chất lượng cao có tiềm năng trong việc nâng cao hiệu quả sử dụng đất của các hộ.Theo bà Bùi Thị Thanh An, Phó cục trưởng Cục Xúc tiến thương mại (Vietrade), Bộ Công Thương, để tạo thêm động lực tăng trưởng cho ngành, Cục Xúc tiến thương mại cần phối hợp với các tổ chức, hiệp hội… triển khai nhiều chương trình xúc tiến thương mại, mang đến cơ hội tiếp cận thị trường, tiếp cận nguồn cung lẫn dịch vụ cho doanh nghiệp trên địa bàn cả nước.Cần có hệ thống chính sách hỗ trợ, cơ chế khuyến khích để ngành gỗ phát triển, đi vào quỹ đạo, hiện đại và phù hợp hơn trong tình hình mới.Tiến sỹ, Trần Đình Thiên, Tổ tư vấn kinh tế của Thủ tướng Chính phủ nhận xét, công nghiệp hỗ trợ cho ngành công nghiệp chế biến gỗ hiện còn ít, thiết kế mẫu mã còn yếu, các chính sách khuyến khích chưa đủ mạnh để doanh nghiệp tận dụng cơ hội phát triển. Thời gian tới, ngành gỗ cần được quan tâm hơn nữa từ phía Chính phủ nhằm tạo sức đẩy để phát triển mạnh hơn. Hiện trình độ công nhân ngành gỗ còn thấp, hệ thống công nghiệp hỗ trợ vẫn yếu. Do đó, cần có hệ thống chính sách hỗ trợ, cơ chế khuyến khích để ngành gỗ phát triển, đi vào quỹ đạo, hiện đại và phù hợp hơn trong tình hình mới.Để tạo điều kiện cho ngành chế biến gỗ thực hiện các chiến lược phát triển, ngay trong Đề án phát triển ngành công nghiệp chế biến gỗ bền vững, hiệu quả giai đoạn 2021 – 2030 nêu rõ, Chính phủ chủ trương phát triển các nhóm sản phẩm gỗ có lợi thế cạnh tranh, giá trị gia tăng, nhu cầu sử dụng cao, ổn định trên thị trường.Đồng thời, khuyến khích tập trung ưu tiên phát triển sản xuất, chế biến các nhóm sản phẩm chính như: sản phẩm đồ gỗ nội thất, sản phẩm đồ gỗ ngoài trời, sản phẩm gỗ ván nhân tạo, sản phẩm đồ gỗ mỹ nghệ, nhóm sản phẩm viên nén gỗ, dăm gỗ,… Thông qua những ưu tiên này, ngành chế biến và xuất khẩu gỗ sẽ được tạo thêm nhiều điều kiện thuận lợi để phát triển trong thời gian tới. Trong tháng 3, mức tăng trưởng của ngành gỗ có dấu hiệu giảm nhẹ nhưng vẫn là con số cao so với thời điểm 2021. Nếu giữ được bình quân kim ngạch xuất khẩu đạt khoảng 1,5 tỷ USD/tháng thì kế hoạch đặt ra của ngành gỗ là khoảng 16,5 tỷ USD cuối năm 2022 hoàn toàn khả thi.#box1649320096891{background-color:#91b193} </w:t>
      </w:r>
    </w:p>
    <w:p>
      <w:r>
        <w:t>Link post: https://vneconomy.vn//giai-bai-toan-nhan-luc-chat-luong-cao.htm</w:t>
      </w:r>
      <w:r>
        <w:rPr>
          <w:color w:val="000000" w:themeColor="hyperlink"/>
          <w:u w:val="single"/>
        </w:rPr>
        <w:hyperlink r:id="rId75">
          <w:r>
            <w:rPr/>
            <w:t>Link!</w:t>
          </w:r>
        </w:hyperlink>
      </w:r>
      <w:r>
        <w:rPr>
          <w:color w:val="000000" w:themeColor="hyperlink"/>
          <w:u w:val="single"/>
        </w:rPr>
        <w:hyperlink r:id="rId75">
          <w:r>
            <w:rPr/>
            <w:t>Link!</w:t>
          </w:r>
        </w:hyperlink>
      </w:r>
      <w:r>
        <w:rPr>
          <w:color w:val="000000" w:themeColor="hyperlink"/>
          <w:u w:val="single"/>
        </w:rPr>
        <w:hyperlink r:id="rId75">
          <w:r>
            <w:rPr/>
            <w:t>Link!</w:t>
          </w:r>
        </w:hyperlink>
      </w:r>
    </w:p>
    <w:p>
      <w:r>
        <w:t xml:space="preserve"> 07:00 29/03/2022 Giải bài toán nhân lực chất lượng cao   Lưu Hà -      Đại dịch Covid-19 đã khiến cho nguồn nhân lực bị gián đoạn, đứt gãy. Trong khi đó, nhu cầu tuyển dụng lao động qua đào tạo của doanh nghiệp đang rất lớn. Đây là cơ hội để các cơ sở giáo dục nghề nghiệp đưa sinh viên, nhất là các sinh viên năm cuối, đến doanh nghiệp làm việc...     </w:t>
      </w:r>
    </w:p>
    <w:p>
      <w:r>
        <w:t xml:space="preserve"> Để duy trì ổn định hoạt động đào tạo trong nhà trường, đồng thời góp phần đáp ứng nhu cầu sử dụng lao động của doanh nghiệp cho phục hồi kinh tế, Tổng cục Giáo dục nghề nghiệp, Bộ Lao động, Thương binh và Xã hội đã có Văn bản số 304/TCGDNN-ĐTCQ hướng dẫn các trường trung cấp, cao đẳng liên kết đào tạo và đưa học sinh, sinh viên năm cuối đi thực hành, thực tập tại doanh nghiệp.Trong đó, Tổng cục Giáo dục nghề nghiệp nhấn mạnh đến việc tổ chức thi kết thúc môn học và thi tốt nghiệp có thể được thực hiện tại doanh nghiệp nếu đáp ứng được các điều kiện đảm bảo chất lượng và tuân thủ quy trình tổ chức thi theo quy định.DOANH NGHIỆP “KHÁT” NHÂN LỰCHiện nay, các doanh nghiệp muốn khôi phục sản xuất kinh doanh nhanh nhất có thể để giảm thiểu thiệt hại do Covid-19. Thế nhưng, khó tuyển dụng lao động mới trong khi số lượng lao động đang làm việc lại mắc Covid-19 tăng nhanh đang là khó khăn lớn đối với các doanh nghiệp sản xuất.Do nhu cầu cấp thiết về nhân lực các trình độ của khối doanh nghiệp, Tổng cục Giáo dục nghề nghiệp đã kêu gọi các cơ sở Giáo dục nghề nghiệp đưa sinh viên học năm cuối đã được trang bị những kiến thức và kỹ năng cơ bản phù hợp với thị trường lao động đến các công ty, nhà máy, vừa thực tập vừa lao động sản xuất.Theo ông Nguyễn Văn Huy, Phó Hiệu trưởng Trường Cao đẳng nghề Công nghiệp Hà Nội, việc thực tập, thực hành tại doanh nghiệp đã trở thành thường xuyên, chiếm đến 70% thời gian học tập của sinh viên. Từ ngày 14/2/2022, gần 800 sinh viên năm cuối trở lại học trực tiếp cũng là thời điểm nhà trường tăng cường cho sinh viên đi thực tập tại các tập đoàn, công ty lớn như Vinfast, Samsung, đã giải quyết được nhiều vấn đề cho cả phía nhà trường và doanh nghiệp.Theo ông Liu Hui Min, Tổng Giám đốc Công ty TNHH USI Việt Nam (TP. Hải Phòng), hàng năm, số lượng sinh viên tốt nghiệp tại các trường đại học, cao đẳng tại địa phương có thể cung cấp một số lượng lớn nhân lực cho thị trường lao động. “Tuy nhiên, trong lĩnh vực khoa học, công nghệ cao, chúng ta mới ở giai đoạn đầu của việc đào tạo lao động. Một trong những khó khăn mà Công ty TNHH USI Việt Nam đang gặp phải là việc tuyển dụng kỹ thuật viên thao tác những thiết bị có tính chính xác cao, máy móc tự động hóa. Trong năm 2022, công ty dự kiến thiếu khoảng 500 kỹ thuật viên”.Sự dịch chuyển chuỗi cung ứng trong khu vực sẽ mở ra nhiều cơ hội việc làm cho lực lượng lao động chất lượng cao trong thời gian tới.Tại TP.HCM, sinh viên mới đi học trực tiếp trở lại không lâu, Trường Cao đẳng Công thương TP.HCM cũng nhận được rất nhiều lời đề nghị tuyển dụng sinh viên của trường từ các doanh nghiệp. Chẳng hạn như Công ty Sài Gòn Triển Vọng tuyển 10 nhân viên kỹ thuật, Công ty Hưng Thịnh tuyển 5 kế toán; Công ty Queen Ann tuyển 20 sinh viên thực tập ngành khách sạn nhà hàng; Công ty TNHH II-VI Việt Nam tuyển 20 nhân viên vận hành máy phay CNC; Công ty May S.Power tuyển 100 nhân viên kinh doanh, kho, nhân sự, xuất khẩu…Thậm chí, nhiều doanh nghiệp đề nghị tuyển sinh viên chưa ra trường về tập sự, có doanh nghiệp đồng ý trả lương nhân viên chính thức cho sinh viên mới ra trường chưa có kinh nghiệm trong thời gian thử việc, đào tạo lại… Thời gian tới, để đáp ứng nhu cầu lao động của doanh nghiệp, Trường Cao đẳng Cao Thắng, Trường Cao đẳng Lý Tự Trọng… sẽ đẩy mạnh đào tạo các ngành cơ điện, tự động hóa; dịch vụ vận tải - kho bãi - cảng; điện công nghiệp - điện tử… để mở ra nhiều cơ hội việc làm cho lực lượng lao động chất lượng cao trong thời gian tới.CẦN KẾT NỐI CHẶT CHẼ CUNG VÀ CẦUTrung tâm Dự báo nhu cầu nhân lực và Thông tin thị trường lao động TP.HCM (FALMI) mới đây đã tiến hành khảo sát khoảng 121.000 người tìm việc, kết quả có 57.000 người trình độ đại học (hơn 42%) nhưng doanh nghiệp chỉ cần gần 39.000 người. Ở nhóm trình độ cao đẳng có gần 23.000 người đi tìm việc nhưng doanh nghiệp cần tới hơn 37.000 người. Theo đó, thị trường lao động đã có xu hướng coi trọng kỹ năng, hiệu quả làm việc của người lao động hơn là việc họ theo học loại hình đào tạo nào.Adecco Việt Nam cũng đánh giá nhiều lĩnh vực sẽ tìm kiếm và bổ sung nhân tài trong năm 2022, nhất là ở các lĩnh vực công nghệ và truyền thông, sản xuất và kỹ thuật, dịch vụ tài chính, thương mại điện tử, chăm sóc sức khỏe, năng lượng… Theo Adecco Việt Nam, làn sóng chuyển đổi số mạnh mẽ trong những năm gần đây, nhu cầu chăm sóc sức khỏe gia tăng và sự dịch chuyển chuỗi cung ứng trong khu vực sẽ mở ra nhiều cơ hội việc làm cho lực lượng lao động chất lượng cao trong thời gian tới.Ông Trần Anh Tuấn, Chủ tịch Hội đồng khoa học, Viện Đào tạo và Phát triển nhân lực Việt Nam, cho rằng, bậc cao đẳng thuộc ngành giáo dục nghề nghiệp đi theo con đường đào tạo kỹ năng nghề với thời lượng thực hành cao, sinh viên ra trường giỏi tay nghề, dễ nắm bắt công việc nên rất được doanh nghiệp ưa chuộng. Tuy nhiên, doanh nghiệp và nhà trường cần phải khớp nhau về chương trình đào tạo, tránh tình trạng khi sinh viên có thể đi làm thì doanh nghiệp không cần, khi doanh nghiệp cần hỗ trợ thì sinh viên lại trang bị không đúng tay nghề...Ông Hứa Minh Tuấn, Tổng Giám đốc Công ty cổ phần vận tải Fclass Việt Nam, cũng nhận định: “Hiện thị trường lao động cần những người am hiểu kỹ năng làm việc thực tế nên xu thế doanh nghiệp liên kết với các trường để hỗ trợ đào tạo, tìm kiếm nhân lực là tất yếu”. Như công ty của ông Tuấn đã đến rất nhiều trường đại học, cao đẳng và trung cấp để liên kết đào tạo giảng viên, nhận sinh viên thực tập… Cũng từ nguồn sinh viên thực tập mà Fclass Việt Nam tìm được nhiều nhân sự chất lượng, có kỹ năng làm việc sát với nhu cầu của công ty.Thị trường lao động đã có xu hướng coi trọng kỹ năng, hiệu quả làm việc của người lao động hơn là việc họ theo học loại hình đào tạo nào.Có thể khẳng định, sự kết nối giữa các trường dạy nghề và các doanh nghiệp sẽ đem lại nhiều lợi ích. Doanh nghiệp có được lao động chất lượng cao, nhà trường thuận lợi trong xây dựng chương trình đào tạo, dễ dàng kiểm tra, giám sát sinh viên. Không những thế, đây cũng là cách góp phần hỗ trợ, thu hút doanh nghiệp đầu tư vào các địa phương. Tuy nhiên, để đạt được những lợi ích trên, rất cần đến sự quan tâm, chỉ đạo của các cấp chính quyền, ban, ngành liên quan, cũng như sự thay đổi, chủ động từ các doanh nghiệp.Bên cạnh đó, hoạt động gắn kết giáo dục nghề nghiệp với thị trường lao động và việc làm bền vững còn gặp một số khó khăn, thách thức. Đó là khung pháp lý về trách nhiệm và quyền lợi của doanh nghiệp trong hoạt động giáo dục nghề nghiệp chưa được áp dụng trong thực tiễn; thiếu các chế tài trong tuyển dụng, sử dụng lao động qua đào tạo của doanh nghiệp. Trách nhiệm của người sử dụng lao động về đào tạo, bồi dưỡng, nâng cao trình độ kỹ năng nghề cho người lao động chưa được thực hiện tốt; sự hợp tác của doanh nghiệp với cơ sở giáo dục nghề nghiệp chưa cao…“Chúng tôi hy vọng tới đây, sự phối hợp giữa doanh nghiệp và nhà trường sẽ có những chuyển biến, mở ra nhiều cơ hội hợp tác, cải thiện tình trạng “chảy máu” lao động trong tương lai”, ông Hồ Văn Đàm, Hiệu trưởng Trường Cao đẳng Kỹ thuật công nghiệp Việt Nam - Hàn Quốc, bày tỏ. </w:t>
      </w:r>
    </w:p>
    <w:p>
      <w:r>
        <w:t>Link post: https://vneconomy.vn//mat-bang-bat-dong-san-ban-le-tp-hcm-van-e-gia-thue-giam.htm</w:t>
      </w:r>
      <w:r>
        <w:rPr>
          <w:color w:val="000000" w:themeColor="hyperlink"/>
          <w:u w:val="single"/>
        </w:rPr>
        <w:hyperlink r:id="rId76">
          <w:r>
            <w:rPr/>
            <w:t>Link!</w:t>
          </w:r>
        </w:hyperlink>
      </w:r>
      <w:r>
        <w:rPr>
          <w:color w:val="000000" w:themeColor="hyperlink"/>
          <w:u w:val="single"/>
        </w:rPr>
        <w:hyperlink r:id="rId76">
          <w:r>
            <w:rPr/>
            <w:t>Link!</w:t>
          </w:r>
        </w:hyperlink>
      </w:r>
      <w:r>
        <w:rPr>
          <w:color w:val="000000" w:themeColor="hyperlink"/>
          <w:u w:val="single"/>
        </w:rPr>
        <w:hyperlink r:id="rId76">
          <w:r>
            <w:rPr/>
            <w:t>Link!</w:t>
          </w:r>
        </w:hyperlink>
      </w:r>
    </w:p>
    <w:p>
      <w:r>
        <w:t xml:space="preserve"> 10:00 15/04/2022 Mặt bằng bất động sản bán lẻ TP.HCM vẫn ế, giá thuê giảm   Mộc Minh -      Bất động sản bán lẻ tại TP.HCM chưa thể phục hồi nhanh khi sức mua của người dân còn yếu cùng với nhiều doanh nghiệp vẫn đóng cửa, tạm ngưng hoạt động…   Nhiều mặt bằng tại TP.HCM đang tìm khách thuê, ngay tại các vị trí "vàng" cũng treo biển cho thuê dù trước dịch Covid-19 hầu như lúc nào cũng kín chỗ.   </w:t>
      </w:r>
    </w:p>
    <w:p>
      <w:r>
        <w:t xml:space="preserve"> Mặt bằng cho thuê bán lẻ vẫn chưa hồi phục nhanh khi còn nhiều cửa hàng đóng cửa, treo biển cho thuê hoặc sang nhượng địa điểm.GIÁ THUÊ GIẢM 20%Theo Sở kế hoạch và Đầu tư TP.HCM, kết thúc quý 1/2022, hoạt động kinh tế thành phố dần sôi động hơn với 6.248 doanh nghiệp hoạt động trở lại cùng với 9.150 doanh nghiệp được cấp phép thành lập mới. Tuy nhiên, vẫn có 938 doanh nghiệp hoàn tất thủ tục giải thể và hơn 10.300 doanh nghiệp tạm ngưng hoạt động.Sức mua hàng hoá của người dân chưa phục hồi khiến tổng mức hàng hóa bán lẻ và doanh thu dịch vụ tiêu dùng giảm 4,8% so cùng kỳ. Trong đó, mức giảm tập trung ở nhóm các ngành dịch vụ như karaoke, vũ trường, massage, du lịch, là các nhóm ngành mở cửa hoạt động trở lại theo lội trình, vì thế, doanh thu vẫn còn hạn chế.Khảo sát thực tế cho thấy mặt bằng cho thuê bán lẻ vẫn chưa hồi phục nhanh khi còn nhiều cửa hàng đóng cửa, treo biển cho thuê hoặc sang nhượng địa điểm. Một số trung tâm thương mại lớn tại TP.HCM nhằm hỗ trợ khách thuê đã áp dụng hình thức chia sẻ doanh thu. Theo một lãnh đạo doanh nghiệp bán lẻ trên thị trường TP.HCM, các khách thuê sẽ chia sẻ 10-25% doanh thu tùy theo mặt hàng kinh doanh với chủ đầu tư thay vì trả 100% tiền thuê.CBRE cũng nhận định thị trường bất động sản bán lẻ TP.HCM trong quý 1/2022 chưa có nhiều chuyến biến mới. Cùng với các vấn đề của thị trường, nguyên nhân khiến mặt bằng bán lẻ chưa hồi phục hoàn toàn do thu nhập cũng như thói quen tiêu dùng của người dân có sự thay đổi, tâm lý e ngại dịch bệnh vẫn còn diễn biến phức tạp sau thời gian đầu kết thúc giãn cách, sức mua chưa đạt như kỳ vọng.Về số lượng yêu cầu hỏi thuê, thị trường ghi nhận số lượng yêu cầu hỏi thuê giảm đáng kể so với giai đoạn trước dịch, giảm mạnh ở ngành hàng dịch vụ ăn uống (F&amp;B), thời trang và phụ kiện.Do đó, tính đến hết quý 1/2022, hoạt động thị trường ghi nhận mức độ phục hồi không đồng đều giữa các khu vực. Tổng nguồn cung bán lẻ tại TP.HCM không thay đổi, với diện tích cho thuê hơn 1,068 triệu m2.Giá thuê mặt bằng khu vực ngoài trung tâm giảm từ 10-20% so với năm trước. Diện tích trống tăng thêm 2% so với quý trước, lên mức 13,7%, tương đương 131.300m2. trong khi diện tích trống tại khu trung tâm đang ở mức 3,5%, tương đương 3.800m2.Theo Cushman &amp; Wakefield, giá thuê trung bình mặt bằng bán lẻ tại TP.HCM khoảng 47,7 USD/m2/tháng (1,1 triệu đồng/m2/tháng). Cụ thể, CBRE ghi nhận giá thuê trung bình cho tầng trệt và tầng một của các trung tâm thương mại ngoài trung tâm đang ở mức 35,5 USD/m2/tháng (815.000 đồng/m2/tháng) và giá thuê ở trung tâm là 145,1 USD/m2/tháng (3,3 triệu đồng/m2/tháng), gấp 4 lần giá thuê khu vực ngoài trung tâm (Giá thuê chưa bao gồm phí dịch vụ và thuế VAT).XUẤT HIỆN HỆ SINH THÁI BÁN LẺ MỚITheo Cushman &amp; Wakefield, gián đoạn chuỗi cung ứng do dịch bệnh đã kéo theo sự sụt giảm trong nhu cầu cho thuê mặt bằng bán lẻ truyền thống khi các trung tâm thương mại và cửa hàng không thể mở cửa đón khách.Trong 2 năm tới, dự kiến thị trường sẽ có thêm diện tích mới từ Vincom Megamall Grand Park, Satra Centre Mall và Socar Mall.Thời gian gần đây, các ông lớn bất động sản tập trung đầu tư xây dựng hệ sinh thái của riêng họ. Xây dựng hệ sinh thái đa dạng bao gồm bán lẻ là cách các công ty lớn dùng nhằm tận dụng nguồn vốn, liên kết sản phẩm bán lẻ phục vụ chính cộng đồng cư dân và khách hàng của hãng và bao phủ thương hiệu tới số đông người dùng.Điển hình có thể kể đến Nova Retail của tập đoàn NovaLand với chuỗi cửa hàng phân phối các thương hiệu nổi tiếng như Nike, GAP, The Face Shop; Sơn Kim Retail của Sơn Kim Group với chuỗi của hàng tiện lợi GS25 và chuỗi nhà hàng, spa.Còn CBRE cho rằng điểm sáng của thị trường là có một số ngành hàng đang mở mới và mở rộng. Các thương hiệu xa xỉ vẫn tiếp tục quan tâm đến thị trường Việt Nam.Nhiều nhà bán lẻ lớn trong nước và quốc tế với tài chính mạnh đang tăng tốc mở rộng, điển hình như Uniqlo với việc khai trương cửa hàng bán lẻ thứ 11 tại Saigon Centre TP.HCM; Pandora khai trương cửa hàng mới tại AEON Long Biên, Hà Nội; AEON đặt mục tiêu mở 100 siêu thị AEON MaxValu đến năm 2025; BRG Retail hợp tác mở rộng chuỗi siêu thị Fujimart với Sumitomo Corporation với mục tiêu đạt khoảng 50 cửa hàng mới vào năm 2028.Nguồn cung tương lai 2022-2024 dự kiến đạt khoảng 235.000m2, trong đó việc xây dựng các dự án ở khu vực trung tâm vẫn đang tiếp tục trì hoãn.Hoạt động cho thuê của các trung tâm thương mại mới này ghi nhận khá chậm, vì các đơn vị bán lẻ có xu hướng thận trọng hơn trước đây nhiều trong việc mở rộng.Lượng khách mua sắm đông đúc vào các kỳ nghỉ lễ, cuối tuần và lượng khách du lịch trong nước tăng cao vào kỳ nghỉ Tết cho thấy người tiêu dùng đã bắt nhịp với hoạt động bình thường mới. Tuy nhiên, sự mở rộng của các nhà bán lẻ dự kiến sẽ không đồng đều giữa các nhóm ngành thương mại khác nhau. </w:t>
      </w:r>
    </w:p>
    <w:p>
      <w:r>
        <w:t>Link post: https://vneconomy.vn//nhieu-du-an-ach-tac-co-hoi-day-gia-bat-dong-san-tp-hcm-cao-ngat-nguong.htm</w:t>
      </w:r>
      <w:r>
        <w:rPr>
          <w:color w:val="000000" w:themeColor="hyperlink"/>
          <w:u w:val="single"/>
        </w:rPr>
        <w:hyperlink r:id="rId77">
          <w:r>
            <w:rPr/>
            <w:t>Link!</w:t>
          </w:r>
        </w:hyperlink>
      </w:r>
      <w:r>
        <w:rPr>
          <w:color w:val="000000" w:themeColor="hyperlink"/>
          <w:u w:val="single"/>
        </w:rPr>
        <w:hyperlink r:id="rId77">
          <w:r>
            <w:rPr/>
            <w:t>Link!</w:t>
          </w:r>
        </w:hyperlink>
      </w:r>
      <w:r>
        <w:rPr>
          <w:color w:val="000000" w:themeColor="hyperlink"/>
          <w:u w:val="single"/>
        </w:rPr>
        <w:hyperlink r:id="rId77">
          <w:r>
            <w:rPr/>
            <w:t>Link!</w:t>
          </w:r>
        </w:hyperlink>
      </w:r>
    </w:p>
    <w:p>
      <w:r>
        <w:t xml:space="preserve"> 15:10 01/04/2022 Nhiều dự án ách tắc, cơ hội “đẩy giá” bất động sản TP.HCM cao ngất ngưởng   Ban Mai -      Mặc dù nhiều dự án bất động sản tại TP.HCM đang bị “tắc” do pháp lý cũng như bị ảnh hưởng bởi dịch Covid-19, nhưng giá bán bình quân không ngừng được đẩy tăng cao, giá căn hộ tăng 27%, giá nhà liền thổ tăng 42% trong năm qua…   Ảnh minh hoạ.  </w:t>
      </w:r>
    </w:p>
    <w:p>
      <w:r>
        <w:t xml:space="preserve"> Thị trường bất động sản năm 2022 được nhiều đơn vị tư vấn kỳ vọng sẽ có sự hồi phục với mức giá tiếp tục tăng.GIÁ CĂN HỘ TĂNG GẦN 30% Mới đây, Hiệp hội Bất động sản TP.HCM (HoREA) đã có văn bản tổng hợp các kiến nghị của 57 doanh nghiệp bất động sản với 64 dự án bị ngưng trệ do vướng pháp lý.Theo HoREA, tại TP.HCM có nhiều doanh nghiệp tự thương lượng giải phóng mặt bằng để có quỹ đất sạch và tự bỏ vốn để đầu tư xây dựng các dự án nhà ở xã hội, đặc biệt là các dự án nhà ở xã hội cho thuê… Nhưng do vướng mắc chủ yếu trong khâu thực thi pháp luật nên một số dự án bị “ách tắc” chưa thể triển khai thực hiện được.Do đó, Hiệp hội đề nghị UBND TP.HCM chỉ đạo quyết liệt để các sở, ngành, quận, huyện, TP. Thủ Đức phối hợp chặt chẽ và khẩn trương để tháo gỡ các vướng mắc về thủ tục đầu tư xây dựng, hoặc điều chỉnh quy hoạch phân khu 1/2000, hoặc thủ tục giao đất cho các chủ đầu tư dự án nhà ở xã hội… để tăng thêm nguồn cung nhà ở xã hội trong thời gian tới.Bởi lẽ, chỉ riêng các dự án nhà ở xã hội Lê Thành - Tân Kiên (giai đoạn 1 và giai đoạn 2); dự án nhà ở xã hội Lê Thành - Tân Tạo 2; dự án nhà ở xã hội Nam Lý; dự án nhà ở xã hội cho thuê (giai đoạn 2) Khu chế xuất Linh Trung 2 nếu được tháo gỡ các vướng mắc để khởi công xây dựng các dự án nhà ở xã hội trong 06 tháng đầu năm 2022, sẽ cung cấp thêm 5.209 căn hộ trong năm 2024-2025…Theo thống kê của Cushman &amp; Wakefield Việt Nam, tính từ năm 2004 đến nay, tổng nguồn cung căn hộ tại TP.HCM đạt 315.000 căn. Trong đó, nguồn cung mới trong quý 1/2022 đạt 2.500 căn, đến từ 04 dự án Vinhomes Grand Park (Beverly The Resort), Akari City Phase 2, Masteri Centre Point, Picity High Park.Các dự án mới đều thuộc phân khúc trung cấp và có mức giá bán trung bình 2.500 USD/m2 (tương đương 57,1 triệu đồng/m2).Mức giá bán trung bình toàn thị trường bao gồm tất cả các phân khúc đạt 3.300 USD/m2 (tương đương 75,4 triệu đồng/m2), tăng 8% theo quý và tăng 27% theo năm.Giá bán thị trường căn hộ không ngừng đạt đỉnh trong 10 năm qua, Cushman &amp; Wakefield Việt Nam cho rằng giá tăng cao chủ yếu do giá đất tăng trong bối cảnh quỹ đất hạn chế, chi phí vật liệu xây dựng tăng và thị trường đón nhận nhiều sản phẩm thuộc phân khúc hạng sang và siêu sang thúc đẩy giá trung bình tăng lên.Tuy nhiên, nhu cầu lại giảm 20% theo quý và giảm 11% theo năm với 2.300 căn được tiêu thụ trong quý 1/2022. Đến cuối năm 2022, Cushman &amp; Wakefield dự báo nguồn cung căn hộ sẽ đạt 10.000 căn, với sự phổ biến của mô hình khu đô thị phức hợp quy mô lớn và các căn hộ siêu sang xuất hiện trên thị trường.Theo ông Ngô Quang Phúc, Tổng giám đốc Phú Đông Group, tại TP.HCM, công ty có nhiều quỹ đất, nhưng thời điểm này chưa thể thực hiện vì thị trường gặp khó. Tuy nhiên, ở vùng ven TP.HCM, như: TP. Dĩ An (tỉnh Bình Dương) thì lại có cơ hội lớn, bởi lượng khách hàng quan tâm luôn cao, giá nhà rẻ, thủ tục pháp lý để phát triển dự án dễ. Cụ thể, mới đây công ty mở bán dự án mới Phú Đông Sky Garden là sản phẩm căn hộ có vị trí gần TP.HCM, giá bán bình quân 40 triệu đồng/m2.GIÁ NHÀ LIỀN THỔ TP.HCM CAO GẤP 3 LẦN CÁC TỈNH LÂN CẬNTrong khoảng 03 năm trở lại đây, thị trường chứng kiến sự dịch chuyển của nhiều “ông lớn” bất động sản ra các khu vực lân cận TP.HCM với nhiều dự án nhà liền thổ được phát triển.Tổng nguồn cung nhà liền thổ tại TP.HCM và các tỉnh lân cận bao gồm: Bình Dương, Đồng Nai, Long An, Bà Rịa - Vũng Tàu, tính từ năm 2004 đến nay đạt 50.000 căn. Trong đó, nguồn cung tại TP.HCM chiếm 49% với 24.500 căn.Trong quý 1/2022, ghi nhận có 04 dự án tại TP.HCM cung cấp 200 căn ra thị trường, bao gồm: The Global City, Vạn Phúc City, Senturia Nam Sài Gòn, Bảo Tân Residence.Mức giá bán nhà liền thổ tại TP.HCM cao hơn 03 lần so với giá bán tại các tỉnh lận cận. Cụ thể, giá bán trung bình tại TP.HCM đạt 7.580 USD/m2 (tương đương 173 triệu đồng/m2) tăng 30% theo quý và tăng 42% theo năm.Sự tăng giá trung bình đáng kể được ghi nhận trong quý chủ yếu là do mức giá bán cao kỷ lục của 2 dự án tại TP. Thủ Đức đồng thời lập đỉnh giá mới trên thị trường.Giá bán trung bình tại các tỉnh lân cận đạt 2.630 USD/m2 (tương đương 60 triệu đồng/m2), tăng 6% theo quý và 46% theo năm.Nhà liền thổ tiếp tục là phân khúc được ưa chuộng với 300 căn được tiêu thụ tại TP.HCM. Đến cuối năm 2022, Cushman &amp; Wakefield dự báo nguồn cung nhà liền thổ tại những tỉnh lân cận sẽ sôi động hơn trong TP.HCM  trong bối cảnh làn sóng đầu tư ra các khu vực ngoài trung tâm vẫn không ngừng tăng nhiệt. </w:t>
      </w:r>
    </w:p>
    <w:p>
      <w:r>
        <w:t>Link post: https://vneconomy.vn//thuc-day-kim-ngach-thuong-mai-viet-nam-malaysia-len-18-ty-usd.htm</w:t>
      </w:r>
      <w:r>
        <w:rPr>
          <w:color w:val="000000" w:themeColor="hyperlink"/>
          <w:u w:val="single"/>
        </w:rPr>
        <w:hyperlink r:id="rId78">
          <w:r>
            <w:rPr/>
            <w:t>Link!</w:t>
          </w:r>
        </w:hyperlink>
      </w:r>
      <w:r>
        <w:rPr>
          <w:color w:val="000000" w:themeColor="hyperlink"/>
          <w:u w:val="single"/>
        </w:rPr>
        <w:hyperlink r:id="rId78">
          <w:r>
            <w:rPr/>
            <w:t>Link!</w:t>
          </w:r>
        </w:hyperlink>
      </w:r>
      <w:r>
        <w:rPr>
          <w:color w:val="000000" w:themeColor="hyperlink"/>
          <w:u w:val="single"/>
        </w:rPr>
        <w:hyperlink r:id="rId78">
          <w:r>
            <w:rPr/>
            <w:t>Link!</w:t>
          </w:r>
        </w:hyperlink>
      </w:r>
    </w:p>
    <w:p>
      <w:r>
        <w:t xml:space="preserve"> 11:00 29/03/2022 Thúc đẩy kim ngạch thương mại Việt Nam-Malaysia lên 18 tỷ USD   Phan Nam -      Theo Cục Thống kê Malaysia, kim ngạch thương mại song phương Việt Nam-Malaysia năm 2021 đạt 16,71 tỷ USD, tăng 41,6% so với năm 2020. Hai bên đang nỗ lực để đưa con số này lên 18 tỷ USD vào năm 2025. Tuy nhiên, theo ông Mohamed Azmin Ali, Bộ trưởng Bộ Thương mại quốc tế và Công nghiệp Malaysia, mục tiêu đề ra vẫn còn khá khiêm tốn so với tiềm năng hợp tác giữa hai nước...     </w:t>
      </w:r>
    </w:p>
    <w:p>
      <w:r>
        <w:t xml:space="preserve"> Kết thúc chuyến thăm chính thức Việt Nam của Đoàn đại biểu cấp cao Chính phủ Malaysia (từ 20-22/3 theo lời mời của Thủ tướng Phạm Minh Chính), Bộ trưởng Bộ Thương mại quốc tế và Công nghiệp Malaysia Mohamed Azmin Ali đã gặp gỡ, chia sẻ với truyền thông Việt Nam về nội dung các buổi thảo luận liên quan đến thương mại và đầu tư giữa hai bên.VIỆT NAM TRỞ THÀNH ĐỐI TÁC LỚN CỦA MALAYSIAÔng Mohamed Azmin Ali cho biết chuyến viếng thăm lần này là cơ hội để Đoàn đại biểu Malaysia hiểu rõ hơn về Việt Nam và diễn ra vào thời điểm phù hợp vì năm 2023 sẽ là kỷ niệm 50 năm quan hệ Việt Nam - Malaysia. Hai bên đã trao đổi rất nhiều vấn đề, đặc biệt là về lĩnh vực thương mại và đầu tư. “Mối quan hệ của Việt Nam và Malaysia đã phát triển lớn mạnh trong nhiều năm qua. Malaysia xem Việt Nam như một điểm đến đầu tư bởi hai nước có sự tương đồng về văn hóa cũng như những đặc điểm địa lý. Chúng tôi cùng Bộ trưởng Bộ Công Thương Việt Nam đã thống nhất sẽ hợp tác và kết nối chặt chẽ hơn để đạt được những thành tựu kinh tế lớn hơn nữa trong tương lai”, ông Mohamed Azmin Ali nói.Năm 2021, Việt Nam đã trở thành đối tác lớn của Malaysia khi kim ngạch thương mại song phương đạt 16,7 tỷ USD. Trong chuyến thăm lần này, hai bên đều thể hiện mong muốn thúc đẩy vững chắc thương mại hai chiều theo hướng cân bằng và bền vững, nỗ lực đạt mục tiêu đưa kim ngạch thương mại song phương đạt 18 tỷ USD vào năm 2025. Tuy nhiên, theo quan điểm của Bộ trưởng Bộ Thương mại quốc tế và Công nghiệp Malaysia, con số này vẫn còn khiêm tốn so với tiềm năng hợp tác rất lớn của hai nước và khi xét trên tổng thể thương mại toàn cầu năm ngoái đạt khoảng 650 tỷ USD. “Vậy nên trong suốt cuộc trao đổi sáng ngày 21/3, Thủ tướng Việt Nam và Thủ tướng Malaysia đã đồng ý sẽ cùng xem xét lại những mục tiêu và trao đổi thêm về khả năng hợp tác của hai quốc gia để đạt được nhiều hợp tác toàn diện hơn nữa. Xét về hợp tác trong lĩnh vực kinh tế, chúng tôi kỳ vọng thấy được nhiều hơn so với mục tiêu hai bên đã đặt ra, trong đó có hợp tác về công nghiệp Halal”, ông Mohamed Azmin Ali cho biết.Nền công nghiệp Halal (ngành công nghiệp cung cấp các sản phẩm và dịch vụ hợp chuẩn cho người Hồi giáo) ở Malaysia năm 2021 đã đạt 3,1 tỷ USD và dự kiến sẽ tăng lên 5 tỷ USD vào 2030. Bộ trưởng Mohamed Azmin Ali cho rằng Việt Nam và Malaysia có nhiều tiềm năng hợp tác trong Halal như: cung cấp đầu vào, lương thực, dịch vụ tài chính... để mở rộng ngành công nghiệp này. Và Malaysia sẵn sàng hỗ trợ về công nghệ cũng như chia sẻ kinh nghiệm cho Việt Nam phát triển Halal. Bên cạnh đó, ông Mohamed Azmin Ali cho biết trong chuyến viếng thăm, hai bên cũng đã chia sẻ những kinh nghiệm trong việc đối phó với đại dịch: “Hai năm vừa rồi, đại dịch Covid-19, đặc biệt là biến chủng Omicron đã gây ra khó khăn cho cả hai nước về mọi mặt. Tuy nhiên, Việt Nam và Malaysia đều có tăng trưởng kinh tế khá là ổn định. Đến nay, 98% người lớn ở Malaysia đã tiêm vaccine và sắp tới thì sẽ mở rộng tiêm chủng cho trẻ em, đặc biệt là sẽ tiêm thêm những mũi bổ sung để sẵn sàng mở cửa. Hiện, Việt Nam mở cửa rồi còn Malaysia dự kiến mở cửa vào tháng 4 tới. Tuy nhiên, để đảm bảo phòng dịch tốt, Malaysia và Việt Nam đã thỏa thuận công nhận lẫn nhau về chứng chỉ vaccine cũng như ứng dụng Covid-19 để thuận tiện cho việc di chuyển giữa hai nước. Điều này sẽ tác động lớn tới ngành du lịch, giao thương giữa hai bên. Việc mở cửa lại biên giới cũng sẽ thúc đẩy hơn nữa các hoạt động kinh tế và phục hồi nhiên liệu cho khu vực”.NHIỀU NGÀNH HÀNG VIỆT NAM CÓ THỂ XUẤT KHẨU SANG MALAYSIANói về tiềm năng đầu tư của các doanh nghiệp Việt sang Malaysia, Bộ trưởng Mohamed Azmin Ali chia sẻ: thời gian vừa rồi là khoảng thời gian thử thách đối với Malaysia khi đại dịch Covid-19 ảnh hưởng nghiêm trọng đến nền kinh tế. Đầu tư nước ngoài vào Malaysia đã giảm khoảng 42% trong năm 2020.Tính đến năm 2021, lúc người dân đã được tiêm vaccine Covid-19 thì đầu tư nước ngoài tăng lên 77% và hiện nguồn vốn đầu tư nước ngoài tại Malaysia đang dần trở lại như trước khi dịch bệnh diễn ra. Bộ trưởng bên Malaysia mong muốn Việt Nam cũng sẽ đầu tư mạnh hơn vào quốc gia này.  Trong thời gian tới, Malaysia sẽ nỗ lực gấp đôi để tăng cường thương mại và đầu tư song phương với Việt Nam nhằm mang lại sự tăng trưởng theo cấp số nhân. Điều này là hoàn toàn khả thi khi tính đến tình hình đại dịch tổng thể được kiểm soát, sự cải thiện trong các dòng chảy chuỗi cung ứng và nỗ lực toàn cầu trong phục hồi kinh tế. Đó là chưa kể đến những lợi thế của các hiệp định thương mại tự do mà hai bên cùng tham gia, nhất là RCEP, CPTPP”.Ông Mohamed Azmin Ali,Ông Mohamed Azmin Ali nhìn nhận có nhiều lĩnh vực mà các doanh nghiệp Việt có thể đầu tư sang Malaysia như gạo, công nghệ thông tin, tự động hoá… Sắp tới, hai bên sẽ bàn sâu hơn về những lợi ích của Malaysia khi nhập khẩu nhiều hơn những sản phẩm từ Việt Nam.“Đó là lý do tại sao tôi đã có chuyến đi tới Công ty FPT. Trong chuyến thăm này, tôi rất ấn tượng với những sản phẩm công nghệ mà FPT cung cấp cho các đối tác trong và ngoài nước. Có rất nhiều khách hàng tại Malaysia đang rất muốn hợp tác với FPT, đặc biệt là Mari - một đối tác của chính phủ Malaysia chuyên về phát triển về trí tuệ nhân tạo và Internet. FPT đã đồng ý phát triển trung tâm công nghệ thông tin tại KLOFFE (Kuala Lumpur Options and Financial Futures Exchange) và hứa hẹn sẽ đào tạo hàng nghìn nhân sự tại Kuala Lumpur và Sabah. Đây là một tín hiệu tích cực về sự hợp tác lớn mạnh hơn giữa hai nước, đặc biệt đối với việc phát triển nhân tài trong ngành công nghệ thông tin tại Malaysia”, chính khách Malaysia nhìn nhận.“Trong chuyến thăm lần này, chúng tôi cũng đã có các buổi gặp gỡ, chia sẻ với các tập đoàn Việt Nam và các công ty Malaysia tại Việt Nam ở nhiều ngành nghề khác nhau bao gồm hàng không, năng lượng, dịch vụ tài chính, phát triển bất động sản, ô tô và Halal. Đó là những cuộc họp rất hiệu quả, nơi chúng tôi trao đổi quan điểm về môi trường kinh doanh tại Việt Nam và các cách để mở rộng hơn nữa mối quan hệ thương mại và các dòng tiền đầu tư cũng như tăng cường hội nhập kinh tế khu vực”, ông Mohamed Azmin Ali cho biết thêm. Qua các buổi trao đổi, thảo luận, hai Chính phủ đã khẳng định cam kết sẽ làm sâu sắc hơn nữa hợp tác chính trị và kinh tế thông qua thúc đẩy và duy trì thường xuyên các cuộc tiếp xúc cấp cao, củng cố các cơ chế hợp tác song phương hiện có, đặc biệt là Ủy ban hỗn hợp về Hợp tác kinh tế, khoa học và công nghệ (JCM) và Ủy ban hỗn hợp Thương mại (JTC). Đồng thời, đã ký Bản ghi nhớ giữa Chính phủ Việt Nam và Chính phủ Malaysia về hợp tác pháp luật; Bản ghi nhớ giữa Chính phủ Việt Nam và Chính phủ Malaysia về tuyển dụng, việc làm và hồi hương lao động; Ý định thư về việc tạo thuận lợi cho việc hoàn tất Bản ghi nhớ giữa Viện Quan hệ ngoại giao và đối ngoại Malaysia và Học viện Ngoại giao Việt Nam trong lĩnh vực hợp tác đào tạo cán bộ ngoại giao. “Vì vậy, tôi nhắc lại rằng trong thời gian tới, Malaysia sẽ nỗ lực gấp đôi để tăng cường thương mại và đầu tư song phương với Việt Nam nhằm mang lại sự tăng trưởng theo cấp số nhân. Điều này là hoàn toàn khả thi khi tính đến tình hình đại dịch tổng thể được kiểm soát, sự cải thiện trong các dòng chảy chuỗi cung ứng và nỗ lực toàn cầu trong phục hồi kinh tế. Đó là chưa kể đến những lợi thế của các hiệp định thương mại tự do mà hai bên cùng tham gia, nhất là Hiệp định Đối tác kinh tế toàn diện khu vực (RCEP), Hiệp định Đối tác toàn diện và Tiến bộ xuyên Thái Bình Dương (CPTPP)”, Bộ trưởng Bộ Thương mại quốc tế và Công nghiệp Malaysia nhấn mạnh. </w:t>
      </w:r>
    </w:p>
    <w:p>
      <w:r>
        <w:t>Link post: https://vneconomy.vn//bat-dong-san-con-phai-chiu-di-chung-covid-19.htm</w:t>
      </w:r>
      <w:r>
        <w:rPr>
          <w:color w:val="000000" w:themeColor="hyperlink"/>
          <w:u w:val="single"/>
        </w:rPr>
        <w:hyperlink r:id="rId79">
          <w:r>
            <w:rPr/>
            <w:t>Link!</w:t>
          </w:r>
        </w:hyperlink>
      </w:r>
      <w:r>
        <w:rPr>
          <w:color w:val="000000" w:themeColor="hyperlink"/>
          <w:u w:val="single"/>
        </w:rPr>
        <w:hyperlink r:id="rId79">
          <w:r>
            <w:rPr/>
            <w:t>Link!</w:t>
          </w:r>
        </w:hyperlink>
      </w:r>
      <w:r>
        <w:rPr>
          <w:color w:val="000000" w:themeColor="hyperlink"/>
          <w:u w:val="single"/>
        </w:rPr>
        <w:hyperlink r:id="rId79">
          <w:r>
            <w:rPr/>
            <w:t>Link!</w:t>
          </w:r>
        </w:hyperlink>
      </w:r>
    </w:p>
    <w:p>
      <w:r>
        <w:t xml:space="preserve"> 10:10 09/10/2021 Bất động sản còn phải chịu di chứng Covid-19   Phan Dương -      Kể từ đầu năm 2020 đến nay, khi đại dịch Covid -19 xuất hiện, nhiều tỉnh thành trên cả nước liên tục thực hiện giãn cách xã hội. Nhiều công trình xây dựng phải dừng, giãn tiến độ, kế hoạch ra hàng bị ngưng trệ, người dân giảm thu nhập hoặc có tâm lý chờ đợi…    Ảnh minh họa  </w:t>
      </w:r>
    </w:p>
    <w:p>
      <w:r>
        <w:t xml:space="preserve"> Trò chuyện với VnEconomy, bà Nguyễn Hồng Hạnh, Phó Chủ tịch kiêm Tổng giám đốc tập đoàn GFS cho rằng, khó khăn trên đã làm giảm sút nghiêm trọng về doanh thu và dòng tiền của các chủ đầu tư, khiến phần lớn các doanh nghiệp bất động sản dần kiệt sức... Tình trạng đó sẽ còn tiếp diễn ít nhất là đến hết năm 2022, và có thể phải mất thêm từ 3 đến 5 năm nữa. Tuy nhiên, trong bối cảnh này, vẫn có những doanh nghiệp tìm được lối đi riêng, vượt qua thách thức, không chỉ duy trì hiệu quả hoạt động mà còn phát triển hơn trước.Thưa bà, trong các cuộc trao đổi với VnEconomy không ít doanh nghiệp bày tỏ lo ngại, ngay cả khi dịch bệnh được khống chế vào năm 2022, thì thị trường bất động sản vẫn sẽ phải chịu di chứng nặng nề bởi Covid -19. Bà nhìn nhận thế nào về vấn đề này?Ngay tại thời điểm này, chúng ta chưa thể đoán biết được chính xác khi nào dịch bệnh mới kết thúc hoàn toàn, cũng như chưa thể đo đếm được hết những hậu quả mà nó gây ra. Tuy nhiên, tôi cho rằng, tại Việt Nam, khó khăn sẽ còn tiếp diễn ít nhất là đến hết năm 2022, không thì cũng phải thêm 3-5 năm nữa.Vì sao vậy? Như chúng ta đã thấy, tốc độ tiêm phủ 2 mũi vaccine cho 70 triệu dân để đạt miễn dịch cộng đồng – một trong những tiêu chí quan trọng giúp mọi hoạt động thương mại, đời sống được bình thường trở lại, đang bị chậm so với nhiều quốc gia trong khu vực và thế giới. Nếu duy trì tốc độ tiêm chủng như hiện tại (20.000-40.000 mũi tiêm/ngày chưa tính mũi 1 hay 2), có thể phải 2-3 năm nữa chúng ta mới đạt được chỉ tiêu, tất nhiên, nguyên nhân chủ yếu là do chúng ta chưa tự chủ hoàn toàn được nguồn vaccine.Với bối cảnh đó, bà nhận định thế nào về diễn biến của thị trường bất động sản trong thời gian tới? Thực tế, thị trường bất động sản đã và đang bị ảnh hưởng rất lớn bởi tâm lý của người mua. Theo tôi, năm 2022, nếu dịch bệnh được khống chế, thì phân khúc nhà ở sẽ nhanh chóng vượt qua khó khăn, nhất là đối với những dự án đã đầy đủ tính pháp lý do nhu cầu nhà ở vẫn rất lớn. Nhưng thị trường khách sạn, căn hộ dịch vụ, bán lẻ, văn phòng trong nước chưa thể phục hồi ngay được. Lý do là khách hàng cũng như các nhà đầu tư đã trở nên quá dè dặt với những diễn biến phức tạp của dịch bệnh trong hai năm qua. Và như bạn đã nói, do di chứng Covid -19 còn lớn, nhiều doanh nghiệp, nhà đầu tư, khách hàng đã trở nên “yếu sức” nên họ vẫn phải thắt chặt chi tiêu.Đặc biệt, phân khúc bất động sản du lịch đang phải chịu khó khăn kép bởi cả Covid-19 lẫn việc pháp lý chưa hoàn thiện nên chưa thể hồi phục ngay được.Bà Nguyễn Hồng Hạnh, Phó Chủ tịch kiêm Tổng giám đốc tập đoàn GFSTuy nhiên, nhiều người đang kỳ vọng việc thực hiện thí điểm “hộ chiếu vaccine” sẽ mang lại những tác động tích cực tới các phân khúc bất động sản thương mại. Quan điểm của bà như thế nào?Chúng ta cần có thời gian để triển khai và đánh giá việc thực hiện thí điểm “hộ chiếu vaccine” cũng như điều chỉnh các quy định để áp dụng đại trà trong nước trước khi mở cửa đón khách du lịch và các chuyến bay quốc tế.Điều đó đồng nghĩa với việc công suất khai thác của hệ thống các khách sạn, khu nghỉ dưỡng và ngay cả căn hộ dịch vụ, văn phòng cho thuê vẫn chưa thể có sự chuyển biến đột phá ngay được.Tương tự, phân khúc mặt bằng bán lẻ có thể không tiếp tục giảm giá hay bị trả lại nữa, nhưng các nhãn hàng sẽ không dám mạnh dạn đầu tư mới hoặc mở rộng hoạt động mà duy trì song song, thậm chí tiếp tục đẩy mạnh kinh doanh trên nền tảng số. Vì vậy, lượng tồn dư mặt bằng cho thuê hiện tại, cộng với diện tích sàn cho thuê (thường là nằm ở phần đế các toà nhà chung cư) chuẩn bị ra mắt theo tiến độ triển khai các dự án sẽ tạo ra một sự cạnh tranh khốc liệt, tiếp tục là bài toán khó cho các nhà đầu tư.Tôi được biết, hiện nay, nhiều chủ đầu tư đã dừng hoàn thiện phần sàn thương mại tại dự án của mình, đợi thị trường khởi sắc trở lại mới triển khai tiếp, để tránh bị đọng vốn lớn.Vậy theo bà, đâu là dòng sản phẩm bất động sản tiềm năng trong năm tới?Theo tôi, đó là các sản phẩm nhà ở thuộc phân khúc “cao cao hẳn”, “thấp thấp hẳn”.“Cao cao hẳn” tức là các sản phẩm hạng sang nhắm tới đối tượng (số ít) khách hàng siêu giàu, thu nhập không bị ảnh hưởng bởi dịch bệnh, mong muốn sở hữu căn nhà thực sự đẳng cấp, độc đáo.Còn “thấp thấp hẳn” là dòng sản phẩm nhà ở bình dân, dành cho những người có thu nhập không cao. Phân khúc này có nhu cầu rất lớn, ước tính chiếm tới 70% tổng nhu cầu nhà ở đô thị, nhưng nguồn cung lại đang thiếu hụt nghiêm trọng. Vì vậy, tạo ra những sản phẩm nhà ở phù hợp với khả năng chi trả của đại đa số người dân lao động tại đô thị, đáp ứng được những tiêu chuẩn xây dựng, chất lượng, tiện ích cơ bản nhất định, sẽ mang lại lợi nhuận không lớn nhưng ổn định cho các chủ đầu tư.Từ cách nhìn đó, GFS chú trọng vào phân khúc nào, thưa bà?Khi đại dịch diễn ra, chúng tôi thật sự đã có quãng thời gian lắng lại, cùng nhau phân tích, nghiên cứu, chủ động tìm kiếm và triển khai các giải pháp phòng, chống dịch bệnh gắn với hoạt động sản xuất, kinh doanh cũng như xác định cụ thể kế hoạch, mục tiêu của tập đoàn.Chúng tôi liên tục điều chỉnh phương thức làm việc để thích ứng với hoàn cảnh thực tế, đồng thời vẫn đảm bảo tuân thủ mọi quy định, hướng dẫn của Chính phủ trong việc phòng, chống dịch. Một trong những ưu tiên hàng đầu của tập đoàn là đầu tư vào nhân sự. Khó khăn chung cũng là cơ hội để GFS chiêu mộ nhân tài. Vì thế, từ đầu năm 2021 đến nay, trong lộ trình tái cấu trúc doanh nghiệp, GFS không những không giảm biên chế, mà còn chiêu mộ thêm gần 40 nhân sự chất lượng cao.Ngoài ra, chiến lược “đứng trên vai người khổng lồ” cũng là một trong những phương thức giúp chúng tôi duy trì hiệu quả hoạt động trong thời gian qua. GFS đã hợp tác, bắt tay với nhiều đối tác uy tín hàng đầu trong và ngoài nước cho việc tư vấn phát triển dự án, thiết kế kiến trúc, ứng dụng công nghệ xây dựng mới cho các dự án bất động sản cao cấp, hạng sang. Điều này vừa giúp GFS tiên phong tạo dựng được các sản phẩm bất động sản mang đẳng cấp quốc tế, vừa bổ trợ tốt cho chuỗi dự án mang thương hiệu “Five Star” của tập đoàn…Bên cạnh đó, chúng tôi cũng sẽ đầu tư vào phân khúc nhà ở cho người có thu nhập vừa và thấp. Cụ thể, năm tới, GFS sẽ tập trung triển khai các khu thiết chế công đoàn tại Hưng Yên, Nam Định, Khánh Hoà. Mỗi khu thiết chế hoàn thành sẽ cung cấp 2.500 - 4.000 chỗ ở cho người lao động. </w:t>
      </w:r>
    </w:p>
    <w:p>
      <w:r>
        <w:t>Link post: https://vneconomy.vn//cac-xu-huong-moi-tren-thi-truong-bat-dong-san-ha-noi.htm</w:t>
      </w:r>
      <w:r>
        <w:rPr>
          <w:color w:val="000000" w:themeColor="hyperlink"/>
          <w:u w:val="single"/>
        </w:rPr>
        <w:hyperlink r:id="rId80">
          <w:r>
            <w:rPr/>
            <w:t>Link!</w:t>
          </w:r>
        </w:hyperlink>
      </w:r>
      <w:r>
        <w:rPr>
          <w:color w:val="000000" w:themeColor="hyperlink"/>
          <w:u w:val="single"/>
        </w:rPr>
        <w:hyperlink r:id="rId80">
          <w:r>
            <w:rPr/>
            <w:t>Link!</w:t>
          </w:r>
        </w:hyperlink>
      </w:r>
      <w:r>
        <w:rPr>
          <w:color w:val="000000" w:themeColor="hyperlink"/>
          <w:u w:val="single"/>
        </w:rPr>
        <w:hyperlink r:id="rId80">
          <w:r>
            <w:rPr/>
            <w:t>Link!</w:t>
          </w:r>
        </w:hyperlink>
      </w:r>
    </w:p>
    <w:p>
      <w:r>
        <w:t xml:space="preserve"> 06:00 05/08/2021 Các xu hướng mới trên thị trường bất động sản Hà Nội   Phan Dương -      Trước những diễn biến phức tạp của đợt bùng phát Covid-19 lần thứ tư, thị trường bất động sản Hà Nội đang xuất hiện những xu hướng mới. Đặc biệt, một số chủ đầu tư đã tìm cơ hội phát triển để bắt nhịp tăng trưởng trong 5 năm, thậm chí là 10 năm tới của thị trường bất động sản...   Ảnh minh hoạ  </w:t>
      </w:r>
    </w:p>
    <w:p>
      <w:r>
        <w:t xml:space="preserve"> Theo ghi nhận của Savills, một điểm đáng lưu của thị trường bất động sản Hà Nội là xu hướng mở rộng sang vùng ven. Việc dịch chuyển này không bị tác động nhiều bởi đại dịch Covid mà là do các yếu tố về giá cả và hạ tầng.MỞ RỘNG RA VÙNG VEN NHỜ PHÁT TRIỂN HẠ TẦNGVí như cơ sở hạ tầng thúc đẩy giá trị bất động sản khu vực phía Tây Thủ đô gồm: đại lộ Thăng Long, tuyến đường Tố Hữu – Lê Văn Lương, cùng các dự án đang được triển khai như tuyến metro số 2A, số 3, đường vành đai 3.5 và các tuyến đường mở rộng về phía Tây kết nối.Bà Đỗ Thu Hằng, Giám đốc Cấp cao, Bộ Phận Tư vấn và Nghiên cứu, Savills Hà Nội phân tích: “Trước đây, khi nói về việc hướng ra ngoài trung tâm thì điều kiện sống là yếu tố được quan tâm nhiều. Tuy nhiên, giờ đây, khu vực này đã ghi nhận sự cải thiện về cơ sở hạ tầng và xuất hiện khá nhiều tiện ích lớn như trung tâm thương mại hay các tòa nhà văn phòng. Đi kèm với đó là việc nhiều đại đô thị đã và đang hình thành tại các khu vực phía Đông và phía Tây như Gia Lâm, Đại Mỗ, Từ Liêm…, thậm chí là các khu vực tiếp giáp các tỉnh Hưng Yên hay Bắc Ninh. Bởi vậy, câu chuyện về điều kiện sống tại khu vực vùng ven thực ra không còn là vấn đề quá lớn”.GIA TĂNG NHÀ Ở THƯƠNG HIỆU KHU TRUNG TÂMTrong khi đó, khu vực nội đô cũng ghi nhận một xu hướng phát triển mới - bất động sản nhà ở có thương hiệu. “Đề án quy hoạch nội đô lịch sử, giảm dân số sinh sống trong khu vực nội đô đã phần nào tác động đến việc phát triển nhà ở khu vực ngoài trung tâm. Đồng thời, đề án này cũng tạo tiền đề cho việc cải tạo, nâng cấp không gian và chất lượng nhà ở tại khu vực nội đô trong thời gian tới, thông qua việc phát triển dòng sản phẩm mới như nhà ở có thương hiệu với chất lượng cao cho khu vực này”, Savills lý giải.Đồng quan điểm, đại diện JLL cho biết, thị trường Hà Nội sắp chào đón sản phẩm nhà ở có thương hiệu thuộc phân khúc siêu sang tại quận Hoàn Kiếm, với giá bán dự kiến được cho là đạt mốc cao nhất trong lịch sử thị trường căn hộ bán từ lúc hình thành tới nay.Cũng theo JLL, nhu cầu mua nhà để ở sẽ tiếp tục là xu hướng chính trên thị trường bất động sản Hà Nội. Giá bán căn hộ được dự báo tiếp tục tăng do nguồn cung hạn chế trong khi giá vật liệuCHẤT LƯỢNG DỰ ÁN ĐƯỢC CẢI THIỆNBáo cáo tổng quan về thị trường 6 tháng đầu năm 2021 của nhiều đơn vị tư vấn, quản lý bất động sản cũng cho biết, quý 2/2021 được nhận định là quý thứ 10 liên tiếp giá bán sơ cấp căn hộ tại Hà Nội tăng.Nhiều ý kiến cho rằng xu hướng tăng giá của thị trường căn hộ Hà Nội là do hạn chế về nguồn cung. Tuy nhiên, theo các chuyên gia của Savills, lý do cụ thể của việc tăng giá này phải kể đến việc cơ sở hạ tầng được phát triển, và quan trọng hơn là chất lượng dự án được cải thiện.Bởi nhu cầu về chất lượng sống của người dân ngày càng nâng cao hơn. Do đó, dù chịu tác động của Covid-19, một số dự án với chất lượng tốt, vị trí phù hợp và tích hợp đầy đủ tiện ích vẫn ghi nhận mức hấp thụ tốt, thậm chí có những điều chỉnh tăng giá cho giai đoạn bán kế tiếp. Do vậy việc tăng giá trong thời gian vừa qua phần lớn là do giá sơ cấp của một số dự án mới được đưa ra cao hơn mặt bằng chung, khiến bình quân giá của thị trường tăng lên, thiết lập một mặt bằng giá mới.Còn xét về vấn đề nguồn cung, vấn đề ra mắt dự án mới có thể sẽ được các chủ đầu tư cân nhắc kỹ lưỡng trước những thách thức về dịch bệnh Covid-19 như hiện nay. Số liệu ghi nhận của Savills cho thấy, tuy rằng tổng nguồn cung hiện nay vẫn thấp hơn so với năm 2019 nhưng hiện thị trường vẫn có những dự án đã được chuẩn bị từ rất lâu trước đó. Vì vậy, nguồn cung căn hộ tại Hà Nội trên thực tế là không khan hiếm. Các dự án với chất lượng cao sẽ có giá chào bán cao hơn, tuy nhiên không phải tất cả các dự án đều sẽ tăng giá. Do đó, có thể nói, bất động sản vẫn sẽ là một trong những kênh đầu tư hấp dẫn trong thời gian tới. ĐỘNG THÁI ĐẦU TƯ DÀI HẠNBà Hằng chia sẻ thêm: “Đối với thị trường Hà Nội, nguồn cung biệt thự và nhà liền kề không thiếu, thậm chí là ghi nhận mức tăng lớn, nhờ những vấn đề pháp lý đã được giải quyết trong thời gian qua".Trong thời gian tới, dự kiến khoảng 2.100 căn nhà ở thấp tầng sẽ được mở bán. Đối với riêng thị trường biệt thự và nhà liền kề, chúng tôi nhận thấy thị trường Hà Nội vẫn có sức hấp dẫn. Các hoạt động chuẩn bị đầu tư diễn ra vẫn hết sức sôi nổi, không chỉ tập trung tại thị trường các thành phố lớn như Hà Nội hay TP. Hồ Chí Minh mà còn phát triển ra các thành phố lân cận.“Đây là động thái đầu tư dài hạn của các chủ đầu tư bất động sản tại những vị trí có dư địa phát triển tốt. Nhiều khu vực xung quanh Hà Nội đang sở hữu những điều kiện nhất định khiến cho quỹ đất cũng như chi phí đất có thể tăng cao. Do vậy, hiện nay nhiều chủ đầu tư cũng đã tìm và phát triển theo nhịp 5 năm, thậm chí là 10 năm, tuỳ từng điều kiện của thị trường”, đại diện Savills nhận định.Về điều này, nhiều chuyên gia cũng cho rằng, trước mắt, thị trường bất động sản sẽ còn khó khăn. Song về trung và dài hạn, bất động sản vẫn là lĩnh vực đầu tư giàu tiềm năng. Bởi vậy, các doanh nghiệp cần chuẩn bị kỹ lưỡng cho kế hoạch trong nhiều năm tới, khi dịch bệnh Covid dần được khống chế.Theo ông Nguyễn Mạnh Khởi, Phó Cục trưởng Cục quản lý nhà và thị trường bất động sản, Bộ Xây dựng, giai đoạn 2021 - 2025 chắc chắn sẽ có những chính sách, quyết sách mới. Những chính sách này sẽ tác động đến thị trường bất động sản. Tuy nhiên, cần phải có thời gian, dự kiến đến hết 2022 mới có tác động lớn, góp phần cho thị trường phát triển thuận lợi. </w:t>
      </w:r>
    </w:p>
    <w:p>
      <w:r>
        <w:t>Link post: https://vneconomy.vn//who-so-ca-tu-vong-moi-do-covid-19-giam-xuong-muc-thap-nhat-tu-thang-3-2020.htm</w:t>
      </w:r>
      <w:r>
        <w:rPr>
          <w:color w:val="000000" w:themeColor="hyperlink"/>
          <w:u w:val="single"/>
        </w:rPr>
        <w:hyperlink r:id="rId81">
          <w:r>
            <w:rPr/>
            <w:t>Link!</w:t>
          </w:r>
        </w:hyperlink>
      </w:r>
      <w:r>
        <w:rPr>
          <w:color w:val="000000" w:themeColor="hyperlink"/>
          <w:u w:val="single"/>
        </w:rPr>
        <w:hyperlink r:id="rId81">
          <w:r>
            <w:rPr/>
            <w:t>Link!</w:t>
          </w:r>
        </w:hyperlink>
      </w:r>
      <w:r>
        <w:rPr>
          <w:color w:val="000000" w:themeColor="hyperlink"/>
          <w:u w:val="single"/>
        </w:rPr>
        <w:hyperlink r:id="rId81">
          <w:r>
            <w:rPr/>
            <w:t>Link!</w:t>
          </w:r>
        </w:hyperlink>
      </w:r>
    </w:p>
    <w:p>
      <w:r>
        <w:t xml:space="preserve"> 15:30 27/04/2022 WHO: Số ca tử vong mới do Covid-19 giảm xuống mức thấp nhất từ tháng 3/2020   Bình Minh -      Đây là một tin tốt mà “chúng ta cần đón nhận với một chút thận trọng” – hãng tin CNBC dẫn lời Tổng giám đốc WHO Tedros Adhanom Ghebreyesus phát biểu tại một cuộc họp báo...   Một phụ nữ và một bé gái đứng trước khu vực tưởng niệm những người tử vong vì Covid-19 ở Brooklyn, New York, Mỹ, tháng 6/2021 - Ảnh: Reuters.  </w:t>
      </w:r>
    </w:p>
    <w:p>
      <w:r>
        <w:t xml:space="preserve"> Tổ chức Y tế Thế giới (WHO) ngày 26/4 cho biết số ca tử vong mới trên toàn cầu do Coid-19 tính theo tuần đã giảm xuống mức thấp nhất kể từ tháng 3/2020, nhưng cảnh báo rằng xu hướng giảm của hoạt động xét nghiệm có thể cản trở nỗ lực chống dịch.Dữ liệu từ WHO cho thấy trong vòng 7 ngày tính đến ngày 24/4, thế giới ghi nhận 15.668 ca tử vong do Covid, trong đó châu Âu và châu Mỹ chiếm phần lớn. Con số này đã giảm từ 18.000 ca tử vong ghi nhận trong tuần kết thúc vào ngày 17/4.Cũng theo báo cáo của WHO, cả số ca nhiễm mới và số ca tử vong do Covid trên toàn cầu đều trong xu hướng giảm kể từ cuối tháng 3 đến nay.Đây là một tin tốt mà “chúng ta cần đón nhận với một chút thận trọng” – hãng tin CNBC dẫn lời Tổng giám đốc WHO Tedros Adhanom Ghebreyesus phát biểu tại một cuộc họp báo. Ông Tedros cảnh báo rằng một số quốc gia đã giảm công tác xét nghiệm Covid, theo đó hạn chế khả năng của WHO trong việc theo dõi ảnh hưởng của virus Sars-CoV2, cũng như các xu hướng lây nhiễm và tiến hoá của bệnh.“Virus này sẽ không biến mất chỉ vì các quốc gia ngừng xét nghiệm. Virus vẫn đang lây nhiễm, biến đổi và làm chết người”, ông Tedros phát biểu. “Dù số ca tử vong đang giảm xuống, chúng ta vẫn chưa hiểu rõ được về hậu quả dài hạn của căn bệnh này ở những người khỏi bệnh. Đối với một virus gây chết người, sự thờ ơ không phải là một ý hay”.Tổng giám đốc WHO kêu gọi tất cả các quốc gia duy trì hệ thống giám sát Covid, bao gồm xét nghiệm và giải mã trình tự gen.CEO Bill Rodriguez của tổ chức phi lợi nhuận về chẩn bệnh toàn cầu có tên FIND nói rằng công tác xét nghiệm Covid-19 trên toàn cầu đã giảm 70-90% trong vòng 4 tháng qua. Với tư cách một khách mời chuyên gia tham dự buổi họp báo của WHO, ông Rodriguez nói rằng sự suy giảm này đang xói mòn khả năng của thế giới trong việc điều trị bệnh nhân Covid bằng những phương thuốc mới.Chẳng hạn, Paxlovid của hãng Pfizer - một loại thuốc kháng virus dùng đường uống để điều trị Covid – yêu cầu “xét nghiệm kịp thời và chính xác” trước khi dùng thuốc. Việc điều trị bằng thuốc này nên bắt đầu trong vòng 5 ngày sau khi khởi phát các triệu chứng – ông Tedros nhấn mạnh. Ông nói rằng việc giảm xét nghiệm là một trong số những thách thức gây hạn chế hiệu quả của việc điều trị Covid bằng thuốc Paxlovid, trong khi đây là một thuốc dễ dùng và có thể làm giảm nguy cơ nhập viện.Bà Maria Van Kerkhove, trưởng kỹ thuật của WHO về Covid-19, cũng nói rằng sự suy giảm của công tác xét nghiệm trên toàn cầu khiến bà “thiếu tin tưởng vào con số ca nhiễm được báo cáo”.“Sự thật là đã có những thay đổi to lớn trong chiến lược xét nghiệm và số que test được sử dụng trên toàn cầu đã giảm mạnh. Vì thế, chúng tôi không tin lắm vào những con số hiện có”, bà Van Kerkhove nói.Trong tuần báo cáo, thế giới ghi nhận hơn 4 triệu ca nhiễm mới – theo dữ liệu của WHO – so với con số hơn 5 triệu ca nhiễm mới trong tuần trước đó.Bà Van Kerkhove nói rằng việc giảm xét nghiệm sẽ gây hạn chế khả năng của thế giới trong việc phát hiện những biến chủng đáng lo ngại mới, nhất là những biến chủng phụ của Omicron. Biến chủng phụ BA.2 của Omicron hiện đang là biến chủng chính trên thế giới, gây ra sự bùng dịch ở châu Âu và Trung Quốc - quốc gia đang chống chọi với đợt dịch tồi tệ nhất kể từ năm 2020.Ngoài ra, BA.2 cũng đang lây nhanh ở Mỹ, chiếm 68,1% tổng số ca nhiễm mới ở nước này trong tuần kết thúc vào ngày 23/4 – theo dữ liệu của Trung tâm Kiểm soát và ngăn ngừa dịch bệnh (CDC) Mỹ. Một biến chủng phụ khác có tên BA.2.12.1 cũng đang nổi lên ở Mỹ, chiếm 28,7% số ca nhiễm mới.“Những gì còn chưa biết về biến chủng tiếp theo vẫn là một mối lo lớn đối với chúng tôi, vì chúng ta cân phải lên kế hoạch cho nhiều dạng kịch bản khác nhau”, bà van Kerkhove phát biểu. </w:t>
      </w:r>
    </w:p>
    <w:p>
      <w:r>
        <w:t>Link post: https://vneconomy.vn//thanh-nien-trung-quoc-25-tuoi-la-ty-phu-tre-nhat-chau-a.htm</w:t>
      </w:r>
      <w:r>
        <w:rPr>
          <w:color w:val="000000" w:themeColor="hyperlink"/>
          <w:u w:val="single"/>
        </w:rPr>
        <w:hyperlink r:id="rId82">
          <w:r>
            <w:rPr/>
            <w:t>Link!</w:t>
          </w:r>
        </w:hyperlink>
      </w:r>
      <w:r>
        <w:rPr>
          <w:color w:val="000000" w:themeColor="hyperlink"/>
          <w:u w:val="single"/>
        </w:rPr>
        <w:hyperlink r:id="rId82">
          <w:r>
            <w:rPr/>
            <w:t>Link!</w:t>
          </w:r>
        </w:hyperlink>
      </w:r>
      <w:r>
        <w:rPr>
          <w:color w:val="000000" w:themeColor="hyperlink"/>
          <w:u w:val="single"/>
        </w:rPr>
        <w:hyperlink r:id="rId82">
          <w:r>
            <w:rPr/>
            <w:t>Link!</w:t>
          </w:r>
        </w:hyperlink>
      </w:r>
    </w:p>
    <w:p>
      <w:r>
        <w:t xml:space="preserve"> 07:00 27/04/2022 Thanh niên Trung Quốc 25 tuổi là tỷ phú trẻ nhất châu Á   Trang Linh -      Wang Zelong, 25 tuổi, lọt danh sách tỷ phú của tạp chí Forbes sau khi thừa kế số cổ phần hơn 1,3 tỷ USD tại một hãng hóa chất Trung Quốc...   Wang Zelong là tỷ phú trẻ nhất châu Á - Ảnh: Sohu  </w:t>
      </w:r>
    </w:p>
    <w:p>
      <w:r>
        <w:t xml:space="preserve"> ​​Theo danh sách tỷ phú giàu nhất thế giới của tạp chí Forbes, thế giới có hơn 2.600 tỷ phú USD với tổng giá trị tài sản hơn 12.000 tỷ USD. Trong đó, Mỹ dẫn đầu danh sách về số lượng với 735 người với các tỷ phú như Elon Musk, Jeff Bezos.Theo sau là Trung Quốc với 607 người, bao gồm tỷ phú trẻ nhất châu Á, Wang Zelong – người hiện mới 25 tuổi.Wang có mặt trong danh sách tỷ phú năm 2021 của Forbes sau khi thừa kế số cổ phần trị giá hơn 1,3 tỷ USD tại hãng hóa chất Trung Quốc CNNC Hua Yuan Titanium Dioxide Co. – hiện niêm yết trên sàn chứng khoán Thẩm Quyến. Ngoài số cổ phần này, Wang cũng nắm cổ phần tại Lomon Billions Group. Cả hai công ty đều sản xuất titanium dioxide. Sang năm 2022, tài sản của Wang tiếp tục tăng lên và hiện ước tính là 1,5 tỷ USD, theo Forbes.Cùng với Wang trong danh sách tỷ phú trẻ nhất thế giới dưới 30 tuổi còn có 11 người khác, bao gồm Kevin David Lehmann, 19 tuổi – người được thừa kế 50% cổ phần tại hãng bán lẻ hóa mỹ phẩm Đức Dm-Drogerie Markt. Lehmann hiện sở hữu tài sản 2,4 tỷ USD. Trong danh sách này, Wang là người châu Á duy nhất.Trong khi hầu hết tỷ phú trẻ khác trong danh sách này thuộc lĩnh vực công nghệ, Wang khác biệt khi đến từ lĩnh vực hóa chất. Theo Business Leader, CNNC Hua Yuan Titanium Dioxide Co. và Lomon Billions Group sản xuất bột màu titanium dioxide, được dùng trong sơn, nhựa và mực…Theo hồ sơ của Wang trên Forbes, anh đến từ thành phố Tiêu Tác, tỉnh Hà Nam, Trung Quốc. Về diện tích, Tiêu Tác nhỏ hơn 16 lần so với thủ đô Bắc Kinh. Còn dân số Tiêu Tác ít hơn 20 lần so với thành phố Thượng Hải. Việc xuất thân từ một thành phố ít người biết đến càng khiến cho tỷ phú trẻ nhất châu Á nhận được nhiều sự quan tâm.Dù vậy, thanh niên này có cuộc sống cá nhân tương đối kín tiếng, thậm chí không có tài khoản mạng xã hội chính thức hay hồ sơ cá nhân trực tuyến như nhiều người trẻ cùng độ tuổi với mình. </w:t>
      </w:r>
    </w:p>
    <w:p>
      <w:r>
        <w:t>Link post: https://vneconomy.vn//dang-thieu-21-ty-usd-de-mua-twitter-elon-musk-se-xoay-kieu-gi.htm</w:t>
      </w:r>
      <w:r>
        <w:rPr>
          <w:color w:val="000000" w:themeColor="hyperlink"/>
          <w:u w:val="single"/>
        </w:rPr>
        <w:hyperlink r:id="rId83">
          <w:r>
            <w:rPr/>
            <w:t>Link!</w:t>
          </w:r>
        </w:hyperlink>
      </w:r>
      <w:r>
        <w:rPr>
          <w:color w:val="000000" w:themeColor="hyperlink"/>
          <w:u w:val="single"/>
        </w:rPr>
        <w:hyperlink r:id="rId83">
          <w:r>
            <w:rPr/>
            <w:t>Link!</w:t>
          </w:r>
        </w:hyperlink>
      </w:r>
      <w:r>
        <w:rPr>
          <w:color w:val="000000" w:themeColor="hyperlink"/>
          <w:u w:val="single"/>
        </w:rPr>
        <w:hyperlink r:id="rId83">
          <w:r>
            <w:rPr/>
            <w:t>Link!</w:t>
          </w:r>
        </w:hyperlink>
      </w:r>
    </w:p>
    <w:p>
      <w:r>
        <w:t xml:space="preserve"> 12:57 26/04/2022 Đang thiếu 21 tỷ USD để mua Twitter, Elon Musk sẽ “xoay” kiểu gì?   An Huy -      Elon Musk đã đạt thoả thuận mua lại Twitter, nhưng vẫn đang thiếu 21 tỷ USD để thực hiện thương vụ...   Elon Musk - Ảnh: Bloomberg.  </w:t>
      </w:r>
    </w:p>
    <w:p>
      <w:r>
        <w:t xml:space="preserve"> Elon Musk và Twitter Inc. ngày 25/4 đạt một thoả thuận theo đó người giàu nhất thế giới sẽ mua lại toàn bộ nền tảng mạng xã hội này với giá 44 tỷ USD và rút cổ phiếu Twitter khỏi thị trường niêm yết đại chúng.Như vậy, câu hỏi mà giới quan sát đặt ra trong mấy ngày qua là liệu Hội đồng Quản trị Twitter có nhất trí để Musk mua đứt công ty này cuối cùng đã được giải đáp. Nhưng về phần Musk, vẫn còn đó một “bí ẩn” chưa có lời giải: Liệu ông sẽ xoay sở thế nào để có 21 tỷ USD còn thiếu cho thương vụ này?Theo kế hoạch mà Musk đưa ra cho việc mua lại Twitter, 13 tỷ USD của thương vụ này sẽ là tiền vay ngân hàng do chính Twitter vay và 12,5 tỷ USD nữa cũng là tiền vay ngân hàng thế chấp bằng một phần thuộc số cổ phần trị giá 170 tỷ USD mà Musk nắm giữ trong Tesla. Tuy nhiên, Musk chưa nói chi tiết về việc ông lấy số vốn 21 tỷ USD còn lại từ đâu.Dĩ nhiên, là người giàu nhất thế giới với khối tài sản khoảng 260 tỷ USD, Musk không thiếu tiền. Vấn đề nằm ở chỗ ông chỉ có khoảng 3 tỷ USD tiền mặt và các khoản tương đương tiền – theo ước tính của Bloomberg.Như vậy, theo hãng tin này, Musk chỉ còn những lựa chọn sau:KÊU GỌI CÁC NHÀ ĐẦU TƯ KHÁCMusk có thể tìm những nhà đầu tư có chung tầm nhìn về Twitter để cùng ông tham gia mua lại mạng xã hội này. Điều này đồng nghĩa với việc các nhà đầu tư mới hoặc cổ đông hiện tại của Twitter có thể góp vốn chung với Musk để thực hiện thương vụ.Musk đã phát tín hiệu có thể hành động như vậy. Sau khi chào mua Twitter, Musk phát biểu tại một sự kiện rằng “ý định của tôi là giữ được nhiều cổ đông nhất có thể theo như sự cho phép của pháp luật”.Các công ty tư nhân của Mỹ bị giới hạn số cổ đông dưới 2.000, đồng nghĩa với việc phần lớn các nhà đầu tư cá nhân sẽ không còn tiếp tục sở hữu Twitter một khi thương vụ này hoàn tất. Tuy nhiên, những cổ đông lớn như Jack Dorsey, nhà sáng lập Twitter, có thể tiếp tục duy trì cổ phần trong công ty nếu họ tin tưởng vào tầm nhìn của Musk. Cổ phần của Dorsey hiện có trị giá khoảng 1 tỷ USD. Theo Bloomberg, Musk đang kêu gọi các đối tác cùng ông rót vốn và tiếp tục đàm phán với các nhà đầu tư tiềm năng khác.Nhưng mặt khác, việc Musk từng tuyên bố rằng ông “không quan tâm đến vấn đề kinh tế” khi mua lại Twitter có thể khiến nhiều nhà đầu tư tiềm năng chùn bước.BÁN BỚT CỔ PHẦNCho dù Musk không huy động được các nhà đầu tư khác cùng tham gia thương vụ, ông vẫn có đủ sức mạnh tài chính để hành động một mình. Sức mạnh đó đến từ cổ phần của ông trong Tesla, cũng là phần chính trong khối tài sản ròng khổng lồ của ông.Sau khi dùng cổ phiếu để thế chấp cho khoản vay 12,5 tỷ USD, Musk vẫn còn số cổ phần Tesla chưa thế chấp trị giá 21,6 tỷ USD, dựa trên giá cổ phiếu của Tesla khi đóng cửa phiên giao dịch ngày 25/4. Nếu bán số cổ phần này, sau khi đóng thuế, Musk vẫn còn gần đủ tiền để thực hiện vụ mua lại. Tuy nhiên, điều này sẽ tuỳ thuộc nhiều vào mức giá bán cổ phiếu.Cách làm này có một số rủi ro. Thứ nhất, mối lo về việc Musk phải bán cổ phiếu Tesla vốn đã gây áp lực lên giá cổ phiếu hãng xe điện này. Cổ phiếu Tesla đã giảm giá khoảng 8% từ đầu tháng đến nay.Musk cũng có thể bán cổ phần trong các công ty tư nhân của ông, như SpaceX và The Boring Company, nhưng các cổ phần này có độ thanh khoản thấp hơn nhiều so với cổ phiếu Tesla.TIỀN MẶT, TIỀN ẢOMột khả năng khác được đặt ra: Musk giàu hơn nhiều so với những gì được ước tính bởi các tổ chức xếp hạng tỷ phú như hãng tin Bloomberg hay tạp chí Forbes.Ước tính về số tiền mặt mà Musk có được dựa trên niêm yết thông tin trên thị trường chứng khoán và thông tin báo chí, nhưng thông tin về tình hình tài chính cá nhân của ông rất hạn chế. Nếu danh mục đầu tư của ông vượt trội so với thị trường, ông có thể giàu hơn so với những gì được ước tính, và ông có thể không cần tới nguồn vốn mới để trang trải số 21 tỷ USD còn lại cho vụ thâu tóm Twitter.Hồi tháng 7 năm ngoái, Musk cho biết ông sở hữu nhiều tiền ảo gồm Bitcoin, Ether và Dogecoin. Không rõ mức nắm giữ là bao nhiêu, nhưng hai đồng Bitcoin và Ether đã tăng giá tương ứng khoảng 720% và 2.600% trong thời gian từ tháng 3/2020 đến nay. Phiên ngày 25/4, Dogecoin tăng khoảng 30% sau khi Musk và Twitter tuyên bố đạt thoả thuận. </w:t>
      </w:r>
    </w:p>
    <w:p>
      <w:r>
        <w:t>Link post: https://vneconomy.vn//dang-giau-nhat-the-gioi-elon-musk-lai-chuan-bi-nhan-them-goi-thuong-khong-lo.htm</w:t>
      </w:r>
      <w:r>
        <w:rPr>
          <w:color w:val="000000" w:themeColor="hyperlink"/>
          <w:u w:val="single"/>
        </w:rPr>
        <w:hyperlink r:id="rId84">
          <w:r>
            <w:rPr/>
            <w:t>Link!</w:t>
          </w:r>
        </w:hyperlink>
      </w:r>
      <w:r>
        <w:rPr>
          <w:color w:val="000000" w:themeColor="hyperlink"/>
          <w:u w:val="single"/>
        </w:rPr>
        <w:hyperlink r:id="rId84">
          <w:r>
            <w:rPr/>
            <w:t>Link!</w:t>
          </w:r>
        </w:hyperlink>
      </w:r>
      <w:r>
        <w:rPr>
          <w:color w:val="000000" w:themeColor="hyperlink"/>
          <w:u w:val="single"/>
        </w:rPr>
        <w:hyperlink r:id="rId84">
          <w:r>
            <w:rPr/>
            <w:t>Link!</w:t>
          </w:r>
        </w:hyperlink>
      </w:r>
    </w:p>
    <w:p>
      <w:r>
        <w:t xml:space="preserve"> 13:21 25/04/2022 Đang giàu nhất thế giới, Elon Musk lại chuẩn bị nhận thêm gói thưởng khổng lồ   Bình Minh -      Sở hữu khối tài sản ròng khoảng 260 tỷ USD và đang là người giàu nhất thế giới, CEO Elon Musk của Tesla có thể sắp nhận thêm những khoản thưởng trị giá nhiều tỷ USD...   Ảnh minh hoạ - Ảnh: Bloomberg.  </w:t>
      </w:r>
    </w:p>
    <w:p>
      <w:r>
        <w:t xml:space="preserve"> Là nhà điều hành của hãng sản xuất ô tô đắt giá nhất thế giới, Musk không nhận lương hay thưởng bằng tiền mặt. Thay vào đó, ông được trả bằng quyền chọn cổ phiếu. Theo một gói thù lao mà Hội đồng Quản trị Tesla đưa ra cho Musk vào năm 2018, ông được trả thưởng theo các mốc vốn hoá, doanh thu và lợi nhuận của công ty.Đến nay, Musk đã nhận được số thưởng 93,9 triệu cổ phiếu từ gói thưởng này, trị giá 86,6 tỷ USD nếu tính theo giá đóng cửa của cổ phiếu Tesla trong phiên giao dịch ngày thứ Sáu vừa rồi. Trong đó, 25,3 triệu quyền chọn đã được trao cho Musk trong tuần trước nhờ lợi nhuận quý 1 đạt kỷ lục mà Tesla công bố hôm thứ Tư.Nếu dựa trên dự báo về kết quả kinh doanh quý 2 của Tesla mà giới phân tích ở Phố Wall đưa ra, vị tỷ phú sắp nhận được thêm 8,4 triệu quyền chọn cổ phiếu nữa. Tuy nhiên, số quyền chọn thực tế mà Musk nhận được có thể lên tới hàng chục triệu quyền chọn, nếu doanh thu và lợi nhuận của Tesla vượt dự báo. Sau đó, gói thưởng 2018 sẽ kết thúc.Nhà sáng lập Jeff Bezos của Amazon, người giàu thứ nhì thế giới, và nhà sáng lập Mark Zuckerberg của Facebook đều không nhận thưởng là quyền chọn cổ phiếu kể từ hai công ty này lên sàn chứng khoán tương ứng vào năm 1997 và 2012. Họ cũng không được trả lương cao. Ông Bezos ăn lương 81.000 USD mỗi năm, trong khi Zuckerberg nhận lương 1 USD mỗi năm trong phần lớn thời gian của thập kỷ qua. Thay vào đó, các tỷ phú này hưởng lợi từ gia tăng giá trị cổ phần mà họ nắm giữ trong công ty khi giá cổ phiếu tăng.Phần lớn tài sản của ông Musk đến từ sự tăng giá của cổ phiếu Tesla, nhưng ông cũng nhận quyền chọn cổ phiếu từ năm 2009 - một năm trước khi hãng phát hành cổ phiếu lần đầu ra công chúng (IPO).Gói thù lao mà Tesla dành cho Musk từ năm 2018 sắp hết, nhưng giới phân tích cho rằng hãng này đang chuẩn bị dành cho vị CEO này một gói quyền chọn khác. Năm 2018, 81% cổ đông Tesla ủng hộ việc cấp cho Musk gói thưởng quyền chọn đó.“Hội đồng Quản trị Tesla rốt cục sẽ triển khai một gói thưởng khác cho ông Musk. Đó sẽ là một gói lớn, tương tự như gói sắp kết thúc”, nhà quản lý quỹ Gene Munsger của Loup Ventures phát biểu. “Musk là người nghĩ lớn và ông ấy có một thị trường lớn và mới để chinh phục, để xây dựng nên một doanh nghiệp khổng lồ bao gồm cả các lĩnh vực xe tự lái và robot”.Một số chuyên gia lo ngại về những bất lợi trong vấn đề quan hệ công chúng (PR) khi người giàu nhất thế giới lại nhận thêm một gói thưởng có thể trị giá hàng chục, hoặc hàng trăm tỷ USD.“Musk là người giàu nhất thế giới, và ông ấy có sức hút lớn đối với những người làm việc chăm chỉ. Những người đó sẽ đồng tình với việc dành cho ông ấy một gói thưởng lớn tiếp theo”, ông Munsger nói.Một gói thưởng mới cho Musk có thể trấn an những nhà đầu tư đang lo ngại về việc vị CEO này có thể mất tập trung vào Tesla vì ông còn là CEO của công ty khai phá vũ trụ SpaceX và đang muốn mua đứt mạng xã hội Twitter.“Nhà đầu tư Tesla yên tâm hơn nếu Musk có thêm một gói thủ lao 5-10 năm”, nhà phân tích Dan Ives của Wedbush Securities phát biểu.Có lẽ, một người giàu như Musk và đam mê Tesla như Musk không phải là người dựa vào việc được trả thù lao bao nhiêu để quyết định dành thời gian bao nhiêu cho công ty. Và nếu tiền là động lực, thì trị giá của 265,5 triệu cổ phiếu và quyền chọn cổ phiếu Tesla mà ông đang sở hữu cũng đã mang đến đủ động lực để Musk tập trung điều hành Tesla.Và không ai khác, cổ đông Tesla sẽ là những người quyết định có cấp cho Musk gói thù lao mới hay không.“Musk vừa là người hùng đối với nhiều người, vừa là kẻ tội đồ đối với nhiều người khác” ông Ives nói. “Một gói thưởng mới cho ông ấy sẽ khiến nhiều người ghét ông ấy hơn, nhưng cũng khiến nhiều người yên tâm hơn”. </w:t>
      </w:r>
    </w:p>
    <w:p>
      <w:r>
        <w:t>Link post: https://vneconomy.vn//vuot-warren-buffett-ty-phu-nang-luong-an-do-thanh-nguoi-giau-thu-5-the-gioi.htm</w:t>
      </w:r>
      <w:r>
        <w:rPr>
          <w:color w:val="000000" w:themeColor="hyperlink"/>
          <w:u w:val="single"/>
        </w:rPr>
        <w:hyperlink r:id="rId85">
          <w:r>
            <w:rPr/>
            <w:t>Link!</w:t>
          </w:r>
        </w:hyperlink>
      </w:r>
      <w:r>
        <w:rPr>
          <w:color w:val="000000" w:themeColor="hyperlink"/>
          <w:u w:val="single"/>
        </w:rPr>
        <w:hyperlink r:id="rId85">
          <w:r>
            <w:rPr/>
            <w:t>Link!</w:t>
          </w:r>
        </w:hyperlink>
      </w:r>
      <w:r>
        <w:rPr>
          <w:color w:val="000000" w:themeColor="hyperlink"/>
          <w:u w:val="single"/>
        </w:rPr>
        <w:hyperlink r:id="rId85">
          <w:r>
            <w:rPr/>
            <w:t>Link!</w:t>
          </w:r>
        </w:hyperlink>
      </w:r>
    </w:p>
    <w:p>
      <w:r>
        <w:t xml:space="preserve"> 12:21 25/04/2022 Vượt Warren Buffett, tỷ phú năng lượng Ấn Độ thành người giàu thứ 5 thế giới   Trang Linh -      Theo ước tính của Forbes tới ngày 23/4, tỷ phú Ấn Độ Gautam Adani hiện sở hữu tài sản 123,7 tỷ USD, nhiều hơn so với 121,7 tỷ USD của ông Buffett...   Tỷ phú Gautam Adani - Ảnh: Forbes  </w:t>
      </w:r>
    </w:p>
    <w:p>
      <w:r>
        <w:t xml:space="preserve"> Sau khi trở thành người giàu nhất châu Á vào đầu tháng này, tỷ phú Ấn Độ Gautam Adani vừa vượt qua huyền thoại đầu tư Warren Buffett thành người giàu thứ 5 thế giới.Theo ước tính của Forbes tới ngày 23/4, tỷ phú 59 tuổi hiện sở hữu tài sản trị giá 123,7 tỷ USD, nhiều hơn so với 121,7 tỷ USD của ông Buffett.Ông Adani là người sáng lập, chủ tịch của Adani Group – “đế chế” kinh doanh hoạt động trong nhiều lĩnh vực từ cảng biển cho tới năng lượng. Adani Group hiện có 6 công ty con đang niêm yết tại Ấn Độ. Từ đầu năm đến nay, giá cổ phiếu của các công ty này đã tăng từ 19-195% khi Adani Group liên tục mở rộng hoạt động sang lĩnh vực năng lượng, truyền thông, sân bay…Đầu tháng này, công ty International Holding Co. do anh trai của thái tử Các tiểu vương quốc Ả Rập thống nhất (UAE) điều hành đã đầu tư 2 tỷ USD vào 3 công ty năng lượng xanh của ông Adani. Tỷ phú này từng chia sẻ ông muốn trở thành nhà sản xuất năng lượng xanh lớn nhất thế giới và đặt mục tiêu đầu tư tới 70 tỷ USD vào các dự án năng lượng tái tạo.Là con trai của một nhà buôn vải, ông Adani bỏ dở đại học và mở một công ty xuất khẩu hàng hóa vào năm 1988. Năm 2008, ông lần đầu lọt vào xếp hạng tỷ phú của tạp chí Forbes với tài sản 9,3 tỷ USD. Phần lớn khối tài sản trăm tỷ USD của tỷ phú này được tích lũy trong hai năm qua khi ông đưa tập đoàn của mình chuyển hướng sang lĩnh vực năng lượng xanh và cơ sở hạ tầng, thu hút đầu tư từ các công ty như Total SE của Pháp và Warburg Pincus của Mỹ.Việc tập trung mở rộng sang các lĩnh vực mà chính quyền của Thủ tướng Ấn Độ Narendra Modi xem là trọng yếu với công cuộc xây dựng đất nước và đáp ứng các mục tiêu kinh tế dài hạn của Ấn Độ đã mang lại “trái ngọt” cho ông Adani. Một số cổ phiếu công ty con của Adani Group đã tăng giá tới hơn 1.000% kể từ năm 2020.Tài sản của tỷ phú này bắt đầu tăng vọt kể từ khi đại dịch Covid-19 bùng phát, sau khi ông mở rộng “đế chế” của mình với nhiều thương vụ thâu tóm lớn trong năm 2020, bao gồm mua lại 74% cổ phần của sân bay quốc tế Mumbai – sân bay đông khách thứ hai tại Ấn Độ hay mua công ty con năng lượng tái tạo của tập đoàn Nhật Bản SoftBank ở Ấn Độ với giá 3,5 tỷ USD.Ngày 23/4, ông Adani đạt thỏa thuận mua lại công ty dịch vụ hàng hải lớn nhất Ấn Độ Ocean Sparkle với giá 220 triệu USD.Từ 8,9 tỷ USD hai năm trước, tài sản của ông Adani đã tăng vọt lên khoảng 50,5 tỷ USD vào tháng 3/2021 và tới tháng 3 năm nay đạt khoảng 90 tỷ USD nhờ giá cổ phiếu các công ty con tiếp tục tăng.Hiện tại, ông sở hữu tài sản 123,7 tỷ USD, là người giàu nhất Ấn Độ, nhiều hơn 19 tỷ USD so với người giàu thứ 2 - Mukesh Ambani (tài sản 104,7 tỷ USD).Hiện tại, ông Adani giàu thứ 5 thế giới, chỉ sau ông Elon Musk – CEO hãng xe điện Tesla – với 269,7 tỷ USD; Jeff Bezos – người đồng sáng lập Amazon – với 170,2 tỷ USD; ông trùm thời trang xa xỉ Pháp Bernard Arnault với 167,9 tỷ USD và Bill Gates – người đồng sáng lập Microsoft – với 130,2 tỷ USD, theo Forbes.Ông Buffett tuột khỏi top 5 người giàu nhất hành tinh sau khi giá cổ phiếu công ty Berkshire Hathaway của ông giảm 2% ngày 23/4 trong xu thế giảm giá của thị trường chứng khoán Mỹ phiên hôm đó. </w:t>
      </w:r>
    </w:p>
    <w:p>
      <w:r>
        <w:t>Link post: https://vneconomy.vn//y-tuong-giao-thong-duong-ham-tri-gia-gan-6-ty-usd.htm</w:t>
      </w:r>
      <w:r>
        <w:rPr>
          <w:color w:val="000000" w:themeColor="hyperlink"/>
          <w:u w:val="single"/>
        </w:rPr>
        <w:hyperlink r:id="rId86">
          <w:r>
            <w:rPr/>
            <w:t>Link!</w:t>
          </w:r>
        </w:hyperlink>
      </w:r>
      <w:r>
        <w:rPr>
          <w:color w:val="000000" w:themeColor="hyperlink"/>
          <w:u w:val="single"/>
        </w:rPr>
        <w:hyperlink r:id="rId86">
          <w:r>
            <w:rPr/>
            <w:t>Link!</w:t>
          </w:r>
        </w:hyperlink>
      </w:r>
      <w:r>
        <w:rPr>
          <w:color w:val="000000" w:themeColor="hyperlink"/>
          <w:u w:val="single"/>
        </w:rPr>
        <w:hyperlink r:id="rId86">
          <w:r>
            <w:rPr/>
            <w:t>Link!</w:t>
          </w:r>
        </w:hyperlink>
      </w:r>
    </w:p>
    <w:p>
      <w:r>
        <w:t xml:space="preserve"> 11:09 25/04/2022 Ý tưởng giao thông đường hầm trị giá gần 6 tỷ USD   Bình Minh -      The Boring Company, công ty khởi nghiệp (startup) của Elon Musk về giao thông ngầm sử dụng xe Tesla, vừa huy động được 675 triệu USD. Số vốn này sẽ được sử dụng để xây dựng thêm các dự án đường hầm mang tên Loop...   Một đường hầm Loop do The Boring Company xây dựng - Ảnh: TechCrunch.  </w:t>
      </w:r>
    </w:p>
    <w:p>
      <w:r>
        <w:t xml:space="preserve"> Cuộc gọi vốn nói trên đã hoàn tất trong tuần vừa qua với sự tham gia của các công ty đầu tư vốn mạo hiểm và bất động sản. Sequoia, một công ty đầu tư nổi tiếng ở Thung lũng Silicon, từng đầu tư cho Musk trước đây, dẫn đầu đợt rót vốn này cùng với một công ty có tên là Vy Capital. Thương vụ định giá The Boring Company ở mức xấp xỉ 5,7 tỷ USD.Loop là hệ thống giao thông chủ yếu đi ngầm dưới lòng đất, cung cấp các chuyến đi không có trạm dừng giữa các nhà ga. Phương tiện cho các chuyến đi này là xe SUV Tesla. Một hệ thống Loop hiện đang hoạt động ở Las Vegas (Mỹ) với hai nhà ga cách nhau khoảng 1 dặm tại Trung tâm Hội nghị Las Vegas. The Boring Company có kế hoạch mở rộng hệ thống này ra khỏi khu vực dải Vegas, với 51 nhà ga trên 29 dặm đường.Công ty cũng đang triển khai một dự án ở Fort Lauderdale, Florida và thảo luận về một dự án nữa ở San Antonio, Texas. Những dự án tương tự cũng đã được công ty công bố ở Chicago, Washington DC và Los Angeles nhưng đang gặp nhiều vướng mắc.The Boring Company bị người dân địa phương ở Los Angeles kiện vì họ không muốn có một đường hầm giao thông chạy bên dưới nhà mình. Ở Chicago, dự án “thất sủng” vì một thống đốc mới lên cầm quyền. Giấy phép cho dự án từ Washington DC tới Baltimore vẫn chưa hoàn thiện, dù quy trình cấp phép đã khởi động từ năm 2017.Các nhà phê bình đặt câu hỏi về hiệu quả của các dự án Loop, vì họ xem đây về bản chất là một hệ thống tàu điện ngầm, nhưng lại dành cho xe ô tô thay vì tàu điện. Chi phí xây dựng của mỗi dặm đường hầm này có thể lên tới 1 tỷ USD.Phản bác lại những ý kiến này, The Boring Company nói rằng công ty đang phát triển công nghệ giao thông đường hầm rẻ hơn và hệ thống này là ưu việt so với các hệ thống giao thông ngầm truyền thống vì hành trình đi thẳng từ điểm xuất phát đến đích, không có trạm dừng nào ở giữa đường.Ông Musk - CEO của hãng xe điện Tesla, nhà sáng lập Công ty khai phá vũ trụ SpaceX và cũng đang là người giàu nhất thế giới - từng đưa ra một tầm nhìn to lớn hơn cho The Boring Company. Theo đó, hành khách sẽ di chuyển giữa các thành phố qua Loop trên những chiếc xe tự lái với vận tốc lên tới 120 dặm/h, tương đương gần 200 km/h. Nhưng thực tế, cho tới thời điểm hiện tại và ít nhất ở Las Vegas, xe di chuyển trong Loop vẫn là xe có người lái và là những chiếc Tesla tiêu chuẩn, với vận tốc khoảng 35 dặm/h, tương đương gần 60 km/h.The Boring Company cho biết công ty có kế hoạch tiến tới vận hành tự động hoàn toàn để cắt giảm chi phí. Trong một bài viết blog, Sequoia nói rằng The Boring Company đang ở vào giai đoạn phát triển mang tính bước ngoặt. “Hiệu quả của công ty này có thể tăng gấp 10 lần trong vài năm tới khi các hệ thống của họ có thể được tái sử dụng một cách nhanh chóng và hoàn toàn tự động”, bài viết có đoạn.The Boring Company cho biết thế hệ máy đào hầm tiếp theo của công ty đang được thiết kế để có thể vận hành từ xa và tự động, không cần có người làm việc trong đường hầm. Thế hệ máy đào hầm hiện nay của công ty có tên là Prufrock, được thiết kế để đào tối đa 1 dặm đường hầm mỗi tuần. Việc đào hầm nhanh hơn là nhân tố mang tính quyết định để giảm chi phí. </w:t>
      </w:r>
    </w:p>
    <w:p>
      <w:r>
        <w:t>Link post: https://vneconomy.vn//vay-tien-de-mua-twitter-elon-musk-co-the-phai-tra-lai-1-ty-usd-nam.htm</w:t>
      </w:r>
      <w:r>
        <w:rPr>
          <w:color w:val="000000" w:themeColor="hyperlink"/>
          <w:u w:val="single"/>
        </w:rPr>
        <w:hyperlink r:id="rId87">
          <w:r>
            <w:rPr/>
            <w:t>Link!</w:t>
          </w:r>
        </w:hyperlink>
      </w:r>
      <w:r>
        <w:rPr>
          <w:color w:val="000000" w:themeColor="hyperlink"/>
          <w:u w:val="single"/>
        </w:rPr>
        <w:hyperlink r:id="rId87">
          <w:r>
            <w:rPr/>
            <w:t>Link!</w:t>
          </w:r>
        </w:hyperlink>
      </w:r>
      <w:r>
        <w:rPr>
          <w:color w:val="000000" w:themeColor="hyperlink"/>
          <w:u w:val="single"/>
        </w:rPr>
        <w:hyperlink r:id="rId87">
          <w:r>
            <w:rPr/>
            <w:t>Link!</w:t>
          </w:r>
        </w:hyperlink>
      </w:r>
    </w:p>
    <w:p>
      <w:r>
        <w:t xml:space="preserve"> 10:34 22/04/2022 Vay tiền để mua Twitter, Elon Musk có thể phải trả lãi 1 tỷ USD/năm   Trang Linh -      Trong thông báo mới nhất, Elon Musk cho biết ông sẵn sàng các phương án tài chính để có 46,5 tỷ USD phục vụ cho việc mua lại toàn bộ Twitter...   Tỷ phú Elon Musk - Ảnh: Getty Images  </w:t>
      </w:r>
    </w:p>
    <w:p>
      <w:r>
        <w:t xml:space="preserve"> Trong một văn bản gửi Ủy ban Chứng khoán Mỹ ngày 21/4, tỷ phú Elon Musk cho biết đã nhận đề nghị từ một số ngân hàng về việc cấp tín dụng cho thương vụ mua lại Twitter mà ông dự định tiến hành.Cụ thể, Musk nói rằng đã nhận được đề nghị từ một số ngân hàng, bao gồm Morgan Stanley, Bank of America Corp. và Barclays, về việc cho ông vay 13 tỷ USD để ông thực hiện thương vụ trên. Ngoài ra, ông cũng được đề nghị một khoản vay khác trị giá 12,5 tỷ USD, được thế chấp bằng số cổ phần trị giá 62,5 tỷ USD mà ông đang sở hữu tại hãng xe điện Tesla – tương đương 1/3 cổ phần của ông tại công ty này. Ngoài ra, Musk cam kết chi khoảng 21 tỷ USD tiền túi cho thương vụ này.Như vậy, tỷ phú giàu nhất thế giới đã sẵn sàng các phương án tài chính để có 46,5 tỷ USD nhằm mua lại toàn bộ Twitter.Theo tính toán của Bloomberg, dựa trên số nợ mà Musk có thể vay để thực hiện thương vụ, ông có thể phả trả lãi khoảng 1 tỷ USD mỗi năm. Ngoài ra, trong trường hợp giá cổ phiếu Tesla giảm, ông sẽ buộc phải đưa thêm cổ phiếu làm tài sản thế chấp.Trong văn bản trên, Musk cũng cho biết ông đang cân nhắc đề nghị mua lại Twitter trực tiếp từ các cổ đông và đang có kế hoạch bắt đầu chào mua công khai cổ phiếu này.Dựa trên những diễn biến gần đây xoay quanh thương vụ này, giới phân tích nhận định Musk có vẻ không quan tâm nhiều tới lợi nhuận cơ bản của Twitter mà chú ý nhiều hơn tới vấn đề tự do ngôn luận và kiểm duyệt nội dung trên nền tảng này.Do đó, chưa thể xác định Twitter sẽ kinh doanh ra sao nếu thuộc quyền sở hữu của tỷ phú giàu nhất thế giới. Lợi nhuận của Twitter sụt giảm có thể đồng nghĩa với việc Musk sẽ phải dùng tiền túi để trả các khoản lãi hàng năm.Dù vậy, dựa trên những chia sẻ trước đây của Musk, có thể thấy tỷ phú giàu nhất thế giới không bận tâm nhiều tới vấn đề này.“Về cơ bản tôi có khả năng chi trả cho thương vụ này”, Musk nói tại một hội nghị của TED ngay sau khi đề nghị mua đứt Twitter. “Nhưng đây không phải là cách để kiếm tiền. Tôi nghĩ đây là trực giác mạnh mẽ của tôi rằng việc có một nền tảng công khai đáng tin cậy tối đa và mang tính bao trùm rộng rãi là cực kỳ quan trọng đối với tương lai của nền văn minh. Tôi hoàn toàn không quan tâm đến vấn đề kinh tế học”.Trước đó, ngày 14/4, Musk đề nghị đưa Twitter Inc. trở thành công ty tư nhân trong một thương vụ được định giá 43 tỷ USD. Ông cho biết sẽ trả 54,2 USD/cổ phiếu Twitter bằng tiền mặt, cao hơn 38% so với mức giá đóng cửa hôm 1/4 - phiên giao dịch cuối cùng trước khi thông tin tỷ phú này mua cổ phần Twitter được tiết lộ. Theo thông báo của Twitter trong phiên giao dịch kế sau đó, ông Musk đã mua 9,2% cổ phần công ty này vào ngày 14/3 và trở thành cổ đông cá nhân lớn nhất của công ty.Khi thông báo về đề nghị 43 tỷ USD nói trên, Musk khẳng định ông là người có thể khai phóng “tiềm năng phi thường” của nền tảng mạng xã hội có hơn 200 triệu người dùng hàng ngày này.Theo Bloomberg Billionaire Index, Musk hiện sở hữu tài sản 260 tỷ USD, là người giàu nhất hành tinh. Ông hiện là CEO của Tesla và startup hàng không vũ trụ SpaceX - lần lượt trị giá 1.002 tỷ USD và 100 tỷ USD.Ngoài ra, tỷ phú này cũng sở hữu 2 startup nhỏ hơn là Neuralink và The Boring Company. Tính tới vòng gọi vốn gần nhất vào tháng 6/2021, Neuralink được định giá khoảng 500 triệu - 1 tỷ USD. Còn The Boring Company được định giá gần 5,7 tỷ USD sau vòng huy động vốn mới đây. </w:t>
      </w:r>
    </w:p>
    <w:p>
      <w:r>
        <w:t>Link post: https://vneconomy.vn//muon-tranh-vet-xe-do-cua-thuong-hai-bac-kinh-xet-nghiem-covid-cho-gan-20-trieu-dan.htm</w:t>
      </w:r>
      <w:r>
        <w:rPr>
          <w:color w:val="000000" w:themeColor="hyperlink"/>
          <w:u w:val="single"/>
        </w:rPr>
        <w:hyperlink r:id="rId88">
          <w:r>
            <w:rPr/>
            <w:t>Link!</w:t>
          </w:r>
        </w:hyperlink>
      </w:r>
      <w:r>
        <w:rPr>
          <w:color w:val="000000" w:themeColor="hyperlink"/>
          <w:u w:val="single"/>
        </w:rPr>
        <w:hyperlink r:id="rId88">
          <w:r>
            <w:rPr/>
            <w:t>Link!</w:t>
          </w:r>
        </w:hyperlink>
      </w:r>
      <w:r>
        <w:rPr>
          <w:color w:val="000000" w:themeColor="hyperlink"/>
          <w:u w:val="single"/>
        </w:rPr>
        <w:hyperlink r:id="rId88">
          <w:r>
            <w:rPr/>
            <w:t>Link!</w:t>
          </w:r>
        </w:hyperlink>
      </w:r>
    </w:p>
    <w:p>
      <w:r>
        <w:t xml:space="preserve"> 13:17 27/04/2022 Muốn tránh "vết xe đổ" của Thượng Hải, Bắc Kinh xét nghiệm Covid cho gần 20 triệu dân   Trang Linh -      Chứng kiến cảnh người dân Thượng Hải gặp khó khăn trong việc đáp ứng các nhu cầu tối thiểu, người dân Bắc Kinh đã bắt đầu tích trữ hàng hóa và đồ dùng...   Xếp hàng xét nghiệm Covid tại quận Haidian, Bắc Kinh ngày 26/4 - Ảnh: Reuters  </w:t>
      </w:r>
    </w:p>
    <w:p>
      <w:r>
        <w:t xml:space="preserve"> Ngày 26/4, khoảng 16 triệu người dân tại thành phố Bắc Kinh, Trung Quốc đã xếp hàng để xét nghiệm Covid-19.Đây là một phần kế hoạch xét nghiệm cho khoảng 20 triệu trên tổng số 22 triệu dân trong bối cảnh nhà chức trách thủ đô đang chạy đua để dập tắt đợt bùng dịch mới và tránh phải phong tỏa hoàn toàn giống thành phố Thượng Hải.Chứng kiến cảnh người dân Thượng Hải gặp khó khăn trong việc đáp ứng các nhu cầu tối thiểu, người dân Bắc Kinh đã bắt đầu tích trữ hàng hóa và đồ dùng.Chính quyền thành phố Bắc Kinh hi vọng có thể tránh rơi vào “vết xe đổ” của Thượng Hải bằng cách hành động nhanh chóng. Thành phố này đã bắt đầu xét nghiệm Covid-19 tại quận đông dân nhất Triều Dương vào sáng ngày 25/4. Tới nửa đêm, các nhà chức trách liệt kê thêm 10 quận khác và một khu phát triển kinh tế để xét nghiệm bắt buộc trong tuần này, với tổng số 20 triệu dân, bao gồm 16 triệu người được xét nghiệm trong ngày 26/4.Yêu cầu xét nghiệm bắt buộc được đưa ra sau khi thành phố này phát hiện hàng chục ca nhiễm Covid-19 mới. Trước đó, thành phố Thượng Hải đã đợi khoảng một tháng và sau khi ghi nhận hơn 1.000 ca nhiễm mới bắt đầu triển khai xét nghiệm hàng loạt trên toàn thành phố vào đầu tháng này.Liu Wentao, một đầu bếp sống tại Bắc Kinh, cho biết ông lo lắng về đợt bùng dịch mới nhưng tin rằng chính quyền thành phố có thể xử lý được."Công tác phòng chống dịch ở đây tốt hơn ở những nơi khác, vì vậy tôi nghĩ chúng tôi sẽ không rơi vào tình cảnh giống Thượng Hải”, ông Liu nói trên đường đi xét nghiệm Covid.Người dân tại Bắc Kinh xếp hàng để xét nghiệm Covid-19 - Ảnh: Getty ImagesNgày 25/4, Bắc Kinh ghi nhận 33 ca nhiễm Covid mới, tăng từ 19 ca ngày trước, và chưa ghi nhận ca tử vong nào kể từ khi đợt dịch mới bùng phát. Tổng số ca nhiễm tại thành phố này hiện thấp hơn rất nhiều so với hàng trăm nghìn ca tại Thượng Hải.Trong khi đó, Thượng Hải ghi nhận 52 ca tử vong vì Covid trong ngày 26/4, tăng 1 ca so với ngày hôm trước và đưa tổng số ca tử vong từ ngày 17/4 lên 190. Tuy nhiên, nhiều người dân tại thành phố này nói rằng người thân hoặc bạn bè của họ đã từ vong sau khi nhiễm Covid vào đầu tháng 3, làm dấy lên nghi ngờ về số liệu thống kê mà chính quyền đưa ra.Tại Bắc Kinh, các trường học, cửa hàng và văn phòng vẫn mở cửa, nhưng ngôi đền Lama - một biểu tượng của thành phố - sẽ đóng cửa từ ngày 27/4, còn Nhà hát quốc gia Bắc Kinh sẽ đóng cửa tới hết tháng.Nhà chức trách Bắc Kinh đã kêu gọi người dân hạn chế rời khỏi thành phố và tránh tụ tập đông người vào dịp nghỉ lễ từ ngày 30/4 đến 4/5 tới.Tâm lý lo lắng về nền kinh tế đang ngày càng lớn trong người dân, doanh nghiệp và thị trường tài chính Trung Quốc với chỉ số chứng khoán CSI300 sụt xuống mức thấp nhất gần 2 năm.“Nếu tôi không thể đi làm thì sẽ không có thu nhập”, Dewei, 31 tuổi, nhân viên một phòng tập gym nhỏ ở Triều Dương, lo lắng.Tuy nhiên, theo các nhà phân tích, nếu phải áp đặt biện pháp phong tỏa, tác động kinh tế với Bắc Kinh có thể sẽ không nghiêm trọng như ở Thượng Hải – một trung tâm sản xuất, đồng thời là một mắt xích quan trọng trong chuỗi cung ứng của Trung Quốc và toàn cầu.“Tại Bắc Kinh, tôi cho rằng tác động tới doanh nghiệp sẽ ít hơn bởi hầu hết các công việc có thể thực hiện tại nhà”, Joerg Wuttke, chủ tịch Phòng thương mại châu Âu (EuroCham) tại Bắc Kinh, nhận định. “Ở đây ít tham gia vào hoạt động vận tải đường bộ và đóng gói hàng hóa hơn, ít hoạt động sản xuất hơn”.Tuy nhiên, nhà kinh tế Nie Wen của Hwabao Trust ước tính nếu cả Bắc Kinh và Thượng Hải đồng thời áp đặt phong tỏa, GDP của Trung Quốc có thể mất 1 điểm phần trăm trong quý 2. Điều này có thể gây thêm sóng gió cho thị trường bất động sản và bối cảnh địa chính trị tại Trung Quốc.“Việc phong tỏa thủ đô của Trung Quốc sẽ mang ý nghĩa chính trị sâu sắc”, Yanzhong Huang, thành viên cấp cao của Hội đồng Quan hệ Đối ngoại (CFR) -  một tổ chức nghiên cứu của Mỹ, nhận xét, đề cập tới danh tiếng quốc tế và những rủi ro bất ổn xã hội đối với Bắc Kinh.Tại Thượng Hải, dù một số biện pháp phòng chống dịch đã được nới lỏng, hầu hết người dân vẫn bị hạn chế ra khỏi nhà hoặc không thể rời khu vực sinh sống. Kể cả những người được phép ra ngoài cũng không có nhiều lựa chọn bởi hầu hết cửa hàng và địa điểm khác đều đóng cửa.Tại các khu vực mà người dân được phép ra khỏi nhà, họ phải tự thực hiện xét nghiệm kháng nghiệm kháng nguyên nhanh. Những nơi còn lại bắt buộc xét nghiệm PCR hàng ngày.Tình trạng phong tỏa kép dài làm dấy lên sự bất mãn trong dân chúng do họ bị mất thu nhập, chia rẽ gia đình, điều kiện cách ly kém cũng như bị hạn chế tiếp cận dịch vụ y tế và thực phẩm.Số lượng ca nhiễm mới không triệu chứng và có triệu chứng tại Thượng Hải ngày 26/4 đã giảm nhẹ xuống lần lượt là 15.319 và 1.661. Số ca nhiễm bên ngoài các khu vực cách ly vẫn ở mức 217 ca. Các thành phố bị phong tỏa khác đã bắt đầu nới lỏng hạn chế sau khi số ca nhiễm về mức 0. </w:t>
      </w:r>
    </w:p>
    <w:p>
      <w:r>
        <w:t>Link post: https://vneconomy.vn//ung-pho-lam-phat-tang-nhat-ban-len-goi-cuu-tro-hon-48-ty-usd.htm</w:t>
      </w:r>
      <w:r>
        <w:rPr>
          <w:color w:val="000000" w:themeColor="hyperlink"/>
          <w:u w:val="single"/>
        </w:rPr>
        <w:hyperlink r:id="rId89">
          <w:r>
            <w:rPr/>
            <w:t>Link!</w:t>
          </w:r>
        </w:hyperlink>
      </w:r>
      <w:r>
        <w:rPr>
          <w:color w:val="000000" w:themeColor="hyperlink"/>
          <w:u w:val="single"/>
        </w:rPr>
        <w:hyperlink r:id="rId89">
          <w:r>
            <w:rPr/>
            <w:t>Link!</w:t>
          </w:r>
        </w:hyperlink>
      </w:r>
      <w:r>
        <w:rPr>
          <w:color w:val="000000" w:themeColor="hyperlink"/>
          <w:u w:val="single"/>
        </w:rPr>
        <w:hyperlink r:id="rId89">
          <w:r>
            <w:rPr/>
            <w:t>Link!</w:t>
          </w:r>
        </w:hyperlink>
      </w:r>
    </w:p>
    <w:p>
      <w:r>
        <w:t xml:space="preserve"> 10:33 26/04/2022 Ứng phó lạm phát tăng, Nhật Bản lên gói cứu trợ hơn 48 tỷ USD   Trang Linh -      Phần lớn gói nhất của cứu trợ - 1.500 tỷ Yên – dành cho việc ứng phó với giá dầu thô tăng cao...   Để hạn chế đà tăng của giá xăng, Tokyo sẽ nâng mức trợ cấp đối đa cho các nhà phân phối lên 35 Yên/lít, từ mức 25 Yên hiện tại - Ảnh: Reuters  </w:t>
      </w:r>
    </w:p>
    <w:p>
      <w:r>
        <w:t xml:space="preserve"> Theo tin từ Nikkei Asia, Chính phủ Nhật Bản dự kiến chi 6.200 tỷ Yên (tương đương 48,2 tỷ USD) để trợ cấp xăng dầu, cho vay lãi suất thấp và hỗ trợ tiền mặt nhằm giảm tác động của tình trạng giá cả leo thang với người tiêu dùng và doanh nghiệp nhỏ.Trong khi Tokyo gọi đây là các giải pháp cứu trợ toàn diện, một số nhà phê bình cho rằng đó chỉ là sự khắc phục trong ngắn hạn, đặc biệt là khi các quốc gia khác đang thực hiện những thay đổi mang tính căn bản hơn về vấn đề năng lượng cũng như các yếu tố kinh tế quan trọng khác nhằm ứng phó với những tác động của cuộc khủng hoảng Nga – Ukraine.Để thực hiện gói cứu trợ nói trên, Chính phủ Nhật Bản sẽ đề xuất 2.700 tỷ Yên trong ngân sách bổ sung năm 2022 - được dự thảo tại cuối kỳ họp quốc hội đang diễn ra. Chính phủ cũng sẽ sử dụng thêm khoảng 1.500 tỷ Yên từ các quỹ dự trữ quốc gia. Cùng với sự đóng góp của khu vực kinh tế tư nhân, tổng gói cứu trợ này ước tính lên tới 13.200 tỷ Yên.Phần lớn phần nhất trong phần chi của Chính phủ cho gói cứu trợ - 1.500 tỷ Yên – được dành cho việc ứng phó với giá dầu thô tăng cao. Để hạn chế đà tăng của giá xăng, Tokyo sẽ nâng mức trợ cấp tối đa cho các nhà phân phối lên 35 Yên/lít, từ mức 25 Yên hiện tại, đồng thời gia hạn chương trình trợ cấp tới cuối tháng 9.Ngoài ra, khoảng 1.300 tỷ Yên dự kiến sẽ được dành để hỗ trợ các doanh nghiệp vừa và nhỏ. Các tổ chức tài chính với sự hậu thuẫn của Chính phủ sẽ cung cấp khoản vay lãi suất thấp hơn nữa cho những doanh nghiệp nhỏ chịu ảnh hưởng bởi đại dịch Covid-19. Các khoản vay này có lãi suất gần như bằng 0% và không cần tài sản thế chấp. Chương trình kéo dài tới cuối tháng 9. Bên cạnh đó, một khoản trợ cấp mới cũng được dành cho các công ty tiến hành tái cơ cấu hoạt động để ứng phó với lạm phát tăng cao.1.300 tỷ Yên khác được dành cho các chương trình hỗ trợ hộ gia đình thu nhập thấp và những đối tượng cần hỗ trợ khác, bao gồm hỗ trợ tiền mặt 50.000 Yên mỗi trẻ em. Đồng thời, Chính phủ cũng mở rộng hỗ trợ các doanh nghiệp liên quan tới hoạt động đánh bắt cá, chế biến gỗ và sản xuất lúa mì nhằm đảm bảo nguồn cung ổn định đối với các mặt hàng năng lượng, nguyên vật liệu và thực phẩm.Chính phủ Nhật Bản cũng sẽ đề xuất bổ sung ngân sách thêm 1.500 tỷ Yên để đưa vào các quỹ dự trữ - được dành cho các biện pháp ứng phó lạm phát. Từ mùa xuân năm 2020 – khi dịch bệnh bắt đầu lây lan, Chính phủ nước này đã duy trì quỹ dự trữ khoảng 5.000 tỷ Yên. Với các quỹ này, Chính phủ có nguồn tài chính nhanh chóng và linh hoạt để triển khai những biện pháp mới và quốc hội Nhật Bản hầu như ít giảm sát việc chi tiêu.Gói hỗ trợ mới bao gồm khoảng 2.000 tỷ Yên cho các biện pháp đã được lên kế hoạch và dự toán ngân sách trước đó, trong đó có nỗ lực thúc đẩy hình ảnh của các điểm đến du lịch. Do đó, một số người quan ngại rằng gói này sẽ có những biện pháp không liên quan nhiều tới việc ứng phó lạm phát. </w:t>
      </w:r>
    </w:p>
    <w:p>
      <w:r>
        <w:t>Link post: https://vneconomy.vn//covid-khien-foxconn-dong-cua-2-nha-may-o-trung-quoc.htm</w:t>
      </w:r>
      <w:r>
        <w:rPr>
          <w:color w:val="000000" w:themeColor="hyperlink"/>
          <w:u w:val="single"/>
        </w:rPr>
        <w:hyperlink r:id="rId90">
          <w:r>
            <w:rPr/>
            <w:t>Link!</w:t>
          </w:r>
        </w:hyperlink>
      </w:r>
      <w:r>
        <w:rPr>
          <w:color w:val="000000" w:themeColor="hyperlink"/>
          <w:u w:val="single"/>
        </w:rPr>
        <w:hyperlink r:id="rId90">
          <w:r>
            <w:rPr/>
            <w:t>Link!</w:t>
          </w:r>
        </w:hyperlink>
      </w:r>
      <w:r>
        <w:rPr>
          <w:color w:val="000000" w:themeColor="hyperlink"/>
          <w:u w:val="single"/>
        </w:rPr>
        <w:hyperlink r:id="rId90">
          <w:r>
            <w:rPr/>
            <w:t>Link!</w:t>
          </w:r>
        </w:hyperlink>
      </w:r>
    </w:p>
    <w:p>
      <w:r>
        <w:t xml:space="preserve"> 10:27 25/04/2022 Covid khiến Foxconn đóng cửa 2 nhà máy ở Trung Quốc   Đức Anh -      Quyết định đóng cửa nhà máy của Foxconn gây thêm căng thẳng cho chuỗi cung ứng của Apple tại Trung Quốc đại lục...   Foxconn dừng hoạt động tại 2 nhà máy ở Côn Sơn sau khi phát hiện các ca nhiễm Covid-19 - Ảnh: AP  </w:t>
      </w:r>
    </w:p>
    <w:p>
      <w:r>
        <w:t xml:space="preserve"> Foxconn Technology Group, hay còn gọi là Hon Hai Precision Industry, nhà sản xuất điện tử theo hợp đồng lớn nhất thế giới và cũng là nhà thầu sản xuất hàng đầu của Apple, đã tạm dừng sản xuất tại 2 nhà máy ở thành phố Côn Sơn thuộc tỉnh Tô Châu, Trung Quốc.Quyết định này của Foxconn gây thêm căng thẳng cho chuỗi cung ứng của Apple tại Trung Quốc đại lục.Theo nguồn tin của SCMP, hoạt động tại hai nhà máy đã tạm dừng từ thứ Tư tuần trước sau khi phát hiện các ca nhiễm mới. Chính quyền địa phương cho biết hiện hai ký túc xá trong khuôn viên nhà máy đang bị phong tỏa nghiêm ngặt.Nằm ở Dianfa và Fuhong, phía Bắc thành phố Côn Sơn, đây là 2 trong 4 cơ sở sản xuất tại thành phố này của Foxconn. Thuộc tỉnh duyên hải Tô Châu ở phía Đông Trung Quốc, Côn Sơn là nơi đặt nhà máy của nhiều nhà sản xuất điện tử Đài Loan.Các cơ sở sản xuất của Foxconn ở Côn Sơn hoạt động theo cơ chế khép kín, trong đó công nhân ăn ngủ hoàn toàn trong khuôn viên nhà máy - Ảnh: SCMPViệc Foxconn đột ngột đóng cửa 2 nhà máy diễn ra sau khi chính quyền Côn Sơn dự kiến nới lỏng các biện pháp đi lại và cho phép khôi phục hoạt động sản xuất tại thành phố. Đầu tuần trước, chính quyền địa phương đã cho phép nhóm doanh nghiệp đầu tiên gồm 60 công ty mở lại cơ sở sản xuất.Thành phố 2,1 triệu dân này bắt đầu áp đặt biện pháp phong tỏa toàn bộ từ đầu tháng 4 để ứng phó với biến chủng Covid Omicron và ngăn chặn nguy cơ lây lan dịch bệnh từ Thượng Hải – nơi đang trải qua đợt bùng dịch tồi tệ nhất tại Trung Quốc lúc này. Chỉ cách Thượng Hải khoảng 51km về phía Đông, hôm thứ Sáu tuần trước (22/4), Côn Sơn ghi nhận 23 ca nhiễm Covid-19 mới, tăng từ mức chỉ một con số một tuần trước đó.Quyết định đóng cửa 2 nhà máy ở Côn Sơn như một bước thụt lùi đối với Foxconn khi công ty Đài Loan đang cố gắng duy trì hoạt động sản xuất trong giai đoạn phong tỏa tại thành phố này với hệ thống “khép kín” – theo đó giới hạn nhân viên bên trong khuôn viên nhà máy.Động thái này cũng đẩy mạng lưới chuỗi cung ứng của Apple vào thế “khó chồng khó” khi mà nhiều nhà thầu sản xuất theo hợp đồng khác của công ty này đã phải tạm dừng hoạt động do các biện pháp hạn chế phòng dịch.Theo nhà phân tích Ming-Chi Kuo tại TF International Securities, Foxconn ở Côn Sơn từng được kỳ vọng sẽ giúp Apple bù đắp nguồn cung iPhone và iPad tại Trung Quốc sau khi hai nhà cung cấp Đài Loan khác của Apple - Pegatron Corp và Compal Electronics – đóng cửa nhà máy tại thành phố này.Người phát ngôn của Pegatron tuần trước xác nhận rằng công ty này đã dừng sản xuất máy tính cá nhân, thiết bị viễn thông và hàng điện tử tiêu dùng cho một số thương hiệu tại thành phố Côn Sơn và Thượng Hải.“Phải tới cuối tháng 4 hoặc đầu tháng 5, hoạt động sản xuất tại Thượng Hải và Côn Sơn mới có thể khôi phục hoàn toàn”, ông Kou nhận định trong một bài đăng trên Twitter.Hồi đầu tháng 3, Foxconn đã tạm dừng hoạt động tại các nhà máy tại Thẩm Quyển sau khi “kinh đô” công nghệ nằm ở tỉnh Quảng Đông này bị áp đặt phong tỏa nhằm ngăn chặn làn sóng lây nhiễm biến chủng Omicron. Foxconn đã khôi phục lại một phần hoạt động tại thành phố này theo cơ chế khép kín 2 ngày sau đó.Foxconn mở nhà máy đầu tiên tại Côn Sơn vào năm 1993, nằm trong kế hoạch mở rộng hoạt động tại vùng đồng bằng sông Dương Tử - khu vực rộng lớn gồm Thượng Hải, Giang Tô và Chiết Giang. Theo một báo cáo của tờ Nhân dân Nhật báo Trung Quốc năm 2020, Foxconn có hàng chục nghìn công nhân tại Côn Sơn với tổng doanh thu tính từ năm 1993 là khoảng 290 tỷ Nhân dân tệ (tương đương 44,6 tỷ USD). Cũng theo báo cáo này, tính tới năm 2020, hơn 5.300 công ty Đài Loan – bao gồm Wistron Corp và Luxshare Precision Industry – đã đóng góp khoảng 30% GDP hàng năm của Côn Sơn. </w:t>
      </w:r>
    </w:p>
    <w:p>
      <w:r>
        <w:t>Link post: https://vneconomy.vn//g7-cam-ket-ho-tro-hon-24-ty-usd-cho-ukraine.htm</w:t>
      </w:r>
      <w:r>
        <w:rPr>
          <w:color w:val="000000" w:themeColor="hyperlink"/>
          <w:u w:val="single"/>
        </w:rPr>
        <w:hyperlink r:id="rId91">
          <w:r>
            <w:rPr/>
            <w:t>Link!</w:t>
          </w:r>
        </w:hyperlink>
      </w:r>
      <w:r>
        <w:rPr>
          <w:color w:val="000000" w:themeColor="hyperlink"/>
          <w:u w:val="single"/>
        </w:rPr>
        <w:hyperlink r:id="rId91">
          <w:r>
            <w:rPr/>
            <w:t>Link!</w:t>
          </w:r>
        </w:hyperlink>
      </w:r>
      <w:r>
        <w:rPr>
          <w:color w:val="000000" w:themeColor="hyperlink"/>
          <w:u w:val="single"/>
        </w:rPr>
        <w:hyperlink r:id="rId91">
          <w:r>
            <w:rPr/>
            <w:t>Link!</w:t>
          </w:r>
        </w:hyperlink>
      </w:r>
    </w:p>
    <w:p>
      <w:r>
        <w:t xml:space="preserve"> 14:30 21/04/2022 G7 cam kết hỗ trợ hơn 24 tỷ USD cho Ukraine   Phương Linh -      Trước đó, Ukraine đề nghị G7 hỗ trợ 50 tỷ USD để trang trải thâm hụt ngân sách vì chiến tranh...   G7 khẳng định tiếp tục đứng về phía Ukraine - Ảnh: Getty Images  </w:t>
      </w:r>
    </w:p>
    <w:p>
      <w:r>
        <w:t xml:space="preserve"> Bộ trưởng tài chính của các nước thuộc nhóm 7 nước công nghiệp phát triển (G7) ngày 20/4 cam kết sẽ hỗ trợ cho Ukraine hơn 24 tỷ USD trong năm 2022 và các năm sau đó. Nhóm này cũng cho biết đã chuẩn bị để hỗ trợ hơn nữa nếu cần.“Trong bối cảnh cuộc chiến tranh của Nga đang diễn ra, đi liền với đó là nỗi thống khổ của người dân Ukraine và sự tàn phá không ngừng tại đất nước này, chúng tôi sẵn sàng hỗ trợ nhiều hơn khi cần thiết”, các bộ trưởng tài chính G7 cho biết trong một tuyên bố sau cuộc họp tại Washington, D.C., Mỹ. “Chúng tôi sẽ tiếp tục đứng về phía Ukraine”.Trong tuyên bố, các bộ trưởng tài chính G7 nói rằng họ lấy làm tiếc về việc Nga vẫn tham gia các diễn đàn quốc tế, bao gồm các cuộc họp của Nhóm các nền kinh tế lớn (G20), Quỹ Tiền tệ Quốc tế (IMF) và Ngân hàng Thế giới (WB) trong tuần này."Các tổ chức quốc tế và diễn đàn đa phương không nên tiến hành các hoạt động với Nga theo cách thức thông thường”, tuyên bố nói.G7 bao gồm Pháp, Đức, Italy, Nhật Bản, Mỹ, Vương quốc Anh và Canada. Kể từ cuối tháng 2, riêng Mỹ đã hỗ trợ an ninh khoảng 2,6 tỷ USD cho Ukraine. Tuần trước, chính quyền Tổng thống Mỹ Joe Biden tuyên bố viện trợ quân sự bổ sung 800 triệu USD cho Ukraine, bao gồm pháo, đạn, hệ thống radar và trực thăng. Tháng trước, ông Biden đã ký thông qua gói chi tiêu 1.500 tỷ USD cho các cơ quan liên bang, trong đó một khoản viện trợ trị giá 13,6 tỷ USD dành cho Ukraine.Nền kinh tế Ukraine đang chịu sự tàn phá nặng nề bởi chiến tranh. WB dự báo nền kinh tế nước này sẽ suy giảm 45% trong năm 2022. Trong khi đó, Thủ tướng Ukraine Denys Shmyhal ước tính thâm hụt ngân sách của nước này có thể lên tới 5 tỷ USD mỗi tháng trong những tháng tới, do đó, sự hỗ trợ tài chính từ phương Tây là cần thiết hơn bao giờ hết.Kể từ khi Nga tấn công Ukraine vào ngày 24/2, hơn 5 triệu người Ukraine đã di tản khỏi đất nước, theo dữ liệu từ Cơ quan Biên phòng Nhà nước Ukraine.Trước đó, trong một chương trình của đài ABC đầu tuần này, ông Oleh Ustenko - cố vấn kinh tế của Tổng thống Ukraine Volodymyr Zelensky - cho biết Kiev đã đề nghị G7 hỗ trợ tài chính 50 tỷ USD để trang trải khoản thâm hụt ngân sách do chiến tranh.Theo tin từ Reuters, Ukraine cũng đang “cân nhắc phát hành trái phiếu không trái tức (zero coupon bond) để trang trải khoản thâm hụt liên quan tới chiến tranh trong 6 tháng tới”.G7 trước đây được gọi là G8 khi Nga còn là thành viên (gia nhập năm 1998). Tuy nhiên, Nga mất tư cách thành viên vào năm 2014 sau khi Moscow sáp nhập vùng Crimea của Ukraine. </w:t>
      </w:r>
    </w:p>
    <w:p>
      <w:r>
        <w:t>Link post: https://vneconomy.vn//so-thue-bao-giam-lan-dau-tien-trong-hon-1-thap-ky-netflix-mat-39-ty-usd-von-hoa.htm</w:t>
      </w:r>
      <w:r>
        <w:rPr>
          <w:color w:val="000000" w:themeColor="hyperlink"/>
          <w:u w:val="single"/>
        </w:rPr>
        <w:hyperlink r:id="rId92">
          <w:r>
            <w:rPr/>
            <w:t>Link!</w:t>
          </w:r>
        </w:hyperlink>
      </w:r>
      <w:r>
        <w:rPr>
          <w:color w:val="000000" w:themeColor="hyperlink"/>
          <w:u w:val="single"/>
        </w:rPr>
        <w:hyperlink r:id="rId92">
          <w:r>
            <w:rPr/>
            <w:t>Link!</w:t>
          </w:r>
        </w:hyperlink>
      </w:r>
      <w:r>
        <w:rPr>
          <w:color w:val="000000" w:themeColor="hyperlink"/>
          <w:u w:val="single"/>
        </w:rPr>
        <w:hyperlink r:id="rId92">
          <w:r>
            <w:rPr/>
            <w:t>Link!</w:t>
          </w:r>
        </w:hyperlink>
      </w:r>
    </w:p>
    <w:p>
      <w:r>
        <w:t xml:space="preserve"> 10:58 20/04/2022 Số thuê bao giảm lần đầu tiên trong hơn 1 thập kỷ, Netflix mất 39 tỷ USD vốn hoá   Điệp Vũ -      Công ty dịch vụ phát video trực tuyến Netflix ngày 19/4 cho biết số thuê bao giảm 200.000 trong quý 1 năm nay, đánh dấu lần đầu tiên giảm sau hơn 1 thập kỷ, đồng thời cảnh báo về thách thức trong thời gian tới...   Ảnh minh hoạ - Ảnh: Bloomberg.  </w:t>
      </w:r>
    </w:p>
    <w:p>
      <w:r>
        <w:t xml:space="preserve"> Cổ phiếu Netflix giảm hơn 25% trong phiên giao dịch ngoài giờ, sau khi thị trường đã đóng cửa phiên chính thức. Cú giảm này tương đương gần 39 tỷ USD vốn hoá thị trường của Netflix. Trong phiên chính thức ngày 19/4, cổ phiếu Netflix chốt phiên với mức tăng gần 3,2%, đưa vốn hoá đạt gần 155 tỷ USD.Loạt cổ phiếu đối thủ của Netflix, gồm Roku, Spotify và Disney cũng lao dốc trong phiên ngoài giờ vì nhà đầu tư lo ngại rằng sự suy giảm thuê bao cũng có thể đã diễn ra tại các nhà cung cấp này.Báo cáo tài chính quý 1/2022 của Netflix cho thấy công ty mất 200.000 thuê bao trên toàn cầu, thay vì có thêm 2,73 triệu thuê bao như dự báo trước đó của giới phân tích. Công ty dự báo sẽ mất thêm 2 triệu thuê bao nữa trong quý 2. Lần gần đây nhất công ty này chứng kiến số thuê bao giảm là vào quý 4/2011.Trong quý 1/2021, Netflix có thêm 3,98 triệu thuê bao.“Tăng trưởng doanh thu của công ty đã giảm đáng kể”, Netflix viết trong một lá thư gửi cổ đông, nói đến những trở ngại bao gồm việc nhiều hộ gia đình chia sẻ tài khoản và mức độ cạnh tranh ngày càng khốc liệt.Netflix cho biết việc dừng dịch vụ ở Nga và xoá tất cả các thuê bao ở nước này sau khi nổ ra chiến tranh Nga-Ukraine đã khiến công ty mất 700.000 thuê bao. Nếu không, Netflix đã có thêm 500.000 thuê bao trong quý 1.Netflix hiện có khoảng 222 triệu thuê bao có trả phí trên toàn cầu, nhưng ước tính các tài khoản này được chia sẻ với hơn 100 triệu gia đình khác. Công ty cảnh báo sẽ sớm có các biện pháp để chấm dứt tình trạng chia sẻ thuê bao.Ngoài ra, CEO Reed Hastings của Netflix cho biết công ty đang cân nhắc một dịch vụ có giá rẻ hơn nhưng đi kèm quảng cáo để thu hút thuê bao mới, sau nhiều năm công ty này kiên quyết không cho phép đặt quảng cáo trên nền tảng của mình.Doanh thu quý 1 của Netflix đạt 7,87 tỷ USD, tăng 10% so với cùng kỳ năm ngoái, nhưng thấp hơn dự báo 7,93 tỷ USD mà giới phân tích đưa ra trước đó. Lợi nhuận ròng giảm 6,4%, còn 1,6 tỷ USD.Netflix từng hưởng lợi nhiều khi Covid-19 mới trở thành đại dịch toàn cầu. Phong toả ở khắp mọi quốc gia khi đó đã khiến lượng thuê bao Netflix tăng vọt vì mọi người tìm kiếm các phương thức giải trí tại nhà. Khi các nền kinh tế mở cửa trở lại, số thuê bao của Netflix không thể duy trì mức tăng trưởng như khi đại dịch căng thẳng.Trong nỗ lực tăng thị phần, Netflix đã đầu tư thêm vào nội dung, đặc biệt là các nội dung gốc. Để có tiền đầu tư, công ty tăng phí dịch vụ.Netflix cũng đang nghiên cứu các giải pháp khác nhằm thúc đẩy tăng trưởng, bao gồm bổ sung trò chơi video. Tuy nhiên, giới phân tích và nhà đầu tư cho rằng công ty này không có nhiều lựa chọn khả thi. </w:t>
      </w:r>
    </w:p>
    <w:p>
      <w:r>
        <w:t>Link post: https://vneconomy.vn//the-gioi-da-co-hon-500-trieu-ca-nhiem-va-6-5-trieu-ca-tu-vong-do-covid-19.htm</w:t>
      </w:r>
      <w:r>
        <w:rPr>
          <w:color w:val="000000" w:themeColor="hyperlink"/>
          <w:u w:val="single"/>
        </w:rPr>
        <w:hyperlink r:id="rId93">
          <w:r>
            <w:rPr/>
            <w:t>Link!</w:t>
          </w:r>
        </w:hyperlink>
      </w:r>
      <w:r>
        <w:rPr>
          <w:color w:val="000000" w:themeColor="hyperlink"/>
          <w:u w:val="single"/>
        </w:rPr>
        <w:hyperlink r:id="rId93">
          <w:r>
            <w:rPr/>
            <w:t>Link!</w:t>
          </w:r>
        </w:hyperlink>
      </w:r>
      <w:r>
        <w:rPr>
          <w:color w:val="000000" w:themeColor="hyperlink"/>
          <w:u w:val="single"/>
        </w:rPr>
        <w:hyperlink r:id="rId93">
          <w:r>
            <w:rPr/>
            <w:t>Link!</w:t>
          </w:r>
        </w:hyperlink>
      </w:r>
    </w:p>
    <w:p>
      <w:r>
        <w:t xml:space="preserve"> 11:18 15/04/2022 Thế giới đã có hơn 500 triệu ca nhiễm và 6,5 triệu ca tử vong do Covid-19   Phương Linh -      Biến chủng phụ BA.2 của Omicron được cho là nguyên nhân gây ra đợt bùng dịch gần đây tại Trung Quốc và khiến số ca nhiễm tại châu Âu tăng kỷ lục...   Bệnh nhân Covid-19 tại Hồng Kông - Ảnh: Reuters  </w:t>
      </w:r>
    </w:p>
    <w:p>
      <w:r>
        <w:t xml:space="preserve"> Theo thống kê từ Reuters, số ca nhiễm Covid-19 trên toàn thế giới vừa vượt mốc 500 triệu trong ngày 14/4, trong bối cảnh biến chủng phụ Omicron BA.2 với khả năng lây lan mạnh đang hoành hành tại nhiều quốc gia châu Á và châu Âu.BA.2 được cho là nguyên nhân gây ra đợt bùng dịch gần đây tại Trung Quốc và khiến số ca nhiễm tại châu Âu tăng kỷ lục. Đây được gọi là "biến thể tàng hình" vì khó theo dõi hơn so với các biến chủng khác.Hàn Quốc dẫn đầu thế giới về số ca nhiễm mới bình quân hàng ngày với hơn 182.000 ca, chiếm1/4 toàn cầu, theo phân tích của Reuters.Trong số 240 quốc gia và vùng lãnh thổ được theo dõi, có 20 nơi ghi nhận số ca nhiễm mới tăng.Tại Trung Quốc, thành phố Thượng Hải đang trải qua đợt bùng dịch Coivd tồi tệ nhất kể từ khi virus này được phát hiện lần đầu vào cuối năm 2019 ở Vũ Hán (tỉnh Hồ bắc), với gần 25.000 ca nhiễm mới được ghi nhận. Số ca nhiễm vẫn tăng cao dù thành phố này đã triển khai các biện pháp phong tỏa nghiêm ngặt. Chính sách phong tỏa của Thượng Hải vấp phải nhiều chỉ trích vì chia rẽ trẻ em khỏi cha mẹ và để những ca nhiễm không có triệu chứng ở gần những ca có triệu chứng."Công tác phòng, chống dịch của Thượng Hải đang ở trong giai đoạn khó khăn và quan trọng nhất”, Wu Qianyu, một quan chức tại ủy ban y tế thành phố, cho biết.Ở châu Âu, một số quốc gia ghi nhận số ca nhiễm mới tăng chậm hơn hoặc thậm chí giảm, nhưng cứ mỗi 2 ngày, khu vực này lại có thêm hơn 1 triệu ca nhiễm mới. Tại Đức, số ca nhiễm mới bình quân 7 ngày đã giảm và hiện chỉ bằng 59% so với mức đỉnh trước đó vào cuối tháng 3. Số ca nhiễm mới ở Anh và Italy cũng giảm, còn ở Pháp không biến động nhiều.Tại Mỹ, số ca nhiễm Covid-19 đã giảm mạnh sau khi đạt đỉnh hồi tháng 1. Tuy nhiên, đợt tái bùng dịch tại một số nước châu Á và châu Âu khiến nhiều người lo ngại rằng một đợt sóng dịch khác có thể xảy tại Mỹ.Cơ quan y tế công cộng quốc gia Mỹ đầu tuần này ước tính cứ 4 ca Covid tại Mỹ thì có 3 ca nhiễm biến chủng phụ BA.2 của Omicron.Theo Tổ chức Y tế Thế giới (WHO), BA.2 hiện chiếm khoảng 86% tổng số ca nhiễm được giải trình tự gen trên toàn cầu. Biến chủng này được cho là dễ lây truyền hơn so với các biến chủng phụ khác BA.1 và BA.1.1. Dù vậy, các bằng chứng đến nay cho thấy BA.2 không có khả năng gây ra bệnh nặng hơn so với các biến chủng khác.Các nhà khoa học tiếp tục nhấn mạnh tiêm vaccine là giải pháp quan trọng để tránh được những tác động mà virus có thể gây ra. Hiện gần 64,8% dân số thế giới đã được tiêm ít nhất một mũi vaccine Covid. Tuy nhiên, chỉ 14,8% dân số tại các quốc gia thu nhập thấp được tiêm ít nhất một mũi, theo dữ liệu từ Our World in Data.Dù số ca nhiễm mới tăng mạnh ở các nước châu Âu và châu Á gần đây, Mỹ vẫn là quốc gia có tổng số ca nhiễm kể từ khi dịch bùng phát cao nhất thế giới với 80,41 triệu, theo sau là Ấn Độ với 43,04 triệu và Brazil với 30,14 triệu.Tính từ năm 2020, khoảng 37% số ca Covid trên thế giới là ở châu Âu, 21% ở châu Á và 17% ở Bắc Mỹ.Đến nay, khoảng 6,5 triệu người đã tử vong vì Covid-19. Mỹ là nước có số ca tử vong cao nhất thế giới, theo sau là Nga, Brazil và Ấn Độ. Nga đã vượt qua Brazil trở thành nơi có số ca tử vong vì Covid cao thứ hai thế giới, theo dữ liệu từ dịch vụ thống kê quốc gia Nga và tính toán của Reuters ngày 14/4. </w:t>
      </w:r>
    </w:p>
    <w:p>
      <w:r>
        <w:t>Link post: https://vneconomy.vn//nhan-to-nao-dua-dong-usd-len-dinh-hon-2-nam.htm</w:t>
      </w:r>
      <w:r>
        <w:rPr>
          <w:color w:val="000000" w:themeColor="hyperlink"/>
          <w:u w:val="single"/>
        </w:rPr>
        <w:hyperlink r:id="rId94">
          <w:r>
            <w:rPr/>
            <w:t>Link!</w:t>
          </w:r>
        </w:hyperlink>
      </w:r>
      <w:r>
        <w:rPr>
          <w:color w:val="000000" w:themeColor="hyperlink"/>
          <w:u w:val="single"/>
        </w:rPr>
        <w:hyperlink r:id="rId94">
          <w:r>
            <w:rPr/>
            <w:t>Link!</w:t>
          </w:r>
        </w:hyperlink>
      </w:r>
      <w:r>
        <w:rPr>
          <w:color w:val="000000" w:themeColor="hyperlink"/>
          <w:u w:val="single"/>
        </w:rPr>
        <w:hyperlink r:id="rId94">
          <w:r>
            <w:rPr/>
            <w:t>Link!</w:t>
          </w:r>
        </w:hyperlink>
      </w:r>
    </w:p>
    <w:p>
      <w:r>
        <w:t xml:space="preserve"> 06:00 27/04/2022 Nhân tố nào đưa đồng USD lên đỉnh hơn 2 năm?   An Huy -      Chỉ số Dollar Index đo sức mạnh đồng USD so với một rổ gồm 6 đồng tiền chủ chốt khác như Euro và Bảng Anh đạt gần 102 điểm vào tối ngày 26/4 theo giờ Việt Nam...   Ảnh minh hoạ - Ảnh: CNBC.  </w:t>
      </w:r>
    </w:p>
    <w:p>
      <w:r>
        <w:t xml:space="preserve"> Tỷ giá đồng USD đã tăng lên mức cao nhất kể từ tháng 3/2020 và trên đà hoàn tất tháng tăng mạnh nhất kể từ 2015, nhờ được hỗ trợ bở khả năng Cục Dự trữ Liên bang Mỹ (Fed) sẽ nâng lãi suất quyết liệt để chống lạm phát.Chỉ số Dollar Index đo sức mạnh đồng USD so với một rổ gồm 6 đồng tiền chủ chốt khác như Euro và Bảng Anh đạt gần 102 điểm vào tối ngày 26/4 theo giờ Việt Nam. Theo dữ liệu từ trang MarketWatch, trong vòng 1 năm qua, chỉ số này đã tăng hơn 12%.Xu hướng tăng của đồng USD diễn ra trong bối cảnh những dự báo cho rằng Fed sẽ thắt chặt chính sách tiền tệ mạnh tay hơn so với các ngân hàng trung ương lớn khác. Lãi suất ở Mỹ tăng lên khuyến khích giới đầu tư quốc tế bán các tài sản định giá bằng các đồng tiền khác để rót vốn vào các tài sản định giá bằng USD và cả bản thân đồng USD. Nhờ đó, tỷ giá đồng bạc xanh tăng mạnh thời gian gần đây.Đặt cược vào sự thắt chặt chính sách tiền tệ quyết liệt của Fed đến từ áp lực lạm phát cao và dai dẳng. Cuộc chiến tranh Nga-Ukraine đã đẩy giá hàng hoá cơ bản leo thang, trong khi dịch Covid-19 bùng phát ở Trung Quốc dẫn tới những cuộc phong toả, đe doạ làm gia tăng sự gián đoạn trong các chuỗi cung ứng toàn cầu. Trong lúc trung tâm tài chính Thượng Hải vẫn phong toả, một số khu vực của thủ đô Bắc Kinh cũng bắt đầu phải phong toả vì số ca nhiễm tăng mạnh, thổi bùng lên mối lo mới về triển vọng kinh tế thế giới.Thị trường tương lai ở Phố Wall đang dự báo Fed sẽ nâng lãi suất cơ bản (Fed fund rate) lên mức 2,77% vào cuối năm 2022. Vào đầu năm nay, kỳ vọng lãi suất Fed vào thời điểm cuối năm 2022 chỉ là 0,8%. Theo dự báo ở thời điểm hiện tại, Fed sẽ có 3 lần nâng lãi suất với mức tăng 0,5 điểm phần trăm mỗi lần trong 3 mấy tháng tới đây.Đồng USD thường hưởng lợi khi lãi suất ở Mỹ tăng và nền kinh tế Mỹ vượt trội so với nền kinh tế của các quốc gia khác. Đồng tiền dự trữ của thế giới còn hưởng lợi mỗi khi kinh tế toàn cầu suy thoái hoặc vào những thời điểm rủi ro địa chính trị gia tăng, chẳng hạn chiến tranh Nga-Ukraine, bởi đó là những khi giới đầu tư tìm đến với các tài sản “vịnh tránh bão”.Khuynh hướng tăng giá của đồng USD khi kinh tế toàn cầu suy yếu và đối mặt rủi ro, hoặc khi kinh tế Mỹ khoẻ hơn các nền kinh tế khác, được giới đầu tư gọi là “dollar smile” (tạm dịch: “nụ cười Đôla”).Trao đổi với tờ Financial Times, Phó chủ tịch John Doyle của Tempus Inc. nói rằng nhu cầu của nhà đầu tư muốn tìm kiếm tài sản an toàn vẫn đang duy trì. Điều đó có nghĩa là cả “nụ cười Đôla” đang được hỗ trợ từ cả hai phía.“’Nụ cười Đôla’ đang phát huy tác dụng đối với tất cả mọi dự định và mục đích. Nhà đầu tư đang đổ tiền vào USD, đẩy tỷ giá USD tăng lên cùng với lợi suất trái phiếu kho bạc Mỹ. Cùng với đó, nhà đầu tư cắt giảm dự báo tăng trưởng đối với phần còn lại của nền kinh tế toàn cầu”, chiến lược gia trưởng Karl Schamotta của Corpay nhận định.Sự tăng giá này của USD còn diễn ra trong lúc vị thế đồng tiền dự trữ của USD bị nghi ngờ khi phương Tây áp các biện pháp trừng phạt mạnh mẽ lên Nga. Ở thời điểm hiện tại, nhà đầu tư không còn lựa chọn thay thế nào khác cho USD, và sức mạnh của USD trên thị trường giúp làm giảm khả năng nhà đầu tư từ bỏ đồng tiền này vì các lý do chính trị.“Xét cho cùng, đây thực sự là một thị trường mà nước Mỹ là trung tâm”, chiến lược gia cấp cao Mazen Issa thuộc TD Securities phát biểu, giải thích rằng thay đổi mạnh mẽ nhất trong chính sách tiền tệ nhằm phản ứng với lạm phát đến từ Fed.“Khi nhìn ở phạm vi toàn cầu, ngân hàng trung ương có năng lực tốt nhất để dẫn đầu thay đổi này, và có lẽ để định nghĩa lại về việc chu kỳ thắt chặt là như thế nào, chính là Fed”, ông Issa nhấn mạnh. </w:t>
      </w:r>
    </w:p>
    <w:p>
      <w:r>
        <w:t>Link post: https://vneconomy.vn//bi-cat-thu-nhap-hoang-than-saudi-arabia-o-at-ban-bat-dong-san-du-thuyen.htm</w:t>
      </w:r>
      <w:r>
        <w:rPr>
          <w:color w:val="000000" w:themeColor="hyperlink"/>
          <w:u w:val="single"/>
        </w:rPr>
        <w:hyperlink r:id="rId95">
          <w:r>
            <w:rPr/>
            <w:t>Link!</w:t>
          </w:r>
        </w:hyperlink>
      </w:r>
      <w:r>
        <w:rPr>
          <w:color w:val="000000" w:themeColor="hyperlink"/>
          <w:u w:val="single"/>
        </w:rPr>
        <w:hyperlink r:id="rId95">
          <w:r>
            <w:rPr/>
            <w:t>Link!</w:t>
          </w:r>
        </w:hyperlink>
      </w:r>
      <w:r>
        <w:rPr>
          <w:color w:val="000000" w:themeColor="hyperlink"/>
          <w:u w:val="single"/>
        </w:rPr>
        <w:hyperlink r:id="rId95">
          <w:r>
            <w:rPr/>
            <w:t>Link!</w:t>
          </w:r>
        </w:hyperlink>
      </w:r>
    </w:p>
    <w:p>
      <w:r>
        <w:t xml:space="preserve"> 08:05 26/04/2022 Bị cắt thu nhập, hoàng thân Saudi Arabia ồ ạt bán bất động sản, du thuyền   Ngọc Trang -      Theo tin từ WSJ, các hoàng thân Saudi Arabia gần đây đã bán nhiều bất động sản, du thuyền và tác phẩm nghệ thuật tại Mỹ và châu Âu, thu về hơn 600 triệu USD...   Các hoàng thân Saudi Arabia đang cần tiền mặt để dùng cho các chi tiêu hàng ngày - Ảnh: WSJ  </w:t>
      </w:r>
    </w:p>
    <w:p>
      <w:r>
        <w:t xml:space="preserve"> Động thái này diễn ra trong bối cảnh Thái tử Mohammed bin Salman, người trị vì tương lai của vương quốc này, đang siết chặt nguồn thu nhập của các thành viên hoàng gia.Các giao dịch bán bán địa ốc, du thuyền... cho thấy sự thay đổi đáng kể về tài sản của các hoàng thân Saudi Arabia – những người đã kiếm bộn tiền từ cơn sốt dầu mỏ những năm 1970-1980. Phần lớn số tiền khổng lồ của họ được chi cho những tài sản khó bán hoặc tiêu xài cho lối sống xa hoa, một số người thậm chí tiêu tới 30 triệu USD/tháng.Theo nguồn tin của WSJ, điều này khiến cho các thành viên hoàng gia này dễ bị tổn thương trước những thay đổi trong chính sách của chính phủ gần đây. Do đó, họ phải bán bớt tài sản ở nước ngoài để thu về tiền mặt sau khi Thái tử Mohammed cắt giảm một số nguồn tiền mà những người này dùng để duy trì thói quen chi tiêu xa hoa của mình."Các hoàng thân này cần tiền mặt để dùng cho chi tiêu hàng ngày như bảo trì các bất động sản, thuế, lương nhân viên, chi phí bến bãi cho máy bay và du thuyền… Trong một số trường hợp, có người bán tài sản vì muốn giảm bớt các tài sản phô trương nhằm tránh sự chú ý của Thái tử Mohammed – người có chủ trương cắt giảm nhiều đặc quyền và hạn chế quyền tiếp cận các quỹ hoàng gia của thành viên hoàng gia kể từ khi cha ông lên ngôi năm 2015", nguồn tin cho biết.“Những người này không làm việc, họ có một lượng lớn nhân viên và lo sợ Thái tử Mohammed”, nguồn tin thân cận với các giao dịch này nói. “Họ muốn thu tiền mặt về túi và không muốn sở hữu những tài sản dễ thấy”.Thái tử Mohammed bin Salman - Ảnh: ReutersMột trong các tài sản được bán đi gần đây là bất động sản tại Anh trị giá 155 triệu USD, 2 du thuyền dài hơn 60m cùng một số trang sức được một cựu quốc vương Saudi Arabia ban tặng. Những người bán tài sản, trong đó có Hoàng thân Bandar bin Sultan, từng là một những người quyền lực nhất tại Saudi Arabia.“Rõ ràng, các hoàng thân đang thích nghi với một chế độ có kỷ luật và phải tuân theo nó”, nhà sử học người Anh Robert Lacey, người đã ghi chép về gia đình cầm quyền Saudi Arabia từ những năm 1980, nhận xét. “Thái tử Mohammed đang định hình lại mọi thứ theo định hướng lâu dài”.Trong khi đó, một đại diện của Hoàng thân Bandar cho biết ông bán tất cả tài sản của mình ở nước ngoài “vì thấy lợi ích lớn hơn từ việc đầu tư vào Saudi Arabia”.Những năm gần đây, Thái tử Mohammed đã có nhiều hành động quyết liệt như bắt giam một số thành viên hoàng gia vào năm 2020 và giảm đặc quyền của hàng nghìn người khác, bao gồm các chuyến du lịch nước ngoài được ngân sách chi trả hoặc hóa đơn điện tại cung điện của họ. Những đặc quyền này tiêu tốn tới hàng trăm triệu USD và do Chính phủ Saudi Arabia chi trả.Thái tử cũng đang dần giảm đặc quyền được hưởng lợi từ các giao dịch dầu mỏ và bất động sản liên quan tới chính phủ của các thành viên hoàng gia – nguồn thu mang lại hàng tỷ USD cho họ nhiều năm qua. Chính phủ cũng siết chặt nguồn thu của những người này theo nhiều cách khác, bao gồm áp thuế 2.500 USD cho người giúp việc tại gia thứ 5, khiến một số thành viên hoàng gia tốn thêm hàng trăm nghìn USD mỗi năm.Nhiều hoàng thân đã phải điều chỉnh lối sống của mình do sự dịch chuyển của nền kinh tế toàn cầu cũng như những thay đổi bên trong Saudi Arabia – theo nguồn tin của WSJ.“Họ đã có một cuộc sống tiêu chuẩn vượt xa mọi sự mong đợi. Cách chi tiêu của họ khác với thế giới này. Do đó họ cần thời gian để thích nghi”, một nguồn tin khác nói.Một số hoàng thân hiện đang bán tài sản là những người từng bị tạm thời giam giữ tại khách sạn ở thủ đô Riyadh năm 2017 trong một chiến dịch được Thái tử Mohammed mô tả là chống tham nhũng. Nhiều người sau đó được thả ra với điều kiện ký tên vào các thỏa thuận tài chính. Theo ủy ban chống tham chũng Saudi Arabia, việc bắt giữ các nhân vật “máu mặt” vi phạm pháp luật vẫn đang được tiếp tục.Nằm trong số những người bị giam giữ lúc đó là hoàng thân quá cố Turki bin Nasser. Năm 2020, ông đã bán du thuyền dài hơn 61 mét và căn nhà trị giá 28,5 triệu USD của mình tại khu nhà giàu Beverley Park, Mỹ - theo nguồn tin thân cận của WSJ. Tuy nhiên, ông đã qua đời vào đầu năm 2021 trước khi giao dịch hoàn tất. Theo một quan chức Saudi Arabia, trước khi qua đời, ông sở hữu tài sản hơn 3 tỷ USD.Hoàng thân Bandar bin Sultan - Ảnh: APMột số người đang bán tài sản khác không nằm trong nhóm bị bắt giữ. Ví dụ, năm 2021, hoàng thân Bandar đã bán dinh thự đồng quê tại Cotswolds, phía tây London (Anh) với giá 155 triệu USD. Ông là con trai của hoàng thân quá cố Sultan bin Abdulaziz – một trong những chi lớn thuộc hoàng gia Saudi Arabia với phần lớn nguồn thu nhập bị cắt đứt dưới thời Thái tử Mohammed. Theo nguồn tin của WSJ, sự giàu có của gia đình hoàng thân Sultan chủ yếu nhờ vào đặc quyền tiếp cận các quỹ của chính phủ, nhân sự và nguồn lực trong gần nửa thế kỷ ở vị trí Bộ trưởng Bộ Quốc phòng. Theo các sao kê ngân hàng mà WSJ có được, chỉ trong một năm, ông đã chuyển hàng chục triệu USD từ các tài khoản của chính phủ tại ngân hàng Saudi American Bank sang các tài khoản ủy quyền ở Thụy Sỹ để phục vụ cuộc sống riêng.“Điều này bây giờ hoàn toàn bị chấm dứt”, nguồn tin thân cận với việc này cho hay.Dưới áp lực từ các biện pháp mạnh của Thái tử Mohammed, những người thừa kế của hoàng thân Sultan đã bán một dinh thự ở khu vực Knightsbridge, London vào năm 2020 với giá kỷ lục 290 triệu USD. Một trong các con trai của ông, hoàng thân Khalid bin Sultan, cũng đã bán một dinh thự nằm ngay cạnh tháp Eiffel ở Paris (Pháp) với giá hơn 87 triệu USD trong năm 2020 và siêu du thuyền dài hơn 67 mét vào năm 2019. </w:t>
      </w:r>
    </w:p>
    <w:p>
      <w:r>
        <w:t>Link post: https://vneconomy.vn//trung-quoc-buoc-phai-tiep-tuc-zero-covid-vi-khong-co-lua-chon-khac.htm</w:t>
      </w:r>
      <w:r>
        <w:rPr>
          <w:color w:val="000000" w:themeColor="hyperlink"/>
          <w:u w:val="single"/>
        </w:rPr>
        <w:hyperlink r:id="rId96">
          <w:r>
            <w:rPr/>
            <w:t>Link!</w:t>
          </w:r>
        </w:hyperlink>
      </w:r>
      <w:r>
        <w:rPr>
          <w:color w:val="000000" w:themeColor="hyperlink"/>
          <w:u w:val="single"/>
        </w:rPr>
        <w:hyperlink r:id="rId96">
          <w:r>
            <w:rPr/>
            <w:t>Link!</w:t>
          </w:r>
        </w:hyperlink>
      </w:r>
      <w:r>
        <w:rPr>
          <w:color w:val="000000" w:themeColor="hyperlink"/>
          <w:u w:val="single"/>
        </w:rPr>
        <w:hyperlink r:id="rId96">
          <w:r>
            <w:rPr/>
            <w:t>Link!</w:t>
          </w:r>
        </w:hyperlink>
      </w:r>
    </w:p>
    <w:p>
      <w:r>
        <w:t xml:space="preserve"> 08:05 26/04/2022 “Trung Quốc buộc phải tiếp tục Zero Covid vì không có lựa chọn khác”   Trang Linh -      Đây là nhấn mạnh của một chuyên gia hàng đầu về chiến lược ứng phó Covid-19 của Trung Quốc...   Quan chức y tế hàng đầu về Covid-19 của Trung Quốc cho rằng chi phí phòng dịch theo chiến lược Zero Covid của Bắc Kinh là xứng đáng so với những rủi ro - Ảnh: EPA-EFE.  </w:t>
      </w:r>
    </w:p>
    <w:p>
      <w:r>
        <w:t xml:space="preserve"> Theo ông Liang Wannian, trưởng nhóm chuyên gia về ứng phó Covid-19 của Chính phủ Trung Quốc, Bắc Kinh buộc phải kiên định với chiến lược Zero Covid (không Covid) năng động do tỷ lệ tiêm chủng ở nhóm người cao tuổi thấp và thiếu nguồn lực y tế.“Trung Quốc buộc phải tiếp tục Zero Covid vì không có lựa chọn khác. Chiến lược Zero Covid giống như bảo hiểm với 1,4 tỷ dân trước những mối nguy hiểm do biến chủng Omicron gây ra”, ông Liang nói tại một sự kiện vào cuối tuần trước. "Những rủi ro này đã làm phát sinh 'chi phí bảo hiểm' cho đất nước, bao gồm vaccine, xét nghiệm hàng loạt và xây dựng bệnh viện dã chiến".Theo ông Liang, chính sách này là hướng dẫn chung và các biện pháp cụ thể có thể được điều chỉnh theo thời gian. Dù vậy, điểm cốt lõi của chính sách này là nhanh chóng phát hiện các đợt bùng phát dịch và thực hiện một loạt biện pháp cấp bách để chặn đứng sự lây lan và ngăn chặn dịch bệnh lây lan trong cộng đồng.“Điều quan trọng là nhận diện và quản lý hiệu quả nguồn lây, chặn đứng chuỗi lây lan và bảo vệ các nhóm người dễ bị tổn thương để dịch bệnh không bùng phát trở lại trên quy mô lớn”, vị chuyên gia nhấn mạnh.Dù vậy, ông cũng thừa nhận rằng cần phải cân bằng giữa việc phòng chống dịch và đời sống sinh hoạt của người dân, bao gồm nhu cầu được chăm sóc y tế.“Cần có một cơ chế khẩn cấp, các kênh cung cấp nhu yếu phẩm hợp lý và nguồn dự trữ đồ dùng y tế để phòng chống dịch, bao gồm khẩu trang, máy thở và các công cụ khác như xét nghiệm axit nucleic, trung tâm cách ly, phương tiện vận chuyển”, ông nói.Trải qua những tuần phong tỏa kéo dài, nhiều người dân tại thành phố Thượng Hải – nơi đang trải qua làn sóng dịch bệnh nghiêm trọng nhất Trung Quốc – đã phàn nàn về tình trạng thiếu thực phẩm, cách quản lý thiếu hợp lý và sự bất tiện do các biện pháp hạn chế phòng dịch tại đây. Cũng xuất hiện một số thông tin nói rằng có người dân tử vong do không được chăm sóc y tế kịp thời bởi không có kết quả xét nghiệm âm tính với Covid-19.Nhân viên y tế dựng hàng rào tại một khu vực bị phong tỏa để phòng dịch tại Trung Quốc - Ảnh: CNNCuối tuần qua, nhiều người dân cũng phản ánh tình trạng một số khu vực tại Thượng Hải ra lệnh “cách ly cứng” bằng cách phong tỏa các khu dân cư bằng hàng rào thép và chỉ cho nhân viên y tế ra vào qua một cửa khẩn cấp.Tuy nhiên, ông Liang một lần nữa nhấn mạnh rằng một dù phần lớn bệnh nhân nhiễm biến chủng Omicron chỉ có triệu chứng nhẹ, Trung Quốc sẽ đối mặt “một thảm họa khủng khiếp” nếu nới lỏng các biện pháp hạn chế.Tính tới cuối tuần trước, khoảng 81% người cao tuổi tại Trung Quốc đã được tiêm vaccine Covid-19 đầy đủ.“Một khi chúng ta nới lỏng kiểm soát, virus sẽ lây lan rộng và xuất hiện các ca bệnh nặng và tử vong ở nhóm người cao tuổi”, vị chuyên gia nói. “Số lượng ca bệnh nặng lớn sẽ gây áp lực với hệ thống y tế và nhân viên y tế sẽ nhiễm bệnh, không thể cung cấp dịch vụ y tế. Đó là một vòng tròn luẩn quẩn”, ông nói.Trước đây, ông Liang cũng như nhiều quan chức y tế khác của Trung Quốc từng nhiều lần nhấn mạnh rằng Bắc Kinh chỉ cân nhắc điều chỉnh chiến lược chống dịch nghiêm ngặt của mình khi điều kiện chung ở trong nước và trên thế giới thay đổi, bao gồm việc có các công cụ chống virus tốt hơn, các biến chủng virus ít nghiêm trọng trở nên phổ biến hơn và đại dịch bớt nghiêm trọng hơn ở những quốc gia khác.Trong một bài đăng ngày 23/4, tờ Nhân dân Nhật Báo của nước này cũng nhấn mạnh quan điểm của ông Liang, nói rằng chiếc lược Zero Covid năng động có chi phí tổng thể thấp nhất và là lựa chọn tốt nhất cho Trung Quốc ở thời điểm hiện tại.“Trong ngắn hạn, các biện pháp phòng ngừa và kiểm soát nghiêm ngặt chắc chắn sẽ ảnh hưởng đến sự phát triển kinh tế-xã hội nhưng trong dài hạn, hi sinh sự thuận tiện tạm thời để đảm bảo sự phát triển lành mạnh và lâu dài”, cơ quan ngôn luận của Đảng Cộng sản Trung Quốc viết. </w:t>
      </w:r>
    </w:p>
    <w:p>
      <w:r>
        <w:t>Link post: https://vneconomy.vn//nguoi-nuoc-ngoai-lam-viec-tai-viet-nam-nhan-luong-200-800-trieu-dong-thang.htm</w:t>
      </w:r>
      <w:r>
        <w:rPr>
          <w:color w:val="000000" w:themeColor="hyperlink"/>
          <w:u w:val="single"/>
        </w:rPr>
        <w:hyperlink r:id="rId97">
          <w:r>
            <w:rPr/>
            <w:t>Link!</w:t>
          </w:r>
        </w:hyperlink>
      </w:r>
      <w:r>
        <w:rPr>
          <w:color w:val="000000" w:themeColor="hyperlink"/>
          <w:u w:val="single"/>
        </w:rPr>
        <w:hyperlink r:id="rId97">
          <w:r>
            <w:rPr/>
            <w:t>Link!</w:t>
          </w:r>
        </w:hyperlink>
      </w:r>
      <w:r>
        <w:rPr>
          <w:color w:val="000000" w:themeColor="hyperlink"/>
          <w:u w:val="single"/>
        </w:rPr>
        <w:hyperlink r:id="rId97">
          <w:r>
            <w:rPr/>
            <w:t>Link!</w:t>
          </w:r>
        </w:hyperlink>
      </w:r>
    </w:p>
    <w:p>
      <w:r>
        <w:t xml:space="preserve"> 06:00 28/04/2022 Người nước ngoài làm việc tại Việt Nam nhận lương 200 – 800 triệu đồng/tháng   Phúc Minh -      Các doanh nghiệp đang hoạt động tại Việt Nam trả lương cho ứng viên người nước ngoài ở mức rất cao, từ khoảng 8.500 USD/tháng – 34.000 USD/tháng, tương đương từ gần 200 triệu đồng/tháng – gần 800 triệu đồng/tháng...   Ảnh minh họa.   </w:t>
      </w:r>
    </w:p>
    <w:p>
      <w:r>
        <w:t xml:space="preserve"> Thông tin được Navigos Group - tập đoàn cung cấp dịch vụ tuyển dụng nhân sự vừa công bố ngày 27/4 về nhu cầu tuyển dụng nhân sự trung và cao cấp tại thị trường Việt Nam quý 1/2022 và dự báo xu hướng tuyển dụng trong quý 2.NHIỀU CƠ HỘI VỚI LƯƠNG, THƯỞNG CẠNH TRANHTrong quý 1/2022, Navigos Search ghi nhận các mức lương rất cao mà các doanh nghiệp đang hoạt động tại Việt Nam dành cho ứng viên người nước ngoài. Mức lương mà các ứng viên nhận được dao động từ khoảng 8.500 USD/tháng – 34.000 USD/tháng, tương đương từ gần 200 triệu đồng/tháng – gần 800 triệu đồng/tháng.Theo Navigos Search, ngay sau khi Việt Nam mở cửa lại các đường bay quốc tế và miễn thị thực cho nhiều quốc gia, đã có rất nhiều chuyến bay từ các công ty nước ngoài sang Việt Nam để thực hiện khảo sát, tìm hiểu cho việc đầu tư tại Việt Nam.Chia sẻ từ các nhà đầu tư cho thấy, Việt Nam vẫn là điểm đến đáng quan tâm trong khu vực ASEAN và châu Á, nơi họ có thể đa dạng hóa khu vực sản xuất, giảm thiểu rủi ro, tăng cường chuỗi cung ứng. Ngoài ra, Việt Nam còn là thị trường lao động tiềm năng nơi họ đánh giá lực lượng lao động có kỹ năng tốt, học hỏi nhanh với giá nhân công hợp lý.Trong ngành may mặc, các ứng viên từ các quốc gia châu Á khác như Sri Lanka, Ấn Độ, Pakistan… khá quan tâm tới các cơ hội làm việc tại Việt Nam, nơi họ có thể nhận được cơ hội lương thưởng cạnh tranh và giúp họ có thêm kinh nghiệm làm việc tại nước ngoài.Cũng trong ngành may mặc, những vị trí chuyên sâu kỹ thuật như phát triển mẫu, kỹ thuật may, cải tiến, kiểm tra chất lượng… vẫn là những vị trí khó tìm ứng viên nhất. Các công ty rất nỗ lực trong việc giữ chân người lao động đặc biệt ở những vị trí này bằng chính sách lương thưởng cạnh tranh và tạo thuận lợi cho họ khi làm việc.Trường hợp không tìm được ứng viên người Việt, một số công ty mở rộng tìm kiếm ứng viên người nước ngoài cho những vị trí này. Các ứng viên người nước ngoài có kinh nghiệm làm việc tại Việt Nam, am hiểu văn hóa và con người Việt Nam cũng là một điểm thuận lợi giúp họ được tuyển dụng trong lĩnh vực này.KHÓ TUYỂN DỤNG NHÂN SỰ CẤP CAOCũng theo quan sát của Navigos Search, rất nhiều ngành đang khó khăn trong tuyển dụng các nhân sự cấp cao.Chẳng hạn, ngành ô tô tại Việt Nam đang có một số dự án đầu tư mới bắt nguồn từ sự dịch chuyển dây chuyền hoặc chuyển nhà máy từ Trung Quốc sang Việt Nam. Nhân sự cấp cao hoặc chuyên gia trong ngành pin ô tô điện đang đặc biệt thiếu, do đây là một ngành đang được các doanh nghiệp đầu tư và mở rộng nhà máy mới trên toàn cầu.Với lĩnh vực du lịch, khách sạn, các doanh nghiệp trong mảng này đã quay lại tuyển dụng các vị trí quản lý cấp cao tổng giám đốc, tổng quản lý, các trưởng bộ phận trong khách sạn và khu nghỉ dưỡng là các ứng viên người nước ngoài.Các dự án khách sạn nghỉ dưỡng hồi phục nên nhu cầu về nhân sự cấp cao ở các mảng xây dựng và vận hành cũng sẽ phát triển mạnh. Dự báo nhu cầu tuyển dụng người nước ngoài cho các vị trí quản lý sẽ phát sinh nhiều hơn trong mảng này. Trong khi đó, ngân hàng tiếp tục có nhu cầu tuyển dụng cao các vị trí liên quan đến công nghệ, dữ liệu và tư vấn cho các sản phẩm cao cấp của ngân hàng. Do các ngân hàng tập trung vào chuyển đổi số, tự động hóa…nên dẫn đến việc tăng nhu cầu tuyển dụng về các vị trí liên quan đến công nghệ thông tin, dữ liệu, kiến trúc giải pháp... Những vị trí này đặc biệt tập trung vào nguồn nhân sự chất lượng cao nhưng lại rất khó tìm kiếm và cần đầu tư nhiều chi phí do tính cạnh tranh trên toàn thị trường.Đối với các vị trí sales, giai đoạn này các ngân hàng có nhu cầu tuyển dụng khá nhiều cho mảng khách hàng cao cấp, khách hàng ưu tiên, tập trung vào các sản phẩm dịch vụ cao cấp và phức tạp như đầu tư, bảo hiểm và quản lý tài sản. Vì vậy, đối với các vị trí này, ngân hàng thường tuyển ứng viên có kinh nghiệm, kỹ năng tốt.Một điểm đáng chú ý nữa là xu hướng tuyển dụng nhân sự biết tiếng Trung đã bắt đầu phát triển từ cuối năm 2021. Đến hết quý 1/2022, xu hướng này vẫn đang nóng hổi và dự đoán sẽ tiếp tục tăng cao trong thời gian tới.Nhu cầu về nhân sự tiếng Trung thường tập trung ở các khu công nghiệp phát triển. Đối với các doanh nghiệp tại các khu công nghiệp như: Bắc Ninh, Bắc Giang, hay các khu vực gần khu công nghiệp lớn, doanh nghiệp sẽ tiếp cận đươc với khối lượng lao động lớn, nhưng bị cạnh tranh gay gắt về chế độ, thời gian làm việc.Còn đối với các doanh nghiệp sẵn sàng đi tới các khu vực xa hơn (Phú Thọ, Quảng Ninh…) thì doanh nghiệp sẽ ít bị cạnh tranh hơn trong việc tuyển dụng lao động phổ thông. Tuy nhiên doanh nghiệp lại có khó khăn trong việc tuyển dụng lao động có kỹ năng và trình độ cao.Bên cạnh đó, một số khu vực tiêu biểu có thể kể đến như Phú Thọ, Tuyên Quang là các tỉnh thành đang phát triển trong lĩnh vực điện tử cũng rất “khát” nhân sự biết tiếng Trung. </w:t>
      </w:r>
    </w:p>
    <w:p>
      <w:r>
        <w:t>Link post: https://vneconomy.vn//tp-hcm-chinh-thuc-cho-f1-tiem-du-vaccine-duoc-di-lam-di-hoc.htm</w:t>
      </w:r>
      <w:r>
        <w:rPr>
          <w:color w:val="000000" w:themeColor="hyperlink"/>
          <w:u w:val="single"/>
        </w:rPr>
        <w:hyperlink r:id="rId98">
          <w:r>
            <w:rPr/>
            <w:t>Link!</w:t>
          </w:r>
        </w:hyperlink>
      </w:r>
      <w:r>
        <w:rPr>
          <w:color w:val="000000" w:themeColor="hyperlink"/>
          <w:u w:val="single"/>
        </w:rPr>
        <w:hyperlink r:id="rId98">
          <w:r>
            <w:rPr/>
            <w:t>Link!</w:t>
          </w:r>
        </w:hyperlink>
      </w:r>
      <w:r>
        <w:rPr>
          <w:color w:val="000000" w:themeColor="hyperlink"/>
          <w:u w:val="single"/>
        </w:rPr>
        <w:hyperlink r:id="rId98">
          <w:r>
            <w:rPr/>
            <w:t>Link!</w:t>
          </w:r>
        </w:hyperlink>
      </w:r>
    </w:p>
    <w:p>
      <w:r>
        <w:t xml:space="preserve"> 20:19 24/03/2022 TP.HCM chính thức cho F1 tiêm đủ vaccine được đi làm, đi học   Thiên Ân -      Các trường hợp có tiếp xúc gần (F1) với những người mắc Covid-19, đã tiêm đủ liều vaccine phòng Covid-19 hoặc đã từng mắc Covid-19 trong vòng ba tháng, được phép tiếp tục đi làm, đi học bình thường mà không phải tự cách ly...   TP.HCM cho phếp các trường hợp F1 đã tiêm đủ vaccine hoặc từng mắc Covid-19 trong vòng ba tháng được đi học, đi làm.  </w:t>
      </w:r>
    </w:p>
    <w:p>
      <w:r>
        <w:t xml:space="preserve"> Uỷ ban nhân dân TP.HCM vừa có văn bản khẩn số 882/UBND-VX do Phó chủ tịch Ủy ban nhân dân TP.HCM Dương Anh Đức ký ngày 24/3/2022, hướng dẫn biện pháp y tế đối với người tiếp xúc gần (F1) đi làm, học tập.Theo đó, những trường hợp là F1 đã tiêm đủ liều vaccine phòng Covid-19 hoặc đã từng mắc Covid-19 trong vòng ba tháng được phép tiếp tục đi làm, đi học. Những trường hợp này được yêu cầu di chuyển từ nơi lưu trú đến nơi làm việc, học tập bằng phương tiện cá nhân.Ủy ban nhân dân TP.HCM yêu cầu đồng thời các trường hợp F1 nói trên, phải chấp hành nghiêm việc tự theo dõi sức khỏe ít nhất 10 ngày kể từ ngày tiếp xúc gần cuối cùng với bệnh nhân F0, thực hiện xét nghiệm SARS-CoV-2 (test nhanh hoặc test RT-PCR) vào ngày thứ 5 và khi có triệu chứng nghi ngờ mắc covid-19.Văn bản khẩn số 882/UBND-VX của Ủy ban nhân dân TP.HCMCác F1 phải thực hiện phòng chống dịch như thường xuyên đeo khẩu trang, sát khuẩn tay, không dùng chung vật dụng cá nhân trong quá trình sinh hoạt, làm việc, học tập. Đồng thời, các F1 này cũng cần tránh tiếp xúc gần với những người thuộc nhóm nguy cơ (người có bệnh nền, người trên 50 tuổi, phụ nữ có thai, người chưa tiêm vắc xin phòng Covid-19, …) trong gia đình, tại nơi làm việc, học tập. Và phải khai báo y tế trên ứng dụng PC-covid.Việc đưa ra hướng dẫn mới này, theo chính quyền Thành phố là theo đề xuất trước đó của Sở Y tế TP.HCM, do tình hình dịch bệnh tại TP.HCM đang được kiểm soát và hầu hết người trên 12 tuổi đã được tiêm vắc xin phòng Covid-19.Cũng theo Ủy ban nhân dân TP.HCM, văn bản 882 này điều chỉnh biện pháp y tế áp dụng đối với các trường hợp F1 được quy định tại công văn 548/UBND-VX ngày 22/02/2022 và công văn số 625/UBND-VX ngày 02/3/2022 của Ủy ban nhân dân Thành phố, công văn số 8095/SYT-NVY ngày 01/11/2021 và công văn số 1474/SYT-NVY nghày 04/3/2022 của Sở Y tế Thành phố.Việc nới lỏng quy định đối với các trường hợp F1 nhằm tạo điều kiện cho học sinh tiêm đủ liều vaccine được đến trường.Trước đó, sau khi Bộ Y tế hướng dẫn, hôm 22/2 TP.HCM yêu cầu học sinh là F1 phải có xác nhận âm tính của trạm y tế, bệnh viện mới đi học trực tiếp, đã khiến người dân phải tiêu tốn nhiều thời gian, chi phí sinh hoạt...Mới đây, ngày 03/02/2022, Thành phố đã hủy bỏ quy định trên. Thay vào, học sinh là F1 tiêm đủ vaccine, sau khi cách ly ở nhà 07 ngày, chỉ cần thông báo cho giáo viên chủ nhiệm, sẽ đủ điều kiện đến trường. Riêng đối với người lao động, từ cuối năm 2021, nhiều nhà máy, xí nghiệp ở TP.HCM đã cho nhân viên, công nhân là F1 đi làm theo hướng dẫn tạm thời của Sở Y tế Thành phố nhằm giải quyết tình trạng thiếu hụt nhân công.Đến nay, có ba địa phương là TP.HCM, Long An, Cà Mau cho phép các F1, F0 không triệu chứng được đi làm sau khi đáp ứng một số quy định.Để các hoạt động bán trú, tổ chức dạy học được tổ chức an toàn trong điều kiện bình thường mới, Sở Giaó dục và Đào tạo TP.HCM vừa có tờ trình Uỷ ban nhân dân TP.HCM đề xuất điều chỉnh một số tiêu chí của Bộ tiêu chí an toàn trường học trong phòng chống dịch Covid-19 đối với tất cả cơ sở giáo dục trên địa bàn TP.Riêng đối với tiêu chí tiêm vaccine ở bậc tiểu học, Sở Giáo dục và Đào tạo Thành phố đề xuất tỷ lệ tiêm vaccine cho học sinh là 75%, thấp hơn so với đề xuất tỉ lệ 95% của Sở Y tế Thành phố.  </w:t>
      </w:r>
    </w:p>
    <w:p>
      <w:r>
        <w:t>Link post: https://vneconomy.vn//ha-noi-hoc-sinh-tu-lop-1-den-lop-6-thuoc-12-quan-tro-lai-truong-hoc-ngay-21-2.htm</w:t>
      </w:r>
      <w:r>
        <w:rPr>
          <w:color w:val="000000" w:themeColor="hyperlink"/>
          <w:u w:val="single"/>
        </w:rPr>
        <w:hyperlink r:id="rId99">
          <w:r>
            <w:rPr/>
            <w:t>Link!</w:t>
          </w:r>
        </w:hyperlink>
      </w:r>
      <w:r>
        <w:rPr>
          <w:color w:val="000000" w:themeColor="hyperlink"/>
          <w:u w:val="single"/>
        </w:rPr>
        <w:hyperlink r:id="rId99">
          <w:r>
            <w:rPr/>
            <w:t>Link!</w:t>
          </w:r>
        </w:hyperlink>
      </w:r>
      <w:r>
        <w:rPr>
          <w:color w:val="000000" w:themeColor="hyperlink"/>
          <w:u w:val="single"/>
        </w:rPr>
        <w:hyperlink r:id="rId99">
          <w:r>
            <w:rPr/>
            <w:t>Link!</w:t>
          </w:r>
        </w:hyperlink>
      </w:r>
    </w:p>
    <w:p>
      <w:r>
        <w:t xml:space="preserve"> 14:41 16/02/2022 Hà Nội: Học sinh từ lớp 1 đến lớp 6 thuộc 12 quận trở lại trường học ngày 21/2   Thanh Xuân -      Ngày 15/2, Phó Chủ tịch UBND TP. Hà Nội Chử Xuân Dũng đã ký văn bản số 432/UBND-KGVX về việc cho học sinh các khối lớp 1, 2, 3, 4, 5, 6 thuộc 12 quận trở lại trường học sau thời gian tạm dừng đến trường để phòng, chống dịch Covid-19…   Ảnh minh họa.  </w:t>
      </w:r>
    </w:p>
    <w:p>
      <w:r>
        <w:t xml:space="preserve"> Hiện nay, UBND TP. Hà Nội đã thống nhất về nguyên tắc theo đề xuất của Sở GD&amp;ĐT tại Tờ trình số 327/TTr-SGDĐT ngày 09/02/2022 và giao Sở GD&amp;ĐT chủ trì, phối hợp Sở Y tế, các đơn vị liên quan tiếp tục hướng dẫn UBND các quận tổ chức triển khai thực hiện theo đúng hướng dẫn của Trung ương và Thành phố; bảo đảm an toàn tuyệt đổi khi tổ chức dạy và học trực tiếp.Chủ tịch UBND các quận căn cứ tình hình thực tiễn dịch bệnh để quyết định và chịu trách nhiệm về việc cho học sinh đi học trở lại trên địa bàn, tiếp tục hoàn thiện, tăng cường cơ sở vật chất, nhân lực cho lực lượng y tế trường học, bảo đảm y tế trường học được trang bị đẩy đủ và sẵn sàng khi học sinh đến trường.Theo tờ trình số 327/TTr-SGDĐT, Sở GD&amp;ĐT Hà Nội đề xuất phương án đi học trực tiếp từ bắt đầu từ ngày 21/2/2022 (thứ Hai) đối với học sinh các khối lớp 1, 2, 3, 4, 5, 6 thuộc 12 quận; học các ngày trong tuần theo kế hoạch giáo dục của nhà trường. Nghỉ học tại nhà đối với trẻ mầm non.Nguyên tắc thực hiện là chỉ tổ chức dạy học trực tiếp tại các địa bàn có mức độ dịch ở cấp độ 1, cấp độ 2, các địa bản có mức độ dịch ở cấp độ 3, cấp độ 4 tổ chức dạy học theo hình thức trực tuyến. Học sinh cư trú tại địa bản có mức độ dịch cấp độ 3, cấp độ 4 không đến trường học mà ở nhà học trực tuyến, nhà trường có trách nhiệm phân công giáo viên giảng dạy cho các em.Sở GD&amp;ĐT cũng nhấn mạnh về trường học phải đạt yêu cầu an toàn trong phòng, chống dịch Covid-19 theo các tiêu chí theo hướng dẫn liên ngành GD&amp;ĐT và Y tế; chuẩn bị tốt các điều kiện về cơ sở vật chất, xây dựng kế hoạch diễn tập xử lý khi có tình huống cán bộ, giáo viên, nhân viên, học sinh là F0; tổ chức tổng vệ sinh môi trường, khử khuẩn trước và sau buổi học.Giáo viên chưa tiêm đủ vaccine phòng chống Covid-19 theo quy định của ngành Y tế chỉ dạy trực tuyến, không đến lớp dạy trực tiếp. Không tổ chức ăn bán trú, căng tin ăn uống trong trường, học sinh tự mang theo nước uống cá nhân. Chỉ tổ chức dạy học trực tiếp 1 buổi/ngày.Trong quá trình tổ chức dạy học trực tiếp, nếu xảy ra các trường hợp liên quan đến vấn đề dịch tễ, không bảo đảm an toàn trong phòng, chống dịch Covid-19, nhà trường chủ động xử lý theo hướng dẫn và báo cáo Ban chỉ đạo phòng, chống dịch tại địa phương. Ban chỉ đạo phòng, chống Covid-19 cấp quận/huyện/thị xã có trách nhiệm xem xét, cho dừng việc học tập trực tiếp để đảm bảo an toàn tuyệt đối cho học sinh; có các kịch bản xử lý tình huống nếu xảy ra F0, F1 tại các lớp học, trường học.Tờ trình của Sở GD&amp;ĐT cũng nêu Ban Chỉ đạo phòng, chống Covid-19 cấp quận/huyện/thị xã phê duyệt phương án cụ thể cho học sinh đi học trở lại của các trường, các cơ sở giáo dục trên địa bàn các xã phưởng thị trấn trực thuộc, chịu hoàn toàn trách nhiệm trước lãnh đạo Thành phố về công tác phòng, chống dịch trên địa bản.Người đứng đầu cấp ủy, chính quyền địa phương căn cứ tình hình thực tiễn dịch bệnh để quyết định và chịu trách nhiệm về việc cho học sinh đi học trở lại trên địa bản; tiếp tục hoàn thiện, tăng cường cơ sở vật chất, nhân lực cho lực lượng y tế trường học bảo đảm y tế trường học được trang bị đầy đủ và sẵn sàng khi học sinh đến trường.Sau thời gian thực hiện, căn cứ tình hình, diễn biến của dịch tại các địa phương và đề nghị của UBND các quận, huyện, thị xã, Sở GD&amp;ĐT phối hợp với Sở Y tế sẽ có báo cáo và trình UBND Thành phố lộ trình tiếp theo việc cho học sinh trở lại trường học bảo đảm an toàn cho cán bộ, giáo viên, nhân viên và học sinh. </w:t>
      </w:r>
    </w:p>
    <w:p>
      <w:r>
        <w:t>Link post: https://vneconomy.vn//f0-huong-bao-hiem-xa-hoi-se-tiep-tuc-tang-cao.htm</w:t>
      </w:r>
      <w:r>
        <w:rPr>
          <w:color w:val="000000" w:themeColor="hyperlink"/>
          <w:u w:val="single"/>
        </w:rPr>
        <w:hyperlink r:id="rId100">
          <w:r>
            <w:rPr/>
            <w:t>Link!</w:t>
          </w:r>
        </w:hyperlink>
      </w:r>
      <w:r>
        <w:rPr>
          <w:color w:val="000000" w:themeColor="hyperlink"/>
          <w:u w:val="single"/>
        </w:rPr>
        <w:hyperlink r:id="rId100">
          <w:r>
            <w:rPr/>
            <w:t>Link!</w:t>
          </w:r>
        </w:hyperlink>
      </w:r>
      <w:r>
        <w:rPr>
          <w:color w:val="000000" w:themeColor="hyperlink"/>
          <w:u w:val="single"/>
        </w:rPr>
        <w:hyperlink r:id="rId100">
          <w:r>
            <w:rPr/>
            <w:t>Link!</w:t>
          </w:r>
        </w:hyperlink>
      </w:r>
    </w:p>
    <w:p>
      <w:r>
        <w:t xml:space="preserve"> 07:00 25/03/2022 F0 hưởng bảo hiểm xã hội sẽ tiếp tục tăng cao   Phúc Minh -      Qua theo dõi, nắm bắt tình hình giải quyết hưởng chế độ ốm đau đối với người lao động bị mắc Covid-19 tại các địa phương, Bảo hiểm xã hội Việt Nam cho biết số lượng hồ sơ gia tăng nhanh và dự kiến tiếp tục tăng cao trong thời gian tới…   Ảnh - Bảo hiểm xã hội Việt Nam.   </w:t>
      </w:r>
    </w:p>
    <w:p>
      <w:r>
        <w:t xml:space="preserve"> Nội dung này được Bảo hiểm xã hội Việt Nam nêu rõ trong Công văn số 71 vừa ban hành gửi Bảo hiểm xã hội các tỉnh, thành phố về việc tạo thuận lợi, giải quyết kịp thời, chính xác hồ sơ đề nghị hưởng chế độ ốm đau đối với người lao động mắc Covid-19.Bảo hiểm xã hội Việt Nam cho biết, qua theo dõi, nắm bắt tình hình giải quyết hưởng chế độ ốm đau đối với người lao động bị mắc Covid-19 tại Bảo hiểm xã hội các tỉnh, thành phố trực thuộc Trung ương thời gian gần đây, số lượng hồ sơ gia tăng nhanh và dự kiến tiếp tục tăng cao trong thời gian tới.Trước tình hình này, Bảo hiểm xã hội Việt Nam yêu cầu Bảo hiểm xã hội các tỉnh, thành phố bố trí nhân lực, chuẩn bị đầy đủ mọi điều kiện về nguồn kinh phí, cải cách thủ tục hành chính, ứng dụng công nghệ thông tin để tiếp nhận giải quyết kịp thời, chính xác, đầy đủ quyền lợi đối với người lao động bị mắc Covid-19 có đủ hồ sơ theo quy định.Đồng thời, tuyên truyền đến người lao động và đơn vị sử dụng lao động khuyến khích chi trả chế độ bảo hiểm xã hội trực tiếp qua tài khoản cá nhân của người lao động, để việc giải quyết và thụ hưởng chính sách được minh bạch, nhanh chóng, thuận tiện.Bên cạnh đó, Bảo hiểm xã hội các địa phương tổ chức tiếp nhận và giải quyết chế độ ốm đau đối với người lao động theo quy định mới ngay sau khi cấp có thẩm quyền ban hành quy định sửa đổi, bổ sung về hồ sơ làm căn cứ giải quyết hưởng chế độ ốm đau đối với người lao động bị mắc Covid-19.Trước đó, Bảo hiểm xã hội Việt Nam đã có văn bản báo cáo, đề nghị Bộ Y tế có giải pháp xử lý một số vướng mắc, phát sinh nhằm tạo thuận lợi cho người lao động bị mắc Covid-19 trong việc thụ hưởng chế độ bảo hiểm xã hội.Bộ Y tế cũng đã có văn bản đề xuất Chính phủ ban hành Nghị quyết về việc công nhận 7 loại giấy tờ có giá trị như giấy chứng nhận nghỉ việc hưởng bảo hiểm xã hội, để cơ quan bảo hiểm xã hội có căn cứ làm hồ sơ hưởng chế độ ốm đau đối với các trường hợp này.Trong thời gian chờ quy định mới sửa đổi, bổ sung về hồ sơ làm căn cứ giải quyết hưởng chế độ ốm đau đối với người lao động bị mắc Covid-19, Bảo hiểm xã hội Việt Nam đã sẵn sàng mọi nguồn lực. Chỉ đạo bảo hiểm xã hội các địa phương phối hợp chặt chẽ với các cơ sở khám, chữa bệnh và các đơn vị liên quan để tiếp nhận, giải quyết kịp thời, chính xác, đầy đủ quyền lợi bảo hiểm xã hội đối với người lao động bị mắc Covid-19 theo quy định.Cơ quan này cũng khuyến nghị người lao động chưa có tài khoản cá nhân nên khẩn trương mở tài khoản để khi người lao động là F0 có đầy đủ hồ sơ, cơ quan bảo hiểm xã hội sẽ chuyển thẳng tiền hưởng chế độ ốm đau, dưỡng sức phục hồi sức khỏe sau ốm đau vào tài khoản của người lao động. </w:t>
      </w:r>
    </w:p>
    <w:p>
      <w:r>
        <w:t>Link post: https://vneconomy.vn//cong-nghe-thong-tin-van-tang-manh-tuyen-dung-trong-nam-2022.htm</w:t>
      </w:r>
      <w:r>
        <w:rPr>
          <w:color w:val="000000" w:themeColor="hyperlink"/>
          <w:u w:val="single"/>
        </w:rPr>
        <w:hyperlink r:id="rId101">
          <w:r>
            <w:rPr/>
            <w:t>Link!</w:t>
          </w:r>
        </w:hyperlink>
      </w:r>
      <w:r>
        <w:rPr>
          <w:color w:val="000000" w:themeColor="hyperlink"/>
          <w:u w:val="single"/>
        </w:rPr>
        <w:hyperlink r:id="rId101">
          <w:r>
            <w:rPr/>
            <w:t>Link!</w:t>
          </w:r>
        </w:hyperlink>
      </w:r>
      <w:r>
        <w:rPr>
          <w:color w:val="000000" w:themeColor="hyperlink"/>
          <w:u w:val="single"/>
        </w:rPr>
        <w:hyperlink r:id="rId101">
          <w:r>
            <w:rPr/>
            <w:t>Link!</w:t>
          </w:r>
        </w:hyperlink>
      </w:r>
    </w:p>
    <w:p>
      <w:r>
        <w:t xml:space="preserve"> 16:50 21/04/2022 Công nghệ thông tin vẫn tăng mạnh tuyển dụng trong năm 2022    Nhật Dương -      Công nghệ thông tin là ngành không bị ảnh hưởng nhiều bởi Covid-19 nên vẫn là ngành sôi động khi các doanh nghiệp vẫn tiếp tục tuyển dụng trong năm 2022…   Ảnh minh họa.   </w:t>
      </w:r>
    </w:p>
    <w:p>
      <w:r>
        <w:t xml:space="preserve"> Thị trường lao động Hà Nội đang có sự phục hồi và phát triển mạnh khi thành phố đã dần thích ứng an toàn, linh hoạt và kiểm soát hiệu quả dịch bệnh Covid-19 với phát triển kinh tế - xã hội, nhu cầu tuyển dụng lao động vì thế tăng mạnh.NHIỀU NGÀNH NGHỀ “BÙNG NỔ” NHU CẦU TUYỂN DỤNGTheo đánh giá của Trung tâm Dịch vụ việc làm Hà Nội, trong quý 1/2022, lực lượng lao động, số người có việc làm và thu nhập bình quân tháng của người lao động trên địa bàn thành phố đều tăng so với quý trước và so với cùng kỳ năm trước.Riêng trong tháng 3 vừa qua, số liệu tổng hợp của Trung tâm cho thấy, nhu cầu tuyển dụng ở một số ngành có xu hướng giảm nhẹ do nhiều vị trí đã được doanh nghiệp tuyển dụng thành công trong tháng trước đó như: Bán buôn, bản lẻ; công nghiệp chế biến, chế tạo. Một số nhóm ngành có nhu cầu tuyển dụng nhiều trong tháng như: Vận tải, kho bãi; dịch vụ lưu trú, ăn uống; thông tin, truyền thông.Trong tháng 3, các doanh nghiệp thuộc lĩnh vực vận tải, kho bãi có nhu cầu tăng xu hướng tuyển dụng, tăng 31,57% so với tháng 2. Trong đó, tăng đồng đều ở tất cả các nhóm (trừ nhóm lao động giản đơn là không thay đổi nhu cầu tuyển dụng) và nhiều nhiều nhất là nhóm lao động có kỹ năng là 100%; nhóm nhân viên hành chính văn phòng tăng 70%; tiếp đến là lãnh đạo/quản lý/chuyên môn bậc cao với 40%; chuyên viên nghiệp vụ với 10,52%.So với tháng 2, sang tháng 3, nhu cầu tuyển dụng tăng mạnh tới 68,42%. Trong đó, tăng mạnh nhất đối với nhóm hành chính, văn phòng với 200%; tiếp đến là nhóm lãnh đạo/quản lý/chuyên môn bậc cao là 77,7%. Ngược lại, giảm nhu cầu tuyển ở nhóm lao động có kỹ năng và chuyên viên nghiệp vụ là 20%.Đáng chú ý, công nghệ thông tin tiếp tục có nhu cầu tuyển dụng cao do nhu cầu mở rộng và phát triển kinh doanh trong năm 2022. Công nghệ thông tin là ngành không bị ảnh hưởng nhiều bởi Covid-19 nên vẫn là ngành sôi động khi các doanh nghiệp vẫn tiếp tục tuyển dụng.Theo quan sát, các doanh nghiệp có nhiều nhu cầu tuyển dụng nhân sự giỏi trong lĩnh vực Trí tuệ nhân tạo (AI) – Dữ liệu lớn (Big Data) – Crypto và Chuỗi khối (Blockchain). Ước tính, nhu cầu tuyển dụng từ 5.000 – 1.000 vị trí, tập trung vào các vị trí đòi hỏi chuyên môn cao như nhân viên phát triển IT, chuyên gia mạng máy tính, kỹ sư phần mềm, lập trình viên.NET, quản trị viên hệ thống công nghệ thông tin, kiến trúc sư điện toán đám mây...CHÊNH LỆCH MỨC LƯƠNG GIỮA CÁC NHÓM NGÀNHTrong lĩnh vực dịch vụ, lưu trú và ăn uống (du lịch), dự báo tháng 4 nhu cầu tuyển dụng nhân sự sẽ tiếp tục tăng. Mức lương của các doanh nghiệp thuộc lĩnh vực du lịch có sự khác biệt so với các lĩnh vực khác thuộc dịch vụ, lưu trú và ăn uống.Trong đó, trung bình nhân viên điều hành tour du lịch có mức lương 10-12 triệu/tháng; hướng dẫn viên du lịch khoảng 15-30 triệu/tháng. Trong khi đó, mức lương tại một số doanh nghiệp dịch vụ ăn uống khoảng từ 10-12 triệu/tháng đối với vị trí quản lý, giám sát nhà hàng và khoảng 4-8 triệu/tháng đối với nhân viên nhà hàng.Đối với lĩnh vực vận tải, kho bãi cũng có sự khác biệt trong việc chi trả lương cho người lao động giữa các lĩnh vực kinh doanh riêng của từng doanh nghiệp.Trong đó, với vận tải hàng không, mức lương trung bình của ngành tuy bị ảnh hưởng do dịch nhưng nhìn chung vẫn tương đối cao. Ví dụ như vị trí tiếp viên, mức lương trung bình khoảng 19-25 triệu/tháng, tùy vào năm kinh nghiệm, giờ bay; phi công được trả mức dao động từ 130-180 triệu/tháng. Đối với nhóm nhân viên văn phòng và kỹ thuật viên, mức lương dao động từ 12-17 triệu/tháng.Đối với vận tải đường biển, cũng có sự khác biệt giữa những người có thâm niên làm việc lâu năm và làm ở những vị trí đòi hỏi chuyên môn kỹ thuật cao, như kỹ sư dầu khí với 1 năm kinh nghiệm sẽ có mức lương trung bình 15-20 triệu/tháng.Còn với nhóm từ 4-5 năm kinh nghiệm sẽ là 30-50 triệu/tháng; song với những vị trí khác như kỹ thuật viên và nhân viên hành chính văn phòng thì mức lương dao động trong khoảng 7-10 triệu/tháng. Với các đơn vị hỗ trợ vận tải thì mức lương thấp hơn, trung bình là 7-10 triệu/tháng. </w:t>
      </w:r>
    </w:p>
    <w:p>
      <w:r>
        <w:t>Link post: https://vneconomy.vn//khoang-7-6-trieu-mui-vaccine-covid-19-chua-cap-nhat-len-he-thong.htm</w:t>
      </w:r>
      <w:r>
        <w:rPr>
          <w:color w:val="000000" w:themeColor="hyperlink"/>
          <w:u w:val="single"/>
        </w:rPr>
        <w:hyperlink r:id="rId102">
          <w:r>
            <w:rPr/>
            <w:t>Link!</w:t>
          </w:r>
        </w:hyperlink>
      </w:r>
      <w:r>
        <w:rPr>
          <w:color w:val="000000" w:themeColor="hyperlink"/>
          <w:u w:val="single"/>
        </w:rPr>
        <w:hyperlink r:id="rId102">
          <w:r>
            <w:rPr/>
            <w:t>Link!</w:t>
          </w:r>
        </w:hyperlink>
      </w:r>
      <w:r>
        <w:rPr>
          <w:color w:val="000000" w:themeColor="hyperlink"/>
          <w:u w:val="single"/>
        </w:rPr>
        <w:hyperlink r:id="rId102">
          <w:r>
            <w:rPr/>
            <w:t>Link!</w:t>
          </w:r>
        </w:hyperlink>
      </w:r>
    </w:p>
    <w:p>
      <w:r>
        <w:t xml:space="preserve"> 17:06 26/04/2022 Khoảng 7,6 triệu mũi vaccine Covid-19 chưa cập nhật lên hệ thống   Nhật Dương -      Đến nay cả nước đã tiêm tiêm hơn 212 triệu liều vaccine phòng Covid-19 cho người dân, nhưng vẫn còn khoảng 7,6 triệu mũi tiêm chưa cập nhật lên hệ thống phần mềm…   Bộ trưởng Bộ Y tế Nguyễn Thanh Long thông tin tại hội nghị. Ảnh - Trần Minh.   </w:t>
      </w:r>
    </w:p>
    <w:p>
      <w:r>
        <w:t xml:space="preserve"> Thông tin được Bộ Y tế cho biết ngày 26/4 tại hội nghị trực tuyến quán triệt việc làm sạch dữ liệu tiêm chủng Covid-19 và hướng dẫn triển khai các nhiệm vụ của Tổ Công tác triển khai Đề án 06.Theo thống kê của Bộ Y tế, hiện cả nước hiện đã tiêm tiêm hơn 212 triệu liều vaccine phòng Covid-19 cho người dân theo hướng dẫn, nhưng vẫn còn 7,6 triệu mũi tiêm chưa cập nhật lên hệ thống phần mềm. Trong số hơn 73,4 triệu người có căn cước công dân/chứng minh nhân dân còn 43.491.814 mũi tiêm đã xác minh nhưng còn sai thông tin gồm số định danh, ngày sinh, họ tên và thông tin khác.Với hơn 8,8 triệu người không có căn cước công dân/chứng minh nhân dân hoặc sai định dạng căn cước công dân/chứng minh nhân dân, 3.364.726 mũi tiêm không xác định được với cơ sở dữ liệu về quốc gia về dân cư.Bộ trưởng Bộ Y tế Nguyễn Thanh Long nhấn mạnh, việc liên thông dữ liệu, xác thực thông tin không chỉ phục vụ tiêm chủng vaccine phòng Covid-19 mà còn có ý nghĩa quan trọng về sau này khi đẩy nhanh ứng dụng công nghệ thông tin, chuyển đổi số với ngành y tế.Theo Bộ trưởng, việc yêu cầu cập nhật thông tin trên hệ thống là phải làm trong ngày nhưng hiện vẫn có độ trễ, nhưng chỉ có thể trễ đến 2-3 ngày chứ không thể để kéo dài mãi. Do đó, các địa phương phải xác thực, chính xác hóa thông tin này, nếu chưa đồng bộ hóa với cơ sở dữ liệu dân cư, phải rà soát lại những thông tin nào chưa phù hợp.“Chúng tôi yêu cầu trước 1/6, các địa phương phải hoàn thành việc cập nhật xác thực thông tin này. Hiện người dân đã tiêm, chỉ còn khâu thông tin, nếu thiếu, chưa chính xác thì phải cập nhật lại”, Bộ trưởng Nguyễn Thanh Long lưu ý.Tại hội nghị, lãnh đạo Bộ Y tế cũng đánh giá, chiến dịch tiêm chủng vaccine phòng Covid-19 đến nay cơ bản thành công, song thời gian gần đây tốc độ tiêm chủng còn chậm. Việc tiêm mũi 1 và mũi 2 cho người trên 18 tuổi đã đạt tỷ lệ 100%, tuy nhiên tiêm mũi 3 cho người trên 18 tuổi rất chậm.Liên quan đến việc tiêm vaccine phòng Covid-19 cho trẻ từ 5 đến dưới 12 tuổi, Bộ trưởng Nguyễn Thanh Long cũng cho biết, đã gần nửa tháng triển khai nhưng hiện tốc độ tiêm cho trẻ trong độ tuổi này còn chậm. Thống kê trên Cổng thông tin tiêm chủng Covid-19 đến ngày 25/4, có 48 địa phương đã và đang triển khai tiêm vaccine phòng Covid-19 cho trẻ từ 5 đến dưới 12 tuổi mũi 1 có báo cáo về Bộ Y tế, với 667.978 liều vaccine đã được tiêm chủng an toàn. </w:t>
      </w:r>
    </w:p>
    <w:p>
      <w:r>
        <w:t>Link post: https://vneconomy.vn//ca-nuoc-them-8-813-ca-covid-19-trong-ngay-24-4.htm</w:t>
      </w:r>
      <w:r>
        <w:rPr>
          <w:color w:val="000000" w:themeColor="hyperlink"/>
          <w:u w:val="single"/>
        </w:rPr>
        <w:hyperlink r:id="rId103">
          <w:r>
            <w:rPr/>
            <w:t>Link!</w:t>
          </w:r>
        </w:hyperlink>
      </w:r>
      <w:r>
        <w:rPr>
          <w:color w:val="000000" w:themeColor="hyperlink"/>
          <w:u w:val="single"/>
        </w:rPr>
        <w:hyperlink r:id="rId103">
          <w:r>
            <w:rPr/>
            <w:t>Link!</w:t>
          </w:r>
        </w:hyperlink>
      </w:r>
      <w:r>
        <w:rPr>
          <w:color w:val="000000" w:themeColor="hyperlink"/>
          <w:u w:val="single"/>
        </w:rPr>
        <w:hyperlink r:id="rId103">
          <w:r>
            <w:rPr/>
            <w:t>Link!</w:t>
          </w:r>
        </w:hyperlink>
      </w:r>
    </w:p>
    <w:p>
      <w:r>
        <w:t xml:space="preserve"> 18:12 24/04/2022 Cả nước thêm 8.813 ca Covid-19 trong ngày 24/4    Nhật Dương -      Bộ Y tế tối 24/4 công bố 8.813 ca nhiễm mới, gồm 1 ca nhập cảnh và 8.812 ca ghi nhận trong nước (giảm 1.553 ca so với ngày trước đó), có 6.245 ca cộng đồng; 9 ca tử vong...   Ảnh minh họa.   </w:t>
      </w:r>
    </w:p>
    <w:p>
      <w:r>
        <w:t xml:space="preserve"> Các tỉnh, thành phố ghi nhận ca bệnh như sau: Hà Nội (970), Bắc Giang (540), Phú Thọ (511), Quảng Ninh (495), Nghệ An (442), Yên Bái (424), Lào Cai (325), Tuyên Quang (311), Vĩnh Phúc (302), Thái Nguyên (297), Bắc Kạn (278), Thái Bình (249), Quảng Bình (236), Nam Định (216), Hải Dương (207), Đắk Lắk (189), Hưng Yên (177), Gia Lai (165), Cao Bằng (163), Lạng Sơn, Lâm Đồng mỗi nơi 162, Hà Tĩnh (137).Bắc Ninh (126), Ninh Bình (126), Lai Châu (120), Đà Nẵng (116), Bến Tre (107), Hòa Bình (94), Hà Nam (87), Hà Giang (87), Vĩnh Long (87), Quảng Trị (72), Thanh Hóa (71), Sơn La (71), Điện Biên (70), Bình Định (67), Quảng Nam (56), Bình Phước (56), Bà Rịa - Vũng Tàu (54), Hải Phòng (49), TP. HCM (48).Tây Ninh (41), Phú Yên (40), Quảng Ngãi (31), Đắk Nông (29), Bình Dương (28), Cà Mau (27), Bình Thuận (25), Thừa Thiên Huế (13), Đồng Tháp (10), Khánh Hòa (9), Cần Thơ (6), Bạc Liêu (6), Kiên Giang (5), Đồng Nai (4), Long An (4), Trà Vinh (4), An Giang (4), Kon Tum (2), Hậu Giang (2).Các địa phương ghi nhận số ca nhiễm giảm nhiều nhất so với ngày trước đó: Phú Thọ (-242), Bà Rịa - Vũng Tàu (-156), Gia Lai (-153). Các địa phương ghi nhận số ca nhiễm tăng cao nhất so với ngày trước đó: Hà Tĩnh (+137), Bến Tre (+67), Lai Châu (+38). Trung bình số ca nhiễm mới trong nước ghi nhận trong 7 ngày qua là 11.593 ca/ngày.Từ đầu dịch đến nay Việt Nam có 10.563.502 ca nhiễm, trong đợt dịch thứ 4 (từ ngày 27/4/2021 đến nay), số ca nhiễm ghi nhận trong nước là 10.555.753 ca, trong đó có 9.083.258 bệnh nhân đã được công bố khỏi bệnh.Các địa phương ghi nhận số nhiễm tích lũy cao trong đợt dịch này: Hà Nội (1.540.742), TP. HCM (608.010), Nghệ An (479.585), Bắc Giang (383.704), Bình Dương (383.191).Trong ngày 24/4, có 4.582 bệnh nhân được công bố khỏi bệnh, nâng tổng số ca được điều trị khỏi lên 9.086.075 ca, số bệnh nhân đang thở ô xy là 612 ca.Trong ngày ghi nhận 9 ca tử vong tại: Cần Thơ, Đắk Lắk, Quảng Ninh mỗi nơi 2 ca, Bạc Liêu, Đồng Tháp, Kiên Giang mỗi nơi 1 ca. Trung bình số tử vong ghi nhận trong 7 ngày qua là 10 ca. Tổng số ca tử vong do Covid-19 tại Việt Nam tính đến nay là 43.013 ca, chiếm tỷ lệ 0,4% so với tổng số ca nhiễm.Số lượng xét nghiệm từ 27/4/2021 đến nay đã thực hiện xét nghiệm được 39.490.331 mẫu tương đương 85.789.114 lượt người, tăng 1.711 mẫu so với ngày trước đó.Trong ngày 23/4 có 397.919 liều vaccine phòng Covid-19 được tiêm. Như vậy, tổng số liều vaccine đã được tiêm là 212.390.774 liều, trong đó, số liều tiêm cho người từ 18 tuổi trở lên là 194.475.837 liều: mũi 1 là 71.433.026 liều; mũi 2 là 68.594.984 liều; mũi 3 là 1.505.754 liều; mũi bổ sung là 15.199.860 liều; mũi nhắc lại là 37.742.213 liều.Số liều tiêm cho trẻ từ 12-17 tuổi là 17.339.166 liều: mũi 1 là 8.884.614 liều; mũi 2 là 8.454.552 liều. Số liều tiêm cho trẻ từ 5-11 tuổi là 575.771 liều (mũi 1). </w:t>
      </w:r>
    </w:p>
    <w:p>
      <w:r>
        <w:t>Link post: https://vneconomy.vn//ca-mac-covid-19-ca-nuoc-giam-con-10-365-ca-trong-ngay-23-4.htm</w:t>
      </w:r>
      <w:r>
        <w:rPr>
          <w:color w:val="000000" w:themeColor="hyperlink"/>
          <w:u w:val="single"/>
        </w:rPr>
        <w:hyperlink r:id="rId104">
          <w:r>
            <w:rPr/>
            <w:t>Link!</w:t>
          </w:r>
        </w:hyperlink>
      </w:r>
      <w:r>
        <w:rPr>
          <w:color w:val="000000" w:themeColor="hyperlink"/>
          <w:u w:val="single"/>
        </w:rPr>
        <w:hyperlink r:id="rId104">
          <w:r>
            <w:rPr/>
            <w:t>Link!</w:t>
          </w:r>
        </w:hyperlink>
      </w:r>
      <w:r>
        <w:rPr>
          <w:color w:val="000000" w:themeColor="hyperlink"/>
          <w:u w:val="single"/>
        </w:rPr>
        <w:hyperlink r:id="rId104">
          <w:r>
            <w:rPr/>
            <w:t>Link!</w:t>
          </w:r>
        </w:hyperlink>
      </w:r>
    </w:p>
    <w:p>
      <w:r>
        <w:t xml:space="preserve"> 17:48 23/04/2022 Ca mắc Covid-19 cả nước giảm còn 10.365 ca trong ngày 23/4   Nhật Dương -      Bộ Y tế tối 23/4 công bố 10.365 ca nhiễm mới đều ghi nhận trong nước (giảm 795 ca so với ngày trước đó), có 7.412 ca cộng đồng, 6 ca tử vong...   Ảnh minh họa.   </w:t>
      </w:r>
    </w:p>
    <w:p>
      <w:r>
        <w:t xml:space="preserve"> Các tỉnh, thành phố ghi nhận ca bệnh như sau: Hà Nội (978), Phú Thọ (753), Bắc Giang (556), Quảng Ninh (538), Nghệ An (456), Yên Bái (440), Vĩnh Phúc (397), Tuyên Quang (338), Lào Cai (334), Gia Lai (318), Đắk Lắk (318), Thái Nguyên (314), Thái Bình (276), Quảng Bình (271), Bắc Kạn (266), Hải Dương (257), Bà Rịa - Vũng Tàu (210), Nam Định (208), Hưng Yên (199), Bắc Ninh (198), Lâm Đồng (195).Hòa Bình (183), Cao Bằng (178), Lạng Sơn (174), Hà Giang (153), Ninh Bình (144), Điện Biên (129), Hà Nam (125), Sơn La (123), Đà Nẵng (108), Vĩnh Long (97), Quảng Trị (87), Lai Châu (82), Bình Phước (80), Thanh Hóa (79), Hải Phòng (78), TP. HCM (76), Tây Ninh (75), Đắk Nông (74), Bình Định (71).Quảng Nam (63), Cà Mau (42), Phú Yên (42), Bến Tre (40), Quảng Ngãi (31), Bình Dương (29), Thừa Thiên Huế (27), Kiên Giang (26), Bạc Liêu (25), Khánh Hòa (20), Bình Thuận (19), An Giang (15), Long An (14), Trà Vinh (12), Đồng Nai (11), Hậu Giang (4), Kon Tum (4), Đồng Tháp (3), Cần Thơ (2).Các địa phương ghi nhận số ca nhiễm giảm nhiều nhất so với ngày trước đó: Sơn La (-150), Hà Tĩnh (-147), Hải Dương (-116). Các địa phương ghi nhận số ca nhiễm tăng cao nhất so với ngày trước đó: Hải Phòng (+78), Quảng Bình (+49), Quảng Ninh (+28).Từ đầu dịch đến nay Việt Nam có 10.554.689 ca nhiễm. Các địa phương ghi nhận số nhiễm tích lũy cao là: Hà Nội (1.539.772), TP. HCM (607.962), Nghệ An (479.143), Bắc Giang (383.164), Bình Dương (383.163).Trong ngày 23/4, có 2.229 bệnh nhân được công bố khỏi bệnh, nâng tổng số ca được điều trị khỏi lên 9.081.494 ca, số bệnh nhân đang thở ô xy là 685 ca.Trong ngày ghi nhận 6 ca tử vong tại: Cao Bằng (1), Đồng Nai (1), Hà Tĩnh (1), Kiên Giang (1), Phú Thọ (1), Quảng Bình (1). Tổng số ca tử vong do Covid-19 tại Việt Nam tính đến nay là 43.004 ca, chiếm tỷ lệ 0,4% so với tổng số ca nhiễm.Số lượng xét nghiệm từ 27/4/2021 đến nay đã thực hiện xét nghiệm được 39.488.620 mẫu tương đương 85.786.808 lượt người, tăng 10.108 mẫu so với ngày trước đó.Trong ngày 22/4 có 708.730 liều vaccine phòng Covid-19 được tiêm. Như vậy, tổng số liều vaccine đã được tiêm là 211.992.855 liều, trong đó, số liều tiêm cho người từ 18 tuổi trở lên là 194.292.929 liều: mũi 1 là 71.427.826 liều; mũi 2 là 68.583.296 liều; mũi 3 là 1.505.743 liều; mũi bổ sung là 15.189.164 liều; mũi nhắc lại là 37.586.900 liều. Số liều tiêm cho trẻ từ 12-17 tuổi là 17.325.671 liều: mũi 1 là 8.873.048 liều; mũi 2 là 8.452.623 liều. Số liều tiêm cho trẻ từ 5-11 tuổi là 374.255 liều (mũi 1). </w:t>
      </w:r>
    </w:p>
    <w:p>
      <w:r>
        <w:t>Link post: https://vneconomy.vn//ca-nuoc-them-11-160-ca-covid-19-trong-ngay-22-4.htm</w:t>
      </w:r>
      <w:r>
        <w:rPr>
          <w:color w:val="000000" w:themeColor="hyperlink"/>
          <w:u w:val="single"/>
        </w:rPr>
        <w:hyperlink r:id="rId105">
          <w:r>
            <w:rPr/>
            <w:t>Link!</w:t>
          </w:r>
        </w:hyperlink>
      </w:r>
      <w:r>
        <w:rPr>
          <w:color w:val="000000" w:themeColor="hyperlink"/>
          <w:u w:val="single"/>
        </w:rPr>
        <w:hyperlink r:id="rId105">
          <w:r>
            <w:rPr/>
            <w:t>Link!</w:t>
          </w:r>
        </w:hyperlink>
      </w:r>
      <w:r>
        <w:rPr>
          <w:color w:val="000000" w:themeColor="hyperlink"/>
          <w:u w:val="single"/>
        </w:rPr>
        <w:hyperlink r:id="rId105">
          <w:r>
            <w:rPr/>
            <w:t>Link!</w:t>
          </w:r>
        </w:hyperlink>
      </w:r>
    </w:p>
    <w:p>
      <w:r>
        <w:t xml:space="preserve"> 17:43 22/04/2022 Cả nước thêm 11.160 ca Covid-19 trong ngày 22/4    Nhật Dương -      Bộ Y tế tối 22/4 công bố 11.160 ca nhiễm mới, giảm 869 ca so với ngày trước đó, có 8.015 ca cộng đồng, 7 ca tử vong...   Ảnh minh họa.   </w:t>
      </w:r>
    </w:p>
    <w:p>
      <w:r>
        <w:t xml:space="preserve"> Các tỉnh, thành phố ghi nhận ca bệnh như sau: Hà Nội (980), Phú Thọ (761), Bắc Giang (539), Quảng Ninh (510), Nghệ An (489), Vĩnh Phúc (458), Yên Bái (452), Lào Cai (389), Hải Dương (373), Bắc Kạn (357), Tuyên Quang (352), Đắk Lắk (346), Thái Nguyên (309), Gia Lai (304), Sơn La (273), Thái Bình (255), Nam Định (225), Quảng Bình (222), Hưng Yên (220), Cao Bằng (210).Bà Rịa - Vũng Tàu (197), Lâm Đồng (194), Lạng Sơn (189), Bắc Ninh (176), Ninh Bình (169), Hà Giang (169), Hòa Bình (160), Hà Tĩnh (147), Hà Nam (137), Điện Biên (130), Đà Nẵng (126), Lai Châu (108), Bình Định (102), Tây Ninh (99), Bình Phước (97), TP. HCM (93), Vĩnh Long (90), Phú Yên (81), Quảng Trị (80), Bến Tre (75), Quảng Nam (70).Đắk Nông (69), Cà Mau (64), Quảng Ngãi (63), Thanh Hóa (57), Bình Dương (33), Khánh Hòa (32), Bình Thuận (29), Long An (27), Thừa Thiên Huế (23), Bạc Liêu (13), An Giang (9), Trà Vinh (6), Kiên Giang (5), Cần Thơ (5), Kon Tum (4), Đồng Nai (4), Đồng Tháp (2), Hậu Giang (2).Các địa phương ghi nhận số ca nhiễm giảm nhiều nhất so với ngày trước đó: Đắk Nông (-208), Hải Dương (-111), Gia Lai (-89). Các địa phương ghi nhận số ca nhiễm tăng cao nhất so với ngày trước đó: Sơn La (+273), Vĩnh Phúc (+44), Điện Biên (+33).Từ đầu dịch đến nay Việt Nam có 10.544.324 ca nhiễm, trong đợt dịch thứ 4 (từ ngày 27/4/2021 đến nay), số ca nhiễm ghi nhận trong nước là 10.536.576 ca, trong đó có 9.076.448 bệnh nhân đã được công bố khỏi bệnh.Các địa phương ghi nhận số nhiễm tích lũy cao trong đợt dịch này: Hà Nội (1.537.814), TP. HCM (607.793), Nghệ An (478.198), Bình Dương (383.101), Bắc Giang (382.069).Trong ngày 22/4, có 2.338 bệnh nhân được công bố khỏi bệnh, nâng tổng số ca được điều trị khỏi lên 9.079.265 ca, số bệnh nhân đang thở ô xy là 822 ca.Trong ngày ghi nhận 7 ca tử vong tại: Đồng Nai, Phú Thọ mỗi nơi 2 ca, Bến Tre, Hà Tĩnh, Kon Tum mỗi nơi 1 ca. Tổng số ca tử vong do Covid-19 tại Việt Nam tính đến nay là 42.998 ca, chiếm tỷ lệ 0,4% so với tổng số ca nhiễm.Số lượng xét nghiệm từ 27/4/2021 đến nay đã thực hiện xét nghiệm được 39.478.512 mẫu tương đương 85.776.230 lượt người, tăng 2.525 mẫu so với ngày trước đó.Trong ngày 21/4 có 723.940 liều vaccine phòng Covid-19 được tiêm. Như vậy, tổng số liều vaccine đã được tiêm là 211.284.125 liều, trong đó, số liều tiêm cho người từ 18 tuổi trở lên là 193.736.289 liều: mũi 1 là 71.426.692 liều; mũi 2 là 68.588.396 liều; mũi 3 là 1.505.741 liều; mũi bổ sung là 15.127.284 liều; mũi nhắc lại là 37.088.176 liều.Số liều tiêm cho trẻ từ 12-17 tuổi là 17.315.269 liều: mũi 1 là 8.867.879 liều; mũi 2 là 8.447.390 liều. Số liều tiêm cho trẻ từ 5-11 tuổi là 232.567 liều (mũi 1). </w:t>
      </w:r>
    </w:p>
    <w:p>
      <w:r>
        <w:t>Link post: https://vneconomy.vn//xuat-nhap-khau-nam-2021-cua-da-nang-tang-hon-2-lan-so-voi-chi-tieu.htm</w:t>
      </w:r>
      <w:r>
        <w:rPr>
          <w:color w:val="000000" w:themeColor="hyperlink"/>
          <w:u w:val="single"/>
        </w:rPr>
        <w:hyperlink r:id="rId106">
          <w:r>
            <w:rPr/>
            <w:t>Link!</w:t>
          </w:r>
        </w:hyperlink>
      </w:r>
      <w:r>
        <w:rPr>
          <w:color w:val="000000" w:themeColor="hyperlink"/>
          <w:u w:val="single"/>
        </w:rPr>
        <w:hyperlink r:id="rId106">
          <w:r>
            <w:rPr/>
            <w:t>Link!</w:t>
          </w:r>
        </w:hyperlink>
      </w:r>
      <w:r>
        <w:rPr>
          <w:color w:val="000000" w:themeColor="hyperlink"/>
          <w:u w:val="single"/>
        </w:rPr>
        <w:hyperlink r:id="rId106">
          <w:r>
            <w:rPr/>
            <w:t>Link!</w:t>
          </w:r>
        </w:hyperlink>
      </w:r>
    </w:p>
    <w:p>
      <w:r>
        <w:t xml:space="preserve"> 18:09 30/12/2021 Xuất nhập khẩu năm 2021 của Đà Nẵng tăng hơn 2 lần so với chỉ tiêu   Ngô Anh Văn -      Năm 2021 tổng kim ngạch xuất nhập khẩu của Đà Nẵng đạt 3,183 tỷ USD. Đáng chú ý, cán cân thương mại nghiêng về xuất siêu với 487 triệu USD, cao nhất từ trước đến nay…   Ảnh minh họa.  </w:t>
      </w:r>
    </w:p>
    <w:p>
      <w:r>
        <w:t xml:space="preserve"> Theo số liệu công bố của Cục Thống kê Đà Nẵng, năm 2021 tổng kim ngạch xuất nhập khẩu của thành phố đạt 3,183 tỷ USD, tăng 13,2 % so với năm 2020, vượt gần 2 lần so với kế hoạch chỉ tiêu đề ra.Trong đó, kim ngạch xuất khẩu đạt 1.835 triệu USD, tăng 16,9% so với năm 2020, vượt hơn 2,5 lần so với kế hoạch phấn đấu của thành phố (từ 6-7%); kim ngạch nhập khẩu đạt 1.348 triệu USD, tăng 8,5% so với năm 2020.Cán cân thương mại hàng hóa xuất siêu 487 triệu USD, cao nhất từ trước đến nay. Tỷ lệ kim ngạch xuất khẩu/GRDP năm 2021 ước đạt 40,9%, tỷ lệ kim ngạch nhập khẩu /GRDP ước đạt 30,1%. Độ mở nền kinh tế Đà Nẵng trong năm 2021 là 70,9%.Năm 2021, trong điều kiện dịch bệnh Covid-19 bùng phát tại Đà Nẵng, nhiều lĩnh vực sản xuất kinh doanh bị suy giảm nghiêm trọng, tuy nhiên các doanh nghiệp hoạt động trong lĩnh vực kinh doanh xuất nhập khẩu của thành phố đã có nhiều nỗ lực, vượt qua khó khăn, nhạy bén với thị trường, giữ được “chữ tín” bằng sản phẩm đạt chất lượng cao, đa dạng về mẫu mã nên khách hàng tại nhiều quốc gia, vùng lãnh thổ ưa chuộng tin dùng.Các mặt hàng đạt giá trị kim ngạch xuất khẩu lớn như các sản phẩm của Công ty Cổ phần cao su Đà Nẵng (DRC) trong năm qua đã có mặt trên thị trường tại 35 quốc gia và vùng lãnh thổ, đạt doanh số hơn 110 triệu USD, chiếm hơn 50% tổng doanh thu của doanh nghiệp.Nhiều mặt hàng lâm, đặc sản xuất khẩu cũng đạt kim ngạch xuất khẩu cao chính là nhờ các doanh nghiệp của Đà Nẵng vừa đẩy mạnh xuất khẩu các đơn hàng tồn đọng trong năm vừa năng động, thích ứng với sự chuyển động của thị trường, tận dụng linh hoạt các chính sách ưu đãi của các hiệp định thương mại mang lại như: Hiệp định đối tác kinh tế Việt Nam-Nhật Bản(VJEPA), Hiệp định đối tác toàn diện xuyên Thái Bình Dương(CTTPP), Hiệp định thương mại Việt Nam - Châu âu(EVFTA)…Vì vậy, sản phẩm xuất khẩu của các doanh nghiệp ngoài xuất khẩu sang thị trường truyền thống là Trung Quốc thì nay đã có mặt ở nhiều thị trường khó tính như: Nhật Bản, Mỹ và các nước Châu âu.Hoạt động thương mại của Đà Nẵng trong năm 2021 được duy trì, phát triển ổn định đã trở thành trụ đỡ chính giúp nền kinh tế thành phố từng bước phục hồi và tăng trưởng, tạo đà cho kinh tế phát triển trong năm 2022. </w:t>
      </w:r>
    </w:p>
    <w:p>
      <w:r>
        <w:t>Link post: https://vneconomy.vn//tp-hcm-tang-truong-kinh-te-nam-2022-o-muc-6-6-5-la-thach-thuc-bao-trum.htm</w:t>
      </w:r>
      <w:r>
        <w:rPr>
          <w:color w:val="000000" w:themeColor="hyperlink"/>
          <w:u w:val="single"/>
        </w:rPr>
        <w:hyperlink r:id="rId107">
          <w:r>
            <w:rPr/>
            <w:t>Link!</w:t>
          </w:r>
        </w:hyperlink>
      </w:r>
      <w:r>
        <w:rPr>
          <w:color w:val="000000" w:themeColor="hyperlink"/>
          <w:u w:val="single"/>
        </w:rPr>
        <w:hyperlink r:id="rId107">
          <w:r>
            <w:rPr/>
            <w:t>Link!</w:t>
          </w:r>
        </w:hyperlink>
      </w:r>
      <w:r>
        <w:rPr>
          <w:color w:val="000000" w:themeColor="hyperlink"/>
          <w:u w:val="single"/>
        </w:rPr>
        <w:hyperlink r:id="rId107">
          <w:r>
            <w:rPr/>
            <w:t>Link!</w:t>
          </w:r>
        </w:hyperlink>
      </w:r>
    </w:p>
    <w:p>
      <w:r>
        <w:t xml:space="preserve"> 14:45 10/01/2022 TP.HCM: Tăng trưởng kinh tế năm 2022 ở mức 6-6,5% là thách thức bao trùm   Linh Lan -      Vực dậy nền kinh tế TP.HCM từ mức tăng trưởng âm 6,78% năm 2021, đạt được mức tăng trưởng dương từ 6 - 6,5% ở năm 2022 là thách thức bao trùm đối với thành phố…   TP.HCM đang nỗ lực đưa ra các giải pháp phục hồi kinh tế sau khi bị ảnh hưởng nặng nề từ dịch Covid-19.  </w:t>
      </w:r>
    </w:p>
    <w:p>
      <w:r>
        <w:t xml:space="preserve"> Để đạt mục tiêu đề ra trong năm 2022, UBND TP.HCM xây dựng kế hoạch phát triển kinh tế - xã hội với 19 chỉ tiêu.MỨC NGÂN SÁCH ĐƯỢC GIỮ LẠI NĂM 2022 LÀ 21%Tại hội nghị triển khai nhiệm vụ phát triển kinh tế - xã hội năm 2022 của UBND TP.HCM cuối tuần trước, ông Phan Văn Mãi, Chủ tịch UBND thành phố, cho biết dịch bệnh đã cơ bản được kiểm soát trên địa bàn từ cuối tháng 9/2021 đến nay. Năm qua, thành phố cũng đã chi trên 12.047 tỷ đồng hỗ trợ cho các nhóm đối tượng khó khăn…Trong điều kiện giãn cách kéo dài do dịch Covid-19, nhưng kết quả thực hiện tổng thu ngân sách nhà nước đạt 381.531 tỷ đồng, tăng 4,5% dự toán năm 2021. Hoạt động tín dụng - ngân hàng tăng trưởng ổn định, đóng góp một phần cho tăng thu ngân sách nhà nước.Kim ngạch nhập khẩu ước tăng gần 13% so với cùng kỳ. Đầu tư trực tiếp của nước ngoài (FDI) đạt 7,23 tỷ USD, tăng gần 38,5% tổng vốn đầu tư so với cùng kỳ (năm 2020 đạt 5,22 tỷ USD). Lượng kiều hối về thành phố ước đạt 6,6 tỷ USD, tăng gần 9% so với cùng kỳ.Thành phố hoàn thành 14/29 chỉ tiêu về nhiệm vụ phát triển kinh tế - xã hội năm 2021 mà Hội đồng nhân dân thành phố đề ra. Điều này vượt so với dự kiến của thành phố trong bối cảnh chịu tác động nặng nề của dịch Covid-19 và thực hiện các cấp độ giãn cách xã hội trong gần 05 tháng. Khi đó, thành phố dự kiến chưa hoàn thành 13/29 chỉ tiêu, tỷ lệ 44,8%; chưa đủ cơ sở tính toán được 2/29 chỉ tiêu, tỷ lệ 6,89%.Theo ông Nguyễn Văn Nên, Bí thư Thành ủy TP.HCM, Bộ Chính trị đã nhận định dịch Covid-19 chưa thể kiểm soát đến năm 2023, cần phải có sự chủ động chuẩn bị đối phó. Thành phố đã có kế hoạch chuẩn bị và hành động, như: tăng cường lực lượng y tế cơ sở, phát huy đội ngũ công – tư, tổ chức mạng lưới thế trận trong từng khu phố, tiêm vaccine đầy đủ, chuẩn bị oxy đầy đủ. Đây là điều kiện ổn định tình hình dịch bệnh, để phát triển kinh tế.Một sự kiện quan trọng giúp cho TP.HCM có thêm nguồn lực phát triển là việc Quốc hội thông qua mức ngân sách giữ lại của thành phố năm 2022 là 21%.KỲ VỌNG TĂNG TRƯỞNG GRDP Ở MỨC 6-6,5%Để đạt mục tiêu đề ra trong năm 2022, UBND TP.HCM xây dựng kế hoạch phát triển kinh tế - xã hội với 19 chỉ tiêu, trong đó, tốc độ tăng trưởng tổng sản phẩm trên địa bàn (GRDP) đạt 6% - 6,5%.Tổng vốn đầu tư xã hội chiếm bình quân khoảng 35% GRDP; Tỷ trọng dịch vụ trong cơ cấu GRDP trên 60%; Chi đầu tư cho khoa học và công nghệ của xã hội đạt bình quân trên 0,75%/GRDP; Tốc độ tăng năng suất lao động xã hội bình quân đạt 7%/năm.Tạo việc làm mới cho 140.000 lao động, tỷ lệ thất nghiệp đô thị dưới 4%; Tỷ lệ lao động đang làm việc đã qua đào tạo nghề có chứng chỉ hoặc giấy chứng nhận đạt 86,05%… Vực dậy nền kinh tế TP.HCM từ mức tăng trưởng âm 6,78% năm 2021, đạt được mức tăng trưởng dương từ 6 - 6,5% ở năm 2022 là thách thức bao trùm đối với thành phố.Ông Phan Văn Mãi, Chủ tịch UBND TP.HCM.Theo ông Phan Văn Mãi, năm 2022, thành phố cần kiểm soát, đảm bảo an toàn phòng chống dịch bệnh; tập trung hỗ trợ doanh nghiệp phục hồi sản xuất, kinh doanh; khôi phục những gãy đổ chuỗi sản xuất, cung ứng, giúp những doanh nghiệp tạm ngưng hoạt động tái gia nhập thị trường, nhất là nhóm ngành du lịch. Trong đó, tập trung hỗ trợ về tín dụng, giảm chi phí và chăm lo đời sống người lao động, mở rộng thị trường, đào tạo nguồn nhân lực.Về khôi phục kinh tế dịch vụ, TP.HCM sẽ tập trung giải pháp phục hồi ngành thương nghiệp bán buôn - bán lẻ, ngành vận tải - kho vận, ngành lưu trú - ăn uống, ngành kinh doanh bất động sản.Tập trung triển khai kế hoạch phục hồi ngành du lịch, đề án phát triển ngành logistics, đề án phát triển thương mại điện tử; hoàn thành pháp lý trung tâm tài chính quốc tế. Trước mắt, đảm bảo cung hàng và phục hồi các dịch vụ dịp Tết Nguyên đán 2022.Thúc đẩy phát triển công nghiệp; Tiếp tục triển khai 03 chương trình hỗ trợ phát triển doanh nghiệp và sản phẩm các ngành cơ khí - tự động hóa, cao su - nhựa, chế biến thực phẩm; Chiến lược phát triển các ngành cơ khí - tự động hóa, cao su - nhựa, chế biến thực phẩm.Thành phố sẽ rà soát, đánh giá, triển khai các giải pháp nâng cao hiệu quả mô hình chính quyền đô thị, không tổ chức Hội đồng nhân dân quận, phường; xây dựng và triển khai kế hoạch thực hiện nghị quyết của Ban Thường vụ Thành ủy TP.HCM về TP. Thủ Đức và huyện Cần Giờ. TP.HCM sẽ đẩy mạnh phân cấp -  ủy quyền cho các sở ngành và quận huyện; hoàn thành Đề án phân cấp, ủy quyền cho TP. Thủ Đức và Đề án cơ chế, chính sách đặc thù đối với TP. Thủ Đức…Về phát triển hạ tầng giao thông, thành phố đẩy nhanh tiến độ tuyến Metro số 1 Bến Thành - Suối Tiên, khởi công tuyến Metro số 2. Triển khai các dự án giải quyết “điểm nóng” sân bay Tân Sơn Nhất, đường cảng Cát Lái; các dự án có tính chất kết nối liên vùng: Cao tốc TPHCM - Mộc Bài, Vành đai 3, 4; Cao tốc TPHCM - Chơn Thành...Trong năm 2022, TP.HCM cũng đẩy nhanh tiến độ xây dựng, triển khai kế hoạch phát triển nhà ở thành phố giai đoạn 2021 - 2025; nghiên cứu xây dựng cơ chế, chính sách khuyến khích việc xây dựng nhà ở xã hội, giải quyết nhu cầu nhà ở cho người có thu nhập thấp, giãn dân tại các khu vực có điều kiện sống không đảm bảo.Tiếp tục triển khai dự án chống ngập; chuẩn bị khởi công công trình kênh Tham Lương - rạch Nước lên - Bến Cát, khởi động dự án Rạch xuyên tâm, kênh Hy vọng… </w:t>
      </w:r>
    </w:p>
    <w:p>
      <w:r>
        <w:t>Link post: https://vneconomy.vn//xuat-nhap-khau-2-thang-dau-nam-doanh-nghiep-fdi-van-chiem-uu-the.htm</w:t>
      </w:r>
      <w:r>
        <w:rPr>
          <w:color w:val="000000" w:themeColor="hyperlink"/>
          <w:u w:val="single"/>
        </w:rPr>
        <w:hyperlink r:id="rId108">
          <w:r>
            <w:rPr/>
            <w:t>Link!</w:t>
          </w:r>
        </w:hyperlink>
      </w:r>
      <w:r>
        <w:rPr>
          <w:color w:val="000000" w:themeColor="hyperlink"/>
          <w:u w:val="single"/>
        </w:rPr>
        <w:hyperlink r:id="rId108">
          <w:r>
            <w:rPr/>
            <w:t>Link!</w:t>
          </w:r>
        </w:hyperlink>
      </w:r>
      <w:r>
        <w:rPr>
          <w:color w:val="000000" w:themeColor="hyperlink"/>
          <w:u w:val="single"/>
        </w:rPr>
        <w:hyperlink r:id="rId108">
          <w:r>
            <w:rPr/>
            <w:t>Link!</w:t>
          </w:r>
        </w:hyperlink>
      </w:r>
    </w:p>
    <w:p>
      <w:r>
        <w:t xml:space="preserve"> 07:56 21/03/2022 Xuất nhập khẩu 2 tháng đầu năm: Doanh nghiệp FDI vẫn chiếm ưu thế   Mạnh Đức -      Tổng trị giá kim ngạch xuất nhập khẩu hàng hóa của cả nước trong 2 tháng đầu năm 2022 đạt 109,62 tỷ USD; trong đó, khối doanh nghiệp có vốn đầu tư trực tiếp nước ngoài (FDI) vẫn chiếm ưu thế với 76,37 tỷ USD…   Trong 2 tháng đầu năm 2022, Việt Nam nhập siêu 581 triệu USD.  </w:t>
      </w:r>
    </w:p>
    <w:p>
      <w:r>
        <w:t xml:space="preserve"> Số liệu thống kê sơ bộ mới nhất của Tổng cục Hải quan cho thấy, tổng trị giá xuất nhập khẩu hàng hóa của Việt Nam trong kỳ 2 tháng 02/2022 (từ ngày 16/02 đến ngày 28/02/2022) đạt 27,11 tỷ USD, tăng 26,6% (tương ứng tăng 5,7 tỷ USD) so với kết quả thực hiện trong nửa đầu tháng 02/2021. Kết quả đạt được trong nửa cuối tháng 02/2022 đã đưa tổng trị giá xuất nhập khẩu hàng hoá của Việt Nam trong 2 tháng/2022 đạt 109,62 tỷ USD, tăng 14,2% tương ứng tăng 13,60 tỷ USD so với 2 tháng/2021. Xuất nhập khẩu khởi sắc nhưng không thể chủ quanTrong đó, tổng trị giá xuất nhập khẩu của doanh nghiệp có vốn đầu tư trực tiếp nước ngoài (FDI) trong 2 tháng đầu năm 2022 đạt 76,37 tỷ USD, tăng 11,2%  (tương ứng tăng 7,7 tỷ USD) so với 2 tháng/2021; trị giá xuất nhập khẩu của khối doanh nghiệp trong nước là 33,25 tỷ USD, tăng 21,6% (tương ứng tăng 5,9 tỷ USD) so với 2 tháng/2021.  Cụ thể, về xuất khẩu, trong kỳ 2 tháng 02/2022, tổng trị giá hàng hoá xuất khẩu đạt 14,51 tỷ USD, tăng 65,8% (tương ứng tăng 5,76 tỷ USD về số tuyệt đối) so với kỳ 1 tháng 02/2022.Một số nhóm hàng có trị giá xuất khẩu tăng mạnh, gồm: máy móc thiết bị dụng cụ &amp; phụ tùng tăng 71%, tương ứng tăng 723 triệu USD; hàng dệt may tăng 99%, tương ứng tăng 681 triệu USD; máy vi tính sản phẩm điện tử &amp; linh kiện tăng 38%, tương ứng tăng 612 triệu USD; điện thoại các loại &amp; linh kiện tăng 35%, tương ứng tăng 563 triệu USD; giày dép các loại tăng 377 triệu USD, tăng 78%.Tính chung 2 tháng đầu năm 2022, tổng trị giá xuất khẩu của Việt Nam đạt 54,52 tỷ USD, tăng 11,7% (tương ứng tăng 5,71 tỷ USD) so với  2 tháng/2021. Trị giá xuất khẩu của một số nhóm hàng lớn kỳ 2 tháng 02 năm 2022 so với kỳ 1 tháng 02 năm 2022. Nguồn: Tổng cục Hải quan.Số liệu thống kê của Tổng cục Hải quan cũng cho thấy, trị giá xuất khẩu hàng hóa của các doanh nghiệp có vốn đầu tư trực tiếp nước ngoài (FDI) trong kỳ 2 tháng 02/2022 đạt 10,69 tỷ USD, tăng 59,4% tương ứng tăng 3,98 tỷ USD so với kỳ 1 của tháng, qua đó nâng tổng trị giá xuất khẩu hàng hóa từ đầu năm đến hết tháng 02/2022 của nhóm các doanh nghiệp FDI lên 39,63 tỷ USD, tăng 6,9% (tương ứng tăng 2,56 tỷ USD) so với 2 tháng/2021 và chiếm 73% tổng trị giá xuất khẩu của cả nước.Về nhập khẩu, trong trong kỳ 2 tháng 02/2022, tổng trị giá hàng hoá nhập khẩu đạt 12,59 tỷ USD, giảm nhẹ 0,5% (tương ứng giảm 63,6 triệu USD về số tuyệt đối) so với kết quả thực hiện trong kỳ 1 tháng 02/2022.Một số nhóm hàng có trị giá nhập khẩu giảm, gồm: vải các loại giảm 240 triệu USD, tương ứng giảm 41%; máy móc thiết bị dụng cụ phụ tùng khác giảm 143 triệu USD, tương ứng giảm 9%; máy vi tính, sản phẩm điện tử &amp; linh kiện giảm 138 triệu USD, tương ứng giảm 4%.Bên cạnh đó, một số nhóm hàng có trị giá nhập khẩu tăng là dầu thô tăng 172 triệu USD, than các loại tăng 108 triệu USD, đậu tương tăng 82,7 triệu USD, thức ăn gia súc nguyên liệu tăng 76,4 triệu USD, linh kiện &amp; phụ tùng ô tô tăng 69,8 triệu USD.Tính chung 2 tháng đầu năm 2022, tổng trị giá nhập khẩu của cả nước đạt 55,10 tỷ USD, tăng 16,7% (tương ứng tăng 7,89 tỷ USD) so với cùng kỳ năm 2021. Trị giá nhập khẩu của một số nhóm hàng lớn kỳ 2 tháng 02 năm 2022 so với kỳ 1 tháng 02 năm 2022. Nguồn: Tổng cục Hải quan. Trong kỳ 2 tháng 02/2022, trị giá nhập khẩu hàng hóa của các doanh nghiệp FDI đạt 8,34 tỷ USD, giảm 3,7% (tương ứng giảm 317 triệu USD) so với kỳ 1 tháng 02/2022.Lũy kế 2 tháng đầu năm 2022, tổng trị giá nhập khẩu của nhóm doanh nghiệp FDI đạt 36,74 tỷ USD, tăng 16,3% (tương ứng tăng 5,14 tỷ USD) so với cùng kỳ năm trước, chiếm 66,7% tổng trị giá nhập khẩu của cả nước.Như vậy, trong kỳ 2 tháng 02 năm 2022, cán cân thương mại hàng hóa thặng dư 1,92 tỷ USD. Tính chung trong 2 tháng đầu năm 2022, cán cân thương mại hàng hóa của Việt Nam thâm hụt 581 triệu USD.#box1647792903738{background-color:#7aff85} </w:t>
      </w:r>
    </w:p>
    <w:p>
      <w:r>
        <w:t>Link post: https://vneconomy.vn//vuot-bao-covid-19-xuat-nhap-khau-can-dich-ngoan-muc.htm</w:t>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p>
    <w:p>
      <w:r>
        <w:t xml:space="preserve"> 10:36 29/12/2021 Vượt “bão Covid-19”, xuất nhập khẩu cán đích ngoạn mục   Mạnh Đức -      Kết thúc năm 2021, xuất nhập khẩu hàng hóa là điểm sáng của nền kinh tế khi cán đích ngoạn mục với tổng kim ngạch đạt 668,5 tỷ USD. Kết quả này không những đã “xô đổ” kỷ lục 543,9 tỷ USD của năm 2020, mà còn đưa Việt Nam Việt Nam vào nhóm 20 nền kinh tế hàng đầu về thương mại quốc tế…   Xuất nhập khẩu sẽ là động lực tăng trưởng chính cho nền kinh tế trong năm 2022.  </w:t>
      </w:r>
    </w:p>
    <w:p>
      <w:r>
        <w:t xml:space="preserve"> Theo số liệu được Tổng cục Thống kê công bố sáng 29/12/2021, trong tháng 12 tổng kim ngạch xuất nhập khẩu hàng hóa đạt 66,5 tỷ USD, tăng 6,4% so với tháng trước và tăng 19,7% so với cùng kỳ năm trước. Tính chung năm 2021, tổng kim ngạch xuất nhập khẩu hàng hóa đạt 668,5 tỷ USD, tăng 22,6% so với năm trước, trong đó xuất khẩu tăng 19%; nhập khẩu tăng 26,5%.Cụ thể về xuất khẩu, trong tháng 12/2021 đạt 34,5 tỷ USD, tăng 8,3% so với tháng trước và tăng 24,8% so với cùng kỳ năm 2020. Trong quý 4/2021, kim ngạch xuất khẩu đạt 95,6 tỷ USD, tăng 19,4% so với cùng kỳ năm trước và tăng 16,4% so với quý 3/2021 (tăng 19,5% so với quý 2/2021 và tăng 21,9% so với quý 1/2021).Tính chung năm 2021, kim ngạch xuất khẩu hàng hóa đạt 336,25 tỷ USD, tăng 19% so với năm trước. Trong đó, khu vực kinh tế trong nước đạt 88,71 tỷ USD, tăng 13,4%, chiếm 26,4% tổng kim ngạch xuất khẩu; khu vực có vốn đầu tư nước ngoài (kể cả dầu thô) đạt 247,54 tỷ USD, tăng 21,1%, chiếm 73,6%.Trong năm 2021 có 35 mặt hàng đạt kim ngạch xuất khẩu trên 1 tỷ USD, chiếm 93,8% tổng kim ngạch xuất khẩu (có 8 mặt hàng xuất khẩu trên 10 tỷ USD, chiếm 69,7%).Trị giá một số mặt hàng xuất khẩu quý IV và năm 2021.Tỷ trọng kim ngạch xuất khẩu một số mặt hàng chủ lực năm 2021 thuộc về khu vực có vốn đầu tư nước ngoài: Điện thoại các loại và linh kiện chiếm 99,3%; điện tử, máy tính và linh kiện chiếm 98,1%; máy móc thiết bị, dụng cụ phụ tùng chiếm 93%; dệt may chiếm 61,7%; giầy dép các loại chiếm 79,3%.Về cơ cấu nhóm hàng xuất khẩu năm 2021, nhóm hàng công nghiệp chế biến chiếm 89,2%, tăng 0,6 điểm phần trăm so với năm trước; nhóm hàng nông sản, lâm sản chiếm 7,1%, giảm 0,2 điểm phần trăm; nhóm hàng thủy sản chiếm 2,6%, giảm 0,4 điểm phần trăm; nhóm hàng nhiên liệu và khoáng sản chiếm 1,1%, bằng năm trước.Cơ cấu xuất khẩu hàng hóa năm 2021 phân theo nhóm hàng.Từ chiều ngược lại, kim ngạch nhập khẩu hàng hóa tháng 12/2021 đạt 32 tỷ USD, tăng 4,5% so với tháng trước và tăng 14,6% so với cùng kỳ năm 2020. Trong quý 4/2021, kim ngạch nhập khẩu đạt 89,07 tỷ USD, tăng 16% so với cùng kỳ năm trước và tăng 6,2% so với quý 3/2021 (tăng 6,5% so với quý 3/2021 và tăng 17,6% so với quý 1/2021).Tính chung năm 2021, kim ngạch nhập khẩu hàng hóa đạt 332,25 tỷ USD, tăng 26,5% so với năm trước, trong đó khu vực kinh tế trong nước đạt 114,07 tỷ USD, tăng 21,8%; khu vực có vốn đầu tư nước ngoài đạt 218,18 tỷ USD, tăng 29,1%.Trong năm 2021 có 47 mặt hàng nhập khẩu đạt trị giá trên 1 tỷ USD, chiếm tỷ trọng 94,1% tổng kim ngạch nhập khẩu.Trị giá một số mặt hàng nhập khẩu quý 4 và năm 2021.Về cơ cấu nhóm hàng nhập khẩu năm 2021, nhóm hàng tư liệu sản xuất chiếm 93,5%, tăng 0,2 điểm phần trăm so với năm trước, trong đó nhóm hàng máy móc thiết bị, dụng cụ phụ tùng chiếm 46,6%, giảm 2,1 điểm phần trăm; nhóm hàng nguyên, nhiên, vật liệu chiếm 46,9%, tăng 2,3 điểm phần trăm. Nhóm hàng vật phẩm tiêu dùng chiếm 6,5%, giảm 0,2 điểm phần trăm.Cơ cấu nhập khẩu hàng hóa năm 2021 phân theo nhóm hàng.Về thị trường xuất, nhập khẩu hàng hóa năm 2021, Hoa Kỳ là thị trường xuất khẩu lớn nhất của Việt Nam với kim ngạch ước đạt 95,6 tỷ USD. Trung Quốc là thị trường nhập khẩu lớn nhất của Việt Nam với kim ngạch ước đạt 109,9 tỷ USD.Năm 2021 xuất siêu sang EU ước đạt 23 tỷ USD, tăng 12,1% so với năm trước; nhập siêu từ Trung Quốc 54 tỷ USD, tăng 53%; nhập siêu từ Hàn Quốc 34,2 tỷ USD, tăng 22,9%; nhập siêu từ ASEAN 12 tỷ USD, tăng 63,1%; nhập siêu từ Nhật Bản 2,4 tỷ USD, tăng 127,9%.Thị trường xuất nhập khẩu hàng hoá chủ yếu năm 2021.Cán cân thương mại hàng hóa thực hiện tháng12/2021 xuất siêu 2,54 tỷ USD. Tính chung năm 2021, cán cân thương mại hàng hóa xuất siêu 4 tỷ USD (năm trước xuất siêu 19,94 tỷ USD). Trong đó khu vực kinh tế trong nước nhập siêu 25,36 tỷ USD; khu vực có vốn đầu tư nước ngoài (kể cả dầu thô) xuất siêu 29,36 tỷ USD.Xuất siêu của Việt Nam qua các năm.Kết quả xuất nhập khẩu năm 2021 trong bối cảnh khó khăn bủa vây bởi dịch bệnh Covid-19 là một sự “chuyển mình” ấn tượng của cả nền kinh tế. Đặc biệt, các ngành có thế mạnh như dệt may, da giày, gỗ và sản phẩm gỗ, thủy sản… dù chịu tác động lớn của dịch bệnh nhưng vẫn đạt mục tiêu sớm hơn dự kiến.Đóng góp tích cực cho thành tích xuất nhập khẩu năm 2021 có động lực từ các hiệp định thương mại tự do (FTA) như Hiệp định Đối tác Toàn diện và Tiến bộ xuyên Thái Bình Dương (CPTPP), Hiệp định Thương mại Tự do Việt Nam – EU (EVFTA) được các doanh nghiệp tận dụng khá hiệu quả, khi kim ngạch xuất khẩu sang các thị trường này đều đạt mức tăng trưởng cao, ấn tượng nhất là Hoa Kỳ trở thành thị trường lớn nhất về xuất khẩu hàng hóa của Việt Nam.Bên cạnh đó, các thị trường nhỏ hơn, các thị trường “nhánh” trong khối Châu Âu cũng tăng trưởng kim ngạch xuất khẩu rất đáng kể. Đặc biệt, tăng trưởng xuất khẩu sang hai thị trường mà Việt Nam mới có FTA, như Canada và Mexico liên tục duy trì hai con số.Thị trường tiềm năng và còn nhỏ như Peru cũng tăng trưởng bất ngờ về kim ngạch xuất khẩu, có giai đoạn lên đến 300%. Còn với thị trường EU, thị trường Anh cũng tăng trưởng 2 con số.Nhận định về triển vọng xuất, nhập khẩu năm 2022, các tổ chức trong nước và quốc tế cho rằng rất lạc quan do thương mại toàn cầu được kỳ vọng sẽ tiếp tục phục hồi.Đồng thời, Hiệp định Đối tác Kinh tế Toàn diện Khu vực (RCEP) dự kiến có hiệu lực từ đầu năm 2022 sẽ thúc đẩy xuất khẩu của Việt Nam sang các nước đối tác. Xuất khẩu của Việt Nam sẽ duy trì tốc độ cao và tiếp tục là động lực tăng trưởng chính cho nền kinh tế. </w:t>
      </w:r>
    </w:p>
    <w:p>
      <w:r>
        <w:t>Link post: https://vneconomy.vn//vuot-bao-covid-19-xuat-nhap-khau-can-dich-ngoan-muc.htm</w:t>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p>
    <w:p>
      <w:r>
        <w:t xml:space="preserve"> 10:36 29/12/2021 Vượt “bão Covid-19”, xuất nhập khẩu cán đích ngoạn mục   Mạnh Đức -      Kết thúc năm 2021, xuất nhập khẩu hàng hóa là điểm sáng của nền kinh tế khi cán đích ngoạn mục với tổng kim ngạch đạt 668,5 tỷ USD. Kết quả này không những đã “xô đổ” kỷ lục 543,9 tỷ USD của năm 2020, mà còn đưa Việt Nam Việt Nam vào nhóm 20 nền kinh tế hàng đầu về thương mại quốc tế…   Xuất nhập khẩu sẽ là động lực tăng trưởng chính cho nền kinh tế trong năm 2022.  </w:t>
      </w:r>
    </w:p>
    <w:p>
      <w:r>
        <w:t xml:space="preserve"> Theo số liệu được Tổng cục Thống kê công bố sáng 29/12/2021, trong tháng 12 tổng kim ngạch xuất nhập khẩu hàng hóa đạt 66,5 tỷ USD, tăng 6,4% so với tháng trước và tăng 19,7% so với cùng kỳ năm trước. Tính chung năm 2021, tổng kim ngạch xuất nhập khẩu hàng hóa đạt 668,5 tỷ USD, tăng 22,6% so với năm trước, trong đó xuất khẩu tăng 19%; nhập khẩu tăng 26,5%.Cụ thể về xuất khẩu, trong tháng 12/2021 đạt 34,5 tỷ USD, tăng 8,3% so với tháng trước và tăng 24,8% so với cùng kỳ năm 2020. Trong quý 4/2021, kim ngạch xuất khẩu đạt 95,6 tỷ USD, tăng 19,4% so với cùng kỳ năm trước và tăng 16,4% so với quý 3/2021 (tăng 19,5% so với quý 2/2021 và tăng 21,9% so với quý 1/2021).Tính chung năm 2021, kim ngạch xuất khẩu hàng hóa đạt 336,25 tỷ USD, tăng 19% so với năm trước. Trong đó, khu vực kinh tế trong nước đạt 88,71 tỷ USD, tăng 13,4%, chiếm 26,4% tổng kim ngạch xuất khẩu; khu vực có vốn đầu tư nước ngoài (kể cả dầu thô) đạt 247,54 tỷ USD, tăng 21,1%, chiếm 73,6%.Trong năm 2021 có 35 mặt hàng đạt kim ngạch xuất khẩu trên 1 tỷ USD, chiếm 93,8% tổng kim ngạch xuất khẩu (có 8 mặt hàng xuất khẩu trên 10 tỷ USD, chiếm 69,7%).Trị giá một số mặt hàng xuất khẩu quý IV và năm 2021.Tỷ trọng kim ngạch xuất khẩu một số mặt hàng chủ lực năm 2021 thuộc về khu vực có vốn đầu tư nước ngoài: Điện thoại các loại và linh kiện chiếm 99,3%; điện tử, máy tính và linh kiện chiếm 98,1%; máy móc thiết bị, dụng cụ phụ tùng chiếm 93%; dệt may chiếm 61,7%; giầy dép các loại chiếm 79,3%.Về cơ cấu nhóm hàng xuất khẩu năm 2021, nhóm hàng công nghiệp chế biến chiếm 89,2%, tăng 0,6 điểm phần trăm so với năm trước; nhóm hàng nông sản, lâm sản chiếm 7,1%, giảm 0,2 điểm phần trăm; nhóm hàng thủy sản chiếm 2,6%, giảm 0,4 điểm phần trăm; nhóm hàng nhiên liệu và khoáng sản chiếm 1,1%, bằng năm trước.Cơ cấu xuất khẩu hàng hóa năm 2021 phân theo nhóm hàng.Từ chiều ngược lại, kim ngạch nhập khẩu hàng hóa tháng 12/2021 đạt 32 tỷ USD, tăng 4,5% so với tháng trước và tăng 14,6% so với cùng kỳ năm 2020. Trong quý 4/2021, kim ngạch nhập khẩu đạt 89,07 tỷ USD, tăng 16% so với cùng kỳ năm trước và tăng 6,2% so với quý 3/2021 (tăng 6,5% so với quý 3/2021 và tăng 17,6% so với quý 1/2021).Tính chung năm 2021, kim ngạch nhập khẩu hàng hóa đạt 332,25 tỷ USD, tăng 26,5% so với năm trước, trong đó khu vực kinh tế trong nước đạt 114,07 tỷ USD, tăng 21,8%; khu vực có vốn đầu tư nước ngoài đạt 218,18 tỷ USD, tăng 29,1%.Trong năm 2021 có 47 mặt hàng nhập khẩu đạt trị giá trên 1 tỷ USD, chiếm tỷ trọng 94,1% tổng kim ngạch nhập khẩu.Trị giá một số mặt hàng nhập khẩu quý 4 và năm 2021.Về cơ cấu nhóm hàng nhập khẩu năm 2021, nhóm hàng tư liệu sản xuất chiếm 93,5%, tăng 0,2 điểm phần trăm so với năm trước, trong đó nhóm hàng máy móc thiết bị, dụng cụ phụ tùng chiếm 46,6%, giảm 2,1 điểm phần trăm; nhóm hàng nguyên, nhiên, vật liệu chiếm 46,9%, tăng 2,3 điểm phần trăm. Nhóm hàng vật phẩm tiêu dùng chiếm 6,5%, giảm 0,2 điểm phần trăm.Cơ cấu nhập khẩu hàng hóa năm 2021 phân theo nhóm hàng.Về thị trường xuất, nhập khẩu hàng hóa năm 2021, Hoa Kỳ là thị trường xuất khẩu lớn nhất của Việt Nam với kim ngạch ước đạt 95,6 tỷ USD. Trung Quốc là thị trường nhập khẩu lớn nhất của Việt Nam với kim ngạch ước đạt 109,9 tỷ USD.Năm 2021 xuất siêu sang EU ước đạt 23 tỷ USD, tăng 12,1% so với năm trước; nhập siêu từ Trung Quốc 54 tỷ USD, tăng 53%; nhập siêu từ Hàn Quốc 34,2 tỷ USD, tăng 22,9%; nhập siêu từ ASEAN 12 tỷ USD, tăng 63,1%; nhập siêu từ Nhật Bản 2,4 tỷ USD, tăng 127,9%.Thị trường xuất nhập khẩu hàng hoá chủ yếu năm 2021.Cán cân thương mại hàng hóa thực hiện tháng12/2021 xuất siêu 2,54 tỷ USD. Tính chung năm 2021, cán cân thương mại hàng hóa xuất siêu 4 tỷ USD (năm trước xuất siêu 19,94 tỷ USD). Trong đó khu vực kinh tế trong nước nhập siêu 25,36 tỷ USD; khu vực có vốn đầu tư nước ngoài (kể cả dầu thô) xuất siêu 29,36 tỷ USD.Xuất siêu của Việt Nam qua các năm.Kết quả xuất nhập khẩu năm 2021 trong bối cảnh khó khăn bủa vây bởi dịch bệnh Covid-19 là một sự “chuyển mình” ấn tượng của cả nền kinh tế. Đặc biệt, các ngành có thế mạnh như dệt may, da giày, gỗ và sản phẩm gỗ, thủy sản… dù chịu tác động lớn của dịch bệnh nhưng vẫn đạt mục tiêu sớm hơn dự kiến.Đóng góp tích cực cho thành tích xuất nhập khẩu năm 2021 có động lực từ các hiệp định thương mại tự do (FTA) như Hiệp định Đối tác Toàn diện và Tiến bộ xuyên Thái Bình Dương (CPTPP), Hiệp định Thương mại Tự do Việt Nam – EU (EVFTA) được các doanh nghiệp tận dụng khá hiệu quả, khi kim ngạch xuất khẩu sang các thị trường này đều đạt mức tăng trưởng cao, ấn tượng nhất là Hoa Kỳ trở thành thị trường lớn nhất về xuất khẩu hàng hóa của Việt Nam.Bên cạnh đó, các thị trường nhỏ hơn, các thị trường “nhánh” trong khối Châu Âu cũng tăng trưởng kim ngạch xuất khẩu rất đáng kể. Đặc biệt, tăng trưởng xuất khẩu sang hai thị trường mà Việt Nam mới có FTA, như Canada và Mexico liên tục duy trì hai con số.Thị trường tiềm năng và còn nhỏ như Peru cũng tăng trưởng bất ngờ về kim ngạch xuất khẩu, có giai đoạn lên đến 300%. Còn với thị trường EU, thị trường Anh cũng tăng trưởng 2 con số.Nhận định về triển vọng xuất, nhập khẩu năm 2022, các tổ chức trong nước và quốc tế cho rằng rất lạc quan do thương mại toàn cầu được kỳ vọng sẽ tiếp tục phục hồi.Đồng thời, Hiệp định Đối tác Kinh tế Toàn diện Khu vực (RCEP) dự kiến có hiệu lực từ đầu năm 2022 sẽ thúc đẩy xuất khẩu của Việt Nam sang các nước đối tác. Xuất khẩu của Việt Nam sẽ duy trì tốc độ cao và tiếp tục là động lực tăng trưởng chính cho nền kinh tế. </w:t>
      </w:r>
    </w:p>
    <w:p>
      <w:r>
        <w:t>Link post: https://vneconomy.vn//xuat-nhap-khau-se-thiet-lap-ky-luc-moi.htm</w:t>
      </w:r>
      <w:r>
        <w:rPr>
          <w:color w:val="000000" w:themeColor="hyperlink"/>
          <w:u w:val="single"/>
        </w:rPr>
        <w:hyperlink r:id="rId110">
          <w:r>
            <w:rPr/>
            <w:t>Link!</w:t>
          </w:r>
        </w:hyperlink>
      </w:r>
      <w:r>
        <w:rPr>
          <w:color w:val="000000" w:themeColor="hyperlink"/>
          <w:u w:val="single"/>
        </w:rPr>
        <w:hyperlink r:id="rId110">
          <w:r>
            <w:rPr/>
            <w:t>Link!</w:t>
          </w:r>
        </w:hyperlink>
      </w:r>
      <w:r>
        <w:rPr>
          <w:color w:val="000000" w:themeColor="hyperlink"/>
          <w:u w:val="single"/>
        </w:rPr>
        <w:hyperlink r:id="rId110">
          <w:r>
            <w:rPr/>
            <w:t>Link!</w:t>
          </w:r>
        </w:hyperlink>
      </w:r>
    </w:p>
    <w:p>
      <w:r>
        <w:t xml:space="preserve"> 06:00 06/12/2021 Xuất nhập khẩu sẽ thiết lập kỷ lục mới   Huyền Vy -      Trong 11 tháng năm 2021, tổng kim ngạch xuất nhập khẩu của cả nước đạt 599,12 tỷ USD. Đáng chú ý, cán cân thương mại đã giành lại được “vị thế” xuất siêu, với 225 triệu USD. Nếu “phong độ” này tiếp tục được giữ vững trong tháng còn lại, thì cả năm xuất nhập khẩu sẽ thiết lập kỷ lục mới, với trên 600 tỷ USD, góp phần tích cực vào việc hoàn thành và vượt mức các chỉ tiêu kinh tế đã đề ra...   Xuất nhập khẩu năm 2021 có thể đạt trên 600 tỷ USD.  </w:t>
      </w:r>
    </w:p>
    <w:p>
      <w:r>
        <w:t xml:space="preserve"> Theo số liệu vừa được Tổng cục Thống kê công bố, trong tháng 11/2021, tổng kim ngạch xuất nhập khẩu hàng hóa đạt 59,7 tỷ USD, tăng 8,5% so với tháng trước và tăng 19,7% so với cùng kỳ năm trước.Tính chung 11 tháng năm 2021, tổng kim ngạch xuất, nhập khẩu hàng hóa vẫn duy trì tốc độ tăng cao, đạt 599,12 tỷ USD, tăng 22,3% so với cùng kỳ năm trước, trong đó xuất khẩu đạt 299,67 tỷ USD, tăng 17,5% tăng 17,5%; nhập khẩu đạt 299,45 tỷ USD, tăng 27,5% .CÁN CÂN THƯƠNG MẠI NGHIÊNG VỀ XUẤT SIÊUTrong 11 tháng năm 2021 có 34 mặt hàng đạt kim ngạch xuất khẩu trên 1 tỷ USD, chiếm 93,5% tổng kim ngạch xuất khẩu (có 7 mặt hàng xuất khẩu trên 10 tỷ USD, chiếm 66,4%).Về cơ cấu nhóm hàng xuất khẩu 11 tháng năm 2021, nhóm hàng nhiên liệu và khoáng sản đạt 3,57 tỷ USD, tăng 27,8% so với cùng kỳ năm trước và chiếm 1,2% tổng kim ngạch hàng hóa xuất khẩu (tăng 0,1 điểm phần trăm so với cùng kỳ năm trước). Nhóm hàng nông sản, lâm sản đạt 21,4 tỷ USD, tăng 15,4% và chiếm 7,1% (giảm 0,2 điểm phần trăm). Nhóm hàng thủy sản đạt 7,95 tỷ USD, tăng 3,5% và chiếm 2,7% (giảm 0,3 điểm phần trăm).Đáng chú ý, xuất khẩu của nhóm hàng công nghiệp chế biến tiếp tục giữ vai trò chủ lực, với kim ngạch xuất khẩu đạt 266,75 tỷ USD, tăng 18% và chiếm tỷ trọng 89% trong tổng kim ngạch xuất khẩu của cả nước (tăng 0,4 điểm phần trăm). Việc tăng trưởng cao của nhóm này chủ yếu do sự trở lại hoạt động của các doanh nghiệp tại các tỉnh phía Nam sau hơn 3 tháng dừng hoạt động để đảm bảo công tác phòng chống dịch Covid-19.Về thị trường xuất khẩu, trong 11 tháng qua, Hoa Kỳ là thị trường xuất khẩu lớn nhất của Việt Nam với kim ngạch đạt 84,8 tỷ USD, tăng 22,2% so với cùng kỳ năm trước. Tiếp đến là Trung Quốc đạt 50,5 tỷ USD, tăng 16,8%. Thị trường EU đạt 35,7 tỷ USD, tăng 11,9%. Thị trường ASEAN đạt 25,9 tỷ USD, tăng 23,3%. Hàn Quốc đạt 20 tỷ USD, tăng 14,6%. Nhật Bản đạt 18 tỷ USD, tăng 3%.Từ chiều ngược lại, trong 11 tháng năm 2021 có 43 mặt hàng nhập khẩu đạt trị giá trên 1 tỷ USD, chiếm tỷ trọng 92,7% tổng kim ngạch nhập khẩu.Về cơ cấu nhóm hàng nhập khẩu 11 tháng năm 2021, nhóm hàng tư liệu sản xuất đạt 280,2 tỷ USD, tăng 27,9% so với cùng kỳ năm trước và chiếm 93,6% tổng kim ngạch nhập khẩu hàng hóa (tăng 0,3 điểm phần trăm so với cùng kỳ năm trước), trong đó nhóm hàng máy móc thiết bị, dụng cụ phụ tùng đạt 139,2 tỷ USD, tăng 22% và chiếm 46,5% (giảm 2,1 điểm phần trăm); nhóm hàng nguyên, nhiên, vật liệu đạt 141 tỷ USD, tăng 34,3% và chiếm 47,1% (tăng 2,4 điểm phần trăm). Nhóm hàng tiêu dùng đạt 19,25 tỷ USD, tăng 22,2% và chiếm 6,4% (giảm 0,3 điểm phần trăm).Mặc dù nhập khẩu tăng cao so với cùng kỳ năm trước, nhưng chủ yếu là nhập khẩu nguyên liệu sản xuất. Nhóm hàng này chiếm tỷ trọng lớn cho thấy sản xuất trong nước đang hồi phục, các doanh nghiệp đẩy mạnh nhập khẩu nguyên liệu để phục vụ xuất khẩu cuối năm 2021 và đầu năm 2022.Về thị trường nhập khẩu 11 tháng năm 2021, Trung Quốc là thị trường nhập khẩu lớn nhất của Việt Nam với kim ngạch đạt 98,5 tỷ USD, tăng 32% so với cùng kỳ năm trước. Tiếp theo là thị trường Hàn Quốc đạt 50,3 tỷ USD, tăng 20,3%. Thị trường ASEAN đạt 37 tỷ USD, tăng 36,1%. Nhật Bản đạt 20,3 tỷ USD, tăng 10,1%. Thị trường EU đạt 15,5 tỷ USD, tăng 18,2%. Hoa Kỳ đạt 14,2 tỷ USD, tăng 14,6%.Như vậy, sau 11 tháng, cán cân thương mại hàng hóa xuất siêu 225 triệu USD  (cùng kỳ năm trước xuất siêu 20,19 tỷ USD). Trong đó khu vực kinh tế trong nước nhập siêu 24,32 tỷ USD; khu vực có vốn đầu tư nước ngoài (kể cả dầu thô) xuất siêu 24,55 tỷ USD.TIẾP TỤC CỦNG CỐ VÀ MỞ RỘNG THỊ TRƯỜNG XUẤT KHẨUTheo dự báo của Bộ Công Thương, cả năm 2021, tổng kim ngạch xuất nhập khẩu Việt Nam sẽ đạt khoảng 640 - 645 tỷ USD và cán cân thương mại duy trì ở mức xuất siêu nhẹ. Đây là kết quả rất lớn bởi năm 2021, Việt Nam chịu tác động nặng nề của dịch Covid-19.Tuy nhiên, vượt qua những khó khăn đó, các doanh nghiệp vẫn duy trì và phục hồi sản xuất sau dịch rất nhanh chóng. Đặc biệt, các ngành có thế mạnh như dệt may, da giày, dù chịu tác động lớn của dịch bệnh nhưng vẫn đạt mục tiêu sớm hơn dự kiến.Từ nay đến cuối năm, doanh nghiệp trong các ngành này có thể lấy lại được tốc độ tăng trưởng như trước khi có dịch. Những ngành hàng truyền thống, có thế mạnh xuất khẩu như điện thoại, điện tử, máy móc, linh kiện… cũng có thể đạt mức tăng trưởng xuất khẩu khoảng 15 - 25% trong năm nay.Hơn nữa, hoạt động xuất khẩu đang có những thuận lợi khi Việt Nam đang khai thác hiệu quả các Hiệp định thương mại tự do (FTA).Qua 3 năm thực hiện Hiệp định Đối tác Toàn diện và Tiến bộ xuyên Thái Bình Dương (CPTPP) và hơn 1 năm thực hiện Hiệp định Thương mại tư do giữa Việt Nam - EU (EVFTA), tác động từ những hiệp định này đối với hoạt động xuất khẩu hàng hóa rất rõ, đặc biệt với thị trường mà Việt Nam chưa từng ký FTA.Cụ thể nhờ CPTPP, xuất khẩu hàng hóa sang Canada, Mexico và Peru đều có mức tăng trưởng từ 25 - 30%/năm, còn với thị trường EU, EVFTA đang mở rộng những cơ chế ưu đãi mang tính chất bền vững. Tỷ lệ tận dụng ưu đãi từ EVFTA thông qua việc cấp giấy chứng nhận xuất xứ hàng hóa (C/O) mẫu EUR1 lên đến xấp xỉ 20%, là tỷ lệ rất đáng kể.Con số còn lại, không phải là hàng hóa của Việt Nam không được cấp C/O sẽ không được ưu đãi, mà nhiều mặt hàng xuất khẩu sang EU hiện nay có thuế suất rất thấp nhờ vẫn đang được hưởng GSP nên một số trường hợp, doanh nghiệp không cần xin mẫu C/O EUR1.Để thúc đẩy xuất khẩu trong những tháng cuối năm, Bộ Công Thương đã và đang tập trung các giải pháp củng cố và mở rộng thị trường xuất khẩu, tận dụng tối đa lợi thế từ các FTA đã có hiệu lực; hướng dẫn doanh nghiệp chú trọng vào các thị trường nhỏ và thị trường ngách.Đồng thời, tăng cường quản lý xuất khẩu, nhập khẩu một số mặt hàng chiến lược; làm việc với Đại sứ quán Trung Quốc đề nghị tạo thuận lợi cho hoạt động thông quan, xuất khẩu hàng hóa qua cửa khẩu biên giới phía Bắc. Bên cạnh đó, tiếp tục đổi mới, tổ chức các chương trình xúc tiến thương mại, kết nối cung cầu cả trong và ngoài nước trên môi trường trực tuyến và dựa trên những nền tảng mới.Theo các chuyên gia đánh giá, thương mại điện tử xuyên biên giới sẽ còn mở rộng hơn, nhất là trong bối cảnh Hiệp định EVFTA đã có hiệu lực. Tuy nhiên, cơ hội luôn đi kèm thách thức.Để hàng hóa Việt Nam xuất khẩu thành công trên các kênh thương mại điện tử quy mô toàn cầu, doanh nghiệp cần nắm vững các quy định về chất lượng, tiêu chuẩn hàng hoá, chính sách liên quan tới nhập khẩu và pháp lý của thị trường này, đảm bảo hàng hóa đủ chứng từ, chứng nhận phù hợp với yêu cầu.Đồng thời, doanh nghiệp xuất khẩu phải hiểu rõ cách vận hành logistics, bảo quản hàng hóa và tính toán được phương án vận chuyển tối ưu, chi phí thấp để cạnh tranh tại thị trường nhập khẩu. </w:t>
      </w:r>
    </w:p>
    <w:p>
      <w:r>
        <w:t>Link post: https://vneconomy.vn//pmi-tang-52-2-diem-linh-vuc-san-xuat-da-cai-thien-nhung-con-nhieu-tro-ngai.htm</w:t>
      </w:r>
      <w:r>
        <w:rPr>
          <w:color w:val="000000" w:themeColor="hyperlink"/>
          <w:u w:val="single"/>
        </w:rPr>
        <w:hyperlink r:id="rId111">
          <w:r>
            <w:rPr/>
            <w:t>Link!</w:t>
          </w:r>
        </w:hyperlink>
      </w:r>
      <w:r>
        <w:rPr>
          <w:color w:val="000000" w:themeColor="hyperlink"/>
          <w:u w:val="single"/>
        </w:rPr>
        <w:hyperlink r:id="rId111">
          <w:r>
            <w:rPr/>
            <w:t>Link!</w:t>
          </w:r>
        </w:hyperlink>
      </w:r>
      <w:r>
        <w:rPr>
          <w:color w:val="000000" w:themeColor="hyperlink"/>
          <w:u w:val="single"/>
        </w:rPr>
        <w:hyperlink r:id="rId111">
          <w:r>
            <w:rPr/>
            <w:t>Link!</w:t>
          </w:r>
        </w:hyperlink>
      </w:r>
    </w:p>
    <w:p>
      <w:r>
        <w:t xml:space="preserve"> 10:46 01/12/2021 PMI tăng 52,2 điểm, lĩnh vực sản xuất đã cải thiện nhưng còn nhiều trở ngại   Nguyễn Mạnh -      Chỉ số Nhà Quản trị Mua hàng (PMI) của Việt Nam đã tăng lên 52,2 điểm trong tháng 11/2021 so với 52,1 điểm trong tháng 10/2021, cho thấy các điều kiện kinh doanh cải thiện tháng thứ hai liên tiếp sau thời kỳ giảm do làn sóng đại dịch Covid-19 trước trong năm.…   Chỉ số PMI của Việt Nam tăng tháng thứ hai liên tiếp.  </w:t>
      </w:r>
    </w:p>
    <w:p>
      <w:r>
        <w:t xml:space="preserve"> Ngày 01/12, IHS Markit công bố báo cáo Chỉ số Nhà Quản trị Mua hàng (PMI) ngành sản xuất Việt Nam tháng 11/2021.Trong đó có ba điểm nhấn đáng chú ý: Sản lượng tăng, nhưng tốc độ tăng bị cản trở bởi tình trạng thiếu hụt lao động; Lượng nhân công tiếp tục giảm; Áp lực lạm phát gia tăng.THIẾU HỤT LAO ĐỘNG ĐÃ CẢN TRỞ TĂNG TRƯỞNGBáo cáo nêu rõ, các điều  kiện  kinh  doanh  tổng  thể  trong  lĩnh  vực  sản  xuất của Việt Nam đã cải thiện tháng thứ hai liên tiếp trong tháng 11, nhưng những lo ngại về đại dịch Covid-19, và kéo theo là tình trạng thiếu hụt lao động, đã cản trở tăng trưởng. Trong khi đó, áp lực lạm phát tiếp tục gia tăng, với cả chi phí đầu vào và giá cả đầu ra đều tăng với mức độ cao nhất kể từ tháng 4/2011.Chỉ số Nhà Quản trị Mua hàng (PMI) của Việt Nam đã tăng lên 52,2 điểm trong tháng 11 so với 52,1 điểm trong tháng 10, cho thấy các điều kiện kinh doanh cải thiện tháng thứ hai liên tiếp sau thời kỳ giảm do làn sóng đại dịch Covid-19 thời trước trong năm.Số lượng đơn đặt hàng mới tăng tháng thứ hai liên tiếp khi các hạn chế do đại dịch trong những tháng gần đây đã thúc đẩy nhu cầu trong lĩnh vực sản xuất. Hơn nữa, tốc độ tăng là nhanh và mạnh nhất kể từ tháng 4. Số lượng đơn đặt hàng xuất khẩu mới cũng tiếp tục tăng, nhưng mức tăng chỉ là khiêm tốn khi Covid-19 tiếp tục kìm hãm thương mại quốc tế. PMI vượt 52 điểm, lĩnh vực sản xuất của Việt Nam đang khởi sắcSố lượng đơn đặt hàng mới tăng và mức độ hạn chế do dịch bệnh giảm đi so với thời gian trước trong năm giúp các nhà sản xuất có thể tiếp tục tăng sản lượng trong tháng 11. Trong khi tốc độ tăng số lượng đơn đặt hàng mới nhanh hơn, sản lượng lại không được như vậy khi hầu như chỉ tăng với tốc độ như trong tháng 10. Một số công ty cho biết tình trạng thiếu hụt lao động đã làm hạn chế sản xuất.Một số người trả lời khảo sát cho biết công nhân đã lo lắng về đại dịch, và do đó ngần ngại không muốn trở lại làm việc, khiến các nhà sản xuất khó tăng được lực lượng lao động để đáp ứng khối lượng công việc tăng. Việc làm tiếp tục giảm đáng kể, từ đó kéo dài thời kỳ giảm hiện nay thành sáu tháng. Kết quả là, lượng công việc tồn đọng đã tăng tháng thứ ba liên tiếp. LO NGẠI LÀN SÓNG DỊCH BỆNH MỚINhững lo lắng về đại dịch cũng làm ảnh hưởng đến niềm tin của các nhà sản xuất khi tâm lý kinh doanh đã giảm so với tháng 10. Tuy nhiên, các công ty vẫn lạc quan rằng sản lượng sẽ tăng trong năm tới khi có những hy vọng rằng tình trạng sức khỏe cộng đồng sẽ cải thiện.Giá dầu và chi phí vận tải tăng, cộng với tình trạng khan hiếm nguyên vật liệu, đã góp phần làm giá cả đầu vào tiếp tục tăng trong tháng 11. Hơn nữa, tốc độ tăng đã nhanh hơn tháng thứ ba liên tiếp và là nhanh nhất kể từ tháng 4/2011. Điều này cũng đúng với giá cả đầu ra khi chỉ số này đã tăng nhanh hơn nhiều so với tháng 10 khi các công ty chuyển giao gánh nặng chi phí sang cho khách hàng.Các nhà sản xuất gia tăng hoạt động mua hàng tháng thứ hai liên tiếp trong tháng 11, mặc dù tốc độ tăng đã giảm. Mặc dù mua hàng hóa đầu vào tăng, tồn kho hàng mua đã giảm lần đầu tiên trong bốn tháng.Những người trả lời khảo sát cho biết nguyên nhân giảm là do hàng hóa đầu vào được đưa vào sản xuất, và do những khó khăn trong việc mua nguyên vật liệu. Dữ liệu chỉ số phản ánh những khó khăn trong việc mua hàng hóa đầu vào, cho thấy thời gian giao hàng của nhà cung cấp tiếp tục bị kéo dài đáng kể.Tình trạng khan hiếm nguyên vật liệu, sự suy giảm năng lực của khâu chuyển hàng và những khó khăn trong hoạt động vận tải do đại dịch Covid-19 đã góp phần làm kéo dài thời gian giao hàng. Tuy nhiên, lần suy giảm hoạt động này là nhẹ nhất trong sáu tháng.Bình luận về kết quả khảo sát mới đây, ông Andrew Harker, Giám đốc Kinh tế tại IHS Markit cho biết trong khi lĩnh vực sản xuất của Việt Nam vẫn ghi nhận tăng trưởng trong tháng 11, làn sóng đại dịch Covid-19 mới phủ bóng lên triển vọng ngắn hạn của các công ty. Niềm tin kinh doanh giảm so với tháng trước, trong khi những lo lắng về tình trạng sức khỏe cộng đồng tiếp tục khiến công nhân không muốn trở lại nhà máy, từ đó hạn chế khả năng tăng sản lượng của các công ty.Do đó, độ dài và mức độ trầm trọng của làn sóng lây nhiễm hiện nay sẽ là nhân tố quan trọng quyết định kết quả hoạt động của lĩnh vực sản xuất vào cuối năm 2021 và đầu năm 2022. PMI Ngành sản xuất Việt Nam được IHS Markit thu thập từ phần trả lời cho các câu hỏi hàng tháng gửi cho các nhà quản trị mua hàng trong một nhóm gồm khoảng 400 nhà sản xuất. Nhóm khảo sát được phân chia theo lĩnh vực và quy mô lao động của công ty, dựa trên đóng góp vào GDP.#box1638328958623{background-color:#97d39c} </w:t>
      </w:r>
    </w:p>
    <w:p>
      <w:r>
        <w:t>Link post: https://vneconomy.vn//san-xuat-cong-nghiep-gang-guong-tang-truong-trong-dai-dich.htm</w:t>
      </w:r>
      <w:r>
        <w:rPr>
          <w:color w:val="000000" w:themeColor="hyperlink"/>
          <w:u w:val="single"/>
        </w:rPr>
        <w:hyperlink r:id="rId112">
          <w:r>
            <w:rPr/>
            <w:t>Link!</w:t>
          </w:r>
        </w:hyperlink>
      </w:r>
      <w:r>
        <w:rPr>
          <w:color w:val="000000" w:themeColor="hyperlink"/>
          <w:u w:val="single"/>
        </w:rPr>
        <w:hyperlink r:id="rId112">
          <w:r>
            <w:rPr/>
            <w:t>Link!</w:t>
          </w:r>
        </w:hyperlink>
      </w:r>
      <w:r>
        <w:rPr>
          <w:color w:val="000000" w:themeColor="hyperlink"/>
          <w:u w:val="single"/>
        </w:rPr>
        <w:hyperlink r:id="rId112">
          <w:r>
            <w:rPr/>
            <w:t>Link!</w:t>
          </w:r>
        </w:hyperlink>
      </w:r>
    </w:p>
    <w:p>
      <w:r>
        <w:t xml:space="preserve"> 10:53 29/08/2021 Sản xuất công nghiệp “gắng gượng” tăng trưởng trong đại dịch   Nguyễn Mạnh -      Chỉ số sản xuất toàn ngành công nghiệp tháng 8/2021 giảm 4,2% so với tháng trước và giảm 7,4% so với cùng kỳ năm trước, trong đó ngành chế biến, chế tạo giảm 9,2%; ngành khai khoáng giảm 2,4%; sản xuất và phân phối điện tăng 1,5%; cung cấp nước, hoạt động quản lý và xử lý rác thải, nước thải tăng 0,2%...   Sản xuất công nghiệp tiếp tục chịu ảnh hưởng nặng nề do Covid-19.  </w:t>
      </w:r>
    </w:p>
    <w:p>
      <w:r>
        <w:t xml:space="preserve"> Theo số liệu Tổng cục Thống kê công bố sáng 29/8/2021, sản xuất công nghiệp trong tháng 8/2021 chịu ảnh hưởng nặng nề khi dịch Covid-19 tiếp tục diễn biến phức tạp, nhiều địa phương phải thực hiện giãn cách xã hội để phòng chống dịch bệnh theo Chỉ thị số 16/CT-TTg.Tính chung 8 tháng năm 2021, chỉ số sản xuất công nghiệp tăng 5,6% so với cùng kỳ năm trước, mặc dù cao hơn tốc độ tăng 2,2% của cùng kỳ năm 2020 nhưng thấp hơn nhiều so với tốc độ tăng 9,5% của cùng kỳ năm 2019.Trong đó, ngành chế biến, chế tạo tăng 7% (cùng kỳ năm 2020 tăng 3,7%), đóng góp 5,9 điểm phần trăm vào mức tăng chung; ngành sản xuất và phân phối điện tăng 6,6%, đóng góp 0,6 điểm phần trăm; ngành cung cấp nước, hoạt động quản lý và xử lý rác thải, nước thải tăng 4,4%, đóng góp 0,1 điểm phần trăm; riêng ngành khai khoáng giảm 6,2%, làm giảm 1 điểm phần trăm trong mức tăng chung.Chỉ số sản xuất công nghiệp qua các tháng.Chỉ số sản xuất 8 tháng năm 2021 của một số ngành trọng điểm thuộc ngành công nghiệp cấp II tăng so với cùng kỳ năm trước, gồm: Sản xuất kim loại tăng 30,4%; sản xuất xe có động cơ tăng 23,1%; sản xuất máy móc, thiết bị chưa được phân vào đâu tăng 9,2%; dệt và sản xuất giường, tủ, bàn ghế cùng tăng 8,2%; sản xuất da và các sản phẩm có liên quan tăng 7,9%; sản xuất sản phẩm điện tử, máy vi tính và sản phẩm quang học tăng 7,8%; hoạt động thu gom, xử lý và tiêu hủy rác thải, tái chế phế liệu tăng 7,4%; sản xuất và phân phối điện tăng 6,6%; sản xuất than cốc, sản phẩm dầu mỏ tinh chế tăng 6%; sản xuất trang phục tăng 5,9%.Ở chiều ngược lại, một số ngành có chỉ số sản xuất giảm là sản xuất thuốc, hóa dược và dược liệu giảm 13,9%; khai thác dầu thô và khí đốt tự nhiên giảm 10,7%; sửa chữa, bảo dưỡng và lắp đặt máy móc thiết bị giảm 7,6%; thoát nước và xử lý nước thải giảm 3,6%; sản xuất sản phẩm thuốc lá giảm 1,7%; in, sao chép bản ghi các loại giảm 1%; khai thác than cứng và than non giảm 0,9%.Do ảnh hưởng của dịch Covid-19, chỉ số sản xuất tháng 8/2021 so với cùng kỳ năm trước của một số địa phương giảm mạnh. Cụ thể, Bến Tre giảm 60,1%; Đồng Tháp giảm 59,1%; TP.HCM giảm 49,2%; Vĩnh Long giảm 41,5%; Tây Ninh giảm 36,9%; Sóc Trăng giảm 31,4%; Hậu Giang giảm 29,5%; Khánh Hòa giảm 28,6%; Tiền Giang giảm 27%; Cần Thơ giảm 25,9%; Kiên Giang giảm 25,6%; Long An giảm 20,9%; Đà Nẵng giảm 17,1%; An Giang và Quảng Nam cùng giảm 15,5%; Đồng Nai giảm 13,3%; Bình Dương giảm 12,6%; Hà Nội giảm 6,4%; Bà Rịa-Vũng Tàu giảm 3,7%.Tính chung 8 tháng năm 2021 so với cùng kỳ năm trước, sản xuất công nghiệp của một số địa phương giảm mạnh do ảnh hưởng của dịch Covid-19. Cụ thể, Đồng Tháp giảm 10,9%; Khánh Hòa giảm 7,9%; Bến Tre giảm 6,9%; TP.HCM giảm 6,6%; Trà Vinh giảm 4%; Bà Rịa-Vũng Tàu giảm 3%.Ngược lại một số địa phương có chỉ số sản xuất công nghiệp 8 tháng năm 2021 tăng so với cùng kỳ năm trước là Ninh Thuận tăng 34,1%; Nghệ An tăng 23,1%; Hải Phòng tăng 20,6%; Bắc Ninh tăng 9,8%; Quảng Ngãi tăng 9%; Hưng Yên tăng 8%; Quảng Ninh tăng 7,4%; Bắc Giang tăng 6,5%; Đồng Nai tăng 4,4%; Bình Dương tăng 4,3%...Trong 8 tháng năm 2021, một số sản phẩm công nghiệp chủ yếu tăng so cao với cùng kỳ năm trước, gồm: Thép cán tăng 48,3%; linh kiện điện thoại tăng 43,9%; ô tô tăng 27,9%; sắt, thép thô tăng 13,7%; giày, dép da tăng 12,5%; phân hỗn hợp NPK tăng 12,3%; sữa bột tăng 11,1%; khí hóa lỏng LPG tăng 10,6%; điện thoại di động tăng 10%; thức ăn cho gia súc tăng 9,2%; vải dệt từ sợi tự nhiên tăng 6,7%.Một số sản phẩm giảm so với cùng kỳ năm trước là tivi các loại giảm 27,1%; khí đốt thiên nhiên dạng khí giảm 14,3%; đường kính giảm 9,5%; dầu mỏ thô khai thác giảm 6,2%; bột ngọt giảm 5,7%; thủy hải sản chế biến giảm 5,1%; thức ăn cho thủy sản giảm 5%.Về tình hình lao động đang làm việc trong các doanh nghiệp công nghiệp tại thời điểm 01/8/2021 giảm 5,3% so với cùng thời điểm tháng trước và giảm 10,6% so với cùng thời điểm năm trước.Trong đó, lao động khu vực doanh nghiệp Nhà nước giảm 0,8% và giảm 4,3%; doanh nghiệp ngoài Nhà nước giảm 5,6% và giảm 9,7%; doanh nghiệp có vốn đầu tư nước ngoài giảm 6% và giảm 12%.Theo ngành hoạt động, số lao động đang làm việc trong các doanh nghiệp ngành khai khoáng giảm 0,3% so với cùng thời điểm tháng trước và giảm 1,6% so với cùng thời điểm năm trước; ngành chế biến, chế tạo giảm 5,8% và giảm 11,4%; ngành sản xuất, phân phối điện, khí đốt, nước nóng, hơi nước, điều hòa không khí giảm 0,1% và tăng 2%; ngành cung cấp nước, hoạt động quản lý và xử lý rác thải, nước thải giảm 0,7% và giảm 4,1%. </w:t>
      </w:r>
    </w:p>
    <w:p>
      <w:r>
        <w:t>Link post: https://vneconomy.vn//san-xuat-cong-nghiepchat-vat-vi-covid-19.htm</w:t>
      </w:r>
      <w:r>
        <w:rPr>
          <w:color w:val="000000" w:themeColor="hyperlink"/>
          <w:u w:val="single"/>
        </w:rPr>
        <w:hyperlink r:id="rId113">
          <w:r>
            <w:rPr/>
            <w:t>Link!</w:t>
          </w:r>
        </w:hyperlink>
      </w:r>
      <w:r>
        <w:rPr>
          <w:color w:val="000000" w:themeColor="hyperlink"/>
          <w:u w:val="single"/>
        </w:rPr>
        <w:hyperlink r:id="rId113">
          <w:r>
            <w:rPr/>
            <w:t>Link!</w:t>
          </w:r>
        </w:hyperlink>
      </w:r>
      <w:r>
        <w:rPr>
          <w:color w:val="000000" w:themeColor="hyperlink"/>
          <w:u w:val="single"/>
        </w:rPr>
        <w:hyperlink r:id="rId113">
          <w:r>
            <w:rPr/>
            <w:t>Link!</w:t>
          </w:r>
        </w:hyperlink>
      </w:r>
    </w:p>
    <w:p>
      <w:r>
        <w:t xml:space="preserve"> 06:00 02/08/2021 Sản xuất công nghiệp "chật vật" vì Covid-19   Mạnh Đức -      Dịch Covid-19 lần thứ tư với biến chủng mới bùng phát mạnh đã khiến hàng loạt khu công nghiệp, nhà máy phải tạm đóng cửa, chuỗi cung ứng sản xuất bị đứt gãy do các địa phương thực hiện giãn cách xã hội. Điều này đã ảnh hưởng tiêu cực đến kết quả tăng trưởng chung của toàn ngành công nghiệp trong tháng 7 và 7 tháng năm 2021...   Chế biến, chế tạo tăng trưởng cao nhất trong toàn ngành công nghiệp.  </w:t>
      </w:r>
    </w:p>
    <w:p>
      <w:r>
        <w:t xml:space="preserve"> Số liệu vừa được Tổng cục Thống kê công bố, cho thấy chỉ số sản xuất công nghiệp tháng 7/2021 chỉ tăng 1,8% so với tháng trước và tăng 2,2% so với cùng kỳ năm trước, là mức tăng thấp nhất trong 7 tháng qua (trừ tháng Hai có số ngày làm việc ít nhất).SẢN XUẤT CỦA NHIỀU ĐỊA PHƯƠNG GIẢM MẠNHTính chung 7 tháng năm 2021, chỉ số sản xuất toàn ngành công nghiệp tăng 7,9% so với cùng kỳ năm trước, cao hơn nhiều so với mức tăng 2,6% của cùng kỳ năm 2020 và thấp hơn mức tăng 9,4% của cùng kỳ năm 2019.Trong đó, ngành chế biến, chế tạo tăng 9,9% (cùng kỳ năm 2020 tăng 4,2%), đóng góp 8,1 điểm phần trăm vào mức tăng chung; ngành sản xuất và phân phối điện tăng 8,2%, đóng góp 0,7 điểm phần trăm; ngành cung cấp nước, hoạt động quản lý và xử lý rác thải, nước thải tăng 5,6%, đóng góp 0,1 điểm phần trăm; riêng ngành khai khoáng giảm 6,3%, làm giảm 1 điểm phần trăm trong mức tăng chung.Báo cáo của Tổng cục Thống kê cũng nêu rõ, do dịch Covid-19 diễn biến phức tạp, 19 tỉnh, thành phố trực thuộc Trung ương ở phía Nam thực hiện giãn cách xã hội theo Chỉ thị số 16/CT-TTg nên chỉ số sản xuất công nghiệp tháng 7/2021 giảm mạnh. Cụ thể, Tp.HCM giảm 19,4%; Long An giảm 14,6%; Cà Mau giảm 13,7%; Đồng Tháp giảm 5,7%; Trà Vinh giảm 5,3%; Bà Rịa - Vũng Tàu giảm 1,9%; Bến Tre giảm 0,2%.Tuy nhiên, vẫn có những địa phương có chỉ số sản xuất công nghiệp tăng do một số khu công nghiệp quyết tâm không để đứt gãy chuỗi cung ứng, đảm bảo yêu cầu phòng chống dịch bệnh với phương án 3 tại chỗ nên được phép hoạt động để tiếp tục thực hiện các đơn hàng sản xuất đã ký kết hợp đồng trước đó.Cụ thể, Bạc Liêu tăng 13,7%; Bình Phước tăng 12,2%; Hậu Giang tăng 10,1%; Kiên Giang tăng 8,8%; Cần Thơ tăng 8,1%; Sóc Trăng tăng 7,6%; An Giang tăng 6%.Trong khi đó ở miền Bắc, hai tỉnh Bắc Ninh và Bắc Giang cơ bản đã khống chế, kiểm soát được dịch bệnh, nên hoạt động sản xuất trong các khu công nghiệp dần hồi phục. Tốc độ tăng chỉ số công nghiệp so với cùng kỳ năm trước của Bắc Giang lần lượt tháng 5 giảm 26,7%, tháng 6 giảm 49,8% và tháng 7 giảm 15,3%; Bắc Ninh tăng 23,9%, giảm 8,6% và tăng 1,1%.Riêng Tp.Hà Nội, chỉ số công nghiệp tháng 7/2021 tăng 7,8% so với cùng kỳ năm trước do mới thực hiện giãn cách xã hội từ ngày 24/7/2021. Một số địa phương mặc dù chịu ảnh hưởng nặng nề của dịch Covid-19 nhưng chỉ số sản xuất công nghiệp 7 tháng năm 2021 vẫn tăng so với cùng kỳ năm trước là Bình Dương tăng 7,4%, Cần Thơ tăng 7,2%, Đồng Nai tăng 7,1%, Tiền Giang tăng 3,1%, Long An tăng 3%, Tp.HCM tăng 2,3%, Đồng Tháp tăng 2,1%.Không để đứt gãy chuỗi sản xuất trong bất cứ kịch bản dịch Covid-19 nào đang là một trong những mục tiêu lớn nhất của Chính phủ, các bộ, ngành, địa phương và cộng đồng doanh nghiệp. Nhiều giải pháp quyết liệt tháo gỡ khó khăn cho sản xuất, kinh doanh bảo vệ sản xuất đang được nỗ lực triển khai.Theo Cục Công nghiệp (Bộ Công Thương), do tính chất gắn kết chặt chẽ, hữu cơ, liên tục của chuỗi sản xuất và chuỗi giá trị các ngành công nghiệp trên thế giới, nếu Việt Nam không thể tận dụng cơ hội từ sự phục hồi kinh tế của các thị trường lớn và đánh mất các đơn hàng cung ứng cho các quốc gia này trong thời gian tới, từ đó gây ra sự đứt gãy của chuỗi sản xuất.Trong trường hợp gián đoạn chuỗi giá trị toàn cầu, các nhà mua hàng và sản xuất lớn sẽ tìm kiếm sự bù đắp thiếu hụt chuỗi cung ứng từ quốc gia khác. Việc quay trở lại chuỗi giá trị, chuỗi cung ứng toàn cầu sẽ cực kỳ khó khăn và cần phải có quá trình.Các sản phẩm công nghiệp chế biến, chế tạo chiếm hơn 85% kim ngạch xuất khẩu của cả nước, có tác động lan tỏa đến các ngành dịch vụ như ngân hàng, bảo hiểm, logistics... và đặc biệt là tạo việc làm cho hàng chục triệu lao động trực tiếp cũng như gián tiếp trong các ngành nghề liên quan.KHÔNG ĐỂ ĐỨT GÃY CHUỖI SẢN XUẤTViệc đứt gãy các chuỗi giá trị và cung ứng trong các ngành sản xuất trong nước do đó sẽ ảnh hưởng nghiêm trọng đến an sinh xã hội cũng như kinh tế Việt Nam trong ngắn hạn cũng như trong dài hạn. Vì vậy, việc duy trì liên tục các chuỗi giá trị và cung ứng của các ngành công nghiệp chế biến, chế tạo là cực kỳ quan trọng trong ngắn hạn cũng như đảm bảo phát triển kinh tế đất nước trong dài hạn.Tuy nhiên, khi dịch bệnh bùng phát trở lại, tập trung chủ yếu ở các tỉnh có số lượng lớn khu công nghiệp và doanh nghiệp trong các ngành chế biến chế tạo đã khiến hoạt động sản xuất bị gián đoạn, nhiều doanh nghiệp phải dừng sản xuất, ảnh hưởng đến tiến độ giao hàng, đặc biệt là các đơn hàng xuất khẩu.Bên cạnh đó, việc phát sinh nhiều chi phí phục vụ cho công tác phòng chống dịch bệnh cũng ảnh hưởng lớn tới các doanh nghiệp. Một trong những vấn đề nổi cộm khác cũng ảnh hưởng không nhỏ đến hoạt động sản xuất kinh doanh của doanh nghiệp, đó là thiếu sự đồng bộ, nhất quán trong những quy định, chính sách áp dụng của các địa phương. Khó khăn lớn nhất của doanh nghiệp là không bảo đảm được quá trình lưu thông, vận chuyển hàng hóa thông suốt khi các địa phương áp dụng các chính sách, quy định khác nhau về giãn cách.Từ phản ánh của các hiệp hội, ngành hàng và các doanh nghiệp, có thể thấy, nguyên nhân chủ yếu của những khó khăn, vướng mắc hiện nay trong quá trình sản xuất, kinh doanh của doanh nghiệp là do không bảo đảm được quá trình lưu thông, vận chuyển hàng hóa thông suốt khi các địa phương áp dụng các chính sách, quy định khác nhau về giãn cách, kiểm soát lưu thông hàng hóa, quy định về thực phẩm thiết yếu... càng gây thêm khó khăn cho doanh nghiệp.Nhằm tạo điều kiện thuận lợi cho lưu thông hàng hóa, ngày 29/7/2021, Văn phòng Chính phủ ban hành công văn hoả tốc số 5187/VPCP-CN về ý kiến chỉ đạo của Phó Thủ tướng Lê Văn Thành trong việc tạo thuận lợi cho vận chuyển hàng hóa trong tình hình dịch Covid-19.Theo đó, từ ngày 30/7/2021, không kiểm tra tại các chốt kiểm soát dịch đối với phương tiện có giấy nhận diện QR Code còn thời hạn do ngành giao thông vận tải cấp, để chở hàng phục vụ xây dựng, sản xuất, kinh doanh, xuất nhập khẩu, tiêu dùng (trừ các hàng hóa cấm sản xuất, kinh doanh) trên phạm vi cả nước.Trước đó, Bộ Công Thương đã có văn bản đề xuất ban hành Danh mục hàng hóa “cấm lưu thông” thay vì liệt kê danh mục “hàng hóa thiết yếu” được phép lưu thông, nhằm tránh việc mỗi địa phương có cách hiểu và áp dụng khác nhau về danh mục hàng hóa thiết yếu khi áp dụng Chỉ thị số 16 của Thủ tướng Chính phủ.Theo đề xuất của Cục Công nghiệp, đối với các doanh nghiệp phía Nam – với đặc thù sử dụng nhiều lao động nhập cư từ các địa phương khác, chỉ nên yêu cầu thực hiện phương châm “1 cung đường, 2 địa điểm”, không nên yêu cầu áp dụng phương châm “3 tại chỗ”, trong đó, doanh nghiệp sẽ có trách nhiệm xác nhận cung đường và địa điểm cho người lao động và cam kết chịu trách nhiệm trong trường hợp để xảy ra việc lây lan dịch bệnh.Đồng thời, cần có quy định và hướng dẫn cụ thể về lộ trình dự kiến phục hồi sản xuất để các doanh nghiệp có kế hoạch về nhân sự, lao động và tài chính để hoạt động trở lại sau dịch. </w:t>
      </w:r>
    </w:p>
    <w:p>
      <w:r>
        <w:t>Link post: https://vneconomy.vn//trung-quoc-cong-bo-23-bien-phap-cuu-nen-kinh-te-dang-lao-dao-vi-covid.htm</w:t>
      </w:r>
      <w:r>
        <w:rPr>
          <w:color w:val="000000" w:themeColor="hyperlink"/>
          <w:u w:val="single"/>
        </w:rPr>
        <w:hyperlink r:id="rId114">
          <w:r>
            <w:rPr/>
            <w:t>Link!</w:t>
          </w:r>
        </w:hyperlink>
      </w:r>
      <w:r>
        <w:rPr>
          <w:color w:val="000000" w:themeColor="hyperlink"/>
          <w:u w:val="single"/>
        </w:rPr>
        <w:hyperlink r:id="rId114">
          <w:r>
            <w:rPr/>
            <w:t>Link!</w:t>
          </w:r>
        </w:hyperlink>
      </w:r>
      <w:r>
        <w:rPr>
          <w:color w:val="000000" w:themeColor="hyperlink"/>
          <w:u w:val="single"/>
        </w:rPr>
        <w:hyperlink r:id="rId114">
          <w:r>
            <w:rPr/>
            <w:t>Link!</w:t>
          </w:r>
        </w:hyperlink>
      </w:r>
    </w:p>
    <w:p>
      <w:r>
        <w:t xml:space="preserve"> 12:53 20/04/2022 Trung Quốc công bố 23 biện pháp cứu nền kinh tế đang lao đao vì Covid   An Huy -      Ngân hàng Trung ương Trung Quốc (PBOC) vừa công bố 23 biện pháp nhằm tăng cường cho vay và hỗ trợ các ngành nghề bị ảnh hưởng nhiều bởi đợt dịch Covid-19 bùng phát và phong toả đang diễn ra ở nước này...   Ảnh minh hoạ - Ảnh: Reuters.  </w:t>
      </w:r>
    </w:p>
    <w:p>
      <w:r>
        <w:t xml:space="preserve"> Theo hãng tin Bloomberg, 23 biện pháp trên rất đa dạng, từ chỉ đạo các ngân hàng cấp vốn vay, cho tới cam kết tạo điều kiện cho các doanh nghiệp sử dụng đồng Nhân dân tệ nhiều hơn trong các giao dịch xuyên biên giới. Tất cả được nêu trong một tài liệu do PBOC công bố ngày 19/4, tương tự như danh sách các biện pháp mà Bắc Kinh công bố vào tháng 2/2020 – đỉnh điểm của làn sóng Covid-19 đầu tiên ở nước này.Dưới đây là 23 biện pháp hỗ trợ nền kinh tế mà Trung Quốc vừa đưa ra:CHÍNH SÁCH TIỀN TỆPBOC cam kết sử dụng các công cụ chính sách tiền tệ để cung cấp đủ thanh khoản cho hệ thống tài chính, hướng dẫn các ngân hàng tăng cường cấp vốn vay, và đưa lợi nhuận của các doanh nghiệp trở lại nền kinh tế thực một cách hợp lý.Nhà chức trách sẽ mở rộng hạn ngạch cho vay lại (relending quota) dành cho cho doanh nghiệp nhỏ và doanh nghiệp trong lĩnh vực nông nghiệp; hướng dẫn các ngân hàng tăng cường hỗ trợ đối với các ngành đang hứng chịu ảnh hưởng nhất thời đối với hoạt động kinh doanh, gồm ngành dịch vụ ăn uống, lưu trú, bán lẻ và du lịch.PBOC sẽ có thưởng cho các ngân hàng thương mại có vốn vay mới cấp cho doanh nghiệp nhỏ và doanh nghiệp vi mô chiếm ít nhất 1% tổng vốn vay cấp mới trong thời gian đến giữa năm 2023; gia hạn 400 tỷ USD Nhân dân tệ, tương đương gần 63 tỷ USD, hạn ngạch cho vay lại nhằm đảm bảo bao trùm tài chính.Các ngân hàng thương mại được yêu cầu gia hạn các khoản vay thế chấp nhà cho những khách hàng bị ảnh hưởng bởi Covid và những người bị mất thu nhập tạm thời do dịch bệnh. Các ngân hàng cũng được yêu cầu cấp thêm vốn vay kinh doanh cho những người lao động trong các lĩnh vực ngành nghề thiếu ổn định như lái xe taxi, bán hàng online, lái xe tải…HỖ TRỢ TÀI CHÍNHPBOC cam kết tăng cường hỗ trợ tín dụng cho vụ gieo trồng mùa xuân, cũng như việc tích trữ và chế biến các loại ngũ cốc và các nông sản chính như đậu tương.PBOC sẽ sử dụng chương trình cho vay lại để hỗ trợ hoạt động khai thác than an toàn, và sẽ đáp ứng nhu cầu của các nhà máy phát điện về mua và tích trữ than nhằm đảm bảo nguồn cung cấp năng lượng ổn định.PBOC sẽ hỗ trợ các ngân hàng cấp vốn vay cho các công ty hậu cần, doanh nghiệp vận chuyển bằng xe tải, các hãng hàng không và sân bay.Cũng thông qua chương trình cho vay lại, PBOC sẽ hướng dẫn các ngân hàng hỗ trợ hoạt động nghiên cứu và phát triển (R&amp;D) của doanh nghiệp.Các ngân hàng chính sách sẽ đẩy mạnh hỗ trợ tài chính cho các dự án đầu tư lớn. Tất cả các ngân hàng cần chủ động tìm kiếm các dự án, bao gồm các dự án hạ tầng mới như trung tâm dữ liệu, để cấp vốn vay. Các ngân hàng cũng sẽ mua trái phiếu chính phủ để hỗ trợ đầu tư hạ tầng, và đáp ứng nhu cầu huy động vốn hợp lý thông qua phát hành trái phiếu của các chính quyền địa phương.PBOC sẽ khuyến khích các ngân hàng phát triển quan hệ đối tác dài hạn với doanh nghiệp tư nhân và tăng tỷ trọng cấp vốn vay mới cho các doanh nghiệp này.Các thành phố cần đưa ra các chính sách tín dụng bất động sản phù hợp với tình hình thực tế ở địa phương, đặt ra con số cụ thể về mức tiền đặt cọc và lãi suất vay bất động sản. Các ngân hàng cần tăng cường hỗ trợ cho các dự án bất động sản chất lượng và tăng cho vay đối với các công ty xây dựng.Các công ty công nghệ tài chính (fintech) phải giảm phí và giảm lãi suất.PBOC sẽ tăng hỗ trợ tài chính đối với những ngành gồm chăm sóc người cao tuổi, du lịch, năng lượng xanh, và khu vực nông thôn.CHÍNH SÁCH NGOẠI HỐIPBOC sẽ thử nghiệm các biện pháp thanh toán thuận tiện hơn sử dụng đồng Nhân dân tệ trong thương mại và đầu tư.Các công ty Trung Quốc được tạo điều kiện dễ dàng hơn để vay vốn ở nước ngoài.Doanh nghiệp Trung Quốc được khuyến khích sử dụng Nhân dân tệ nhiều hơn cho các giao dịch thương mại xuyên biên giới. Các công cụ ngoại hối phái sinh cũng được sử dụng nhiều hơn để các công ty có thể phòng ngừa rủi ro.PBOC sẽ tiếp tục đẩy mạnh số hoá các dịch vụ thanh toán ngân hàng xuyên biên giới.PBOC sẽ tăng cường hỗ trợ bảo hiểm cho các công ty xuất-nhập khẩu quy mô nhỏ.PBOC sẽ cải thiện các thủ tục và tiêu chuẩn để tạo điều kiện thuện lợi hơn cho nhà đầu tư nước ngoài rót vốn vào thị trường chứng khoán Trung Quốc.CÁC BIỆN PHÁP KHÁCPBOC sẽ tăng cường vai trò lãnh đạo của Đảng Cộng sản Trung Quốc trong việc thực thi chính sách.Các ngân hàng thương mại sẽ tự ra quyết định và tự chịu trách nhiệm về rủi ro; PBOC sẽ hướng dẫn các ngân hàng và doanh nghiệp ngăn chặn rủi ro đạo đức và tăng cường tuân thủ các quy định của pháp luật và quy chế giám sát.CÁC CHÍNH SÁCH ĐÃ CÓPBOC sẽ đẩy nhanh quy trình phát hành trái phiếu đối với các công ty bị ảnh hưởng bởi đại dịch, bằng cách đơn giản hoá thủ tục và nới lỏng hợp lý các quy định về công bố thông tin.PBOC sẽ đảm bảo nguồn cung tiền mặt và vận hành của một hệ thống thanh toán kỹ thuật số. Các ngân hàng có thể phê chuẩn cấp vốn vay thông qua video; PBOC cũng sẽ đảm bảo việc hoàn thuế cho doanh nghiệp được thực hiện đầy đủ. </w:t>
      </w:r>
    </w:p>
    <w:p>
      <w:r>
        <w:t>Link post: https://vneconomy.vn//mac-phong-toa-gdp-quy-1-trung-quoc-tang-manh-hon-du-bao.htm</w:t>
      </w:r>
      <w:r>
        <w:rPr>
          <w:color w:val="000000" w:themeColor="hyperlink"/>
          <w:u w:val="single"/>
        </w:rPr>
        <w:hyperlink r:id="rId115">
          <w:r>
            <w:rPr/>
            <w:t>Link!</w:t>
          </w:r>
        </w:hyperlink>
      </w:r>
      <w:r>
        <w:rPr>
          <w:color w:val="000000" w:themeColor="hyperlink"/>
          <w:u w:val="single"/>
        </w:rPr>
        <w:hyperlink r:id="rId115">
          <w:r>
            <w:rPr/>
            <w:t>Link!</w:t>
          </w:r>
        </w:hyperlink>
      </w:r>
      <w:r>
        <w:rPr>
          <w:color w:val="000000" w:themeColor="hyperlink"/>
          <w:u w:val="single"/>
        </w:rPr>
        <w:hyperlink r:id="rId115">
          <w:r>
            <w:rPr/>
            <w:t>Link!</w:t>
          </w:r>
        </w:hyperlink>
      </w:r>
    </w:p>
    <w:p>
      <w:r>
        <w:t xml:space="preserve"> 13:25 18/04/2022 Mặc phong toả, GDP quý 1 Trung Quốc tăng mạnh hơn dự báo   Điệp Vũ -      Nền kinh tế Trung Quốc tăng mạnh hơn dự báo trong quý 1 vừa qua, bất chấp ảnh hưởng bất lợi của các đợt phong toả chống dịch Covid-19 bùng phát ở nhiều địa phương trong tháng 3...   Ảnh minh hoạ - Ảnh: Getty/CNBC.  </w:t>
      </w:r>
    </w:p>
    <w:p>
      <w:r>
        <w:t xml:space="preserve"> Số liệu chính thức do Tổng cục Thống kê Trung Quốc (NBS) công bố sáng 18/4 cho thấy tổng sản phẩm trong nước (GDP) của nền kinh tế lớn thứ nhì thế giới tăng 4,8% trong 3 tháng đầu năm, vượt xa mức dự báo tăng 4,4% mà giới phân tích đưa ra trước đó. Ngoài ra, mức tăng này cũng cao hơn mức tăng 4% đạt được trong quý 4/2021.Đầu tư tài sản cố định trong quý tăng 9,3% so với cùng kỳ năm ngoái, vượt mức dự báo tăng 8,5%. Sản lượng công nghiệp tháng 3 tăng 5%, vượt dự báo tăng 4,5%.Tuy nhiên, doanh thu bán lẻ tháng 3 giảm 3,5%, sâu hơn mức giảm 1,6% mà giới phân tích đưa ra trước đó.Từ đầu tháng 3, Trung Quốc đương đầu với đợt bùng dịch Covid-19 tệ nhất từ khi Sars-CoV2 trở thành đại dịch vào đầu năm 2020. Nhưng lần này, kinh tế Trung Quốc vẫn tăng trưởng, còn trong quý 1/2020, nền kinh tế Trung Quốc giảm 6,8% so với cùng kỳ năm trước.“Chúng ta cần nhận thức rằng với môi trường trong nước và quốc tế ngày càng trở nên phức tạp và bấp bênh, sự phát triển kinh tế cũng đối mặt với nhiều khó khăn và thách thức”, tuyên bố của NBS có đoạn viết.Tỷ lệ thất nghiệp tại khu vực thành thị của Trung Quốc trong tháng 3 tăng lên mức 5,8%, từ mức 5,5% trong tháng 2. Tỷ lệ thất nghiệp của người trẻ từ 16-24 tuổi vẫn ở mức cao 16%.So với cùng kỳ năm ngoái, doanh thu bán lẻ quý 1 tăng 3,3%. Tuy nhiên, doanh thu bán lẻ các nhóm hàng may mặc, ô tô và đồ nội thất đồng loạt giảm trong quý.Mức giảm doanh thu mạnh nhất trong tháng 3 thuộc về nhóm trang sức, tụt 17,9% so với cùng kỳ năm ngoái. Tiếp đó là nhóm ăn uống với mức giảm 16,4%, và nhóm may mặc-giày dép với mức giảm 12,7%.“Chúng ta cần phối hợp các nỗ lực ngăn chặn và kiểm soát Covid, đẩy mạnh phát triển kinh tế-xã hội, đưa ổn định kinh tế thành ưu tiên lớn nhất, thúc đẩy tiến bộ song song với đảm bảo ổn định, và đưa nhiệm vụ đảm bảo ổn định tăng trưởng lên vị trị cao hơn nữa”, tuyên bố của NBS có đoạn.Các số liệu kinh tế tháng 1 và tháng 2 của Trung Quốc đều tốt hơn kỳ vọng, nhưng số liệu tháng 3 bắt đầu phản ánh ảnh hưởng của phong toả và hạn chế đi lại tại những trung tâm kinh tế như Thượng Hải.Xuất khẩu, một đầu tàu của tăng trưởng kinh tế Trung Quốc, tăng 14,7% trong tháng 3, mức tăng mạnh hơn dự báo. Tuy nhiên, nhập khẩu bất ngờ suy giảm, với mức giảm 0,1% so với cùng kỳ năm ngoái – theo dữ liệu công bố vào tuần trước.Quyết tâm theo đuổi chiến lược zero Covid (không Covid) của Chính phủ Trung Quốc đang đặt ra thách thức lớn với nền kinh tế nước này. Phong toả đang gây tắc nghẽn các tuyến đường bộ quan trọng và cảng biển của Trung Quốc, nhiều người lao động bị mắc kẹt, nhiều nhà máy bị gián đoạn hoạt động - tất cả đều làm trầm trọng thêm các nút thắt trong chuỗi cung ứng toàn cầu của các hàng hoá từ ô tô điện tới điện thoại iPhone.Nhận thức rõ ảnh hưởng tiêu cực của chiến lược chống dịch hà khắc đối với tăng trưởng, Bắc Kinh đã và đang triển khai đồng loạt nhiều biện pháp để giảm bớt những tác động đó.Hôm thứ Sáu tuần trước, Ngân hàng Trung ương Trung Quốc (PBoC) tuyên bố sẽ cắt giảm dự trữ bắt buộc lần đầu tiên từ đầu năm đến nay, theo đó giải phóng lượng thanh khoản 530 tỷ Nhân dân tệ, tương đương hơn 83 tỷ USD, trong hệ thống tài chính.Đây là động thái không nằm ngoài dự báo sau khi Hội đồng Nhà nước Trung Quốc hôm thứ Tư tuyên bố rằng các công cụ chính sách tiền tệ, bao gồm giảm tỷ lệ dự trữ bắt buộc, sẽ được sử dụng đúng lúc. Tuy nhiên, mức cắt giảm dự trữ bắt buộc mà PBoC đưa ra ít hơn kỳ vọng.“Tôi thấy các nhà hoạch định chính sách Trung Quốc sẽ tăng chi tiêu tài khoá và tiếp tục nới lỏng chính sách tiền tệ. Các biện pháp này có thể hỗ trợ tăng trưởng GDP”, nhà phân tích Macron Sun của MUFG phát biểu.Từ đầu năm, Chính phủ Trung Quốc đã công bố thêm các biện pháp kích thích tài khoá, bao gồm tăng phát hành trái phiếu địa phương để huy động vốn cho các dự án hạ tầng, giảm thuế cho các doanh nghiệp.Tuy nhiên, giới phân tích không chắc liệu các biện pháp kể trên có thể giúp ngăn chặn sự giảm tốc kinh tế trong ngắn hạn, bởi các nhà máy và doanh nghiệp Trung Quốc đang chật vật và người tiêu dùng tiếp tục thận trọng với chi tiêu. Nếu PBOC nới lỏng mạnh hơn, các dòng vốn có thể tháo chạy khỏi Trung Quốc, đặt ra sức ép lớn đối với thị trường tài chính nước này.Trung Quốc đã hạ mục tiêu tăng trưởng kinh tế về mức khoản 5,5% trong năm nay, nhưng giới phân tích rằng mục tiêu này là khó đạt được nếu không có các biện pháp kích thích quyết liệt hơn. </w:t>
      </w:r>
    </w:p>
    <w:p>
      <w:r>
        <w:t>Link post: https://vneconomy.vn//ngam-covid-19-doanh-nghiep-thanh-lap-moi-giam-manh.htm</w:t>
      </w:r>
      <w:r>
        <w:rPr>
          <w:color w:val="000000" w:themeColor="hyperlink"/>
          <w:u w:val="single"/>
        </w:rPr>
        <w:hyperlink r:id="rId116">
          <w:r>
            <w:rPr/>
            <w:t>Link!</w:t>
          </w:r>
        </w:hyperlink>
      </w:r>
      <w:r>
        <w:rPr>
          <w:color w:val="000000" w:themeColor="hyperlink"/>
          <w:u w:val="single"/>
        </w:rPr>
        <w:hyperlink r:id="rId116">
          <w:r>
            <w:rPr/>
            <w:t>Link!</w:t>
          </w:r>
        </w:hyperlink>
      </w:r>
      <w:r>
        <w:rPr>
          <w:color w:val="000000" w:themeColor="hyperlink"/>
          <w:u w:val="single"/>
        </w:rPr>
        <w:hyperlink r:id="rId116">
          <w:r>
            <w:rPr/>
            <w:t>Link!</w:t>
          </w:r>
        </w:hyperlink>
      </w:r>
    </w:p>
    <w:p>
      <w:r>
        <w:t xml:space="preserve"> 11:40 29/07/2021 “Ngấm” Covid-19, doanh nghiệp thành lập mới giảm mạnh   Anh Nhi -      Theo Tổng cục Thống kê, do tình hình dịch Covid-19 diễn biến phức tạp, số ca nhiễm bởi biến chủng mới ngày càng tăng và thực hiện giãn sách xã hội ở 20 tỉnh, thành phố trực thuộc Trung ương theo Chỉ thị số 16/CT-TTg đã ảnh hưởng đến đăng ký kinh doanh của doanh nghiệp trong tháng 7 và 7 tháng năm 2021…   Doanh nghiệp thành lập mới tháng 7/2021 giảm mạnh  </w:t>
      </w:r>
    </w:p>
    <w:p>
      <w:r>
        <w:t xml:space="preserve"> Cụ thể, đã có 8.740 doanh nghiệp được thành lập mới trong tháng 7/2021 với số vốn đăng ký gần 122,8 nghìn tỷ đồng, giảm 22,8% về số doanh nghiệp, giảm 25,3% về vốn đăng ký so với tháng 06/2021. Đây được xem là mức giảm đáng kể từ sau khi dịch Covid-19 bùng phát và ngày càng phức tạp với sự lây lan nhanh chóng của biến chủng Delta.Mặc dù giảm mạnh trong tháng 7 song số doanh nghiệp thành lập mới trong 7 tháng đầu năm 2021 vẫn tăng 0,8% so với cùng kỳ năm trước với 75,8 nghìn doanh nghiệp. Nhờ đó, 1,065 triệu tỷ đồng sẽ được bổ sung vào nền kinh tế trong thời gian tới.Nếu tính cả 1,367 triệu tỷ đồng vốn đăng ký tăng thêm của gần 27,6 nghìn doanh nghiệp thay đổi tăng vốn thì tổng số vốn đăng ký bổ sung vào nền kinh tế trong 7 tháng năm 2021 là 2,432 triệu tỷ đồng, tăng 16,1% so với cùng kỳ năm 2020.Bên cạnh đó, còn có 29,6 nghìn doanh nghiệp quay trở lại hoạt động, tăng 3,6% so với cùng kỳ năm trước, nâng tổng số doanh nghiệp thành lập mới và doanh nghiệp quay trở lại hoạt động trong 7 tháng năm 2021 lên 105,4 nghìn doanh nghiệp. Trung bình mỗi tháng có gần 15,1 nghìn doanh nghiệp thành lập mới và quay trở lại hoạt động.Cơ cấu doanh nghiệp ngừng hoạt động và chờ giải thể trong tháng 7/2021. Nguồn: Tổng cục Thống kê.Ở chiều ngược lại, số doanh nghiệp tạm ngừng kinh doanh có thời hạn, ngừng hoạt động chờ làm thủ tục giải thể và hoàn tất thủ tục giải thể cũng tăng cao so với cùng kỳ năm 2020 (25,5%) với 79,7 nghìn doanh nghiệp. Trong đó, gần 40,3 nghìn doanh nghiệp tạm ngừng kinh doanh có thời hạn, tăng 23% so với cùng kỳ năm trước; 28 nghìn doanh nghiệp ngừng hoạt động chờ làm thủ tục giải thể, tăng 28,6%; 11,4 nghìn doanh nghiệp hoàn tất thủ tục giải thể, tăng 27,4%. Như vậy, trung bình mỗi tháng có gần 11,4 nghìn doanh nghiệp rút lui khỏi thị trường.Trong bối cảnh doanh nghiệp gặp nhiều khó khăn và thách thức, Chính phủ, Thủ tướng Chính phủ đã chỉ đạo quyết liệt các Bộ, ngành, địa phương tạo điều kiện thúc đẩy sản xuất, lưu thông, phân phối hàng hóa an toàn. </w:t>
      </w:r>
    </w:p>
    <w:p>
      <w:r>
        <w:t>Link post: https://vneconomy.vn//nhieu-dia-phuong-trinh-lang-giai-phap-dot-pha-de-don-lan-song-fdi.htm</w:t>
      </w:r>
      <w:r>
        <w:rPr>
          <w:color w:val="000000" w:themeColor="hyperlink"/>
          <w:u w:val="single"/>
        </w:rPr>
        <w:hyperlink r:id="rId117">
          <w:r>
            <w:rPr/>
            <w:t>Link!</w:t>
          </w:r>
        </w:hyperlink>
      </w:r>
      <w:r>
        <w:rPr>
          <w:color w:val="000000" w:themeColor="hyperlink"/>
          <w:u w:val="single"/>
        </w:rPr>
        <w:hyperlink r:id="rId117">
          <w:r>
            <w:rPr/>
            <w:t>Link!</w:t>
          </w:r>
        </w:hyperlink>
      </w:r>
      <w:r>
        <w:rPr>
          <w:color w:val="000000" w:themeColor="hyperlink"/>
          <w:u w:val="single"/>
        </w:rPr>
        <w:hyperlink r:id="rId117">
          <w:r>
            <w:rPr/>
            <w:t>Link!</w:t>
          </w:r>
        </w:hyperlink>
      </w:r>
    </w:p>
    <w:p>
      <w:r>
        <w:t xml:space="preserve"> 10:00 08/04/2022 Nhiều địa phương "trình làng" giải pháp đột phá để đón làn sóng FDI    Khởi Anh - Hồng Vinh     Trong gần hai năm vừa qua, khi phải đối mặt với Covid-19, hoạt động xúc tiến đầu tư cả trong nước và nước ngoài đều gặp khó khăn, nhưng rất nhiều ý tưởng, cách thức thu hút đầu tư mới đã được các địa phương áp dụng và thành công...   Hà Nam, Đồng Nai là hai địa phương thu hút FDI khá tốt ngay trong thời gian đại dịch diễn ra   </w:t>
      </w:r>
    </w:p>
    <w:p>
      <w:r>
        <w:t xml:space="preserve"> Bà Nguyễn Thị Hoàng, Phó Chủ tịch UBND tỉnh Đồng Nai cho biết, mặc dù là một trong bốn địa phương phía Nam chịu ảnh hưởng nặng nề nhất bởi dịch Covid-19 (cùng với TP.HCM, Bình Dương và Long An), nhưng tăng trưởng GRDP của tỉnh Đồng Nai trong năm 2021 đạt hơn 214,3 nghìn tỷ đồng, tăng 2,15% so với năm 2020 và thu ngân sách vượt chỉ tiêu.ĐỒNG NAI SẼ MỞ RỘNG HƠN CÁC LĨNH VỰC TRỌNG ĐIỂM THU HÚT VỐN FDITheo Phó chủ tịch UBND tỉnh Đồng Nai, hiện địa phương này xếp thứ 4 cả nước về thu hút vốn FDI với 1.800 dự án FDI, tổng số vốn hơn 32,4 tỷ USD. Hơn 40 quốc gia, vùng lãnh thổ đã đầu tư vào tỉnh và dẫn đầu là Hàn Quốc, Đài Loan (Trung Quốc), Nhật Bản. Đồng Nai trở thành một trung tâm công nghiệp lớn của Việt Nam, cung ứng sản phẩm cho nhiều doanh nghiệp trong và ngoài nước.Bà Nguyễn Thị Hoàng, Phó Chủ tịch UBND tỉnh Đồng NaiRiêng trong quý 1/2022, các doanh nghiệp FDI đã tiến hành giải ngân nguồn vốn đăng ký đầu tư vào Đồng Nai trên 13.000 tỷ đồng, tăng hơn 37% so với cùng kỳ năm 2021 và chiếm trên 49% tổng nguồn vốn trên địa bàn tỉnh.Dòng vốn FDI đã góp phần quan trọng giúp cho Đồng Nai trở thành một trong những địa phương dẫn đầu cả nước về phát triển kinh tế, đóng góp ngân sách nhà nước và giải quyết việc làm cho khoảng 1 triệu lao động trong và ngoài tỉnh (chiếm 60%). Các doanh nghiệp còn tích cực tham gia các hoạt động an sinh xã hội, bảo vệ môi trường.Vốn dĩ luôn nằm trong nhóm 5 địa phương dẫn đầu về thu hút vốn FDI, Đồng Nai đang đứng trước những cơ hội mới khi hàng loạt dự án và siêu dự án hạ tầng giao thông đa dạng loại hình (sân bay, cảng, đường cao tốc, đường sắt...) đang được triển khai.Chia sẻ về định hướng chiến lược để thu hút nguồn vốn FDI giai đoạn hậu đại dịch, bà Nguyễn Thị Hoàng cho biết, thời gian tới, Đồng Nai sẽ mở rộng hơn các lĩnh vực trọng điểm trong thu hút dòng vốn quan trọng này. Đó là ưu tiên các nhóm dự án dịch vụ, thương mại, hậu cần sân bay, tài chính, kho vận, logistics, giáo dục đào tạo… để đón đầu giai đoạn phát triển mới trong vòng 5 năm tới.Đồng Nai cũng sẽ thu hút vốn FDI được dự đoán sẽ có chiều sâu hơn, đem lại giá trị cao hơn chứ không đơn thuần chỉ tập trung ở các dự án sản xuất như giai đoạn trước.Địa phương này đã và đang có xu hướng phân bố lại các dự án thiên về dịch vụ, có hàm lượng công nghệ cao, kêu gọi doanh nghiệp đổi mới công nghệ, sử dụng công nghệ xanh thân thiện môi trường, sử dụng diện tích đất hiệu quả, ít lao động trực tiếp. Nâng cao năng suất, sử dụng robot, đòi hỏi tính kết nối cao (cả trong nước lẫn quốc tế), nguồn nhân lực chất lượng cao và đảm bảo phát triển bền vững…Đồng Nai đang phân bố lại các dự án thiên về dịch vụ, có hàm lượng công nghệ cao, kêu gọi doanh nghiệp đổi mới công nghệ, sử dụng công nghệ xanhTrước mắt, tỉnh Đồng Nai nhanh chóng mở rộng quỹ đất cho thuê, quy hoạch sẵn sàng để có thể đón dòng vốn ngay khi các dự án hạ tầng lớn đi vào sử dụng. Đào tạo nguồn nhân lực phục vụ cho giai đoạn mới, quy hoạch các dự án như: khu dân cư, trường học, bệnh viện, dịch vụ tài chính, kho vận… nhằm xây dựng một hệ sinh thái tương đối cơ bản, sẵn sàng cho giai đoạn phát triển mới. Bên cạnh đó, tiếp tục cải thiện môi trường kinh doanh, cải cách hành chính, đồng hành cùng doanh nghiệp.Cùng với TP.HCM, Bình Dương, Đồng Nai là một trong những địa phương đi đầu trong miền Đông Nam bộ trong việc thu hút doanh nghiệp nước ngoài đầu tư. Ngay từ những ngày đầu thành lập, Đồng Nai đã là cái nôi phát triển các khu công nghiệp. Trong tổng số 32 khu công nghiệp, có 31 khu công nghiệp đang hoạt động hiệu quả.Quan điểm của Đồng Nai là không đánh đổi phát triển kinh tế bằng mọi giá, để lại hậu quả nặng nề về môi trường. Chính vì vậy, trong tổng số 31 khu công nghiệp đang hoạt động hiện nay đều có hệ thống xử lý nước thải. Đồng Nai cũng là tỉnh tiên phong trong cả nước phát triển khu công nghiệp và đảm bảo vấn đề môi trường. Với lượng nước thải hơn 163.000 nghìn m3 ngày đêm, 25/31 khu công nghiệp có hoạt động quan trắc để đánh giá tác động môi trường.Xu hướng giai đoạn hiện nay, các doanh nghiệp gần như phải chuyển đổi, thích ứng với các tiêu chuẩn của thế giới trong việc ứng dụng công nghệ xanh, thân thiện với môi trường. Đó cũng là định hướng của Trung ương cũng như hiện thực hóa các chủ trương của UBND tỉnh Đồng Nai là sử dụng công nghệ xanh, sạch, thân thiện môi trường và phát triển bền vững.Trong thời gian tới, UBND tỉnh đang xem xét trình Chính phủ chấp thuận chủ trương đầu tư, thành lập thêm 8 khu công nghiệp mới, nâng tổng số lên 39 khu công nghiệp. Nếu được Thủ tướng Chính phủ chấp thuận Đồng Nai sẽ có thêm khoảng 7.573 ha đất khu công nghiệp.NHỮNG LĨNH VỰC ƯU TIÊN CỦA ĐỒNG NAITheo ông Phạm Văn Cường, Phó trưởng ban Ban Quản lý các khu công nghiệp Đồng Nai, quan điểm xuyên suốt và thống nhất của Đồng Nai là không đánh đổi phát triển kinh tế bằng mọi giá, để lại hậu quả nặng nề về môi trường.Ông Phạm Văn Cường, Phó trưởng ban Ban Quản lý các khu công nghiệp Đồng NaiChính vì vậy, trong tổng số 31 khu công nghiệp đang hoạt động hiện nay đều có hệ thống xử lý nước thải. Đồng Nai cũng là tỉnh tiên phong trong cả nước phát triển khu công nghiệp và đảm bảo vấn đề môi trường. Với lượng nước thải hơn 163.000 nghìn m3 ngày đêm, 25/31 khu công nghiệp có hoạt động quan trắc để đánh giá tác động môi trường.Xu hướng giai đoạn hiện nay, các doanh nghiệp gần như phải chuyển đổi, thích ứng với các tiêu chuẩn của thế giới trong việc ứng dụng công nghệ xanh, thân thiện với môi trường.Đó cũng là định hướng của Trung ương cũng như hiện thực hóa các chủ trương của UBND tỉnh Đồng Nai là sử dụng công nghệ xanh, sạch, thân thiện môi trường và phát triển bền vững. Trong thời gian tới, UBND tỉnh đang xem xét trình Chính phủ chấp thuận chủ trương đầu tư, thành lập thêm 8 khu công nghiệp mới, nâng tổng số lên 39 khu công nghiệp. Nếu được Thủ tướng Chính phủ chấp thuận Đồng Nai sẽ có thêm khoảng 7.573 ha đất khu công nghiệp."Đồng Nai từng bước chọn lọc những nhà đầu tư quan tâm đến chiến lược phát triển bền vững như ứng dụng công nghệ xanh, thân thiện môi trường, mang lại hiệu quả cao trong việc sử dụng đất, sử dụng lao động, đảm bảo môi trường và an sinh xã hội.Thời gian qua, tỉnh cũng tiếp xúc các nhà đầu tư đến từ châu Âu. Họ có yêu cầu rất cao về việc bảo vệ môi trường như sử dụng điện áp mái, đảm bảo sử dụng nguồn điện sạch và đáp ứng các tiêu chuẩn về bảo vệ môi trường châu Âu…", ông Phạm Văn Cường chia sẻ. HÀ NAM QUY HOẠCH KHU CÔNG NGHIỆP LỚN ĐỂ ĐÓN NHÀ ĐẦU TƯ LỚNTrao đổi với VnEconomy về quá trình phục hồi kinh tế cũng như thu hút nguồn vốn FDI trong giai đoạn sau Covid -19, ông Trần Xuân Dưỡng Phó chủ tịch UBND tỉnh Hà Nam cho biết, vừa qua, Đại hội Đảng bộ tỉnh Hà Nam lần thứ 20 đã đề ra mục tiêu phát triển nhanh nhưng phải đảm bảo bền vững.Tỉnh hiện đang tập trung thu hút và phát triển các doanh nghiệp, tập trung thu hút các ngành nghề như công nghệ cao, công nghiệp chế biến, chế tạo...Ông Trần Xuân Dưỡng, Phó chủ tịch UBND tỉnh Hà Nam. Ảnh Việt Tuấn.Theo ông Trần Xuân Dưỡng, năm 2021, Hà Nam đã thu hút được 35 dự án đăng ký mới đầu tư vào các khu công nghiệp, trong đó có 20 dự án FDI và 15 dự án đầu tư trong nước. Ngoài ra, UBND tỉnh cũng điều chỉnh 170 lượt dự án, với tổng nguồn vốn hơn 536 triệu USD và hơn 9.405 tỷ đồng, vượt 81% kế hoạch năm...Để có được kết quả tích cực về thu hút vốn đầu tư đó, tỉnh Hà Nam đã luôn quan tâm đầu tư xây dựng và hoàn thiện hạ tầng, tăng cường công tác xúc tiến đầu tư vào các khu công nghiệp, bàn giao mặt bằng sạch cho nhà đầu tư. Chính quyền luôn cam kết đồng hành, kịp thời tháo gỡ khó khăn cho doanh nghiệp, hỗ trợ nhà đầu tư nhanh chóng triển khai dự án, phấn đấu đi vào hoạt động theo đúng cam kết.Dự báo, trong năm 2022, xu hướng nhiều nhà đầu tư Đài Loan (Trung Quốc), Hàn Quốc, Nhật Bản… vẫn tiếp tục đầu tư vào địa bàn tỉnh. Nhiều tập đoàn lớn trên thế giới, với công nghệ sản xuất hiện đại đã tìm hiểu môi trường thu hút đầu tư của Hà Nam.Để chuẩn bị cho làn sóng đầu tư mới, đặc biệt là giai đoạn phục hồi sau đại dịch, Hà Nam đã quy hoạch khu công nghệ cao, với quy mô hơn 500 ha. Tỉnh rất quan tâm đến các nhà đầu tư tới từ châu Âu, Nhật Bản và Hàn Quốc.Ngoài ra, Hà Nam cũng đang tập trung phát triển nhà ở cho công nhân giúp người lao động có chỗ ở ổn định, khang trang, qua đó người lao động có thêm động lực gắn bó với doanh nghiệp. Hà Nam xác định, thành công của doanh nghiệp chính là thành công của địa phương. </w:t>
      </w:r>
    </w:p>
    <w:p>
      <w:r>
        <w:t>Link post: https://vneconomy.vn//dat-lanh-thanh-hoa-dang-tay-don-cac-du-an-fdi-xanh.htm</w:t>
      </w:r>
      <w:r>
        <w:rPr>
          <w:color w:val="000000" w:themeColor="hyperlink"/>
          <w:u w:val="single"/>
        </w:rPr>
        <w:hyperlink r:id="rId118">
          <w:r>
            <w:rPr/>
            <w:t>Link!</w:t>
          </w:r>
        </w:hyperlink>
      </w:r>
      <w:r>
        <w:rPr>
          <w:color w:val="000000" w:themeColor="hyperlink"/>
          <w:u w:val="single"/>
        </w:rPr>
        <w:hyperlink r:id="rId118">
          <w:r>
            <w:rPr/>
            <w:t>Link!</w:t>
          </w:r>
        </w:hyperlink>
      </w:r>
      <w:r>
        <w:rPr>
          <w:color w:val="000000" w:themeColor="hyperlink"/>
          <w:u w:val="single"/>
        </w:rPr>
        <w:hyperlink r:id="rId118">
          <w:r>
            <w:rPr/>
            <w:t>Link!</w:t>
          </w:r>
        </w:hyperlink>
      </w:r>
    </w:p>
    <w:p>
      <w:r>
        <w:t xml:space="preserve"> 07:00 08/04/2022 Đất lành Thanh Hóa dang tay đón các dự án “FDI xanh”   Việt Hoàng -      Trên địa bàn các tỉnh miền Trung hiện có 2.151 dự án FDI còn hiệu lực, với tổng vốn đầu tư đăng ký 60,77 tỷ USD. Trong đó, Thanh Hóa là địa phương dẫn đầu với 164 dự án, tổng vốn đăng ký lên tới 14,57 tỷ USD, chiếm 24% tổng vốn đăng ký của cả khu vực...   Ông Nguyễn Văn Thi Phó chủ tịch UBND tỉnh Thanh Hóa  </w:t>
      </w:r>
    </w:p>
    <w:p>
      <w:r>
        <w:t xml:space="preserve"> Để thu hút các dự án đầu tư trực tiếp nước ngoài (FDI), nhiều năm qua tỉnh Thanh Hóa đã quyết liệt đẩy mạnh cải cách thủ tục hành chính, cải thiện môi trường đầu tư kinh doanh, công khai quy hoạch, hoàn thiện kết cấu hạ tầng, đào tạo, chuẩn bị nguồn nhân lực. Mặc dù gặp khó trong hai năm đại dịch Covid-19, nhưng nhiều doanh nghiệp nước ngoài vẫn coi Thanh Hóa như một điểm đến lý tưởng.Nhân sự kiện “Gặp gỡ Thanh Hóa – Hàn Quốc” vừa được tổ chức trong những ngày cuối tháng 3 vừa qua, a đã phỏng vấn ông Nguyễn Văn Thi, Phó Chủ tịch UBND tỉnh Thanh Hóa về việc thu hút đầu tư trong giai đoạn hậu đại dịch Covid-19.Hiện nay các địa phương trên cả nước đang tận dụng mọi khoảng thời gian để chạy đua phục hồi kinh tế. Tuy nhiên, phục hồi kinh tế nhưng vẫn phải đảm bảo các tiêu chí đó là phát triển bền vững, không đánh đổi môi trường để lấy phát triển kinh tế. Đây là nhiệm vụ kép không dễ để thực hiện. Thanh Hóa đã có cách làm riêng biệt như thế nào, để đảm bảo mục tiêu kép này, thưa ông?Hiện nay Chính phủ đang chỉ đạo rất sát sao về vấn đề tăng trưởng xanh, bền vững. Để đạt được mục tiêu này là điều không dễ, Thanh Hóa là tỉnh có nhiều điều kiện đặc thù, chính vì vậy nếu không có chiến lược cụ thể thì cũng sẽ ảnh hưởng không nhỏ đến đời sống, đến xã hội và người dân trong hiện tại và tương lai.Vì vậy, chúng tôi đã có những chiến lược rất cụ thể để vừa phát triển kinh tế, vừa giữ gìn môi trường. Việc bảo vệ trồng rừng, hiện nay kết quả trồng rừng đã đạt kết quả rất tốt, tính đến hết năm 2021 các địa phương trong tỉnh đã trồng được khoảng hơn 9.000 ha rừng và 4,7 triệu cây phân tán. Thanh Hóa cũng đã có 19.061,66 ha rừng ở các huyện Thạch Thành, Lang Chánh, Quan Hóa, Quan Sơn được tổ chức quốc tế công nhận và cấp chứng chỉ FSC. Thanh Hóa phấn đấu đến năm 2025 có 30.000 ha rừng được cấp chứng chỉ FSC, trong đó rừng gỗ 20.000 ha, rừng tre luồng 10.000 ha.Ngoài ra, trong công tác bảo vệ biển, hiện tỉnh đang tiếp tục đảm bảo các vấn đề liên quan đến nước biển dâng trong tương lai. Quan điểm nhất quán của Thanh Hóa là phát triển kinh tế nhưng không hủy hoại môi trường sống. Thời gian qua, Đảng bộ tỉnh Thanh Hóa đã ban hành nhiều nghị quyết liên quan đến vấn đề bảo vệ môi trường, phát triển bền vững và có các cơ chế chính sách để phát triển nông nghiệp ở các vùng nông thôn để có những sản phẩm sạch, xanh.Có thể kể đến Nghị quyết số 58 của Bộ Chính trị về xây dựng và phát triển tỉnh Thanh Hóa đến năm 2030, tầm nhìn đến năm 2045 cũng như Nghị quyết Đại hội XIX Đảng bộ tỉnh Thanh Hóa nhiệm kỳ 2020- 2025 xác định: Thanh Hóa sẽ tập trung phát triển 4 trung tâm kinh tế động lực (TP. Thanh Hóa, TP. Sầm Sơn, Khu kinh tế Nghi Sơn; Bỉm Sơn và Lam Sơn - Sao Vàng); 5 trụ cột tăng trưởng (công nghiệp chế biến chế tạo; du lịch; y tế; nông nghiệp; phát triển hạ tầng); 6 hành lang kinh tế, gồm: (ven biển, Bắc - Nam, đường Hồ Chí Minh, Đông Bắc, trung tâm; quốc tế). Ngày 13/11/2021, Quốc hội đã ban hành Nghị Quyết số 37 về thí điểm một số cơ chế, chính sách đặc thù phát triển tỉnh Thanh Hóa.Đây là những điều kiện mở ra thời cơ, vận hội mới, là cơ sở quan trọng để tỉnh Thanh Hóa có bước đột phá chiến lược, trở thành cực tăng trưởng mới của khu vực phía Bắc và cả nước.Có thể nhận thấy, Thanh Hóa đang chuẩn bị mọi nguồn lực và điều kiện tốt nhất để đón nhà đầu tư. Vậy khi nhà đầu tư chọn Thanh Hóa, họ sẽ phải đáp ứng các tiêu chí, điều kiện như thế nào?Thanh Hóa hiện có 140 dự án FDI đang thực hiện sản xuất kinh doanh, thương mại dịch vụ. Trong thời gian tới đây, chắc chắn con số dự án sẽ tăng lên nhiều hơn nữa.Các dự án khi vào Thanh Hóa phải đảm bảo các tiêu chí mà tỉnh đã đặt ra như đảm bảo môi trường, xả thải, khí thải, nước thải… và công nghệ của họ phải phù hợp. Doanh nghiệp FDI khi sản xuất cũng phải luôn quan tâm đến bảo vệ môi trường trong nhà máy cũng như các điều kiện xung quanh.Thanh Hóa được ví như “Việt Nam thu nhỏ” với đầy đủ loại địa hình và hệ sinh thái với nhiều danh lam thắng cảnh đẹp, nhiều di tích lịch sử văn hóa có giá trị, sở hữu nguồn tài nguyên thiên nhiên phong phú, như: tài nguyên đất, rừng, biển và nhiều loại khoáng sản có trữ lượng lớn, thuận lợi lớn trong phát triển các ngành nông, lâm nghiệp, thủy sản, công nghiệp, xây dựng, du lịch và dịch vụ... Cùng với lợi thế về địa lý, tự nhiên, Thanh Hóa đã xây dựng nhiều cơ chế ưu đãi để thu hút các nhà đầu tư trong và ngoài nước, như: ưu đãi về thuế thu nhập doanh nghiệp, thuế xuất nhập khẩu; tiền thuê đất, thuê mặt nước; ưu đãi về địa bàn đầu tư (đối với Khu kinh tế Nghi Sơn). Bên cạnh đó, chúng tôi cũng tích cực cải cách thủ tục hành chính, cải thiện môi trường đầu tư kinh doanh.Nhiều năm qua, Thanh Hóa đang là điểm sáng thu hút FDI của khu vực miền TrungĐặc biệt, lãnh đạo tỉnh rất có trách nhiệm và luôn lắng nghe, kịp thời tháo gỡ khó khăn, vướng mắc cho doanh nghiệp và các nhà đầu tư. Chúng tôi sẽ đồng hành, trước, trong và sau đầu tư. Tỉnh sẽ hỗ trợ toàn diện về các thủ tục pháp lý cũng như các vấn đề liên quan đến đầu tư, làm sao để các doanh nghiệp khi tới đây sẽ nhận thấy mọi thứ rất thuận lợi. Tuy nhiên, chúng tôi vẫn muốn nhắc đến một quan điểm nhất quán đó là,Thanh Hóa vì sự phát triển của doanh nghiệp, nhà đầu tư. Song, nhà đầu tư cũng phải vì sự phát triển của Thanh Hóa.Thưa ông, chúng ta cũng đã nghe nhiều lợi thế của Thanh Hóa, vậy ở chiều ngược lại, Thanh Hóa còn những nhược điểm, hạn chế gì phải sớm khắc phục để việc thu hút đầu tư hiệu quả hơn nữa trong thời gian tới?Thanh Hóa hiện chưa có nhiều khu công nghiệp, chưa có nhiều mặt bằng sạch, đất sạch để thu hút đầu tư. Hiện chúng tôi đang thúc đẩy mạnh việc chuẩn bị mặt bằng, hạ tầng sạch, diện tích lớn để đón những nhà đầu tư lớn vào Thanh Hóa.Ngày 15/2 vừa qua, UBND tỉnh Thanh Hóa đã phê duyệt quy hoạch phân khu xây dựng tỷ lệ 1/2.000 Khu công nghiệp số 11, Khu kinh tế Nghi Sơn thuộc địa giới hành chính xã Trường Lâm, thị xã Nghi Sơn. Đây sẽ là khu công nghiệp đa ngành, ưu tiên loại hình công nghiệp cơ khí, lắp ráp động cơ và kho trung chuyển; bổ sung loại hình công nghiệp hỗ trợ phục vụ lọc hoá dầu, chế tạo, vật liệu xây dựng. Dự kiến, quy mô lao động tối đa khoảng 16.500 người, dân số vào khoảng 5.000 người. </w:t>
      </w:r>
    </w:p>
    <w:p>
      <w:r>
        <w:t>Link post: https://vneconomy.vn//vietinbank-muon-huy-dong-15-000-ty-dong-trai-phieu-tang-von.htm</w:t>
      </w:r>
      <w:r>
        <w:rPr>
          <w:color w:val="000000" w:themeColor="hyperlink"/>
          <w:u w:val="single"/>
        </w:rPr>
        <w:hyperlink r:id="rId119">
          <w:r>
            <w:rPr/>
            <w:t>Link!</w:t>
          </w:r>
        </w:hyperlink>
      </w:r>
      <w:r>
        <w:rPr>
          <w:color w:val="000000" w:themeColor="hyperlink"/>
          <w:u w:val="single"/>
        </w:rPr>
        <w:hyperlink r:id="rId119">
          <w:r>
            <w:rPr/>
            <w:t>Link!</w:t>
          </w:r>
        </w:hyperlink>
      </w:r>
      <w:r>
        <w:rPr>
          <w:color w:val="000000" w:themeColor="hyperlink"/>
          <w:u w:val="single"/>
        </w:rPr>
        <w:hyperlink r:id="rId119">
          <w:r>
            <w:rPr/>
            <w:t>Link!</w:t>
          </w:r>
        </w:hyperlink>
      </w:r>
    </w:p>
    <w:p>
      <w:r>
        <w:t xml:space="preserve"> 17:24 14/04/2022 VietinBank muốn huy động 15.000 tỷ đồng trái phiếu tăng vốn   Thuỷ Tiên -      Số tiền thu được từ phát hành trái phiếu sẽ được ngân hàng sử dụng để tăng quy mô vốn hoạt động, tăng vốn cấp 3 và thực hiện cho vay ra nền kinh tế...     </w:t>
      </w:r>
    </w:p>
    <w:p>
      <w:r>
        <w:t xml:space="preserve"> Ngân hàng Thương mại Cổ phần Công Thương Việt Nam (VietinBank - mã chứng khoán: CTG) vừa công bố kế hoạch phát hành trái phiếu riêng lẻ để tăng vốn năm 2022 với giá trị tối đa theo mệnh giá là 15.000 tỷ đồng.Theo đó, đây là loại trái phiếu không chuyển đổi, không kèm chứng quyền, không có tài sản bảo đảm và thoả mãn các điều kiện để tính vào vốn cấp 2 của VietinBank theo quy định của pháp luật hiện hành.Trái phiếu có kỳ hạn từ 6 đến 15 năm sẽ được phát hành trong năm 2022 với tối đa 20 đợt. Lãi suất trái phiếu sẽ tuỳ theo từng đợt có thể là lãi suất cố định hoặc thả nổi hoặc kết hợp giữa cả hai tuỳ theo tình hình thị trường tại thời điểm phát hành và quy định của Ngân hàng Nhà nước (nếu có).Với trái phiếu này, ngân hàng sẽ có quyền mua lại trước hạn, dự kiến tối thiểu sau 1 năm, theo thoả thuận giữa VietinBank và người sở hữu trái phiếu với nguồn vốn lấy từ hoạt động kinh doanh của ngân hàng.Số tiền thu được từ phát hành trái phiếu sẽ được ngân hàng sử dụng để tăng quy mô vốn hoạt động, tăng vốn cấp 3 và thực hiện cho vay ra nền kinh tế.Được biết, tính tới cuối năm 2021, hệ số an toàn vốn (CAR) của VietinBank là 9,14%, trong nhóm ngân hàng có hệ số CAR thấp nhất hệ thống. Việc tăng vốn để cải thiện hệ số CAR, từ đó mở rộng khả năng tăng trưởng tín dụng là rất cần thiết với ngân hàng này.Năm nay, VietinBank đặt mục tiêu tổng tài sản tăng trưởng từ 5-10%. Dư nợ tín dụng tăng trưởng theo phê duyệt của Ngân hàng Nhà nước. Ngân hàng cũng lên kế hoạch lợi nhuận trước thuế riêng lẻ tăng 15% và được điều chỉnh theo phê duyệt của Ngân hàng Nhà nước.Về phương án phân phối lợi nhuận, sau khi trích lập các quỹ, nguồn lợi nhuận còn lại có thể chia cổ tức của VietinBank là 9.624 tỷ đồng. VietinBank sẽ trình cổ đông cho phép chia cổ tức bằng cổ phiếu với toàn bộ phần lợi nhuận sau khi trích quỹ này.Nếu thực hiện được kế hoạch, vốn điều lệ của ngân hàng có thể tăng lên gần 57.700 tỷ đồng vào cuối năm 2022. Tuy nhiên, ban lãnh đạo VietinBank cho biết quyết định phương án phân phối lợi nhuận năm 2021 chính thức sẽ dựa trên cơ sở ý kiến phê duyệt của cơ quan Nhà nước có thẩm quyền.Trước đó, vào năm 2021, VietinBank đã hoàn thành đợt tăng vốn điều lệ từ 37.234 tỷ đồng lên 48.057 tỷ đồng thông qua việc chia cổ tức bằng cổ phiếu với phần lợi nhuận sau thuế chưa phân phối đến cuối năm 2020. </w:t>
      </w:r>
    </w:p>
    <w:p>
      <w:r>
        <w:t>Link post: https://vneconomy.vn//muon-mua-dut-twitter-elon-musk-tro-thanh-hinh-mau-moi-cua-ty-phu-the-ky-21.htm</w:t>
      </w:r>
      <w:r>
        <w:rPr>
          <w:color w:val="000000" w:themeColor="hyperlink"/>
          <w:u w:val="single"/>
        </w:rPr>
        <w:hyperlink r:id="rId120">
          <w:r>
            <w:rPr/>
            <w:t>Link!</w:t>
          </w:r>
        </w:hyperlink>
      </w:r>
      <w:r>
        <w:rPr>
          <w:color w:val="000000" w:themeColor="hyperlink"/>
          <w:u w:val="single"/>
        </w:rPr>
        <w:hyperlink r:id="rId120">
          <w:r>
            <w:rPr/>
            <w:t>Link!</w:t>
          </w:r>
        </w:hyperlink>
      </w:r>
      <w:r>
        <w:rPr>
          <w:color w:val="000000" w:themeColor="hyperlink"/>
          <w:u w:val="single"/>
        </w:rPr>
        <w:hyperlink r:id="rId120">
          <w:r>
            <w:rPr/>
            <w:t>Link!</w:t>
          </w:r>
        </w:hyperlink>
      </w:r>
    </w:p>
    <w:p>
      <w:r>
        <w:t xml:space="preserve"> 15:12 16/04/2022 Muốn mua đứt Twitter, Elon Musk trở thành hình mẫu mới của tỷ phú thế kỷ 21   An Huy -      Nắm trong tay những công ty thuộc lĩnh vực ô tô điện và tàu tên lửa tư nhân, tỷ phú Elon Musk đã trở thành người giàu nhất thế giới nhờ đặt cược vào các công nghệ của thế kỷ 21. Nhưng không dừng ở đó, Musk vừa đưa ra đề nghị mua đứt công ty mạng xã hội Twitter với giá 43 tỷ USD, trả hoàn toàn bằng tiền mặt...   Elon Musk - Ảnh: Reuters.  </w:t>
      </w:r>
    </w:p>
    <w:p>
      <w:r>
        <w:t xml:space="preserve"> Theo nhận định của hãng tin Reuters, động thái này của Musk cho thấy ông đang học tập theo nhiều tỷ phú khác trước đây, bằng cách nắm quyền kiểm soát một nền tảng truyền thông đã có nhiều đóng góp vào sự nổi tiếng của bản thân. Lời chào mua mà Musk dành cho Twitter được công bố trong một niêm yết thông tin vào ngày 14/4 và CEO của Tesla cũng cho biết nếu mua được, ông sẽ đưa Twitter trở thành một công ty tư nhân.ELON MUSK - "NGƯỜI LÀM BIẾN ĐỔI MỌI THỨ"Sở hữu Twitter sẽ là một bước tiến quan trọng đối với một nhân vật gây nhiều tranh cãi như Musk. Ông đã có được cả sự ngưỡng mộ và “khó chịu” của Phố Wall khi vừa có tầm nhìn lớn trong lĩnh vực hàng không vũ trụ và tạo ra một cuộc cách mạng trong ngành công nghiệp ô tô, vừa dám đương đầu với giới bán khống cổ phiếu như việc ông dám đưa một chiếc xe Tesla màu đỏ lên quỹ đạo Trái Đất hồi năm 2018. Với tất cả những yếu tố này, Musk là một hình mẫu tỷ phú rất mới, và sẽ đặc biệt hơn khi ông có thể sở hữu thêm Twitter – một trong những nền tảng mạng xã hội hàng đầu thế giới.“Cho dù bạn có cảm nhận ra sao về Musk, ông ấy chắc chắn vẫn là một người làm biến đổi mọi thứ. Câu hỏi duy nhất là liệu ông ấy sẽ là cho mọi thứ xấu đi hay tốt lên mà thôi”, nhà phân tích Michael Hewson của CMC Markets phát biểu.Ở tuổi 50, Musk có trong tay gần 274 tỷ USD tài sản ròng – theo ước tính của tạp chí Forbes. Khối tài sản của Musk nhiều hơn 92 tỷ USD so với người giàu thứ nhì thế giới là tỷ phú Jeff Bezos, nhà sáng lập hãng thương mại điện tử Amazon. Musk sinh ra ở Pretoria, Nam Phi trong một gia đình có mẹ là người Canada và bố là người Nam Phi. Ông theo học Đại học Pennsylvania của Mỹ và tốt nghiệp năm 1997.Musk chẳng sáng chế ra tên lửa hay chiếc ô tô điện nào, và ông cũng không sáng lập Tesla – công ty mà ông lãnh đạo từ 2008. Nhưng tầm nhìn của ông về việc xe điện Tesla phải là những cỗ máy hiệu năng cao kết hợp với phần mềm tinh vi như một chiếc điện thoại thông minh đã tạo ra một cuộc cách mạng trong ngành công nghiệp ô tô toàn cầu. Trong cuộc cách mạng đó, những hãng xe lâu năm đã phải vội vã đầu tư để đuổi kịp Tesla, và những startup chỉ làm xe điện như Rivian mọc lên như nấm.Ban đầu, nhiều người cho rằng Tesla sẽ thất bại, và điều đó đã suýt trở thành hiện thực trong cuộc khủng hoảng tài chính 2008-2009 và vào năm 2017-2018, khi công ty này lao đao vì những nút thắt trong quá trình sản xuất mẫu xe Model 3. Phải đến tận năm 2020, Tesla mới bắt đầu có lợi nhuận hàng quý.Kết quả kinh doanh ngày càng khởi sắc của Tesla đã được Phố Wall ghi nhận bằng cách đưa giá trị vốn hoá thị trường của hãng lên hơn 1 nghìn tỷ USD, lớn hơn tổng vốn hoá của 3 hãng xe lâu năm của Mỹ gồm General Motor (GM), Ford, và Chrysler Stellantis cùng hãng xe Nhật Bản Toyota gộp lại. Tesla cũng là công ty lớn thứ tư trong chỉ số S&amp;P 500 – thước đo tham chiếu của thị trường chứng khoán Mỹ.Cùng với đó, SpaceX - công ty khai phá vũ trụ do Musk sáng lập và hiện được điều hành trực tiếp bởi Chủ tịch Gwynne Shotwell – đã khiến những “ông lớn” lâu năm trong lĩnh vực này chấn động. SpaceX phát triển những tên lửa có khả năng đưa vệ tinh lên không gian và sau đó quay trở lại Trái Đất để được tái sử dụng.Vag hơn bất kỳ một ai khác, Musk đã đưa Bitcoin nói riêng và tiền ảo nói chung tiến tới gia nhập thế giới các tài sản dòng chính. Tesla đã nắm khoảng 2 tỷ USD Bitcoin trong bảng cân đối kế toán của công ty, đồng thời là một trong số ít doanh nghiệp chấp nhận Dogecoin như một phương tiện thanh toán.Trong quá trình làm việc, Musk phải đối mặt với tình trạng nhiều cấp dưới không thể theo kịp hoặc chán ngán với những đòi hỏi bất tận của ông. Ngay cả những cổ đông lớn nhất của Tesla cũng không ít lần mất kiên nhẫn với Musk. Nhà đầu tư có tiếng Cathie Wood – người nhờ nắm giữ nhiều cổ phiếu Tesla mà quỹ ARK Innovation ETF của bà đã đạt được kết quả tốt nhất trong số tất cả các quỹ đầu tư ở Mỹ trong năm 2020 – hôm thứ Ba tuần này phát biểu tại một cuộc họp báo rằng bà đã chán ngấy những “trò hề” của Musk và hầu như không còn giữ liên lạc cá nhân với ông."CƠN ÁC MỘNG CỦA TWITTER"Musk cũng gây nhiều tranh cãi vì sự thiếu thân thiện của ông với các tổ chức công đoàn. Ông còn xung đột với nhiều cộng sự cũ, giới chức tiểu bang và liên bang, cùng các nhân vật tầm cỡ ở Phố Wall như nhà bán khống Jim Chanos của Kynikos Associates. Chanos đã hứng cơn thịnh nộ của Musk vì cho rằng dự báo của Musk về sản lượng của Tesla, cũng như công ty giao thông đường hầm The Boring Company của Musk, là những mục tiêu không thể trở thành hiện thực.Chính nhờ Twitter mà Musk trở thành một cái tên quen thuộc trên phạm vi toàn cầu. Ông có 81 triệu người theo dõi trên mạng xã hội này và đã tạo được một sức hút đủ lớn để giúp ông có được một vị trí chủ trì (host) chương trình truyền hình nổi tiếng SNL của Mỹ vào năm 2021.Nếu thâu tóm được toàn bộ Twitter, Musk sẽ gia nhập danh sách dài các tỷ phú Mỹ dùng các tài sản truyền thông để củng cố khối tài sản cá nhân của họ, từ William Randolph Hearst vào cuối thế kỷ thứ 19 cho tới Jack Wealch – người vào năm 1986 quyết định mua lại kênh NBC khi còn đang là CEO của tập đoàn công nghiệp General Electric (GE).Musk đã dùng Twitter để tấn công các nhà bán khống cổ phiếu Tesla, từ lớn đến bé. Ông cũng đăng lên Twitter đủ mọi nội dung, từ những câu chuyện đùa cho tới các cuộc khảo sát về việc liệu ông nên làm gì với phần tài sản gia tăng có được nhờ đà tăng mạnh mẽ của cổ phiếu Tesla.Những nội dung mà Musk đưa lên Twiter đã trở thành một nguyên nhân dẫn tới cuộc đụng độ đến nay còn chưa dừng lại giữa ông với Uỷ ban Chứng khoán và giao dịch Mỹ (SEC). Vào năm 2018, Musk và SEC đã đạt một thoả thuận theo đó cơ quan này yêu cầu ông phải có sự phê chuẩn trước khi đăng lên Twitter một số nội dung nhất định. Thoả thuận này dàn xếp vụ kiện mà SEC nhằm vào Musk sau khi ông đăng một dòng tweet nói rằng ông đã “tìm được nguồn vốn” để đưa Tesla trở thành một công ty tư nhân, mà thực tế không phải là như vậy. SEC cáo buộc Musk lừa dối nhà đầu tư, nhưng trong thoả thuận giữa hai bên, Musk không thừa nhận cáo buộc này và cũng không đưa ra bằng chứng nào cho sự “vô tội” của mình. Sau khi đạt thoả thuận với SEC, Musk đến nay vẫn cáo buộc cơ quan này “không ngừng quấy rối” ông.“Twitter gắn với danh tiếng toàn cầu của Musk. Đó là lý do vì sao ông ấy mê nền tảng này đến như vậy”, nhà phân tích Dan Ives của Wedbush Securities phát biểu. “Nhưng đối với Hội đồng Quản trị của Twitter, việc Musk muốn mua đứt công ty này là một cơn ác mộng. Trừ phi họ muốn bị kiện tụng, họ sẽ phải tìm một lời chào mua khác”. </w:t>
      </w:r>
    </w:p>
    <w:p>
      <w:r>
        <w:t>Link post: https://vneconomy.vn//thi-truong-an-ninh-mang-dang-nghieng-ve-doanh-nghiep-viet.htm</w:t>
      </w:r>
      <w:r>
        <w:rPr>
          <w:color w:val="000000" w:themeColor="hyperlink"/>
          <w:u w:val="single"/>
        </w:rPr>
        <w:hyperlink r:id="rId121">
          <w:r>
            <w:rPr/>
            <w:t>Link!</w:t>
          </w:r>
        </w:hyperlink>
      </w:r>
      <w:r>
        <w:rPr>
          <w:color w:val="000000" w:themeColor="hyperlink"/>
          <w:u w:val="single"/>
        </w:rPr>
        <w:hyperlink r:id="rId121">
          <w:r>
            <w:rPr/>
            <w:t>Link!</w:t>
          </w:r>
        </w:hyperlink>
      </w:r>
      <w:r>
        <w:rPr>
          <w:color w:val="000000" w:themeColor="hyperlink"/>
          <w:u w:val="single"/>
        </w:rPr>
        <w:hyperlink r:id="rId121">
          <w:r>
            <w:rPr/>
            <w:t>Link!</w:t>
          </w:r>
        </w:hyperlink>
      </w:r>
    </w:p>
    <w:p>
      <w:r>
        <w:t xml:space="preserve"> 14:34 03/11/2021 Thị trường an ninh mạng đang nghiêng về doanh nghiệp Việt   Phạm Vinh -      Các doanh nghiệp an ninh mạng trong nước phấn đấu doanh thu tăng 35-45%/năm với thị trường đạt quy mô trên 500 triệu USD và thị phần đạt trên 50% vào năm 2025…   Việt Nam là một trong số ít quốc gia đã xây dựng được hệ sinh thái sản phẩm an toàn, an ninh mạng nội địa.  </w:t>
      </w:r>
    </w:p>
    <w:p>
      <w:r>
        <w:t xml:space="preserve"> Thị trường an ninh mạng Việt Nam trước đây khá quen thuộc với các giải pháp của doanh nghiệp nước ngoài nhưng hiện nay, “sân chơi” này đã khá cân bằng và có phần lợi thế nghiêng về các doanh nghiệp Việt Nam.  "Phấn đấu đến năm 2025, tỷ lệ doanh thu sản xuất/nhập khẩu sản phẩm, dịch vụ an toàn an ninh mạng đạt trên 70%; tốc độ tăng trưởng doanh thu của doanh nghiệp Việt đạt 35 - 45%/năm. Thị trường đạt quy mô trên 500 triệu USD  và thị phần trong nước đạt trên 50%. Việt Nam thuộc nhóm 30 nước đứng đầu thế giới về Chỉ số An toàn thông tin toàn cầu (GCI) và top 3 ASEAN".Cục An toàn thông tin- Bộ Thông tin và Truyền thông.Theo thống kê của Cục An toàn thông tin- Bộ Thông tin và Truyền thông, nếu như năm 2015, tỷ lệ chủng loại sản phẩm an toàn thông tin, an ninh mạng của Việt Nam chỉ chiếm 5%, thì đến năm 2020 đạt 91%; năm 2021 ước đạt 100%. Ngoài ra, tỷ lệ doanh thu sản phẩm của doanh nghiệp Việt Nam so với sản phẩm nước ngoài tăng từ 18% (năm 2015) lên 45% (năm 2020); năm 2021 là hơn 50%. Đặc biệt, Việt Nam là một trong số ít quốc gia đã xây dựng được hệ sinh thái sản phẩm an toàn, an ninh mạng nội địa, có thể tự chủ về công nghệ và giải pháp an toàn, an ninh mạng.Bộ trưởng Bộ Thông tin và Truyền thông Nguyễn Mạnh Hùng, nhấn mạnh: “Sứ mệnh của an toàn, an ninh mạng Việt Nam là bảo vệ sự thịnh vượng của Việt Nam trên không gian mạng. Mà muốn làm tốt việc này, thì chúng ta phải làm chủ hệ sinh thái các sản phẩm an toàn, an ninh mạng. Chúng ta phải xây dựng một nền công nghiệp an toàn, an ninh mạng hùng mạnh”. Mục tiêu đặt ra là Việt Nam sẽ trở thành cường quốc an toàn an ninh mạng với sứ mệnh bảo vệ sự thịnh vượng của Việt Nam trên không gian mạng, tạo niềm tin số, làm chủ hệ sinh thái sản phẩm an toàn, an ninh mạng; xây dựng nguồn nhân lực chất lượng cao; xuất khẩu sản phẩm, dịch vụ an toàn thông tin mạng ra các quốc gia trong khu vực và trên thế giới.Phấn đấu đến năm 2025, tỷ lệ chủng loại sản phẩm, giải pháp an toàn thông tin mạng do doanh nghiệp trong nước sản xuất đạt 100%; tỷ lệ doanh thu sản xuất/nhập khẩu sản phẩm, dịch vụ an toàn an ninh mạng đạt trên 70%; tốc độ tăng trưởng doanh thu của doanh nghiệp Việt đạt 35 - 45%/năm.Ngoài ra, thị trường đạt quy mô trên 500 triệu USD; thị phần trong nước đạt trên 50%. Đồng thời, Việt Nam thuộc nhóm 30 nước đứng đầu thế giới về Chỉ số An toàn thông tin toàn cầu (GCI) và top 3 ASEAN.Ông Nguyễn Thành Phúc, Cục trưởng Cục An toàn thông tin, cho biết ngoài sự ủng hộ của Chính phủ, bộ ban ngành như văn bản số 2085/BTTTT-CATTT khuyến khích sử dụng sản phẩm, giải pháp “Make in Việt Nam” và giới thiệu 25 sản phẩm, giải pháp an toàn an ninh mạng tiêu biểu của doanh nghiệp trong nước. Các sản phẩm này cũng đã nhận được phản hồi tích cực. Đây là cơ sở để các tập đoàn, tổng công ty, ngân hàng… có thể an tâm lựa chọn sản phẩm do doanh nghiệp trong nước sản xuất.“Muốn phát triển thị trường, tăng số doanh nghiệp, thì phải mở rộng quy mô người dùng, trong đó, người dùng tin cậy, uy tín nhất chính là khối khách hàng Chính phủ, doanh nghiệp”, ông Phúc chia sẻ. Số liệu từ Bộ Thông tin và Truyền thông cho thấy, hiện tỷ lệ đầu tư cho an toàn thông tin ở nước ta còn thấp, chiếm khoảng 5% tổng mức đầu tư cho công nghệ thông tin (trong khi tỷ lệ trung bình ở các nước là 15 - 20%). Bộ Thông tin và Truyền thông đang thúc đẩy tỷ lệ này lên khoảng 20%.#box1635922694644{background-color:#82c488} </w:t>
      </w:r>
    </w:p>
    <w:p>
      <w:r>
        <w:t>Link post: https://vneconomy.vn//masan-chi-110-trieu-usd-mua-31-co-phan-phuc-long.htm</w:t>
      </w:r>
      <w:r>
        <w:rPr>
          <w:color w:val="000000" w:themeColor="hyperlink"/>
          <w:u w:val="single"/>
        </w:rPr>
        <w:hyperlink r:id="rId122">
          <w:r>
            <w:rPr/>
            <w:t>Link!</w:t>
          </w:r>
        </w:hyperlink>
      </w:r>
      <w:r>
        <w:rPr>
          <w:color w:val="000000" w:themeColor="hyperlink"/>
          <w:u w:val="single"/>
        </w:rPr>
        <w:hyperlink r:id="rId122">
          <w:r>
            <w:rPr/>
            <w:t>Link!</w:t>
          </w:r>
        </w:hyperlink>
      </w:r>
      <w:r>
        <w:rPr>
          <w:color w:val="000000" w:themeColor="hyperlink"/>
          <w:u w:val="single"/>
        </w:rPr>
        <w:hyperlink r:id="rId122">
          <w:r>
            <w:rPr/>
            <w:t>Link!</w:t>
          </w:r>
        </w:hyperlink>
      </w:r>
    </w:p>
    <w:p>
      <w:r>
        <w:t xml:space="preserve"> 19:59 09/02/2022 Masan chi 110 triệu USD mua 31% cổ phần Phúc Long   Hà Anh -      Theo MSN, kể từ khi nhận được khoản đầu tư ban đầu của Masan, Phúc Long thể hiện sức mạnh cộng hưởng mạnh mẽ với chiến lược POL.   Phúc Long được thành lập năm 1968 tại Bảo Lộc, Lâm Đồng.  </w:t>
      </w:r>
    </w:p>
    <w:p>
      <w:r>
        <w:t xml:space="preserve"> Công ty Cổ phần Tập đoàn MaSan (mã MSN-HOSE) vừa công bố thông cáo báo chí kết quả kinh doanh quý 4/2021 và năm tài chính 2021.Theo đó, năm 2021, đại dịch Covid-19 đã ảnh hưởng tiêu cực đến việc mở rộng hệ thống, ra mắt các phát kiến mới và chuỗi cung ứng/sản xuất của Masan. Vượt qua các khó khăn đó, Tập đoàn Masan ghi nhận doanh thu thuần đạt 88.629 tỷ đồng, tăng 14,8% so với mức 77.218 tỷ đồng của năm 2020 nhờ doanh thu hầu hết các mảng kinh doanh tăng trưởng mạnh mẽ so với cùng kỳ năm trước. Doanh thu thuần của quý 4/2021 đạt 23.828 tỷ đồng, tăng 10,3%.MSN cho biết, doanh thu thuần hợp nhất không tính doanh thu mảng thịt trong tháng 12/2020 theo cơ sở so sánh tương đương, doanh thu thuần trong năm tài chính 2021 và quý 4/2021 tăng trưởng lần lượt là 16,6% và 17%.The CrownX (TCX), nền tảng tiêu dùng - bán lẻ tích hợp WinCommerce (WCM) và Masan Consumer Holdings (MCH) đạt doanh thu thuần 58.000 tỷ đồng năm 2021, tăng trưởng 6,9% so với cùng kỳ năm trước. Doanh thu thuần quý 4/2021 tăng 12,6% so với cùng kỳ, cho thấy tín hiệu tích cực cho đà tăng trưởng trong năm tài chính 2022.Trong đó, mức tăng trưởng doanh thu thuần của Masan Consumer Holdings trong cả năm tài chính 2021 và quý 4/2021 lần lượt là 20% và 32,3%, đưa doanh thu thuần năm 2021 và quý 4/2021 lần lượt đạt 28.764 tỷ đồng và 10.070 tỷ đồng nhờ các phát kiến mới thúc đẩy tăng trưởng và phát huy sức mạnh hiệp lực giữa sản phẩm của MCH và chuỗi bán lẻ WCM.WinCommerce đạt doanh thu thuần 30.900 tỷ đồng, giảm 0,3% so với năm 2020 dù số lượng điểm bán giảm sau quá trình tinh gọn mạng lưới năm 2020 và số lượng điểm bán từ đầu năm 2021 ít hơn 668 địa điểm so với đầu năm 2020. Dù dịch COVID-19 hạn chế việc mở rộng hệ thống cửa hàng, WCM vẫn mở mới 387 siêu thị mini trong năm 2021.Mảng thịt (Masan MEATLife) đạt doanh thu thuần 4.500 tỷ đồng trong năm tài chính 2021, tăng 88,6% so với mức 2.400 tỷ đồng trong năm 2020.Masan High-Tech Materials (MHT) đạt mức doanh thu thuần kỷ lục 13.564 tỷ đồng năm 2021 do nhu cầu vật liệu công nghiệp công nghệ cao và giá các sản phẩm MHT tăng mạnh.EBITDA hợp nhất năm tài chính 2021 đạt 16.361 tỷ đồng, tăng 58,1% so với cùng kỳ trong khi biên EBITDA đạt mức 18,5% so với 13,4% của năm 2020. Lợi nhuận thuần sau thuế phân bổ cho cổ đông Công ty năm 2021 (NPAT Post MI) tăng 593,9%, đạt 8.563 tỷ đồng so với mức 1.234 tỷ đồng trong năm 2020.Tỷ lệ Nợ ròng/EBITDA (trong 12 tháng qua) đạt 2,2x vào cuối năm tài chính 2021 so với mức 5,2x vào cuối năm 2020, nhờ mức tăng trưởng EBITDA 58,1% so với cùng kỳ năm trước và số dư tiền và các khoản tương đương tiền là 22.600 tỷ đồng.Cuối năm 2021, tổng nợ hợp nhất của Masan là 58.178 tỷ đồng, giảm 3.833 tỷ đồng so với cuối năm 2020.Theo dự báo sơ bộ, có thể thay đổi theo quyết định phê duyệt của Tập đoàn, trong năm tài chính 2022 doanh thu thuần của Masan Group ước tính sẽ từ 90.000 - 110.000 tỷ đồng, tăng trưởng 22 - 36% so với mức 74.200 tỷ đồng (loại trừ doanh thu mảng thức ăn chăn nuôi) trong năm 2021.Lợi nhuận thuần trong hoạt động kinh doanh chính (loại trừ các khoản lãi/lỗ 1 lần và mảng thức ăn chăn nuôi) ước tính sẽ trong khoảng 5.000 - 7.000 tỷ đồng, tăng trưởng 32 - 84% so với mức 3.800 tỷ đồng trong năm 2021.Đáng chú ý, trong tháng 1/2022, Masan tiếp tục đầu tư vào chuỗi cửa hàng Phúc Long bằng việc mua thêm 31% cổ phần Phúc Long, nâng tổng tỉ lệ sở hữu của Masan lên 51%. Với giá 110 triệu USD cho 31% cổ phần tương ứng định giá vốn cổ phần của Phúc Long là 355 triệu USD. Kể từ khi nhận được khoản đầu tư ban đầu của Masan, Phúc Long thể hiện sức mạnh cộng hưởng mạnh mẽ với chiến lược POL. Chiến lược này giờ đây sẽ tăng tốc hơn nữa khi Phúc Long  trở thành công ty thành viên của Masan.Được biết, Phúc Long được thành lập năm 1968 tại Bảo Lộc, Lâm Đồng. Vào những năm 80, Phúc Long khai trương ba cửa hàng đầu tiên tại Thành phố Hồ Chí Minh trên đường Lê Văn Sỹ, Trần Hưng Đạo và Mạc Thị Bưởi nhằm giới thiệu sản phẩm trà và cà phê thuần Việt đến với khách hàng trong nước cũng như quốc tế, nhưng đến 2012 mới chính thức mở rộng hoạt động trong ngành đồ uống thông qua việc khai trương cửa hàng Phúc Long Coffee &amp; Tea tại quận 7. </w:t>
      </w:r>
    </w:p>
    <w:p>
      <w:r>
        <w:t>Link post: https://vneconomy.vn//vpbank-huy-dong-thanh-cong-khoan-vay-hop-von-quoc-te-tri-gia-600-trieu-usd.htm</w:t>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p>
    <w:p>
      <w:r>
        <w:t xml:space="preserve"> 15:24 28/04/2022 VPBank huy động thành công khoản vay hợp vốn quốc tế trị giá 600 triệu USD   Khánh Huyền -      Khoản vay 600 triệu USD nằm trong kế hoạch huy động vốn từ đầu năm của ngân hàng...     </w:t>
      </w:r>
    </w:p>
    <w:p>
      <w:r>
        <w:t xml:space="preserve"> Khoản huy động vốn quốc tế sẽ giúp làm dồi dào thêm nguồn vốn của VPBank nhằm đón đầu sự phục hồi của nền kinh tế. Đồng thời, khoản vay tín chấp có giá trị lớn nhất từ trước đến nay của VPBank một lần nữa khẳng định uy tín của VPBank trên thị trường tài chính quốc tế.Ngân hàng Thương mại Cổ phần Việt Nam Thịnh Vượng (VPBank) thông báo đã rút vốn thành công toàn bộ khoản vay hợp vốn quốc tế trị giá 600 triệu USD, kỳ hạn 3 năm. Khoản vay được đồng thu xếp và bảo lãnh phát hành toàn bộ bởi Sumitomo Mitsui Banking Corporation (SMBC) và Maybank Securities Pte (Maybank). Các bên tham gia cho vay bao gồm SMBC, Maybank, Cathay United Bank, CTBC Bank và State Bank of India.Việc huy động thành công một khoản vay lớn trong khoảng thời gian ngắn, đặc biệt trong bối cảnh thị trường tài chính thế giới có nhiều biến động mạnh vừa qua là lời khẳng định uy tín VPBank đang ngày càng được nhiều đối tác nước ngoài đánh giá rất cao trên trường quốc tế. Cuối năm 2021, VPBank cũng đã được tổ chức xếp hạng tín nhiệm hàng đầu thế giới Moody’s Investors Service nâng mức đánh giá tín dụng cơ sở (BCA) từ B1 lên Ba3, ngang với xếp hạng quốc gia Moody’s dành cho Việt Nam, với triển vọng tích cực.Như vậy, chỉ trong vòng chưa đến nửa năm, VPBank đã nhận được ba khoản vay hợp vốn quốc tế cùng được tham gia thu xếp bởi ngân hàng SMBC của Nhật Bản. Trước đó, cuối năm 2021, VPBank đã liên tiếp hai lần huy động thành công các khoản vay hợp vốn có tổng trị giá 300 triệu USD.Trong kế hoạch kinh doanh 2022, VPBank kỳ vọng vào mức tăng trưởng tín dụng cao dựa trên sự phục hồi kinh tế đang ngày càng rõ nét, và các kết quả kinh doanh khả quan của phân khúc khách hàng cá nhân và doanh nghiệp vừa và nhỏ trong quý 1. Trong 3 tháng đầu năm, tăng trưởng tín dụng của ngân hàng đạt 10,3%, gấp đôi mức trung bình ngành.Khoản vay 600 triệu USD nằm trong kế hoạch huy động vốn từ đầu năm của ngân hàng. Theo đó, VPBank sẽ có thêm nguồn lực quan trọng để củng cố nền tảng vốn, tăng trưởng bền vững và tiếp tục cung ứng các giải pháp hỗ trợ giúp khách hàng phục hồi mạnh mẽ sau đại dịch. </w:t>
      </w:r>
    </w:p>
    <w:p>
      <w:r>
        <w:t>Link post: https://vneconomy.vn//vpbank-huy-dong-thanh-cong-khoan-vay-hop-von-quoc-te-tri-gia-600-trieu-usd.htm</w:t>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p>
    <w:p>
      <w:r>
        <w:t xml:space="preserve"> 15:24 28/04/2022 VPBank huy động thành công khoản vay hợp vốn quốc tế trị giá 600 triệu USD   Khánh Huyền -      Khoản vay 600 triệu USD nằm trong kế hoạch huy động vốn từ đầu năm của ngân hàng...     </w:t>
      </w:r>
    </w:p>
    <w:p>
      <w:r>
        <w:t xml:space="preserve"> Khoản huy động vốn quốc tế sẽ giúp làm dồi dào thêm nguồn vốn của VPBank nhằm đón đầu sự phục hồi của nền kinh tế. Đồng thời, khoản vay tín chấp có giá trị lớn nhất từ trước đến nay của VPBank một lần nữa khẳng định uy tín của VPBank trên thị trường tài chính quốc tế.Ngân hàng Thương mại Cổ phần Việt Nam Thịnh Vượng (VPBank) thông báo đã rút vốn thành công toàn bộ khoản vay hợp vốn quốc tế trị giá 600 triệu USD, kỳ hạn 3 năm. Khoản vay được đồng thu xếp và bảo lãnh phát hành toàn bộ bởi Sumitomo Mitsui Banking Corporation (SMBC) và Maybank Securities Pte (Maybank). Các bên tham gia cho vay bao gồm SMBC, Maybank, Cathay United Bank, CTBC Bank và State Bank of India.Việc huy động thành công một khoản vay lớn trong khoảng thời gian ngắn, đặc biệt trong bối cảnh thị trường tài chính thế giới có nhiều biến động mạnh vừa qua là lời khẳng định uy tín VPBank đang ngày càng được nhiều đối tác nước ngoài đánh giá rất cao trên trường quốc tế. Cuối năm 2021, VPBank cũng đã được tổ chức xếp hạng tín nhiệm hàng đầu thế giới Moody’s Investors Service nâng mức đánh giá tín dụng cơ sở (BCA) từ B1 lên Ba3, ngang với xếp hạng quốc gia Moody’s dành cho Việt Nam, với triển vọng tích cực.Như vậy, chỉ trong vòng chưa đến nửa năm, VPBank đã nhận được ba khoản vay hợp vốn quốc tế cùng được tham gia thu xếp bởi ngân hàng SMBC của Nhật Bản. Trước đó, cuối năm 2021, VPBank đã liên tiếp hai lần huy động thành công các khoản vay hợp vốn có tổng trị giá 300 triệu USD.Trong kế hoạch kinh doanh 2022, VPBank kỳ vọng vào mức tăng trưởng tín dụng cao dựa trên sự phục hồi kinh tế đang ngày càng rõ nét, và các kết quả kinh doanh khả quan của phân khúc khách hàng cá nhân và doanh nghiệp vừa và nhỏ trong quý 1. Trong 3 tháng đầu năm, tăng trưởng tín dụng của ngân hàng đạt 10,3%, gấp đôi mức trung bình ngành.Khoản vay 600 triệu USD nằm trong kế hoạch huy động vốn từ đầu năm của ngân hàng. Theo đó, VPBank sẽ có thêm nguồn lực quan trọng để củng cố nền tảng vốn, tăng trưởng bền vững và tiếp tục cung ứng các giải pháp hỗ trợ giúp khách hàng phục hồi mạnh mẽ sau đại dịch. </w:t>
      </w:r>
    </w:p>
    <w:p>
      <w:r>
        <w:t>Link post: https://vneconomy.vn//vpbank-ky-vong-tang-truong-tin-dung-cao-trong-nam-2022.htm</w:t>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p>
    <w:p>
      <w:r>
        <w:t xml:space="preserve"> 11:20 28/04/2022 VPBank kỳ vọng tăng trưởng tín dụng cao trong năm 2022   Lan Anh -      Kịch bản tăng trưởng tín dụng đầy tham vọng 35% của VPBank có lẽ cũng không quá khó để thực hiện, khi ngân hàng này đã có một năm khá thành công với mặt bằng tín dụng và huy động cải thiện đáng kể bất chấp các tác động tiêu cực của đại dịch Covid-19...   Khách hàng giao dịch tại VPBank.  </w:t>
      </w:r>
    </w:p>
    <w:p>
      <w:r>
        <w:t xml:space="preserve"> Theo thông tin từ Ngân hàng Nhà nước, trong quý 1 năm nay, tín dụng trên toàn hệ thống tăng 5,04%, cao hơn đáng kể so với mức tăng cùng kỳ năm ngoái. Phó Thống đốc Ngân hàng Nhà nước Đào Minh Tú cho rằng, tốc độ tăng tín dụng cao gấp 4 lần năm ngoái chứng tỏ nền kinh tế đang phục hồi tích cực, khi các biện pháp phòng chống dịch và phục hồi kinh tế của Chính phủ đang phát huy hiệu quả.Dựa trên tín hiệu khả quan trong quý 1, nhiều ngân hàng đã đưa ra kế hoạch khá tham vọng về tăng trưởng tín dụng trong năm nay, nhằm tận dụng tốt cơ hội phục hồi kinh tế đang thúc đẩy nhu cầu vay vốn của doanh nghiệp và khách hàng cá nhân tăng cao. Các ngân hàng như MSB hay VIB đều đặt mục tiêu tăng trưởng tín dụng từ 25%-30%. Những ngân hàng khác như MB và VPBank thậm chí còn đặt mục tiêu lớn hơn, tăng 35% so với năm 2021.“Do khu vực ngân hàng đóng vai trò quan trọng trong việc thúc đẩy phục hồi kinh tế, nên định hướng tăng trưởng tín dụng cao trong trung hạn sẽ cần được thực hiện,” Công ty Chứng khoán Mirae Asset nhận định trong một bản báo cáo phân tích gần đây.Hạn mức tăng trưởng tín dụng của các ngân hàng, dĩ nhiên, sẽ phụ thuộc vào phê duyệt của cơ quan quản lý Nhà nước. Dù vậy, các ngân hàng đang tỏ ra khá lạc quan vào triển vọng năm 2022.Đại diện Ban Lãnh đạo VPBank tuần trước khi trao đổi với các nhà đầu tư đã khẳng định, mục tiêu tăng trưởng tín dụng thách thức được ngân hàng này đặt ra dựa trên sự phục hồi kinh tế đang ngày càng rõ nét và các kết quả kinh doanh khả quan của phân khúc khách hàng cá nhân và doanh nghiệp vừa và nhỏ (SME) trong quý 1.Trong quý 1 vừa qua, tăng trưởng tín dụng của ngân hàng này đạt 10,3%, gấp đôi mức trung bình ngành, trong khi tăng trưởng huy động và các giấy tờ có giá đạt 11,5% so với cuối năm 2021. Đáng chú ý, tăng trưởng tiền gửi không kỳ hạn (CASA) trong quý 1 cũng đạt gần 22%, xấp xỉ bằng mức tăng của cả năm 2021 (~23%).Vị lãnh đạo VPBank cũng cho biết trong thời gian qua nguồn tài nguyên CASA và huy động ổn định đã giúp ngân hàng này có một bảng cân đối kế toán lành mạnh và nền tảng để tăng cường hoạt động cho vay với lãi suất hợp lý cho khách hàng. CASA của ngân hàng này dù còn khiêm tốn trên hệ thống ngân hàng nhưng tốc độ tăng trưởng đã cải thiện qua từng năm, nhờ vào chiến lược đẩy mạnh số hóa, nâng cao trải nghiệm khách hàng và đa dạng hóa sản phẩm, dịch vụ.Kịch bản tăng trưởng tín dụng đầy tham vọng 35% của VPBank có lẽ cũng không quá khó để thực hiện, khi ngân hàng này đã có một năm khá thành công với mặt bằng tín dụng và huy động cải thiện đáng kể bất chấp các tác động tiêu cực của đại dịch Covid-19.Trong năm 2021, dù đối mặt với các hoạt động kinh tế-xã hội bị đình trệ do giai đoạn giãn cách kéo dài, tăng trưởng tín dụng hợp nhất của VPBank vẫn đạt 18,9%, vượt kế hoạch và cao hơn mức trung bình của hệ thống (13,3%). Năm 2021 cũng là một năm đầy thách thức đối với công ty con FE Credit khi phân khúc tài chính tiêu dùng có tệp khách hàng là các đối tượng bị ảnh hưởng trực tiếp từ đại dịch.Tuy vậy, nhờ sự phục hồi kinh tế, tăng trưởng tín dụng tại FE Credit cũng đã tăng trưởng mạnh trở lại, duy trì thị phần số 1 tại Việt Nam. Tại ngân hàng mẹ, các phân khúc chiến lược khách hàng cá nhân và SME với mức tăng trưởng 33% đã đóng góp đáng kể vào tăng trưởng tín dụng hợp nhất.Mặt bằng tăng trưởng tín dụng ổn định của VPBank đạt được nhờ chiến lược số hóa toàn diện, liên tục đưa ra thị trường các giải pháp công nghệ tiên tiến nhất, giúp cho ngân hàng có được những tương tác tích cực và tiếp xúc với các nhu cầu vốn của khách hàng.Hiện tại, VPBank đã tối ưu hóa quy trình phát hành thẻ tín dụng trong vòng 1-2 phút hay cho vay ô tô 100% trong vòng 5-10 phút, mang lại những hành trình trải nghiệm trọn vẹn và liền mạch cho khách hàng, trở thành lợi thế cạnh tranh của ngân hàng trên thị trường. Tỷ lệ giải ngân trực tuyến của các sản phẩm vay thế chấp và tín chấp trong quý 1 đạt 80-100%, và tỷ lệ số dư tiết kiệm trực tuyến đạt 61%.Số hóa cũng đang tiếp tục củng cố hoạt động mở rộng quy mô khách hàng của VPBank. Số lượng khách hàng mới đăng ký sử dụng dịch vụ ngân hàng qua kênh số hóa trong quý 1 tăng 10% so với thời điểm cuối năm 2021. Số lượng giao dịch trung bình hàng tháng qua kênh số tăng gấp 1,7 lần so với cùng kỳ năm 2021. Tính đến hiện tại, tổng số khách hàng của ngân hàng mẹ VPBank đạt hơn 6 triệu. Tính gộp cả ngân hàng mẹ và các công ty con, con số này là gần 20 triệu khách hàng. </w:t>
      </w:r>
    </w:p>
    <w:p>
      <w:r>
        <w:t>Link post: https://vneconomy.vn//vpbank-ky-vong-tang-truong-tin-dung-cao-trong-nam-2022.htm</w:t>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p>
    <w:p>
      <w:r>
        <w:t xml:space="preserve"> 11:20 28/04/2022 VPBank kỳ vọng tăng trưởng tín dụng cao trong năm 2022   Lan Anh -      Kịch bản tăng trưởng tín dụng đầy tham vọng 35% của VPBank có lẽ cũng không quá khó để thực hiện, khi ngân hàng này đã có một năm khá thành công với mặt bằng tín dụng và huy động cải thiện đáng kể bất chấp các tác động tiêu cực của đại dịch Covid-19...   Khách hàng giao dịch tại VPBank.  </w:t>
      </w:r>
    </w:p>
    <w:p>
      <w:r>
        <w:t xml:space="preserve"> Theo thông tin từ Ngân hàng Nhà nước, trong quý 1 năm nay, tín dụng trên toàn hệ thống tăng 5,04%, cao hơn đáng kể so với mức tăng cùng kỳ năm ngoái. Phó Thống đốc Ngân hàng Nhà nước Đào Minh Tú cho rằng, tốc độ tăng tín dụng cao gấp 4 lần năm ngoái chứng tỏ nền kinh tế đang phục hồi tích cực, khi các biện pháp phòng chống dịch và phục hồi kinh tế của Chính phủ đang phát huy hiệu quả.Dựa trên tín hiệu khả quan trong quý 1, nhiều ngân hàng đã đưa ra kế hoạch khá tham vọng về tăng trưởng tín dụng trong năm nay, nhằm tận dụng tốt cơ hội phục hồi kinh tế đang thúc đẩy nhu cầu vay vốn của doanh nghiệp và khách hàng cá nhân tăng cao. Các ngân hàng như MSB hay VIB đều đặt mục tiêu tăng trưởng tín dụng từ 25%-30%. Những ngân hàng khác như MB và VPBank thậm chí còn đặt mục tiêu lớn hơn, tăng 35% so với năm 2021.“Do khu vực ngân hàng đóng vai trò quan trọng trong việc thúc đẩy phục hồi kinh tế, nên định hướng tăng trưởng tín dụng cao trong trung hạn sẽ cần được thực hiện,” Công ty Chứng khoán Mirae Asset nhận định trong một bản báo cáo phân tích gần đây.Hạn mức tăng trưởng tín dụng của các ngân hàng, dĩ nhiên, sẽ phụ thuộc vào phê duyệt của cơ quan quản lý Nhà nước. Dù vậy, các ngân hàng đang tỏ ra khá lạc quan vào triển vọng năm 2022.Đại diện Ban Lãnh đạo VPBank tuần trước khi trao đổi với các nhà đầu tư đã khẳng định, mục tiêu tăng trưởng tín dụng thách thức được ngân hàng này đặt ra dựa trên sự phục hồi kinh tế đang ngày càng rõ nét và các kết quả kinh doanh khả quan của phân khúc khách hàng cá nhân và doanh nghiệp vừa và nhỏ (SME) trong quý 1.Trong quý 1 vừa qua, tăng trưởng tín dụng của ngân hàng này đạt 10,3%, gấp đôi mức trung bình ngành, trong khi tăng trưởng huy động và các giấy tờ có giá đạt 11,5% so với cuối năm 2021. Đáng chú ý, tăng trưởng tiền gửi không kỳ hạn (CASA) trong quý 1 cũng đạt gần 22%, xấp xỉ bằng mức tăng của cả năm 2021 (~23%).Vị lãnh đạo VPBank cũng cho biết trong thời gian qua nguồn tài nguyên CASA và huy động ổn định đã giúp ngân hàng này có một bảng cân đối kế toán lành mạnh và nền tảng để tăng cường hoạt động cho vay với lãi suất hợp lý cho khách hàng. CASA của ngân hàng này dù còn khiêm tốn trên hệ thống ngân hàng nhưng tốc độ tăng trưởng đã cải thiện qua từng năm, nhờ vào chiến lược đẩy mạnh số hóa, nâng cao trải nghiệm khách hàng và đa dạng hóa sản phẩm, dịch vụ.Kịch bản tăng trưởng tín dụng đầy tham vọng 35% của VPBank có lẽ cũng không quá khó để thực hiện, khi ngân hàng này đã có một năm khá thành công với mặt bằng tín dụng và huy động cải thiện đáng kể bất chấp các tác động tiêu cực của đại dịch Covid-19.Trong năm 2021, dù đối mặt với các hoạt động kinh tế-xã hội bị đình trệ do giai đoạn giãn cách kéo dài, tăng trưởng tín dụng hợp nhất của VPBank vẫn đạt 18,9%, vượt kế hoạch và cao hơn mức trung bình của hệ thống (13,3%). Năm 2021 cũng là một năm đầy thách thức đối với công ty con FE Credit khi phân khúc tài chính tiêu dùng có tệp khách hàng là các đối tượng bị ảnh hưởng trực tiếp từ đại dịch.Tuy vậy, nhờ sự phục hồi kinh tế, tăng trưởng tín dụng tại FE Credit cũng đã tăng trưởng mạnh trở lại, duy trì thị phần số 1 tại Việt Nam. Tại ngân hàng mẹ, các phân khúc chiến lược khách hàng cá nhân và SME với mức tăng trưởng 33% đã đóng góp đáng kể vào tăng trưởng tín dụng hợp nhất.Mặt bằng tăng trưởng tín dụng ổn định của VPBank đạt được nhờ chiến lược số hóa toàn diện, liên tục đưa ra thị trường các giải pháp công nghệ tiên tiến nhất, giúp cho ngân hàng có được những tương tác tích cực và tiếp xúc với các nhu cầu vốn của khách hàng.Hiện tại, VPBank đã tối ưu hóa quy trình phát hành thẻ tín dụng trong vòng 1-2 phút hay cho vay ô tô 100% trong vòng 5-10 phút, mang lại những hành trình trải nghiệm trọn vẹn và liền mạch cho khách hàng, trở thành lợi thế cạnh tranh của ngân hàng trên thị trường. Tỷ lệ giải ngân trực tuyến của các sản phẩm vay thế chấp và tín chấp trong quý 1 đạt 80-100%, và tỷ lệ số dư tiết kiệm trực tuyến đạt 61%.Số hóa cũng đang tiếp tục củng cố hoạt động mở rộng quy mô khách hàng của VPBank. Số lượng khách hàng mới đăng ký sử dụng dịch vụ ngân hàng qua kênh số hóa trong quý 1 tăng 10% so với thời điểm cuối năm 2021. Số lượng giao dịch trung bình hàng tháng qua kênh số tăng gấp 1,7 lần so với cùng kỳ năm 2021. Tính đến hiện tại, tổng số khách hàng của ngân hàng mẹ VPBank đạt hơn 6 triệu. Tính gộp cả ngân hàng mẹ và các công ty con, con số này là gần 20 triệu khách hàng. </w:t>
      </w:r>
    </w:p>
    <w:p>
      <w:r>
        <w:t>Link post: https://vneconomy.vn//dow-jones-loi-nguoc-dong-ngoan-muc-gia-dau-sut-4-vi-noi-lo-covid-o-trung-quoc.htm</w:t>
      </w:r>
      <w:r>
        <w:rPr>
          <w:color w:val="000000" w:themeColor="hyperlink"/>
          <w:u w:val="single"/>
        </w:rPr>
        <w:hyperlink r:id="rId125">
          <w:r>
            <w:rPr/>
            <w:t>Link!</w:t>
          </w:r>
        </w:hyperlink>
      </w:r>
      <w:r>
        <w:rPr>
          <w:color w:val="000000" w:themeColor="hyperlink"/>
          <w:u w:val="single"/>
        </w:rPr>
        <w:hyperlink r:id="rId125">
          <w:r>
            <w:rPr/>
            <w:t>Link!</w:t>
          </w:r>
        </w:hyperlink>
      </w:r>
      <w:r>
        <w:rPr>
          <w:color w:val="000000" w:themeColor="hyperlink"/>
          <w:u w:val="single"/>
        </w:rPr>
        <w:hyperlink r:id="rId125">
          <w:r>
            <w:rPr/>
            <w:t>Link!</w:t>
          </w:r>
        </w:hyperlink>
      </w:r>
    </w:p>
    <w:p>
      <w:r>
        <w:t xml:space="preserve"> 07:46 26/04/2022 Dow Jones “lội ngược dòng” ngoạn mục, giá dầu sụt 4% vì nỗi lo Covid ở Trung Quốc   Bình Minh -      Thị trường chứng khoán Mỹ có lúc giảm điểm mạnh trong phiên giao dịch ngày thứ Hai (25/4), nhưng đảo chiều ngoạn mục và chốt phiên trong sắc xanh rực rỡ...   Ảnh minh hoạ - Ảnh: Reuters.  </w:t>
      </w:r>
    </w:p>
    <w:p>
      <w:r>
        <w:t xml:space="preserve"> Tuy nhiên, giá dầu có thêm một phiên giảm sâu vì lo ngại phong toả chống Covid-19 ở Trung Quốc sẽ gây suy giảm nhu cầu tiêu thụ năng lượng.Lúc đóng cửa, chỉ số Dow Jones tăng 238,06 điểm, tương đương tăng 0,7%, chốt ở 34.049,46 điểm. Trong phiên, có lúc chỉ số này giảm tới 488 điểm.Chỉ số S&amp;P 500 tăng 0,6%, chốt ở 4.296,12 điểm. Chỉ số Nasdaq tăng 1,3% chốt ở 13.004,85 điểm.Mối lo về sự giảm tốc kinh tế toàn cầu trong bối cảnh dịch Covid-19 bùng phát ở Trung Quốc đã kéo lãi suất đi xuống trong phiên này. Lợi suất trái phiếu kho bạc Mỹ kỳ hạn 10 năm giảm về ngưỡng 2,8%, từ mức đỉnh của 3 năm gần 3% thiết lập trong tuần trước.Lãi suất giảm đưa cổ phiếu công nghệ hồi mạnh, tạo ra một trụ đỡ cho các chỉ số. Microsoft tăng 2,4%, trở thành cổ phiếu tăng mạnh thứ nhì trong Dow Jones. Cổ phiếu Google tăng gần 2,9% và Facebook tăng 1,6%.Cổ phiếu Twitter tăng 5,7% sau khi công ty mạng xã hội này tuyên bố chấp nhận lời chào mua đứt của tỷ phú Elon Musk định giá công ty ở mức khoảng 44 tỷ USD.“Trong tuần này, chúng tôi chú ý nhiều đến cổ phiếu công nghệ vốn hoá lớn. Những cổ phiếu này đã bị bán quá nhiều rồi… nên giờ là lúc dòng tiền quay trở lại. Đang có cơ hội ở những cổ phiếu đó”, nhà quản lý danh mục Jeff Kilburg thuộc Sanctuary Wealth nhận định.Tuần trước, Nasdaq rơi vào trạng thái thị trường đầu cơ giá xuống (bear market). Sau phiên hồi phục này, Nasdaq giảm 19,8% so với kỷ lục, tạm thoát khỏi thị trường đầu cơ giá xuống. Tuy nhiên, S&amp;P 500 vẫn đang ở trong trạng thái thị trường điều chỉnh vì đang giảm 10,8% so với đỉnh.Dow Jones đã có phiên giảm mạnh nhất kể từ năm 2020 vào hôm thứ Sáu và đã có 4 tuần giảm liên tiếp. S&amp;P 500 và Nasdaq đã giảm 3 tuần liên tiếp.Tuần này, Phố Wall tiếp tục đón nhận kết quả kinh doanh quý 1 của các doanh nghiệp niêm yết, đặc biệt là báo cáo từ các công ty công nghệ lớn. Trong tuần, sẽ có khoảng 160 công ty trong S&amp;P 500 công bố báo cáo, và thu hút sự chú ý lớn nhất sẽ là những cái tên như Amazon, Apple, Alphabet, Meta và Microsoft.Mối lo về tăng trưởng kinh tế và nhu cầu tiêu thụ năng lượng đã kéo tụt giá dầu phiên này, khiến cổ phiếu năng lượng trở thành nhóm giảm mạnh nhất trong S&amp;P 500. Chevron giảm 2,2%, trong khi Exxon Mobil trượt gần 3,4%.Giá dầu Brent giao sau tại thị trường London giảm 4,33 USD/thùng, tương đương giảm 4,1%, còn 102,32 USD/thùng. Giá dầu WTI giao sau tại New York giảm 3,53 USD/thùng, tương đương giảm 3,5%, còn 98,54 USD/thùng.Phiên giảm này đưa giá “vàng đen” xuống mức thấp nhất trong 2 tuần. “Triển vọng tăng trưởng kinh tế giảm trong năm nay, cộng thêm lãi suất tăng ở Mỹ, đã dẫn tới giảm dự báo về nhu cầu tiêu thụ dầu. Chiến tranh ở Ukraine và phong toả ở Trung Quốc càng kéo dài thì nhu cầu tiêu thụ năng lượng sẽ càng yếu”, một báo cáo của Eurasia Group nhận định.Phong toả ở Thượng Hải đã bước sản tuần thứ tư. Lệnh xét nghiệm diện rộng tại quận lớn nhất của Bắc Kinh làm dấy lên lo ngại rằng thủ đô của Trung Quốc có thể cũng phải phong toả như Thượng Hải. Trung Quốc là nước nhập khẩu dầu thô lớn nhất thế giới.Tuần trước, giá dầu Brent và WTI giảm gần 5%. Với phiên giảm ngày thứ Hai, giá dầu đang thấp nhất kể từ ngày 11/4. So với mức đỉnh kể từ 2008 thiết lập đầu tháng 3, giá dầu hiện đã giảm khoảng 25%.Diễn biến giá dầu Brent giao sau tại thị trường London từ đầu năm đến nay. Đơn vị: USD/thùng - Nguồn: TradingView.Gây áp lực giảm giá lên dầu phiên này còn là sự tăng giá của đồng USD. Đồng bạc xanh đạt mức tỷ giá 2 năm so với một rổ gồm các đồng tiền chủ chốt khác do khả năng Cục Dự trữ Liên bang Mỹ (Fed) tăng lãi suất quyết liệt trong năm nay.Giá dầu vẫn đang được hỗ trợ bởi khả năng Liên minh châu Âu (EU) đưa ra lệnh cấm vận đối với dầu Nga.Tờ The Times of London dẫn lời ông Valdis Dombrovskis, Phó chủ tịch điều hành Uỷ ban châu Âu (EC) nói rằng EU đang chuẩn bị “các biện phát trừng phạt thông minh” nhằm vào dầu Nga. Hiện chưa rõ liệu EU có đưa sự cấm vận trực tiếp đối với dầu Nga hay không.“Dù EC đang soạn thảo gói trừng phạt thứ 6 đối với Nga, một lệnh cấm vận dầu Nga là điều khó xảy ra ở thời điểm này”, nhà phân tích Nikoline Bromander của Rystad Energy nhận định. </w:t>
      </w:r>
    </w:p>
    <w:p>
      <w:r>
        <w:t>Link post: https://vneconomy.vn//bat-day-co-phieu-netflix-bill-ackman-lo-gan-nua-ty-usd-sau-3-thang.htm</w:t>
      </w:r>
      <w:r>
        <w:rPr>
          <w:color w:val="000000" w:themeColor="hyperlink"/>
          <w:u w:val="single"/>
        </w:rPr>
        <w:hyperlink r:id="rId126">
          <w:r>
            <w:rPr/>
            <w:t>Link!</w:t>
          </w:r>
        </w:hyperlink>
      </w:r>
      <w:r>
        <w:rPr>
          <w:color w:val="000000" w:themeColor="hyperlink"/>
          <w:u w:val="single"/>
        </w:rPr>
        <w:hyperlink r:id="rId126">
          <w:r>
            <w:rPr/>
            <w:t>Link!</w:t>
          </w:r>
        </w:hyperlink>
      </w:r>
      <w:r>
        <w:rPr>
          <w:color w:val="000000" w:themeColor="hyperlink"/>
          <w:u w:val="single"/>
        </w:rPr>
        <w:hyperlink r:id="rId126">
          <w:r>
            <w:rPr/>
            <w:t>Link!</w:t>
          </w:r>
        </w:hyperlink>
      </w:r>
    </w:p>
    <w:p>
      <w:r>
        <w:t xml:space="preserve"> 13:41 21/04/2022 Bắt đáy cổ phiếu Netflix, Bill Ackman lỗ gần nửa tỷ USD sau 3 tháng   Bình Minh -      Bỏ ra hơn 1,1 tỷ USD để mua cổ phiếu Netflix, ông Ackman thu về chỉ 700 triệu USD sau khi bán hết cổ phần này vào ngày 20/4...   Bill Ackman - Ảnh: Bloomberg.  </w:t>
      </w:r>
    </w:p>
    <w:p>
      <w:r>
        <w:t xml:space="preserve"> Nhà đầu tư nổi tiếng Bill Ackman đã bán hết cổ phần Netflix sau khi thua lỗ hơn 430 triệu USD vì khoản đầu tư này trong vòng chưa đầy 3 tháng.Theo tin từ Bloomberg, công ty quản lý quỹ phòng hộ (hedge fund) Pershing Squre Capital Management của ông Ackman ngày 20/4 tuyên bố đã bán hết cổ phiếu Netflix sau khi công ty phát video trực tuyến này công bố báo cáo tài chính quý 1/2021 cho thấy số thuê bao lần đầu tiên giảm trong hơn 1 thập kỷ và dự báo số thuê bao thậm chí sẽ còn giảm mạnh hơn trong quý 2 này.Cổ phiếu Netflix giảm 35% trong phiên giao dịch ngày 20/4, khiến giá trị vốn hoá thị trường của công ty sụt giảm khoảng 50 tỷ USD. Đây là phiên giảm tồi tệ nhất của cổ phiếu này kể từ năm 2004, đưa Netflix trở thành cổ phiếu giảm giá nhiều nhất trong chỉ số S&amp;P 500 từ đầu năm đến nay.Ông Ackman trở thành cổ đông lớn thứ 20 của Netflix trong năm nay, sau khi ông mua vào cổ phiếu này nhân lúc Netflix giảm giá vì mối lo liên quan đến lượng thuê bao.Dựa vào mức giá cổ phiếu Netflix trước khi ông Ackman công bố cổ phần trong công ty này vào hôm 26/1, quỹ Pershing Square của ông đã lỗ khoảng 435 triệu USD từ trạng thái 3,1 triệu cổ phiếu Netflix. Nếu giữ đến khi đóng cửa phiên ngày 20/4, số cổ phiếu này có trị giá khoảng 700 triệu USD, so với mức khoảng 1,135 tỷ USD vốn đầu tư ban đầu.Cổ phiếu Netflix đã tăng giá ấn tượng kể từ khi Covid-19 trở thành đại dịch toàn cầu, do lệnh phong toả ở hầu như tất cả mọi quốc gia trên thế giới khiến người dân ở nhà nhiều hơn và tìm kiếm các phương thức giải trí trực tuyến. Khi đạt đỉnh vào tháng 11 năm ngoái, giá cổ phiếu này cao gấp đôi so với thời điểm bắt đầu năm 2020. Sau phiên giảm ngày 20/4, cổ phiếu Netflix đã giảm 62% từ đầu năm.Mua vào khi Netflix giảm giá, ông Ackman nói trong một lá thư gửi nhà đầu tư hồi tháng 1 năm nay rằng “cơ hội để mua Netflix với mức định giá hấp dẫn đã xuất khi khi nhà đầu tư phản ứng tiêu cực với tốc độ tăng trưởng lượng người dùng trong quý gần nhất và triển vọng ngắn hạn của công ty này”. Trong thư, ông Ackman đề cập đến những đặc điểm tích cực của Netflix, bao gồm mô hình kinh doanh dựa trên lượng thuê bao và đội ngũ quản lý của công ty.Trong thư gửi cổ đông ngày 20/4, ông Ackman cho biết Pershing Square đã giảm 2% trong năm nay. Ông nói ông đã rút ra bài học từ những sai lầm trong quá khứ, để sớm thoái vốn khỏi những khoản đầu tư xấu. Ông cũng cho biết sẽ dùng vốn thu hồi được từ việc bán cổ phần Netflix để rót vào những cơ hội đầu tư khác.Netflix không phải là khoản thua lỗ lớn đầu tư của tỷ phú Ackman – một nhà đầu tư “có số có má” ở Phố Wall. Ông từng phải thừa nhận thất bại trong vụ bán khống cổ phiếu Herbalife sau một cuộc đối đầu với một tỷ phú, nhà đầu tư nổi tiếng khác là Carl Icahn. Tiếp đó, ông lỗ 4 tỷ USD vì vụ đặt cược sai lầm vào cổ phiếu Valeant Pharmaceuticals International. Ông cũng gặp trở ngại trong việc tìm ra một mục tiêu mua lại cho công ty séc trắng Pershing Square Tontine Holdings. Công ty này đã huy động được 4 tỷ USD trong vụ phát hành cổ phiếu lần đầu ra công chúng (IPO) vào tháng 7/2020, nhưng đến nay chưa thực hiện được giao dịch sáp nhập.Dù vậy, tài sản của ông Ackman vẫn tăng trong những năm gần đây. Trong năm 2019 và 2020, Pershing Square liên tục lập kỷ lục lợi nhuận.Theo số liệu của Forbes, giá trị tài sản ròng của ông Ackman hiện ở mức khoảng 3,2 tỷ USD, tăng từ mức 2,8 tỷ USD vào năm ngoái. </w:t>
      </w:r>
    </w:p>
    <w:p>
      <w:r>
        <w:t>Link post: https://vneconomy.vn//vietabank-dat-ke-hoach-loi-nhuan-tang-truong-38-trong-nam-2022.htm</w:t>
      </w:r>
      <w:r>
        <w:rPr>
          <w:color w:val="000000" w:themeColor="hyperlink"/>
          <w:u w:val="single"/>
        </w:rPr>
        <w:hyperlink r:id="rId127">
          <w:r>
            <w:rPr/>
            <w:t>Link!</w:t>
          </w:r>
        </w:hyperlink>
      </w:r>
      <w:r>
        <w:rPr>
          <w:color w:val="000000" w:themeColor="hyperlink"/>
          <w:u w:val="single"/>
        </w:rPr>
        <w:hyperlink r:id="rId127">
          <w:r>
            <w:rPr/>
            <w:t>Link!</w:t>
          </w:r>
        </w:hyperlink>
      </w:r>
      <w:r>
        <w:rPr>
          <w:color w:val="000000" w:themeColor="hyperlink"/>
          <w:u w:val="single"/>
        </w:rPr>
        <w:hyperlink r:id="rId127">
          <w:r>
            <w:rPr/>
            <w:t>Link!</w:t>
          </w:r>
        </w:hyperlink>
      </w:r>
    </w:p>
    <w:p>
      <w:r>
        <w:t xml:space="preserve"> 16:37 28/04/2022 VietABank đặt kế hoạch lợi nhuận tăng trưởng 38% trong năm 2022   Đào Vũ -      Ngân hàng dự kiến đạt 1.158 tỷ đồng lợi nhuận trước thuế, tuy nhiên trong quý 1/222 đã hoàn thành được hơn gần 30% kế hoạch...     </w:t>
      </w:r>
    </w:p>
    <w:p>
      <w:r>
        <w:t xml:space="preserve"> Ngân hàng Thương mại Cổ phần Việt Á (VietABank - mã chứng khoán: VAB) vừa tổ chức Đại hội đồng cổ đông thường niên năm 2022.Báo cáo tại Đại hội, ông Nguyễn Văn Trọng, Quyền Tổng giám đốc VietABank cho biết, trong năm 2021, hoạt động của ngân hàng tiếp tục ổn định, an toàn trong bối cảnh thị trường chịu ảnh hưởng của đại dịch Covid-19.Tổng tài sản của VietABank đạt 101 nghìn tỷ đồng, tăng 16,8% so với năm 2020, hoàn thành 104% kế hoạch năm 2021; Huy động từ tổ chức kinh tế và dân cư đạt gần 69,6 nghìn tỷ đồng, tăng 14,8% so với năm 2020, đạt 105% kế hoạch;Tổng dư nợ cấp tín dụng đạt 54,5 nghìn tỷ đồng, tăng 12,7% so với năm 2020; Lợi nhuận trước thuế đạt 840 tỷ đồng, tăng 433 tỷ đồng so với năm 2020, đạt 128% kế hoạch năm. Ngân hàng tiếp tục củng cố chất lượng tín dụng, tỷ lệ nợ xấu 1,89%, thấp hơn mức quy định của Ngân hàng Nhà nước.Chia sẻ về kết quả kinh doanh trong quý 1/2022, ông Trọng cho biết, ngân hàng ghi nhận lợi nhuận trước thuế đạt hơn 339 tỷ, gấp 2,7 lần so với con số đạt được cùng kỳ năm ngoái. Tăng trưởng lợi nhuận của ngân hàng chủ yếu đến từ việc phát triển hoạt động cốt lõi và ghi nhận lãi đột biến từ hoạt động kinh doanh khác.Với kết quả kinh của quý 1/2022, Đại hội đồng cổ đông VietABank đã thông qua kế hoạch kinh doanh năm 2022 với tổng tài sản đạt 111,1 nghìn tỷ đồng, tăng 10% so với năm 2021; Huy động từ tổ chức kinh tế và dân cư đạt gần 76,6 tỷ đồng, tăng 10% so với năm 2021; Lợi nhuận trước thuế dự kiến đạt 1.158 tỷ đồng, tăng 38% so với năm 2021; Tỷ lệ nợ xấu tiếp tục dưới 3%.Được biết, trong năm nay, ngân hàng sẽ thực hiện tăng vốn điều lệ thêm 33,3%, từ 5.400 tỷ đồng lên 7.200 tỷ đồng theo 3 phương án là trả cổ tức bằng cổ phiếu, chào bán riêng lẻ và chương trình ESOP.Cụ thể, ngân hàng sẽ phát hành gần 59,4 triệu cổ phiếu để trả cổ tức (tương đương mức chia cổ tức 11%). Bên cạnh đó, ngân hàng sẽ phát hành 15 triệu cổ phiếu theo chương trình người lao động VietABank ESOP, đồng thời, phát hành 105,6 triệu cổ phiếu chào bán cho cổ đông hiện hữu. </w:t>
      </w:r>
    </w:p>
    <w:p>
      <w:r>
        <w:t>Link post: https://vneconomy.vn//tang-truong-doanh-thu-nganh-thuc-pham-do-uong-du-kien-dat-muc-cao-nhat-vao-quy-3-2022.htm</w:t>
      </w:r>
      <w:r>
        <w:rPr>
          <w:color w:val="000000" w:themeColor="hyperlink"/>
          <w:u w:val="single"/>
        </w:rPr>
        <w:hyperlink r:id="rId128">
          <w:r>
            <w:rPr/>
            <w:t>Link!</w:t>
          </w:r>
        </w:hyperlink>
      </w:r>
      <w:r>
        <w:rPr>
          <w:color w:val="000000" w:themeColor="hyperlink"/>
          <w:u w:val="single"/>
        </w:rPr>
        <w:hyperlink r:id="rId128">
          <w:r>
            <w:rPr/>
            <w:t>Link!</w:t>
          </w:r>
        </w:hyperlink>
      </w:r>
      <w:r>
        <w:rPr>
          <w:color w:val="000000" w:themeColor="hyperlink"/>
          <w:u w:val="single"/>
        </w:rPr>
        <w:hyperlink r:id="rId128">
          <w:r>
            <w:rPr/>
            <w:t>Link!</w:t>
          </w:r>
        </w:hyperlink>
      </w:r>
    </w:p>
    <w:p>
      <w:r>
        <w:t xml:space="preserve"> 16:37 28/04/2022 Tăng trưởng doanh thu ngành thực phẩm đồ uống dự kiến đạt mức cao nhất vào quý 3/2022   Thu Minh -      Tổng tăng trưởng doanh thu của các nhà sản xuất hàng tiêu dùng nhanh dự kiến ​​sẽ đạt mức tăng trưởng cao nhất trong năm vào Quý 3/2022 nhờ mở cửa hậu Covid-19...   Ảnh minh hoạ.   </w:t>
      </w:r>
    </w:p>
    <w:p>
      <w:r>
        <w:t xml:space="preserve"> Trong báo cáo cập nhật triển vọng ngành thực phẩm đồ uống vừa cập nhật, Chứng khoán Rồng Việt đánh giá tích cực cho tăng trưởng doanh thu nhóm này vào năm 2022. Theo Kantar World Panel, tiêu thụ hàng FMCG tại Việt Nam thuộc nhóm tăng trưởng cao so với các quốc gia khác trong khu vực Đông Nam Á trong quý 4 năm 2021 - giai đoạn hậu giãn cách xã hội (tháng 6 - 9/2021). Cụ thể, trong quý 4/2021, tổng mức tăng trưởng của tiêu dùng FMCG ở khu vực thành thị và nông thôn Việt Nam lần lượt là 3,9% và 5,2%, trong khi con số của Thái Lan là 3,5%.Bên cạnh đó, tăng trưởng doanh thu bán lẻ của Việt Nam đối với các phân khúc hàng hóa và dịch vụ lưu trú &amp; ăn uống là 9,1% và 3,3%  vào tháng 3 năm 2022 – ngang mức trước đại dịch. Tổng cục Thống kê cho biết, giá trị tiêu thụ ngày càng tăng là do cả giá bán lẻ và sản lượng tiêu thụ tăng lên.Ngoài ra, BMI cũng dự báo tổng chi tiêu hộ gia đình của Việt Nam sẽ có xu hướng tăng trong giai đoạn 2022-25. Do đó, VDSC tin rằng người tiêu dùng Việt Nam sẽ duy trì được sức mua mạnh mẽ đối với các sản phẩm FMCG bất kể những ảnh hưởng tiêu cực từ đại dịch Covid-19.Các nhà sản xuất FMCG trong nước như MSN, KDC, DBC hoặc Nova Consumer sẽ là một trong những người hưởng lợi nhiều nhất từ ​​xu hướng này, do giá bán thấp hơn so với sản phẩm FMCG nhập khẩu ví dụ: Omachi rẻ hơn mì ăn liền Shin Ramyun NongShim; quen thuộc hơn với khẩu vị của người tiêu dùng Việt Nam; và nguồn cung sản phẩm FMCG nhập khẩu thấp hơn do vấn đề gián đoạn chuỗi cung ứng toàn cầu.Tổng tăng trưởng doanh thu của các nhà sản xuất hàng tiêu dùng nhanh dự kiến ​​sẽ đạt mức tăng trưởng cao nhất trong năm vào Quý 3/2022. Nhờ sự mở rộng chiến dịch tiêm chủng vắc-xin Covid-19, các hoạt động xã hội như giải trí ngoài trời, nhà hàng, du lịch và khách sạn đã mở cửa trở lại kể từ đầu năm 2022. Những yếu tố này sẽ thúc đẩy sự phục hồi mạnh mẽ của kênh tại chỗ.Do các hoạt động kinh doanh tại kênh này đã bị đóng cửa do đại dịch Covid-19 trong quý 3/2021, kỳ vọng doanh số bán hàng trong quý 3 năm 2022 sẽ cho thấy sự tăng trưởng mạnh mẽ nhờ nền cơ sở thấp.Cùng với sự trở lại của người lao động và sinh viên tại các thành phố (việc mở cửa trở lại các trường học và trường đại học diễn ra trong quý 2 &amp; 3 năm 2022) trong nền kinh tế bình thường mới, dự kiến ​​sẽ khuyến khích nhu cầu tiêu dùng FMCG, dẫn đến tăng trưởng tiêu dùng FMCG trong tương lai tiếp tục tăng cao hơn.Trên thực tế, các nhà sản xuất FMCG đã cho thấy doanh thu và lợi nhuận năm 2021 tăng trưởng khả quan bất chấp ảnh hưởng tiêu cực của đại dịch Covid-19. Qua đó, tăng trưởng doanh số bán hàng của các nhà sản xuất FMCG tiếp tục đạt mức cao năm 2022, sau đó bình thường hóa năm 2023. Đáng chú ý, những công ty với danh mục sản phẩm đa dạng bao gồm tất cả các danh mục FMCG như MSN hoặc KDC sẽ lấy được chi tiêu nhiều hơn từ người tiêu dùng.Tuy nhiên, chi phí đầu vào tăng vẫn gây sức ép lên lợi nhuận của các nhà sản xuất FMCG. Vì các sản phẩm hàng hóa như lúa mì hoặc dầu cọ là nguyên liệu đầu vào của các nhà sản xuất FMCG, giá hàng hóa tăng do gián đoạn chuỗi cung ứng toàn cầu và căng thẳng Nga-Ukraine đã ảnh hưởng đến tỷ suất lợi nhuận.Mặc dù Bộ công thương (MoIT) đã cho phép tăng giá bán các sản phẩm FMCG, mức tăng khiêm tốn (&lt;+10%) không thể bù đắp hoàn toàn cho sự tăng mạnh của chi phí đầu vào. Do đó, lợi nhuận ròng có thể cho thấy tăng trưởng thấp hơn so với doanh thu năm 2022.Tuy nhiên, VDSC kỳ vọng rằng công ty sở hữu chuỗi giá trị khép kín và danh mục sản phẩm đa dạng sẽ dễ giảm thiểu tác động tiêu cực của sự tăng vọt chi phí cũng như chuyển đổi sự gia tăng chi phí vào giá bán. Cùng với sự tăng trưởng mạnh mẽ hơn về doanh thu và lợi thế kinh tế nhờ quy mô với vị thế những gã khổng lồ trong ngành FMCG, tăng trưởng lợi nhuận có thể sẽ ghi nhận sẽ tương đối tích cực trong năm 2022. </w:t>
      </w:r>
    </w:p>
    <w:p>
      <w:r>
        <w:t>Link post: https://vneconomy.vn//ceo-thep-nam-kim-du-bao-gia-thep-van-cao-nam-2022-loi-nhuan-cong-ty-giam.htm</w:t>
      </w:r>
      <w:r>
        <w:rPr>
          <w:color w:val="000000" w:themeColor="hyperlink"/>
          <w:u w:val="single"/>
        </w:rPr>
        <w:hyperlink r:id="rId129">
          <w:r>
            <w:rPr/>
            <w:t>Link!</w:t>
          </w:r>
        </w:hyperlink>
      </w:r>
      <w:r>
        <w:rPr>
          <w:color w:val="000000" w:themeColor="hyperlink"/>
          <w:u w:val="single"/>
        </w:rPr>
        <w:hyperlink r:id="rId129">
          <w:r>
            <w:rPr/>
            <w:t>Link!</w:t>
          </w:r>
        </w:hyperlink>
      </w:r>
      <w:r>
        <w:rPr>
          <w:color w:val="000000" w:themeColor="hyperlink"/>
          <w:u w:val="single"/>
        </w:rPr>
        <w:hyperlink r:id="rId129">
          <w:r>
            <w:rPr/>
            <w:t>Link!</w:t>
          </w:r>
        </w:hyperlink>
      </w:r>
    </w:p>
    <w:p>
      <w:r>
        <w:t xml:space="preserve"> 09:12 24/04/2022 CEO Thép Nam Kim: Dự báo giá thép vẫn cao năm 2022, lợi nhuận công ty giảm   Mộc Minh -      Dự báo giá thép trong năm 2022 dao động trong khoảng từ 840-850 USD/tấn trở lên. Lợi nhuận của công ty Thép Nam Kim dự kiến giảm gần 30%, ở mức 1.600 tỷ đồng…   Ảnh minh hoạ.  </w:t>
      </w:r>
    </w:p>
    <w:p>
      <w:r>
        <w:t xml:space="preserve"> Tại đại hội thường niên 2022 của Công ty cổ phần Thép Nam Kim (Thép Nam Kim - mã NKG), ông Võ Hoàng Vũ, Tổng giám đốc NKG, cho biết dịch bệnh Covid-19 bùng phát mạnh mẽ trên thế giới đã khiến nhà sản xuất tại các quốc gia châu Âu và Mỹ phải dừng hoạt động các lò cao. Giai đoạn hậu đại dịch, nhu cầu thép gia tăng nhanh chóng trong khi năng lực sản xuất không phục hồi tương ứng đã khiến giá thép tăng cao.Năm 2021 là năm thắng lớn của các công ty thép, trong đó có NKG khi công ty đạt doanh thu 28.000 tỷ đồng, lợi nhuận sau thuế hơn 2.200 tỷ đồng. Thị phần tôn mạ và sản phẩm mạ chiếm 17,4%, đứng thứ 2 tại Việt Nam.Trong quý 1/2022, NKG đạt lợi nhuận sau thuế 507 tỷ đồng trên doanh thu 7.100 tỷ đồng. Như vậy, kế hoạch lợi nhuận năm 2022 ở mức 1.600 tỷ đồng là khả thi, dù giảm 28% so với năm 2021, nhưng vẫn cao hơn so với kết quả năm 2020 trở về trước. Mức sản lượng thép dự kiến năm nay đạt 1,12 triệu tấn, tăng 3,7% so với năm 2021.Theo ông Vũ, việc đưa ra con số lợi nhuận năm 2022 giảm so với năm trước dựa trên cơ sở bối cảnh thị trường thép được dự báo có nhiều biến động và ngành thép cũng đã đi qua giai đoạn cao điểm kinh doanh trong năm trước.“Dự báo giá thép trong năm 2022 vẫn ở mức cao, dao động trong khoảng từ 840-850 USD/tấn trở lên. Điều này là do chi phí sản xuất, chi phí vận tải, giá than, giá năng lượng và cả giá quặng đã tăng lên mức rất cao, qua đó hình thành nên giá vốn cao đối với các nhà sản xuất thép HRC (cuộn cán nóng),” ông Vũ nói.Về phát triển thị trường trong nước và quốc tế, NKG sẽ mở rộng ở cả 2 thị trường này. Trong đó, tỷ trọng xuất khẩu sẽ nhỉnh hơn với cơ cấu 55-60%.Năm 2021, tiêu thụ tôn mạ nội địa khoảng 2 triệu tấn và ống thép khoảng 2,5 triệu tấn. Tại thị trường nội địa, năm 2022 dự báo sẽ có sự phục hồi sau một năm đình trệ, đặc biệt là mảng thép tiêu thụ liên quan đến các dự án đầu tư nhà xưởng. Dù vậy, giá bán sản phẩm hiện duy trì ở mức cao cũng sẽ ảnh hưởng nhất định lên sức tiêu thụ thép.Đối với xuất khẩu, sản lượng xuất năm 2022 không thể đạt đỉnh điểm như quý 2-3/2021 khi chiếm tỷ trọng 70-80%, nhưng dự kiến vẫn duy trì tốt với sản lượng xuất khẩu tương đương năm trước. Tính đến 31/3/2022, lượng hàng tồn kho nguyên liệu, thành phẩm khoảng 8.500 tỷ đồng, tương đương đầu năm và có thể đáp ứng nhu cầu bán hàng một quý. Đơn hàng xuất khẩu hiện có của NKG đã chốt bán đến giữa tháng 7/2022.Hiện châu Âu chiếm 50% sản lượng xuất khẩu của NKG, trong khi thị trường Mỹ đang chậm lại.Năm nay, NKG sẽ đưa vào vận hành kho hàng tập trung cho thị trường nội địa và nhà máy ống thép hàn có diện tích 5ha tại Bình Dương. Trong quý 2/2022, công ty sẽ xong kho hàng và nâng được công suất mạ nguyên liệu, từ đó tăng được sản lượng ống thép. </w:t>
      </w:r>
    </w:p>
    <w:p>
      <w:r>
        <w:t>Link post: https://vneconomy.vn//sau-2-nam-thua-lo-chong-chat-vi-covid-nganh-hang-khong-my-du-bao-doanh-thu-ky-luc.htm</w:t>
      </w:r>
      <w:r>
        <w:rPr>
          <w:color w:val="000000" w:themeColor="hyperlink"/>
          <w:u w:val="single"/>
        </w:rPr>
        <w:hyperlink r:id="rId130">
          <w:r>
            <w:rPr/>
            <w:t>Link!</w:t>
          </w:r>
        </w:hyperlink>
      </w:r>
      <w:r>
        <w:rPr>
          <w:color w:val="000000" w:themeColor="hyperlink"/>
          <w:u w:val="single"/>
        </w:rPr>
        <w:hyperlink r:id="rId130">
          <w:r>
            <w:rPr/>
            <w:t>Link!</w:t>
          </w:r>
        </w:hyperlink>
      </w:r>
      <w:r>
        <w:rPr>
          <w:color w:val="000000" w:themeColor="hyperlink"/>
          <w:u w:val="single"/>
        </w:rPr>
        <w:hyperlink r:id="rId130">
          <w:r>
            <w:rPr/>
            <w:t>Link!</w:t>
          </w:r>
        </w:hyperlink>
      </w:r>
    </w:p>
    <w:p>
      <w:r>
        <w:t xml:space="preserve"> 12:59 22/04/2022 Sau 2 năm thua lỗ chồng chất vì Covid, ngành hàng không Mỹ dự báo doanh thu kỷ lục   Bình Minh -      Hai năm lỗ chồng lỗ vì đại dịch Covid-19 đã qua, các hãng hàng không Mỹ bắt đầu khởi sắc trở lại và dự báo khả quan về tình hình kinh doanh trong năm nay...   Ảnh minh hoạ - Ảnh: Reuters.  </w:t>
      </w:r>
    </w:p>
    <w:p>
      <w:r>
        <w:t xml:space="preserve"> Theo trang CNN Business, hai hãng bay hàng đầu của Mỹ là American Airlines và United Airlines vừa công bố báo cáo tài chính cho thấy cả hai vẫn lỗ trong quý 1, nhưng dự báo đạt doanh thu kỷ lục trong quý 2. Đây là một thông tin thực sự khả quan, vì trong 2 năm qua, nhu cầu đi máy bay ở Mỹ đã giảm một nửa do ảnh hưởng của đại dịch.American Airlines cho biết lượng khách đặt vé và doanh thu trong tháng 3 đã đạt mức cao nhất trong lịch sử công ty. Cả hãng này và United Airlines cùng dự báo sẽ có lãi trong quý 2, bất chấp giá xăng dầu tăng cao. Đối với các hãng bay, xăng dầu là hạng mục chi phí lớn thứ hai, sau lương nhân viên.Trong 3 tháng đầu năm, ngành hàng không Mỹ vẫn bị ảnh hưởng bất lợi bởi số ca nhiễm Covid-19 tăng mạnh và giá xăng dầu tăng cao do chiến tranh Nga-Ukraine. Chưa kể, quý 1 thường là quý ảm đạm nhất hàng năm của các hãng bay. Tuy nhiên, mức thua lỗ trong quý 1 đã giảm đi nhiều so với cùng kỳ năm ngoái nhờ doanh thu cao hơn nhiều so với dự báo. Triển vọng doanh thu thời gian tới của các hãng hàng không Mỹ là rất khả quan.“Trong tháng 3, chúng tôi đã biết được điều gì là có thể”, CEO Robert Isom của American Airlines phát biểu. “Trong bối cảnh số ca nhiễm Covid giảm xuống, các hạn chế được nới lỏng, và nhu cầu dồn nén bắt đầu bùng nổ, nhu cầu đi lại bằng máy bay tăng mạnh kỷ lục”, ông Isom nói.United Airlines báo lỗ 1,4 tỷ USD trong quý 1, giảm khoảng 1 tỷ USD so với mức lỗ cùng kỳ năm ngoái.American Airlines lỗ 1,5 tỷ USD, giảm khoảng 1,2 tỷ USD so với cùng kỳ năm 2021. Hãng cho biết đã lãi trong tháng 3 và có thể duy trì được lợi nhuận trong suốt quý 2.Cả American Airlines và United Airlines đều báo doanh thu quý 1 tăng gấp hơn 2 lần so với cùng kỳ năm ngoái. Trong đó, doanh thu của American Airlines tăng 122%, đạt 8,9%; của United Airlines tăng 135%, đạt 7,6 tỷ USD.Quý 2 là những tháng mở đầu mùa du lịch sôi động hàng năm ở Mỹ, khi người dân đổ đến các điểm vui chơi giải trí vào thời điểm cuối mùa xuân và trong suốt mùa hè. Doanh thu quý 1 của hai hãng hàng không nói trên vẫn thấp hơn so với cùng kỳ 2019 – năm trước đại dịch – nhưng đã là một sự cải thiện quan trọng xét tới việc vẫn còn những hạn chế trong đi lại quốc tế và thị trường bay doanh nghiệp vẫn chưa hồi phục hoàn toàn.Theo ước tính của American Airlines, thị trường bay doanh nghiệp ở Mỹ hiện chỉ bằng khoảng một nửa so với mức trước đại dịch, nhưng sẽ đạt mức 90% so với trước đại dịch trong quý 2.Do giá xăng dầu tăng cao, giá vé máy bay ở Mỹ cũng tăng mạnh. Tính bình quân, giá cước mỗi dặm bay của United Airlines và American Airlines trong quý 1 năm nay ngang bằng với mức của quý 1/2019. Do thị trường bay doanh nghiệp và bay quốc tế chưa phục hồi, mức giá cước bình quân mỗi dặm bay ngang bằng với mức của năm 2019 đồng nghĩa khách du lịch nội địa ở Mỹ đang phải trả giá cước bay cao hơn so với mức trước đại dịch.Một lý do khiến các hãng bay Mỹ dự báo doanh thu mạnh trong quý 2 là khách du lịch thường đặt vé từ quý 2 cho các chuyến đi sau đó trong năm, trước khi giá vé có thể tăng cao hơn.Cổ phiếu hàng không là một điểm sáng trên thị trường chứng khoán Mỹ năm nay. Trong phiên giao dịch ngày 21/4, nhóm hàng không thuộc chỉ số S&amp;P 500 tăng 3,6%, trong khi chỉ số lớn giảm 1,5%. Từ đầu năm, nhóm hàng không tăng hơn 1%, trong khi S&amp;P 500 giảm 8,4%. </w:t>
      </w:r>
    </w:p>
    <w:p>
      <w:r>
        <w:t>Link post: https://vneconomy.vn//giu-dung-cam-ket-vinaland-chuan-bi-cat-noc-du-an-viva-plaza.htm</w:t>
      </w:r>
      <w:r>
        <w:rPr>
          <w:color w:val="000000" w:themeColor="hyperlink"/>
          <w:u w:val="single"/>
        </w:rPr>
        <w:hyperlink r:id="rId131">
          <w:r>
            <w:rPr/>
            <w:t>Link!</w:t>
          </w:r>
        </w:hyperlink>
      </w:r>
      <w:r>
        <w:rPr>
          <w:color w:val="000000" w:themeColor="hyperlink"/>
          <w:u w:val="single"/>
        </w:rPr>
        <w:hyperlink r:id="rId131">
          <w:r>
            <w:rPr/>
            <w:t>Link!</w:t>
          </w:r>
        </w:hyperlink>
      </w:r>
      <w:r>
        <w:rPr>
          <w:color w:val="000000" w:themeColor="hyperlink"/>
          <w:u w:val="single"/>
        </w:rPr>
        <w:hyperlink r:id="rId131">
          <w:r>
            <w:rPr/>
            <w:t>Link!</w:t>
          </w:r>
        </w:hyperlink>
      </w:r>
    </w:p>
    <w:p>
      <w:r>
        <w:t xml:space="preserve"> 07:45 28/04/2022 Giữ đúng cam kết, Vinaland chuẩn bị cất nóc dự án Viva Plaza    Tuấn Sơn -      Sau thời gian dài bị ảnh hưởng bởi đại dịch Covid-19, đầu năm 2022 Viva Plaza mới chính thức được Vinaland tái khởi động nhưng đông đảo khách hàng đang rất kỳ vọng tiến độ của dự án này. Chỉ trong một thời gian ngắn, nhờ Vinaland dồn toàn lực triển khai, đến nay Viva Plaza đã sắp cất nóc...   Viva Plaza có kiến trúc hình chữ V nổi bật trên đại lộ Nguyễn Lương Bằng, liền kề khu đô thị Phú Mỹ Hưng nhưng mức giá tốt nhất quận 7 (www.viva-plaza.vn).  </w:t>
      </w:r>
    </w:p>
    <w:p>
      <w:r>
        <w:t xml:space="preserve"> Trong khi nhiều dự án đang khiến khách hàng mua nhà lo lắng khi gặp vướng mắc về thủ tục làm chậm việc xây dựng thì Viva Plaza đang tăng tốc về đích với tiến độ rất nhanh. Điều này giúp dự án càng tăng thêm sức hút bởi đây là một trong những dự án có giá dễ tiếp cận nhất tại khu vực quận 7.TIẾN ĐỘ XÂY DỰNG ẤN TƯỢNGThị trường bất động sản sau giai đoạn bùng nổ từ cuối năm 2021 hiện đang bắt đầu có dấu hiệu chững lại. Không ít nhà đầu tư cũng như người mua nhà để ở đang có xu hướng quay về với phân khúc căn hộ phản ánh đúng giá trị thật mà người mua sẽ được thụ hưởng. Đặc biệt, trước rủi ro thị trường, những dự án đầy đủ pháp lý, tiến độ xây dựng nhanh được nhiều khách hàng tại Tp.HCM ưu tiên chọn lựa.Tại khu Nam, bên cạnh Phú Mỹ Hưng, một trong những dự án đang gây ấn tượng mạnh với khách hàng là khu căn hộ Viva Plaza do Công ty cổ phần Đầu tư Bất động sản Việt Nam (Vinaland) làm chủ đầu tư. Sau thời gian dài bị ảnh hưởng bởi đại dịch Covid-19, đầu năm 2022 Viva Plaza mới chính thức được Vinaland tái khởi động nhưng đông đảo khách hàng đang rất kỳ vọng tiến độ của dự án này. Chỉ trong một thời gian ngắn, nhờ Vinaland dồn toàn lực triển khai, đến nay Viva Plaza đã sắp cất nóc. Bóng dáng một khu căn hộ cao cấp, hiện đại, kiến trúc sang trọng đã dần hiện ra nổi bật trên mặt tiền đại lộ Nguyễn Lương Bằng, quận 7.Ông Hồ Đắc Hưng, Tổng giám đốc Vinaland, cho biết nhà thầu FPV đang tập trung toàn bộ cho việc xây dựng Viva Plaza với tốc độ mỗi tuần hoàn thành một tầng bê tông. “Hiện dự án đang thi công tầng 18. Với tốc độ này, chỉ hơn một tháng nữa là dự án sẽ chính thức cất nóc và bước vào giai đoạn hoàn thiện để kịp bàn giao nhà cho khách hàng vào quý 3/2023 theo đúng cam kết của Vinaland”, ông nói.Khu tiện ích cộng đồng của Viva Plaza nằm trên tầng 3 khối đế với nhiều dịch vụ cao cấp mang đến cho cư dân những phút giây tận hưởng cuộc sống quý giá.Tiến độ xây dựng nhanh cũng là một trong những yếu tố quan trọng giúp Viva Plaza thu hút khách hàng trong thời gian gần đây. Bởi mặt bằng giá căn hộ tại Tp.HCM đang tăng nhanh và không ít người dân e ngại càng chờ đợi lâu giá sẽ càng tăng làm vuột mất cơ hội mua nhà. Mặt khác, một số khách hàng cũng muốn “chắc ăn” trước tình trạng một số dự án trên thị trường đang chậm triển khai khiến khách hàng chịu nhiều thiệt thòi.Chị Ngọc Linh (quận 7) cho biết sau gần hai tháng khảo sát và nắm bắt thông tin thị trường bất động sản, chị đã quyết định chọn mua căn hộ Viva Plaza thay vì mua đất nền vùng ven vốn đang bị cho là sốt ảo. “Trong bối cảnh nhiều rủi ro tiềm ẩn như hiện nay, không chỉ tôi mà nhiều người cũng quyết định quay về đầu tư những sản phẩm đúng giá trị thật. Riêng tôi chọn Viva Plaza bởi đây là dự án có giá mềm nhất khu vực quận 7, pháp lý đầy đủ an toàn và tiến độ xây dựng vô cùng ấn tượng. Năm sau nhận nhà nếu chưa ở thì tôi cũng dễ dàng cho thuê để có dòng tiền ổn định”, chị Ngọc Linh chia sẻ.CƠ HỘI SỞ HỮU HIẾM CÓTheo thiết kế, Viva Plaza chỉ có một tòa tháp đôi cao 23 tầng và 2 tầng hầm, cung cấp cho thị trường 295 căn hộ cao cấp từ 1-3 phòng ngủ cùng hệ thống tiện ích khép kín. Dự án được xem như làn gió mới làm sôi động thị trường bất động sản khu Nam tại thời điểm đầu năm 2022 bởi hàng loạt ưu điểm nổi bật về pháp lý, giá bán cũng như chính sách thanh toán...Trong khi đó, giá bán của Viva Plaza chỉ từ 45 triệu đồng/m2, tương đương hơn 2 tỷ đồng/căn, bàn giao hoàn thiện với thiết bị nhà bếp, nhà vệ sinh cao cấp của thương hiệu Hafele, Malloca… Đặc biệt, khách hàng chỉ phải thanh toán 50% cho đến khi nhận nhà, phần còn lại được trả góp với lãi suất ưu đãi. Đây là mức giá thấp nhất trong số các dự án đang mở bán tại quận 7, chưa kể lợi thế pháp lý hoàn thiện và đã gần đến thời điểm giao nhà.Tầm nhìn thực tế của Viva Plaza về khu đô thị Phú Mỹ Hưng và khu đô thị Zeitgeist.Theo giới kinh doanh bất động sản, phân khúc căn hộ tại Tp.HCM vẫn đang trong chu kỳ tăng mạnh do nhu cầu nhà ở của người dân rất lớn. Mặt khác, quỹ đất khan hiếm và hành lang pháp lý để triển khai dự án chưa thông suốt sẽ khiến cho nguồn cung tiếp tục thiếu hụt. Do vậy, thời gian tới giá căn hộ có thể lại tăng lên một mức mới. Trong bối cảnh đó, những dự án vừa sở hữu vị trí tốt, tiện ích phong phú vừa có giá bán hợp lý như Viva Plaza sẽ là cơ hội rất tốt để những người đang có nhu cầu nhà ở thỏa mãn được giấc mơ.Ngoài ra, Viva Plaza còn có điểm cộng rất lớn khi nằm ngay trung tâm quận 7, nơi tập trung đầy đủ các tiện ích hạng sang của khu đô thị Phú Mỹ Hưng như SC Vivo City, Crescent Mall, Bệnh viện FV, Viện Tim Tâm Đức, hồ Bán Nguyệt, cầu Ánh Sao, bến du thuyền và sân golf Phú Mỹ Hưng cùng hệ thống trường quốc tế từ bậc mẫu giáo đến đại học.Như vậy, chỉ với số tiền hạn hữu, các cư dân Viva Plaza sẽ được trải nghiệm đa dạng tiện ích cao cấp đáp ứng mọi nhu cầu sống hàng ngày. Trong khi với số tiền tương đương, hiện tại người dân chỉ có thể mua được những dự án ở rìa thành phố, thậm chí phải xuống Bình Dương, Biên Hòa… </w:t>
      </w:r>
    </w:p>
    <w:p>
      <w:r>
        <w:t>Link post: https://vneconomy.vn//ngay-via-than-tai-nguoi-dan-xep-hang-mua-vang-khong-dong-nhu-moi-nam.htm</w:t>
      </w:r>
      <w:r>
        <w:rPr>
          <w:color w:val="000000" w:themeColor="hyperlink"/>
          <w:u w:val="single"/>
        </w:rPr>
        <w:hyperlink r:id="rId132">
          <w:r>
            <w:rPr/>
            <w:t>Link!</w:t>
          </w:r>
        </w:hyperlink>
      </w:r>
      <w:r>
        <w:rPr>
          <w:color w:val="000000" w:themeColor="hyperlink"/>
          <w:u w:val="single"/>
        </w:rPr>
        <w:hyperlink r:id="rId132">
          <w:r>
            <w:rPr/>
            <w:t>Link!</w:t>
          </w:r>
        </w:hyperlink>
      </w:r>
      <w:r>
        <w:rPr>
          <w:color w:val="000000" w:themeColor="hyperlink"/>
          <w:u w:val="single"/>
        </w:rPr>
        <w:hyperlink r:id="rId132">
          <w:r>
            <w:rPr/>
            <w:t>Link!</w:t>
          </w:r>
        </w:hyperlink>
      </w:r>
    </w:p>
    <w:p>
      <w:r>
        <w:t xml:space="preserve"> 09:46 10/02/2022 Ngày vía Thần Tài: Người dân xếp hàng mua vàng không đông như mọi năm   Phương Thảo -      Đánh giá chung, không khí mua bán tại các “phố vàng" năm nay khá sôi động nhưng không có cảnh người dân xếp hàng dài và đông đúc để chờ đợi. Do Covid-19, nhiều người có xu hướng mua vàng trực tuyến hoặc đã tranh thủ mua trước ngày Thần Tài…     </w:t>
      </w:r>
    </w:p>
    <w:p>
      <w:r>
        <w:t xml:space="preserve"> Nhiều hàng vàng trên phố Trần Nhân Tông (Hà Nội) đã mở cửa từ 6h30 sáng nay, sau khi công tác chuẩn bị đã sẵn sàng, thực hiện phun khử khuẩn sàn nhà và trang thiết bị. Là một trong những người đầu tiên xếp hàng mua vàng trên phố Trần Nhân Tông, bà Võ Thị Xuân (Đống Đa, Hà Nội) chia sẻ: “Năm nay tôi quyết định đi sớm để tránh đông người. Tôi mua để cho gia đình và tặng cho các con với mong muốn gặp nhiều may mắn. Tôi định mua khoảng 5 chỉ vàng”.Bà Nguyễn Thanh Hương, Phó tổng giám đốc Tập đoàn Vàng bạc đá quý DOJI cho biết "Lượng khách giao dịch năm nay tăng từ 15 - 20% so với cùng thời điểm năm ngoái. Lượng khách giao dịch trực tuyến cũng tăng từ 25% - 30%". Còn tại các cửa hàng Bảo Tín Minh Châu, lượng khách mấy ngày qua tăng khoảng 30% so với trước Tết và nhích hơn 10 - 15% so với thời điểm sát ngày Thần Tài năm ngoái.Sản phẩm nhẫn kim tiền vẫn là lựa chọn phổ thông nhất trong ngày vía Thần Tài. Ngoài ra, vàng ép vỉ và các loại trang sức vừa túi tiền cũng bán chạy. Đại diện DOJI cho biết, vàng ép vỉ Kim Dần được lấy cảm hứng từ hổ vàng là sản phẩm bán chạy nhất của thương hiệu. Ngoài ra, một số sản phẩm ép vỉ như Âu vàng Phúc Long, Kim Thần Tài, Nhẫn Hưng Thịnh Vượng từ 0,5 chỉ đến 10 chỉ cũng được nhiều khách lựa chọn.Còn tại cửa hàng Sacombank – SBJ sáng nay, nhiều người chú ý vào các sản phẩm như đồng xu vàng mười hai con giáp, vàng miếng chạm hình linh vật... Trong khi đó, tại cửa hàng FJC, sản phẩm Túi Lộc vàng và Vàng vỉ quý linh Nhâm Dần trọng lượng từ 0,5 -1 chỉ được nhiều khách hàng lựa chọn một phần nhờ mức giá hợp lý.Theo quan niệm dân gian từ xưa tới nay, ngày mùng 10 tháng Giêng hàng năm được gọi là ngày vía Thần Tài và vào ngày này người dân sẽ đi mua vàng với mong muốn gặp nhiều may mắn, buôn may bán đắt trong năm mới.So với mọi năm, lượng khách xếp hàng mua vàng không quá đông. Thời điểm trước khi các cửa hàng trên phố Trần Nhân Tông (Hà Nội) mở cửa, trước mỗi cửa hàng chỉ có khoảng 10 người dân chờ đợi.Để đảm bảo phòng dịch, cửa hàng phân luồng khách, nhằm tránh tập trung đông người. Khách hàng được yêu cầu rửa tay sát khuẩn, đo thân nhiệt, khai báo y tế đầy đủ.Hầu hết các cửa hàng vàng của các doanh nghiệp lớn tại Hà Nội đều mở cửa từ 6h30 - 7h sáng nay thay vì 8h sáng như thường lệ.Năm nay, thay vì lựa chọn các sản phẩm có giá trị cao như tranh vàng, tượng vàng đúc nguyên khối..., nhiều người đã chọn các món trang sức vàng, charm vàng, vàng ép vỉ với mức giá hợp lý để hoàn thành ước nguyện cầu tài lộc đầu năm.Rất nhiều khách hàng đã chọn mua và thanh toán từ trước, đến sáng ngày mùng 10 chỉ ra nhận vàng để “lấy vía”. Nhiều doanh nghiệp cho biết, lượng khách mấy ngày qua tăng khoảng 30% so với trước Tết và nhích hơn 10 - 15% so với thời điểm sát ngày Thần Tài năm ngoái.Các sản phẩm như đồng xu vàng mười hai con giáp, vàng miếng chạm hình linh vật, hũ vàng nhỏ... được các cửa hàng tung ra trong dịp này để phục vụ khách hàng.Nhiều chị em phụ nữ tranh thủ mua trang sức vàng dịp này, vừa để lấy may vừa có thể đeo làm đẹp hàng ngày.Những ngày qua, giá vàng trong nước trải qua biến động bất ngờ, vì vậy nhiều người dân tỏ ra đắn đo cân nhắc, thậm chí có sự tham khảo kỹ càng rồi mới quyết định định mua vào.Theo giới chuyên gia, xét về khía cạnh kinh tế, người dân không nên mua vàng vào ngày này. Trong trường hợp muốn mua vì yếu tố tâm linh, người dân chỉ nên mua số lượng nhỏ để cầu may, tránh thua thiệt về sau.Đến khoảng 8 -9h sáng nay, phía trong nhiều cửa hàng vàng trên phố Trần Nhân Tông (Hà Nội) không khí mua bán diễn ra nhộn nhịp nhưng vẫn đảm bảo 5K phòng chống dịch.Mỗi khách hàng sau khi kết thúc giao dịch thường được cửa hàng tặng một chiếc bật lửa màu đỏ để "lấy lộc". Từ 6h30 sáng nay, hầu hết các doanh nghiệp lớn đều đã niêm yết giá công khai. Tại công ty vàng bạc đá quý Sài Gòn, vàng miếng SJC niêm yết ở mức 61,35 – 62,15 triệu đồng/lượng (mua vào - bán ra). Nhẫn tròn trơn 999.9 giao dịch ở mức 53,4 - 54,3 triệu đồng/lượng (mua vào - bán ra)Công ty Phú Quý niêm yết vàng miếng SJC ở mức 61,55 – 62,4 triệu đồng/lượng (mua vào - bán ra) tăng 200.000 đồng/lượng so với hôm qua. Nhẫn tròn trơn 999.9 giao dịch ở mức 53,7 – 54,5 triệu đồng/lượng (mua vào - bán ra), cũng tăng khoảng 200.000 – 300.000 đồng/lượng.Tại Hà Nội, Tập đoàn vàng bạc đá quý Doji niêm yết vàng miếng ở mức 61 – 62,6 triệu đồng/lượng (mua vào - bán ra), tăng 200.000 đồng/lượng ở chiều bán ra. Chênh lệch mua vào - bán ra là 1,6 triệu đồng/lượng.Tại hệ thống Bảo tín Minh Châu, giá vàng cũng đồng loạt tăng. Vàng miếng VRTL, nhẫn tròn trơn 9999 mua vào – bán ra 53,4 – 54,4 triệu đồng/lượng. Vàng SJC đi ngang, giao dịch ở mức 61,62 – 62,5 triệu đồng/lượng.#box1644458580722{background-color:#9eb3a0} </w:t>
      </w:r>
    </w:p>
    <w:p>
      <w:r>
        <w:t>Link post: https://vneconomy.vn//giao-su-trung-quoc-thanh-ty-phu-sau-ipo-cua-startup-vua-bi-my-dua-vao-danh-sach-den.htm</w:t>
      </w:r>
      <w:r>
        <w:rPr>
          <w:color w:val="000000" w:themeColor="hyperlink"/>
          <w:u w:val="single"/>
        </w:rPr>
        <w:hyperlink r:id="rId133">
          <w:r>
            <w:rPr/>
            <w:t>Link!</w:t>
          </w:r>
        </w:hyperlink>
      </w:r>
      <w:r>
        <w:rPr>
          <w:color w:val="000000" w:themeColor="hyperlink"/>
          <w:u w:val="single"/>
        </w:rPr>
        <w:hyperlink r:id="rId133">
          <w:r>
            <w:rPr/>
            <w:t>Link!</w:t>
          </w:r>
        </w:hyperlink>
      </w:r>
      <w:r>
        <w:rPr>
          <w:color w:val="000000" w:themeColor="hyperlink"/>
          <w:u w:val="single"/>
        </w:rPr>
        <w:hyperlink r:id="rId133">
          <w:r>
            <w:rPr/>
            <w:t>Link!</w:t>
          </w:r>
        </w:hyperlink>
      </w:r>
    </w:p>
    <w:p>
      <w:r>
        <w:t xml:space="preserve"> 11:02 29/12/2021 Giáo sư Trung Quốc thành tỷ phú sau IPO của startup vừa bị Mỹ đưa vào "danh sách đen"   Đức Anh -      Với mức giá IPO của SenseTime, ông Tang Xiao’ou, người sáng lập công ty sẽ sở hữu khối tài sản trị giá 3,4 tỷ USD – trở thành một trong những người giàu nhất Trung Quốc, theo Bloomberg Billonaire Index...   Ông Tang Xiao’ou, người sáng lập SenseTime   </w:t>
      </w:r>
    </w:p>
    <w:p>
      <w:r>
        <w:t xml:space="preserve"> Chỉ vài tuần sau khi Mỹ đưa SenseTime - một trong những nhà cung cấp giải pháp trí tuệ nhân tạo (AI) lớn nhất của Trung Quốc vào “danh sách đen” thương mại với cáo cuộc vi phạm nhân quyền - startup này vừa chào bán cổ phiều lần đầu ra công chúng (IPO) trên sàn chứng khoán Hồng Kông.Sau một thời gian ngắn trì hoãn, SenseTime vừa định giá cổ phiếu IPO của mình ở mức 3,85 Đôla Hồng Kông (tương đương 0,49 USD) và dự kiến huy động 5,55 tỷ Đôla Hồng Kông (hơn 710 triệu USD). Dù đây là mức giá thấp nhất trong khoảng giá IPO dự kiến của SenseTime, thương vụ này cho thấy bất chấp căng thẳng gia tăng với Mỹ và việc Bắc Kinh siết quản lý với ngành công nghệ, Trung Quốc – với hệ thống giám sát khổng lồ - vẫn đang tiếp tục mang lại khối tài sản và lợi nhuận khổng lồ cho các nhà đầu tư mạo hiểm.Với mức giá IPO trên, ông Tang Xiao’ou, người sáng lập SenseTime và hiện nắm giữ 21% cổ phần công ty này, sẽ sở hữu khối tài sản trị giá 3,4 tỷ USD – trở thành một trong những người giàu nhất Trung Quốc, theo Bloomberg Billonaire Index.Ông Tang, 53 tuổi, từng tốt nghiệp Viện Công nghệ Massachusetts (Mỹ) và hiện là giáo sư về kỹ thuật thông tin tại Đại học Hồng Kông Trung Quốc.Từ lâu được kỳ vọng sẽ là có một thương vụ IPO “bom tấn”, thời gian gần đây, SenseTime vấp phải không ít trở ngại. Đầu tháng này, công ty buộc phải hoãn lên sàn sau khi Mỹ cáo buộc phần mềm nhận diện khuôn mặt của công ty được sử dụng trong việc đàn áp người Hồi giáo Duy Ngô Nhĩ ở khu tự trị Tân Cương, miền tây Trung Quốc. Cáo buộc này dẫn tới việc SenseTime bị đưa vào “danh sách đen” thương mại. Startup khẳng định các cáo buộc của Washington là không có cơ sở.SenseTime là IPO đầu tiên bên ngoài Trung Quốc đại lục của một startup công nghệ tỷ USD của Trung Quốc kể từ sau IPO tại Mỹ của hãng gọi xe công nghệ Didi Global Inc. vấp phải phản ứng dữ dội từ phía nhà chức trách Trung Quốc. Chỉ vài tháng sau IPO, Didi đã tuyên bố hủy niêm yết khỏi sàn chứng khoán New York và chuẩn bị niêm yết tại Hồn Kông.Cổ phiếu SenseTime dự kiến bắt đầu giao dịch trên sàn Hồng Kông vào ngày 30/12, đưa định giá của công ty lên hơn 16 tỷ USD.Ông Tang bắt đầu tham gia phát triển công trí tuệ nhân tạo dùng trong nhận diện khuôn mặt từ lâu. Ông có bằng cử nhân Đại học Khoa học và Công nghệ Trung Quốc, sau đó tốt nghiệp Đại học Rochester ở New York, rồi lấy bằng tiến sĩ tại Viện Công nghệ Massachusetts năm 1996 – nơi ông theo ngành robot dưới nước và máy tính.Ông Tang từng làm việc cho Microsoft Research châu Á vài năm. Năm 2014, ông cùng với Xu Li, một nhà nghiên cứu tại hãng máy tính Lenovo, đồng sáng lập SenseTime, đặt trụ sở tại thành phố Thượng Hải. Startup này sau đó thu hút được vốn đầu tư từ IDG Capital, SoftBank, Alibaba và Silver Lake.Hiện tại, SenseTime là công ty phần mềm AI lớn nhất châu Á với 11% thị phần, theo cáo bạch IPO. Công nghệ của công ty này được sử dụng trong nhiều lĩnh vực, bao gồm việc hỗ trợ cảnh sát, tạo cảnh thực tế tăng cường trong trò chơi di động của hãng công nghệ Tencent...Các công ty và quỹ đã đăng ký đầu tư vào IPO của SenseTime gồm Quỹ cải cách sở hữu hỗn hợp (được Chính phủ Trung Quốc đầu tư), Shanghai Xuhui Capital Investment Co. Các nhà tài trợ gồm có China International Capital Corp., Haitong International Securities Group Ltd. và HSBC Holdings Plc.Năm 2020, doanh thu của SenseTime tăng 14% so với năm trước đó lên 3,4 tỷ Nhân dân tệ (534 triệu USD) nhưng vẫn báo lỗ 1,8 tỷ Nhân dân tệ.“Các công ty công nghệ ở giai đoạn đầu vẫn cần đầu tư nhiều vào nghiên cứu và phát triển để đảm bảo tính cạnh tranh cho công nghệ của mình. Với SenseTime, việc duy trì mức tăng trưởng lợi nhuận ổn định quan trọng hơn việc tạo ra lợi nhuận trong ngắn hạn”, Kenny Ng, chiến lược gia tại Everbright Sun Hung Kai, nhận định. </w:t>
      </w:r>
    </w:p>
    <w:p>
      <w:r>
        <w:t>Link post: https://vneconomy.vn//cac-gia-toc-giau-nhat-chau-a-dua-nhau-rot-von-vao-startup-cong-nghe.htm</w:t>
      </w:r>
      <w:r>
        <w:rPr>
          <w:color w:val="000000" w:themeColor="hyperlink"/>
          <w:u w:val="single"/>
        </w:rPr>
        <w:hyperlink r:id="rId134">
          <w:r>
            <w:rPr/>
            <w:t>Link!</w:t>
          </w:r>
        </w:hyperlink>
      </w:r>
      <w:r>
        <w:rPr>
          <w:color w:val="000000" w:themeColor="hyperlink"/>
          <w:u w:val="single"/>
        </w:rPr>
        <w:hyperlink r:id="rId134">
          <w:r>
            <w:rPr/>
            <w:t>Link!</w:t>
          </w:r>
        </w:hyperlink>
      </w:r>
      <w:r>
        <w:rPr>
          <w:color w:val="000000" w:themeColor="hyperlink"/>
          <w:u w:val="single"/>
        </w:rPr>
        <w:hyperlink r:id="rId134">
          <w:r>
            <w:rPr/>
            <w:t>Link!</w:t>
          </w:r>
        </w:hyperlink>
      </w:r>
    </w:p>
    <w:p>
      <w:r>
        <w:t xml:space="preserve"> 17:30 18/10/2021  Các gia tộc giàu nhất châu Á đua nhau rót vốn vào startup công nghệ   Ngọc Trang -      Tại Đông Nam Á, nhiều gia đình tài phiệt đang đẩy mạnh đầu tư vào các startup công nghệ - sự chuyển hướng nhằm ứng phó trước những tác động nặng nề của đại dịch Covid-19 tới các doanh nghiệp từ bán lẻ, du lịch cho tới sản xuất...   Tỷ phú Dhanin Chearavanont, Chủ tịch CP Group - Ảnh: Bloomberg  </w:t>
      </w:r>
    </w:p>
    <w:p>
      <w:r>
        <w:t xml:space="preserve"> Theo Bloomberg, các tổng công ty, tập đoàn gia đình và nhiều quỹ đầu tư khác của các tỷ phú từ Dhanin Chearavanont của Thái Lan cho tới Lance Gokongwei của Philippines đang rót hàng trăm triệu USD vào các công ty triển vọng hoặc thành lập các quỹ đầu tư mạo hiểm. Việc hợp tác với các quỹ đầu tư mạo hiểm của Thung lũng Silicon cũng ngày càng phổ biến tại Đông Nam Á.Các đế chế bán lẻ truyền thống đang dần dịch chuyển sang thế giới thương mại điện tử và số hóa mới, mở đường cho các nguồn doanh thu mới sau khi hoạt động kinh doanh chính bị tê liệt vì các lệnh hạn chế phòng dịch. Xu hướng đầu tư này càng trở nên cần thiết với các đế chế đang được điều hành bởi thế hệ thứ hai và thứ ba của các gia đình tài phiệt.“Dòng tiền sôi động từ các gia đình giàu có ở Đông Nam Á vào công nghệ càng phổ biến nhờ thành công của nhiều startup công nghệ thời gian gần đây”, Vishal Harnal, đối tác quản lý tại 500 Startups Southeast Asia – nhà đầu tư sớm vào Grab và Carousell, cho biết. “Ngày càng nhiều gia đình tài phiệt theo đuổi xu hướng này và đại dịch Covid-19 đã đẩy nhanh cuộc đua đó”.Theo Bloomberg, nhiều tập đoàn kinh tế lâu đời, vốn là sức mạnh của các nền kinh tế Đông Nam Á suốt nhiều thập kỷ, đang đối mặt với những thách thức lớn khi các chính phủ vẫn phải vật lộn để kiềm chế dịch bệnh. Ngân hàng Phát triển châu Á tháng trước đã hạ triển vọng tăng trưởng năm 2021 của khu vực này xuống 3,1% do “các nền kinh tế đang phát triển châu Á vẫn dễ bị tổn thương trước đại dịch”.Dù Covid-19 đã ảnh hưởng nặng nề tới ngành du lịch và bán lẻ Đông Nam Á, khu vực này vẫn sở hữu những thị trường internet tăng trưởng nhanh nhất thế giới. Theo một nghiên cứu của Cento Ventures, trong nửa đầu năm 2021, các quỹ đầu tư mạo hiểm đã thực hiện kỷ lục 393 thương vụ đầu tư, huy động 4,4 tỷ USD để rót vốn vào các startup trên khắp Đông Nam Á.Dẫn đầu “đường đua” là Charoen Pokphand Group (CP Group), tập đoàn 100 năm tuổi của Thái Lan với hoạt động kinh doanh trải dài từ nông nghiệp, bán lẻ cho tới viễn thông. Chủ tịch cấp cao của tập đoàn này là ông Dhanin Chearavanont, người giàu nhất Thái Lan.Các đế chế bán lẻ truyền thống đang dần dịch chuyển sang thế giới thương mại điện tử và số hóa mới - Ảnh: BloombergTháng trước, CP Group dẫn đầu vòng gọi vốn series C của startup Ascend Money. Đây là startup cũng được hãng công nghệ tài chính Ant Group của Trung Quốc rót vốn và là startup công nghệ tài chính đầu tiên của Thái Lan được định giá trên 1 tỷ USD (còn gọi là startup "kỳ lân"). Cùng tháng, CP Group cũng hợp tác với ngân hàng Siam Commercial Bank thành lập quỹ đầu tư mạo hiểm trị giá 800 triệu USD để rót vốn vào các công nghệ mới nổi.“CP Group đang tích cực đổi mới và khám phá những công nghệ tiên tiến như robot, logistics, đám mây và nhiều công nghệ kỹ thuật số khác”, Yue Jun Jiang, Giám đốc công nghệ của CP Group cho biết. "Đông Nam Á đang bước vào kỷ nguyên vàng chuyển đổi, nơi các tập đoàn đang nâng cấp với nhiều công nghệ tiên tiến và mô hình kinh doanh mới, và đại dịch càng thúc đẩy quá trình số hóa hơn nữa".Tại Indonesia, vào tháng 9, quỹ đầu tư mạo hiểm Intudo Ventures đã huy động được 115 triệu USD để đầu tư vào nền kinh tế số khu vực. Nhà đầu tư của quỹ này gồm hơn 30 gia đình tài phiệt và các tập đoàn của họ.Plug &amp; Play Tech Center – quỹ đầu tư Mỹ đã rót vốn vào hơn 20 startup "kỳ lân" bao gồm PayPal Holdings, gần đây đã “bắt tay” với hàng chục đối tác Đông Nam Á, trong đó chủ yếi là những tập đoàn thuộc sở hữu của các gia đình tài phiệt như đế chế Aboitiz Power Corp. của Philippines, CP Group của Thái Lan và Astra International của Indonesia.Thậm chí nhiều tập đoàn quốc doanh cũng không muốn bị bỏ lại phía sau. Công ty dầu khí của Chính phủ Thái Lan PTT Pcl đã ký thỏa thuận hợp tác với Plug &amp; Play. Đầu tháng này, PTT Pcl cũng hợp tác với 500 Startups thành lập một quỹ 25 triệu USD để đầu tư vào các startup mới nổi tại Thái Lan và khắp Đông Nam Á nhằm gia tăng hiện diện trong khu vực.True Corp., nhà mạng di động lớn thứ 2 tại Thái Lan, thuộc CP Group, đang dự kiến đầu tư 17 triệu USD để xây dựng công viên công nghệ lớn nhất Đông Nam Á, nơi đặt các quỹ đầu tư nội địa và quốc tế cũng như đặt chi nhánh của các hãng công nghệ khổng lồ như Google, Mitsubishi…Theo Vinnie Lauria, đối tác sáng lập tại Golden Gate Ventures, có trụ sở tại Singapore, những khoản đầu tư như trên sẽ giúp đẩy nhanh chu kỳ đổi mới và xây dựng một hệ sinh thái công nghệ tại các thị trường đang phát triển như Thái Lan.“Tôi rất ấn tượng người đứng đầu của các đế chế gia đình. Họ đang đi đúng hướng trong việc xây dựng và phát triển doanh nghiệp bằng công nghệ", Lauria nhận xét. </w:t>
      </w:r>
    </w:p>
    <w:p>
      <w:r>
        <w:t>Link post: https://vneconomy.vn//lo-gioi-giau-nga-lach-trung-phat-eu-keu-goi-cham-dut-chuong-trinh-ho-chieu-vang.htm</w:t>
      </w:r>
      <w:r>
        <w:rPr>
          <w:color w:val="000000" w:themeColor="hyperlink"/>
          <w:u w:val="single"/>
        </w:rPr>
        <w:hyperlink r:id="rId135">
          <w:r>
            <w:rPr/>
            <w:t>Link!</w:t>
          </w:r>
        </w:hyperlink>
      </w:r>
      <w:r>
        <w:rPr>
          <w:color w:val="000000" w:themeColor="hyperlink"/>
          <w:u w:val="single"/>
        </w:rPr>
        <w:hyperlink r:id="rId135">
          <w:r>
            <w:rPr/>
            <w:t>Link!</w:t>
          </w:r>
        </w:hyperlink>
      </w:r>
      <w:r>
        <w:rPr>
          <w:color w:val="000000" w:themeColor="hyperlink"/>
          <w:u w:val="single"/>
        </w:rPr>
        <w:hyperlink r:id="rId135">
          <w:r>
            <w:rPr/>
            <w:t>Link!</w:t>
          </w:r>
        </w:hyperlink>
      </w:r>
    </w:p>
    <w:p>
      <w:r>
        <w:t xml:space="preserve"> 15:51 29/03/2022 Lo giới giàu Nga lách trừng phạt, EU kêu gọi chấm dứt chương trình "hộ chiếu vàng"   Trang Linh -      Động thái này nằm trong nỗ lực mới của Nghị viện châu Âu nhằm thu hẹp và kiểm soát ngành công nghiệp “hộ chiếu vàng" trị giá hàng tỷ USD mà từ lâu bị EU xem là một mối đe dọa về an ninh...   EU đã áp dụng biện pháp trừng phạt với khoảng 700 chính trị gia, doanh nhân và quân nhân Nga sau khi Moscơ mở chiến dịch quân sự tại Ukraine - Ảnh: Getty Images  </w:t>
      </w:r>
    </w:p>
    <w:p>
      <w:r>
        <w:t xml:space="preserve"> Ủy ban châu Âu (EC) mới đây kêu gọi các nước thành viên Liên minh châu Âu (EU) chấm dứt chương trình cấp quốc tịch cho nhà đầu tư nước ngoài – thường được biết đến là chương trình “hộ chiếu vàng” hay “thị thực vàng”, đồng thời thúc giục các nước ngừng cấp thị thực theo dạng này cho người Nga và Belarus.Theo Reuters, động thái này nằm trong nỗ lực mới của Nghị viện châu Âu nhằm thu hẹp và kiểm soát ngành công nghiệp “hộ chiếu vàng" trị giá hàng tỷ USD mà từ lâu bị EU xem là một mối đe dọa về an ninh. Bên cạnh đó, trong bối cảnh EU áp đặt một loạt biện pháp trừng phạt với Nga do xung đột ở Ukraine, EC lo ngại rằng những người thuộc diện bị trừng phạt có thể “lách” trừng phạt thông qua cơ chế này.“Một số người mang quốc tịch Nga và Belarus bị áp dụng biện pháp trừng phạt hoặc những người đang hỗ trợ đáng kể cho cuộc chiến ở Ukraine có thể ‘mua’ quốc tịch EU hoặc được hưởng đặc quyền tại EU, bao gồm việc đi lại tự do trong khu vực Schengen, theo các cơ chế này”, EC cho biết ngày 28/3.Đến nay, các quốc gia đang áp dụng chương trình “hộ chiếu vàng” như Malta, Cyprus và Bulgaria đã cam kết sẽ dừng cơ chế này. Quốc hội Cyprus gần đây đã bỏ phiếu thông qua việc chấm dứt chương trình.Kể từ khi Nga bắt đầu cuộc tấn công mà Moscow gọi là “chiến dịch quân sự đặc biệt” ở Ukraine, EU đã đưa gần 700 chính trị gia, doanh nhân và quân nhân của nước này vào danh sách trừng phạt. EC khuyến nghị các chính phủ nên kiểm tra xem những người bị trừng phạt có đang sở hữu "hộ chiếu vàng" hay "thị thực vàng" của nước mình hay không.“Các quốc gia nên xác định xem có nên hủy bỏ hộ chiếu của những người này hay không và nên lập tức thu hồi thị thực cư trú của họ”, EC khuyến nghị.Nói về khuyến nghị của EC, Didier Reynders, Cao ủy của EC về Công lý và Người tiêu dùng, nhấn mạnh rằng việc “bán” quốc tịch EU thông qua các chương trình này là bất hợp pháp và gây rủi ro nghiêm trọng về an ninh cho khối.“Các giá trị châu Âu không phải để bán… Tất cả các nước thành viên EU nên chấm dứt chương trình cấp quốc tịch cho nhà đầu tư ngay lập tức. Ngoài ra, họ cũng nên đánh giá xem có nên thu hồi hộ chiếu vàng đã từng cấp cho các cá nhân đang bị trừng phạt hoặc những người đang ủng hộ cuộc chiến của Chính phủ Nga hay không”, ông Reynders nói.Cũng bình luận về vấn đề này, Cao ủy EC về Các vấn đề nội địa Ylva Johansson, cho rằng quyền được đi lại tự do trong khu vực Schengen là một trong những tài sản lớn nhất của EU. Ông đề nghị các nước thành viên của khối này rà soát kỹ lưỡng để đảm bảo quyền này không bị lợi dụng.“Cần phải thu hồi giấy phép cư trú vàng đã cấp cho những người Nga và Belarus thuộc diện bị trừng phạt. Hơn bao giờ hết, đối mặt với cuộc xung đột này, chúng ta phải làm mọi thứ để đảm bảo rằng những người bị trừng phạt và những người đang ủng hộ cuộc chiến của Nga không thể dùng tiền để tiếp cận EU”, ông Johansson nói.Sau khi Nga triển khai chiến dịch quân sự ở Ukraine hôm 24/2, một trong những biện pháp trừng phạt đầu tiên được EU đưa ra là cấm người Nga đăng ký xin “thị thực vàng” vào EU. Một số quốc gia, bao gồm Cộng hòa Séc, Hy Lạp, Ireland, Thổ Nhĩ Kỳ, Malta và Tây Ban Nha hiện không cấp thị thực dạng này cho người mang quốc tịch Nga. </w:t>
      </w:r>
    </w:p>
    <w:p>
      <w:r>
        <w:t>Link post: https://vneconomy.vn//76-doanh-nghiep-cong-nghe-co-tong-doanh-thu-hon-186-000-ty-dong.htm</w:t>
      </w:r>
      <w:r>
        <w:rPr>
          <w:color w:val="000000" w:themeColor="hyperlink"/>
          <w:u w:val="single"/>
        </w:rPr>
        <w:hyperlink r:id="rId136">
          <w:r>
            <w:rPr/>
            <w:t>Link!</w:t>
          </w:r>
        </w:hyperlink>
      </w:r>
      <w:r>
        <w:rPr>
          <w:color w:val="000000" w:themeColor="hyperlink"/>
          <w:u w:val="single"/>
        </w:rPr>
        <w:hyperlink r:id="rId136">
          <w:r>
            <w:rPr/>
            <w:t>Link!</w:t>
          </w:r>
        </w:hyperlink>
      </w:r>
      <w:r>
        <w:rPr>
          <w:color w:val="000000" w:themeColor="hyperlink"/>
          <w:u w:val="single"/>
        </w:rPr>
        <w:hyperlink r:id="rId136">
          <w:r>
            <w:rPr/>
            <w:t>Link!</w:t>
          </w:r>
        </w:hyperlink>
      </w:r>
    </w:p>
    <w:p>
      <w:r>
        <w:t xml:space="preserve"> 09:02 10/10/2021 76 doanh nghiệp công nghệ có tổng doanh thu hơn 186.000 tỷ đồng   Thủy Diệu -      76 doanh nghiệp công nghệ thông tin được vinh danh Top 10 năm nay có tổng doanh thu đạt 186.694 tỉ đồng, tương đương 8 tỷ USD, chiếm hơn 60,74 % doanh thu toàn ngành phần mềm và dịch vụ công nghệ thông tin trong năm 2020…   Lễ công bố và vinh danh top 10 doanh nghiệp công nghệ thông tin Việt Nam 2021.  </w:t>
      </w:r>
    </w:p>
    <w:p>
      <w:r>
        <w:t xml:space="preserve"> Ngày 9/10, Hiệp hội Phần mềm và Dịch vụ Công nghệ thông tin Việt Nam (VINASA) đã tổ chức lễ công bố và vinh danh Top 10 doanh nghiệp công nghệ thông tin Việt Nam 2021.Được phát động từ ngày 7/4/2021, chương trình đã nhận được 194 đề cử trong 18 lĩnh vực từ 167 doanh nghiệp, tăng 14% về số lượng đề cử và 67% số lượng doanh nghiệp tham gia so với năm 2020. Hội đồng đánh giá và gần 40 chuyên gia từ các Bộ Thông tin và Truyền thông, Bộ Khoa học và Công nghệ, Bộ Công Thương, Bộ Kế hoạch và Đầu tư cùng các chuyên gia kinh tế, công nghệ và các nhà báo đã lựa chọn 104 đề cử từ 76 doanh nghiệp, tổ chức xứng đáng để vinh danh Top 10 doanh nghiệp CNTT Việt Nam 2021 tại 16 lĩnh vực (mỗi lĩnh vực vinh danh 10 doanh nghiệp, tuy nhiên có lĩnh vực không đủ 10 do năng lực doanh nghiệp chưa đạt). “Top 10 Doanh nghiệp Tăng trưởng ấn tượng” lần đầu tiên được thống nhất bổ sung vào nhóm các lĩnh vực được trao giải năm nay, vinh danh 9 doanh nghiệp có mức tăng trưởng từ 77 đến trên 300% như các công ty công nghệ BAP, FABBI, MOR Software…"Ở lĩnh vực Doanh nghiệp Xuất khẩu phần mềm và Dịch vụ công nghệ thông tin vinh danh những doanh nghiệp như GMO-Z.com RUNSYSTEM, Harvey Nash Việt Nam, Rikkeisoft... Lĩnh vực Doanh nghiệp cung cấp nền tảng Chuyển đổi số có Công ty Cổ phần FPT, NOVAON Digital, Công ty TNHH Viettel, Công ty Công nghệ thông tin VNPT… Lĩnh vực Doanh nghiệp cung cấp dịch vụ, giải pháp CNTT có FPT IS, MobiFone, HiPT…Số liệu thống kê từ an tổ chức cho biết, hơn 90% doanh nghiệp tham gia đang nghiên cứu và áp dụng các công nghệ mới trong quá trình phát triển sản phẩm, giải pháp; 76 doanh nghiệp công nghệ thông tin được vinh danh Top 10 năm nay có tổng doanh thu đạt 186.694 tỷ đồng (hơn 8 tỷ USD), chiếm hơn 60,74 % doanh thu toàn ngành phần mềm và dịch vụ CNTT trong năm 2020.Ngoài ra, “Top 10 Doanh nghiệp Tăng trưởng ấn tượng” lần đầu tiên được thống nhất bổ sung vào nhóm các lĩnh vực được trao giải năm nay, vinh danh 9 doanh nghiệp có mức tăng trưởng từ 77 đến trên 300% như các công ty công nghệ BAP, FABBI, MOR Software… Đa số các doanh nghiệp này cung cấp dịch vụ công nghệ thông tin cho thị trường quốc tế.Ông Nguyễn Văn Khoa, Chủ tịch VINASA cho biết: Những ảnh hưởng nặng nề của đại dịch Covid-19 cũng là động lực để các ngành, các lĩnh vực có sự chuyển mình, đẩy nhanh quá trình chuyển đổi số. Đây chính là cơ hội, là địa hạt lớn để các doanh nghiệp ICT Việt Nam khai phá và phụng sự đất nước. Thứ trưởng Bộ Thông tin và Truyền thông ông Phạm Đức Long cho biết, các doanh nghiệp công nghệ thông tin Việt Nam đã có đóng góp lớn trong công tác phòng, chống dịch Covid-19. Các ứng dụng, giải pháp công nghệ thông tin được triển khai trong phòng chống dịch, trong các hoạt động khám, chữa bệnh tại các bệnh viện, cơ sở y tế đã góp phần quan trọng vào kiểm soát dịch bệnh. Bên cạnh đó, các doanh nghiệp đã đóng góp hơn 1.600 tỉ đồng vào Quỹ Vaccine phòng chống covid-19 của Chính phủ, hưởng ứng tích cực chương trình “Sóng và máy tính cho em”…Bộ Thông tin và Truyền thông kỳ vọng Top 10 doanh nghiệp công nghệ thông tin Việt Nam 2021 sẽ tiếp tục phát huy những kết quả đã đạt được, tiên phong trong đổi mới sáng tạo, nghiên cứu phát triển, sản xuất kinh doanh, góp phần đưa Việt Nam trở thành một quốc gia số, phát triển nhanh, bền vững. </w:t>
      </w:r>
    </w:p>
    <w:p>
      <w:r>
        <w:t>Link post: https://vneconomy.vn//thai-nguyen-vuon-len-vi-tri-a-quan-nho-du-an-ty-usd-tu-samsung.htm</w:t>
      </w:r>
      <w:r>
        <w:rPr>
          <w:color w:val="000000" w:themeColor="hyperlink"/>
          <w:u w:val="single"/>
        </w:rPr>
        <w:hyperlink r:id="rId137">
          <w:r>
            <w:rPr/>
            <w:t>Link!</w:t>
          </w:r>
        </w:hyperlink>
      </w:r>
      <w:r>
        <w:rPr>
          <w:color w:val="000000" w:themeColor="hyperlink"/>
          <w:u w:val="single"/>
        </w:rPr>
        <w:hyperlink r:id="rId137">
          <w:r>
            <w:rPr/>
            <w:t>Link!</w:t>
          </w:r>
        </w:hyperlink>
      </w:r>
      <w:r>
        <w:rPr>
          <w:color w:val="000000" w:themeColor="hyperlink"/>
          <w:u w:val="single"/>
        </w:rPr>
        <w:hyperlink r:id="rId137">
          <w:r>
            <w:rPr/>
            <w:t>Link!</w:t>
          </w:r>
        </w:hyperlink>
      </w:r>
    </w:p>
    <w:p>
      <w:r>
        <w:t xml:space="preserve"> 23:50 26/02/2022 Thái Nguyên vươn lên vị trí “á quân” nhờ dự án tỷ USD từ Samsung   Anh Nhi -      Với việc cấp giấy chứng nhận điều chỉnh vốn cho dự án Samsung Electro-machanics Việt Nam thêm 920 triệu USD, Thái Nguyên trở thành địa phương thu hút vốn FDI nhiều thứ hai cả nước…   Niềm tin của nhà đầu tư nước ngoài vào kết quả phòng chống dịch covid-19 của Chính phủ, cũng như môi trường đầu tư tại Việt Nam trong bối cảnh bình thường mới vẫn gia tăng.  </w:t>
      </w:r>
    </w:p>
    <w:p>
      <w:r>
        <w:t xml:space="preserve"> Theo Cục Đầu tư nước ngoài (Bộ Kế hoạch và Đầu tư), mặc dù Thái Nguyên không thu hút được dự án đầu tư trực tiếp nước ngoài (FDI) mới nhưng với dự án điều chỉnh tăng vốn quy mô lớn, lên gần tỷ USD, Thái Nguyên vẫn xếp thứ hai cả nước trong thu hút FDI 2 tháng đầu năm với 924 triệu USD, chiếm gần 18,5% tổng vốn đầu tư cả nước.Giữ ngôi vị “quán quân” tiếp tục là Bắc Ninh với vốn FDI đăng ký trên 1,3 tỷ USD, chiếm 26,5% tổng vốn đầu tư đăng ký và gấp gần 7,6 lần so với cùng kỳ năm 2021.Cùng với Dự án Đầu tư xây dựng hạ tầng khu đô thị và dịch vụ VSIP Bắc Ninh (Singapore) điều chỉnh tăng 941 triệu USD trong tháng 1/2022, tháng 2/2021 còn ghi nhận một dự án khác tại Bắc Ninh điều chỉnh tăng vốn với quy mô lớn.Đó là Dự án Nhà máy chế tạo thiết bị điện tử, phương tiện thiết bị mạng và các sản phẩm âm thanh đa phương tiện (Hồng Kông) điều chỉnh tăng vốn đầu tư thêm gần 306 triệu USD. Dù giấy chứng nhận đầu tư được cấp ngày 21/1/2022 nhưng theo kỳ thống kê, số vốn này được ghi nhận trong tháng 2/2022.Các thành phố, địa phương khác như Hà Nội, Long An, TP.HCM… tiếp tục có mặt trong Top 10 tỉnh thành thu hút FDI nhiều nhất cả nước.Với loạt dự án lớn được cấp giấy phép, tổng vốn FDI đăng ký mới, điều chỉnh và góp vốn mua của cổ phần 2 tháng đầu năm của cả nước đạt gần 5 tỷ USD, song vẫn giảm 8,5% so với cùng kỳ 2021. Ngoài vốn đầu tư đăng ký mới giảm thì cả vốn điều chỉnh và góp vốn mua cổ phần đều tăng mạnh so với cùng kỳ.Cụ thể, có 183 dự án được cấp mới với tổng vốn đăng ký đạt gần 631,8 triệu USD, giảm 80,9% so với cùng kỳ; 142 lượt dự án đăng ký điều chỉnh vốn đầu tư với tổng vốn đăng ký tăng thêm đạt gần 3,6 tỷ USD, tăng gấp hơn 2,2 lần so với cùng kỳ.Đáng chú ý, sau giai đoạn dài sụt giảm mạnh, tổng giá trị vốn góp, mua cổ phần của nhà đầu tư ngoại đã tăng trở lại (41,17% so với cùng kỳ) với 769,6 triệu USD.Mặc dù tổng vốn FDI đăng ký giảm nhẹ song vốn FDI thực hiện vẫn tăng 7,2% so với cùng kỳ và tăng 0,4 điểm phần trăm so với tháng 1/2022.Việc Chính phủ ban hành và triển khai kịp thời nhiều giải pháp phù hợp để hỗ trợ và tháo gỡ khó khăn cho doanh nghiệp, tạo điều kiện cho doanh nghiệp giảm thiểu thiệt hai, duy trì và mở rộng hoạt động sản xuất kinh doanh. Điều này cho thấy niềm tin của nhà đầu tư nước ngoài vào kết quả phòng chống dịch covid-19 của Chính phủ, cũng như môi trường đầu tư tại Việt Nam trong bối cảnh bình thường mới.Theo Cục Đầu tư nước ngoài, các nhà đầu tư nước ngoài đã đầu tư vào 17 ngành trong tổng số 21 ngành kinh tế quốc dân. Trong đó, ngành công nghiệp chế biến, chế tạo dẫn đầu với tổng vốn đầu tư đạt trên 3,13 tỷ USD, chiếm 62,7% tổng vốn đầu tư đăng ký.Ngành kinh doanh bất động sản đứng thứ 2 với tổng vốn đầu tư gần 1,52 tỷ USD, chiếm 30,4% tổng vốn đầu tư đăng ký.Tiếp theo lần lượt là các ngành hoạt động chuyên môn khoa học công nghệ, sản xuất phân phối điện với tổng vốn đăng ký đạt lần lượt là 109,6 triệu USD và gần 60 triệu USD. Còn lại là các ngành khác.Trong số 51 quốc gia và vùng lãnh thổ có đầu tư tại Việt Nam trong 2 tháng đầu năm 2022, Singapore dẫn đầu với tổng vốn đầu tư trên 1,7 tỷ USD, chiếm 34,2% tổng vốn đầu tư vào Việt Nam, tăng 59,3% so với cùng kỳ 2021.Hàn Quốc đứng thứ hai với trên 1,4 tỷ USD, chiếm 28,2% tổng vốn đầu tư, giảm 12% so với cùng kỳ.Trung Quốc đứng thứ 3 với tổng vốn đầu tư đăng ký gần 538 triệu USD, chiếm 15,3% tổng vốn đầu tư, giảm 29,3% so với cùng kỳ. Tiếp theo là Hồng Kông, Nhật Bản, Thái Lan… </w:t>
      </w:r>
    </w:p>
    <w:p>
      <w:r>
        <w:t>Link post: https://vneconomy.vn//tivi-cao-cap-o-at-giam-gia-kich-cau-mua-euro-2021.htm</w:t>
      </w:r>
      <w:r>
        <w:rPr>
          <w:color w:val="000000" w:themeColor="hyperlink"/>
          <w:u w:val="single"/>
        </w:rPr>
        <w:hyperlink r:id="rId138">
          <w:r>
            <w:rPr/>
            <w:t>Link!</w:t>
          </w:r>
        </w:hyperlink>
      </w:r>
      <w:r>
        <w:rPr>
          <w:color w:val="000000" w:themeColor="hyperlink"/>
          <w:u w:val="single"/>
        </w:rPr>
        <w:hyperlink r:id="rId138">
          <w:r>
            <w:rPr/>
            <w:t>Link!</w:t>
          </w:r>
        </w:hyperlink>
      </w:r>
      <w:r>
        <w:rPr>
          <w:color w:val="000000" w:themeColor="hyperlink"/>
          <w:u w:val="single"/>
        </w:rPr>
        <w:hyperlink r:id="rId138">
          <w:r>
            <w:rPr/>
            <w:t>Link!</w:t>
          </w:r>
        </w:hyperlink>
      </w:r>
    </w:p>
    <w:p>
      <w:r>
        <w:t xml:space="preserve"> 08:16 10/06/2021 Tivi cao cấp ồ ạt giảm giá kích cầu mùa Euro 2021   Hồng Vinh -      Thời điểm Euro 2021 cận kề và chịu nhiều tác động tiêu cực bởi Covid-19 nhưng nhiều hãng điện tử và các nhà bán lẻ, siêu thị điện máy triển khai nhiều chương trình khuyến mãi, kích cầu cho tivi...   Nhiều mặt hàng tivi cao cấp giảm giá sâu lên đến 50%.  </w:t>
      </w:r>
    </w:p>
    <w:p>
      <w:r>
        <w:t xml:space="preserve"> Chỉ còn 2 ngày nữa, Giải vô địch bóng đá châu Âu (Euro 2021), một trong những giải đấu được mong chờ nhất trong năm sẽ chính thức khởi tranh. Người hâm mộ Việt Nam và toàn thế giới đều đang hướng về mùa giải Euro với những trận bóng đầy mãn nhãn.TIVI CAO CẤP GIẢM GIÁNhư thường lệ, các giải bóng đá lớn như World Cup, Euro, SEAGames luôn là những sự kiện thu hút người xem và cơ hội cho người dùng “lên đời”, mua sắm tivi, loa thưởng thức các trận cầu trên màn hình lớn. "Đón" mùa Euro 2021, hãng Sony đã nhanh nhạy mở chiến dịch ưu đãi giảm giá lên đến 13 triệu đồng, khi mua kèm loa thanh sẽ được giảm giá lên đến 50%, tăng thời gian bảo hành hay tận hưởng miễn phí các nội dung bản quyền đặc sắc lên đến 12 tháng cho khách hàng mua tivi từ ngày 1-30/6.Mức giảm trên được áp dụng với các mẫu tivi OLED và một số dòng cao cấp như: A90J, A80J, A9G, A9S, A8H, A8G, A8F, 85Z8H, 85Z9J, 85X9500G, 85X9000H; khách hàng sẽ được tặng thêm 1 năm bảo hành, nâng tổng thời gian bảo hành cho các sản phẩm này lên 3 năm.Ngoài ra, cũng với các dòng tivi này, khách hàng được miễn phí lên đến 12 tháng các nội dung bản quyền đặc sắc thông qua các ứng dụng FPT Play, VieON, GalaxyPlay, ClipTV, VTV Cab On. Đặc biệt, từ 8/6 - 29/8, khách hàng mua TV Sony BRAVIA từ 43” trở lên sẽ được mua dàn âm thanh với mức ưu đãi lên đến 50%, được áp dụng với các dòng như HT-G700, HT-S700RF, HT-S500RF...Samsung Vina cũng thực hiện chương trình ưu đãi với quy mô lớn, giúp người dùng dễ dàng nâng cấp tivi và thưởng thức đại tiệc thể thao trọn vẹn tại nhà.Cụ thể, các dòng tivi kích thước lớn với trải nghiệm nghe nhìn sống động, Samsung giới thiệu các gói khuyến mãi áp dụng cho các dòng sản phẩm: Tivi Neo QLED 8K, QLED 4K, UHD, The Frame, The Premiere và loa thanh đến ngày 31/7/2021. Như trả góp 0%; mua kèm loa thanh HW-Q950A trị giá 33.990.000 đồng, loa tháp MX-T40 giá 3.990.000 đồng; Bảo hành mở rộng đến 3 năm; được mua kèm tivi The Frame 50” với giá ưu đãi.Bên cạnh đó, người dùng còn có thể tận hưởng đặc quyền giải trí không giới hạn với thư viện nội dung chuẩn 8K trong 12 tháng trên ứng dụng VieON, trị giá lên đến 8 triệu đồng, bao gồm: Chùm kênh K+, hơn 100.000 giờ phim điện ảnh Hollywood, những tivi Show, hơn 150 kênh truyền hình trong và ngoài nước, và độc quyền xem trước thư viện nội dung giải trí đúng chuẩn 8K.Ngoài VieOn, người dùng cũng sẽ có 12 tháng xem phim chiếu rạp không giới hạn trên Galaxy Play, FPT Play và đặc quyền xem trước phim hoạt hình Doraemon cùng giáo trình giáo dục STEM trên Pops Kids.KÍCH CẦU, ĐẨY HÀNG TỒNTại các cửa hàng, siêu thị điện máy như HC, Media Mart, Nguyễn Kim, Điện Máy Xanh... đã quảng cáo rầm rộ các chương trình ưu đãi đối với các mặt hàng điện tử, nghe nhìn để thu hút người dùng, đặc biệt là các chương trình cho người mua trực tuyến từ cuối tháng 5.Cụ thể, Điện Máy Xanh đang thực hiện nhiều chương trình như trợ giá mùa dịch và đồng hành ủng hộ Việt Nam thẳng bước World Cup 2022 với mức giảm từ 10 – 47 triệu đồng cho hàng loạt các mẫu tivi từ 32 – 85 inch.Chương trình giảm giá sâu, giảm giá kép của Media Mart dành cho mặt hàng tivi trong mùa Euro 2021 được thực hiện từ 5 – 11/6. Cụ thể, với các dòng tivi kích cỡ lớn trên 65 inch, Media Mart giảm 3 triệu đồng, còn các dòng tivi kích cỡ trên 75 inch giảm 5 triệu đồng tiền mặt. Một số mẫu tivi thông minh cỡ lớn trên 75 inch của LG, Samsung có mức giá xuống 25–29 triệu đồng.Nguyễn Kim đang tung cùng lúc nhiều chương trình giảm giá “tranh cúp tại gia” kéo dài đến hết 30/6 với mức giảm từ 13 - 30% với nhiều dòng tivi tầm trung và cao cấp, trong đó nhiều nhất là các mẫu tivi của Samsung. Ngoài ra, chương trình lên đời sản phẩm do siêu thị này thực hiện cho phép người dùng đổi tivi cũ lấy mới và được trợ giá với tất cả các thương hiệu Sony, LG, Samsung, TCL... Đại diện của Điện Máy Xanh, cho biết: Các chương trình ưu đãi hiện nay hầu hết được các nhãn hàng kết hợp với nhà phân phối thực hiện. Vài năm trở lại đây, ưu đãi được đẩy mạnh ở các hệ thống siêu thị điện máy hơn là các cửa hàng nhỏ lẻ do có nguồn lực dồi dào. Đây cũng được xem như biện pháp kích cầu, đẩy hàng tồn để chuẩn bị đón vòng đời sản phẩm mới.Cạnh tranh khá sôi động là các trang thương mại điện tử như Tiki, Shopee, Lazada cũng áp dụng nhiều chương trình khuyến mãi, giảm giá giờ vàng, chăm sóc khách hàng giao hàng tận nơi...Tuy nhiên, theo ghi nhận của phóng viên VnEconomy, đối với những mặt hàng điện tử cao cấp, người dùng thường có xu hướng đến tận nơi bán lẻ để trải nghiệm và được tư vấn kỹ hơn, cả không gian bố trí, sản phẩm loa được bán hỗ trợ kèm theo...  TOP 5 TIVI KHUYẾN NGHỊNếu đang muốn mua một chiếc tivi để không bỏ lỡ bất kỳ trận bóng nào, hãy tham khảo Top 5 mẫu tivi đáng mua nhất để xem trực tiếp Euro 2021 từ các thương hiệu nổi tiếng như Samsung, LG, Sony. Smart TV Samsung 4K QA55Q65TAKXXV – 55 inch  Smart TV QLED Samsung 4K QA85Q70AAKXXV – 85 inch  TV LG 4K 65UN7400PTA.ATV – 65 inch  Smart TV OLED LG 4K OLED65GXPTA – 65 inch  Smart TV Sony KDL-50W660G VN3 – 50 inch  #box1623287593528{background-color:#90d096} </w:t>
      </w:r>
    </w:p>
    <w:p>
      <w:r>
        <w:t>Link post: https://vneconomy.vn//hang-cam-hang-lau-ap-sat-bien-gioi-tim-co-hoi-tuon-vao-noi-dia-dip-cuoi-nam.htm</w:t>
      </w:r>
      <w:r>
        <w:rPr>
          <w:color w:val="000000" w:themeColor="hyperlink"/>
          <w:u w:val="single"/>
        </w:rPr>
        <w:hyperlink r:id="rId139">
          <w:r>
            <w:rPr/>
            <w:t>Link!</w:t>
          </w:r>
        </w:hyperlink>
      </w:r>
      <w:r>
        <w:rPr>
          <w:color w:val="000000" w:themeColor="hyperlink"/>
          <w:u w:val="single"/>
        </w:rPr>
        <w:hyperlink r:id="rId139">
          <w:r>
            <w:rPr/>
            <w:t>Link!</w:t>
          </w:r>
        </w:hyperlink>
      </w:r>
      <w:r>
        <w:rPr>
          <w:color w:val="000000" w:themeColor="hyperlink"/>
          <w:u w:val="single"/>
        </w:rPr>
        <w:hyperlink r:id="rId139">
          <w:r>
            <w:rPr/>
            <w:t>Link!</w:t>
          </w:r>
        </w:hyperlink>
      </w:r>
    </w:p>
    <w:p>
      <w:r>
        <w:t xml:space="preserve"> 17:36 03/12/2021 Hàng cấm, hàng lậu áp sát biên giới, tìm cơ hội tuồn vào nội địa dịp cuối năm   Khởi Anh -      Năm nay, do nhiều tháng phong tỏa giãn cách diện rộng nên hàng lậu, hàng cấm khó vào Việt Nam. Tới thời điểm cận Tết Nhâm Dần 2022, khi dịch Covid -19 được kiểm soát, hoạt động buôn lậu tiếp tục diễn biến phức tạp...     </w:t>
      </w:r>
    </w:p>
    <w:p>
      <w:r>
        <w:t xml:space="preserve"> Ngày 14/11, Công an huyện Nghi Lộc chủ trì, phối hợp với Công an TP Vinh và Phòng Nghiệp vụ Công an tỉnh Nghệ An, phá thành công chuyên án mua bán vật liệu nổ, bắt nhóm 11 đối tượng có hành vi buôn bán hơn 2,4 tấn pháo nổ.CÁC TUYẾN BIÊN GIỚI NÓNG LÊN TỪNG NGÀYTheo đại diện Phòng Cảnh sát kinh tế Công an tỉnh Nghệ An, do lợi nhuận lớn, nguồn cung nhiều nên mặc dù cơ quan chức năng liên tục phát hiện, bắt giữ nhiều vụ việc liên quan đến pháo, sóng tội phạm trong lĩnh vực này vẫn lén lút hoạt động, với số lượng vận chuyển, buôn bán ngày càng lớn.Tại Nghệ An, do đặc thù có đường biên giới trải rộng với nước bạn Lào, số lượng người Nghệ An làm ăn, sinh sống ở Lào khá lớn nên các đối tượng đã tìm cách móc nối, câu kết để vận chuyển pháo từ Lào về để tiêu thụ.Không chỉ có các loại pháo lậu, ở nhiều tuyến biên giới khác, các lực lượng chốt chặn đang phải căng mình để ngăn ma túy tuồn vào Việt Nam, bằng các thủ đoạn tinh vi.  Tại nhiều tuyến biên giới khác, tình hình buôn lậu hàng cấm, hàng lậu cũng nóng lên từng ngày. Càng cận Tết, các đối tượng buôn lậu càng ráo riết tìm cách đánh hành về Việt Nam.21 giờ 15 phút ngày 01/12/2021, tại Km 20 + 293 Quốc lộ 9 (thuộc thôn Tân Xuân 1, xã Cam Thành, huyện Cam Lộ, tỉnh Quảng Trị, các cơ quan chức năng đã đón lõng, bắt quả tang 3 đối tượng khi đang thực hiện hành vi mua bán, vận chuyển trái phép số lượng rất lớn chất ma túy. Tang vật thu giữ tại hiện trường, gồm: 11 kg chất rắn, dạng tinh thể màu trắng (nghi là chất ma túy tổng hợp dạng đá).Tiếp tục điều tra mở rộng chuyên án, ngày 02/12/2021, lực lượng phá án khám xét nhà của một đối tượng trong đường dây kể trên, đã phát hiện, tạm giữ 10 kg chất rắn, dạng tinh thể màu trắng (nghi là chất ma túy tổng hợp dạng đá). Theo Ban chỉ đạo 389 quốc gia, hiện nay tình hình dịch bệnh Covid -19 cơ bản được kiểm soát, nhiều địa phương trở lại trạng thái bình thường mới, nới lỏng các biện pháp phòng, chống dịch bệnh, hoạt động thương mại trong nước và quốc tế dần được nối lại nên hoạt động buôn lậu lại tiếp tục vào guồng, đặc biệt tại các tuyến biên giới.Tại biên giới biển, xăng dầu lậu tiếp tục là mặt hàng nóng nhất, các đối tượng buôn lậu cũng đánh hàng với quy mô rất lớn, nếu trót lọt sẽ gây ra những hệ lụy cho nền kinh tế.Ngày 02/12/2021, Phó Thủ tướng Thường trực Chính phủ Phạm Bình Minh, Trưởng Ban Chỉ đạo quốc gia chống buôn lậu, gian lận thương mại và hàng giả đã ký ban hành Kế hoạch 119/KH-BCĐ389 về cao điểm chống buôn lậu, gian lận thương mại và hàng giả dịp trước, trong và sau Tết Nguyên đán Nhâm Dần 2022.PHẢI QUẢN CHẶT CÁC ĐỊA BÀN TRỌNG ĐIỂMTheo kế hoạch 119, Ban Chỉ đạo 389 các bộ, ngành và địa phương phải thực hiện nghiêm chỉ đạo của Chính phủ, Thủ tướng Chính phủ, Ban Chỉ đạo 389 quốc gia; chỉ đạo các lực lượng chức năng xây dựng kế hoạch đấu tranh, ngăn chặn các hành vi buôn lậu, gian lận thương mại và hàng giả.Đồng thời, xác định đối tượng, tuyến, địa bàn, hàng hóa trọng điểm; tăng cường kiểm soát tại các khu vực cửa khẩu đường bộ, đường sắt, đường biển, đường sông, đường hàng không và các đường mòn, lối mở, khu vực tập kết hàng hóa gần biên giới, các chợ đầu mối, các trung tâm thương mại, đại lý, cửa hàng tạp hóa... phân công rõ trách nhiệm quản lý, kiểm soát địa bàn cho từng cơ quan chức năng thuộc địa phương và của trung ương đóng tại địa bàn... Các địa phương, ngành chức năng cũng cần xây dựng phương án tổ chức và tăng cường lực lượng, phương tiện và duy trì kiểm soát chặt chẽ trên các tuyến biên giới để ngăn chặn hàng cấm, hàng giả, hàng kém chất lượng nhập lậu vào nội địa.Trong đó cần tập trung vào các nhóm hàng hóa nhập khẩu có điều kiện, có thuế suất cao và các mặt hàng tiêu dùng trong dịp Tết Nguyên đán như: thực phẩm, rượu, bia, thuốc lá, bánh kẹo, hoa quả, pháo nổ, ngoại tệ, xăng dầu, gia súc, gia cầm, hàng điện tử, mỹ phẩm, thời trang cao cấp...Đặc biệt, đối với các tỉnh: Quảng Ninh, Lạng Sơn, Cao Bằng, Lào Cai, Nghệ An, Hà Tĩnh, Quảng Bình, Quảng Trị, Gia Lai, Bình Phước, Tây Ninh, Long An, Đồng Tháp, An Giang, Kiên Giang… cần tăng cường tuần tra, kiểm soát, phối hợp giữa các lực lượng chức năng trên các tuyến biên giới.Đối với các tỉnh, thành phố: Bắc Giang, Bắc Ninh, Hải Dương, Hưng Yên, Hà Nội, Thành phố Hồ Chí Minh, Bình Dương, Đồng Nai, Cần Thơ… chỉ đạo các lực lượng nắm chắc tình hình, tăng cường kiểm tra, không để phát sinh các kho, điểm trung chuyển hàng lậu, hàng giả, hàng kém chất lượng.Phó Thủ tướng Phạm Bình Minh cũng yêu cầu Ban Chỉ đạo 389 Bộ Tài chính chỉ đạo lực lượng thuế, các đơn vị nghiệp vụ, cục thuế các tỉnh, thành phố trực thuộc Trung ương tăng cường thanh tra, kiểm tra chống thất thu thuế đối với các doanh nghiệp có dấu hiệu rủi ro cao về thuế; tăng cường công tác quản lý về hóa đơn nhằm ngăn chặn tình trạng mua bán hóa đơn, sử dụng hóa đơn bất hợp pháp để hợp thức hóa hàng nhập lậu, trốn thuế; kịp thời trao đổi thông tin, phối hợp với các lực lượng chức năng trong công tác điều tra, xác minh, xử lý đối tượng buôn lậu, gian lận liên quan đến công tác quản lý thuế. </w:t>
      </w:r>
    </w:p>
    <w:p>
      <w:r>
        <w:t>Link post: https://vneconomy.vn//bat-chap-dai-dich-covid-19-bot-phap-van-cau-gie-van-thu-phi-khung.htm</w:t>
      </w:r>
      <w:r>
        <w:rPr>
          <w:color w:val="000000" w:themeColor="hyperlink"/>
          <w:u w:val="single"/>
        </w:rPr>
        <w:hyperlink r:id="rId140">
          <w:r>
            <w:rPr/>
            <w:t>Link!</w:t>
          </w:r>
        </w:hyperlink>
      </w:r>
      <w:r>
        <w:rPr>
          <w:color w:val="000000" w:themeColor="hyperlink"/>
          <w:u w:val="single"/>
        </w:rPr>
        <w:hyperlink r:id="rId140">
          <w:r>
            <w:rPr/>
            <w:t>Link!</w:t>
          </w:r>
        </w:hyperlink>
      </w:r>
      <w:r>
        <w:rPr>
          <w:color w:val="000000" w:themeColor="hyperlink"/>
          <w:u w:val="single"/>
        </w:rPr>
        <w:hyperlink r:id="rId140">
          <w:r>
            <w:rPr/>
            <w:t>Link!</w:t>
          </w:r>
        </w:hyperlink>
      </w:r>
    </w:p>
    <w:p>
      <w:r>
        <w:t xml:space="preserve"> 20:37 14/03/2022 Bất chấp đại dịch Covid-19, BOT Pháp Vân – Cầu Giẽ vẫn thu phí “khủng”   Anh Tú -      Là một trong những trạm BOT có lưu lượng xe và số thu phí “khủng” nhất cả nước, doanh số thu phí năm 2021 của các trạm thu phí trên cao tốc Pháp Vân - Cầu Giẽ đạt trên 606 tỷ đồng, chiếm 5% tổng doanh thu các dự án BOT hiện hành...   Cao tốc Pháp Vân - Cầu Giẽ là tuyến huyết mạch cửa ngõ phía Nam TP Hà Nội là một trong những tuyến có lưu lượng xe lớn nhất cả nước, đạt 17 triệu lượt trong năm 2021.   </w:t>
      </w:r>
    </w:p>
    <w:p>
      <w:r>
        <w:t xml:space="preserve"> Báo cáo của Tổng cục Đường bộ Việt Nam về doanh thu các dự án BOT cho thấy, doanh số thu phí năm 2021 của các trạm thu phí trên tuyến cao tốc Pháp Vân - Cầu Giẽ đạt trên 606 tỷ đồng.Trong đó, doanh thu vé lượt ở mức cao nhất với gần 546 tỷ đồng, vé tháng đạt hơn 43 tỷ đồng và vé quý đạt trên 16 tỷ đồng.Về lưu lượng xe trên tuyến, trong năm 2021, lưu lượng xe trên tuyến đạt hơn 17 triệu lượt xe. Trong đó, lưu lượng xe ở các làn thu phí thủ công (MTC) vẫn chiếm áp đảo với hơn 11 triệu lượt xe. Bên cạnh đó, lưu lượng xe ở các làn thu phí không dừng (ETC) đạt trên 6 triệu lượt xe. Cao tốc Pháp Vân - Cầu Giẽ là tuyến huyết mạch cửa ngõ phía Nam TP. Hà Nội được đầu tư theo hình thức BOT, là một trong những tuyến có lưu lượng xe lớn nhất cả nước hiện nay, lên đến 17 triệu lượt trong năm 2021. Tuyến đường dài 29 km với 6 làn, có tổng mức đầu tư 6.731 tỷ đồng.Bất chấp những ảnh hưởng của dịch Covid-19 đang khiến các doanh nghiệp BOT khác “đứng ngồi không yên” do doanh thu sụt giảm 30-40%, BOT Pháp Vân – Cầu Giẽ vẫn duy trì số lượng xe lưu thông khủng, thậm chí vẫn xảy ra tình trạng ùn tắc trong những ngày giáp tết Nguyên Đán vừa qua. Trong dịp cao điểm Tết, lưu lượng xe trong đạt khoảng 150.000 xe/ngày đêm, gấp 3 lần so với ngày bình thường.Trước đó, Tổng cục Đường bộ Việt Nam cũng cho biết, 54 dự án BOT trên các tuyến quốc lộ trên cả nước do ngành giao thông quản lý có doanh thu thu phí năm 2021 là 11.200 tỷ đồng, giảm hơn 1.400 tỷ đồng so với năm 2020.Trong đó, doanh thu các dự án BOT trong quý 1 hơn 3.300 tỷ đồng; quý 2 là hơn 3.140 tỷ đồng; quý 3 là hơn 1.700 tỷ đồng và quý 4 là gần 3.000 tỷ đồngTrong đó, nhiều dự án BOT bị giảm mạnh doanh thu, chỉ đạt 60-70% so với năm 2020 như dự án đầu tư mở rộng Quốc lộ 1 phía Bắc thành phố Bạc Liêu; tuyến Quốc lộ 1 đoạn Cần Thơ - Phụng Hiệp; dự án mở rộng Quốc lộ 1 và tuyến tránh TP. Sóc Trăng; tuyến tránh TP. Phủ Lý; dự án cầu Việt Trì - Ba Vì; đường Hồ Chí Minh đoạn Km 1738+148 - Km 1763+610 qua tỉnh Đắk Lắk; cầu Mỹ Lợi; cầu Rạch Miễu.Ngoài ra, còn có 8 dự án đang tạm dừng thu phí gồm dự án đầu tư Quốc lộ 1A đoạn tránh TP. Thanh Hóa; dự án đầu tư Quốc lộ 1A đoạn tránh TP. Hà Tĩnh; dự án xây dựng cầu Đồng Nai mới và tuyến tránh 2 đầu cầu từ ngã 3 Tân Vạn đến tuyến tránh TP. Biên Hòa; dự án đầu tư xây dựng tuyến tránh Thị trấn Cai Lậy.Bên cạnh đó, các dự án nâng cấp, cải tạo Quốc lộ 1K địa bàn tỉnh Đồng Nai, Bình Dương và TP. Hồ Chí Minh; dự án cải tạo, nâng cấp Quốc lộ 2 đoạn Nội Bài - Vĩnh Yên; dự án cải tạo, nâng cấp Quốc lộ 10 từ cầu La Uyên đến cầu Tân Đệ tỉnh Thái Bình và tuyến tránh Đông Hưng; dự án sửa chữa nâng cấp một số đoạn trên Quốc lộ 20, cũng đang tạm dừng thu phí.Để đảm bảo tính công khai, minh bạch trong thu phí BOT, Tổng cục Đường bộ Việt Nam triển khai nhiều giải pháp như tăng cường theo dõi, giám sát, kiểm tra định kỳ hoặc đột xuất đối với công tác tổ chức thu, công tác hạch toán và báo cáo của nhà đầu tư, kịp thời phát hiện các tiêu cực và có hình thức xử lý nghiêm các vi phạm.Cùng với đó, Tổng cục Đường bộ Việt Nam cũng xây dựng phần mềm giám sát doanh thu độc lập, kết nối với dữ liệu tại các trạm thu phí để giám sát chặt, chống thất thoát doanh thu. Các Cục Quản lý Đường bộ khu vực có trách nhiệm định kỳ thực hiện kiểm tra số thu phí dịch vụ đường bộ, lưu lượng xe qua trạm thu phí và công tác sao lưu dữ liệu tại các trạm thu phí. </w:t>
      </w:r>
    </w:p>
    <w:p>
      <w:r>
        <w:t>Link post: https://vneconomy.vn//lam-tai-tieng-nhieu-lo-hong-hang-loat-du-an-bot-giao-thong-hut-nguon-thu.htm</w:t>
      </w:r>
      <w:r>
        <w:rPr>
          <w:color w:val="000000" w:themeColor="hyperlink"/>
          <w:u w:val="single"/>
        </w:rPr>
        <w:hyperlink r:id="rId141">
          <w:r>
            <w:rPr/>
            <w:t>Link!</w:t>
          </w:r>
        </w:hyperlink>
      </w:r>
      <w:r>
        <w:rPr>
          <w:color w:val="000000" w:themeColor="hyperlink"/>
          <w:u w:val="single"/>
        </w:rPr>
        <w:hyperlink r:id="rId141">
          <w:r>
            <w:rPr/>
            <w:t>Link!</w:t>
          </w:r>
        </w:hyperlink>
      </w:r>
      <w:r>
        <w:rPr>
          <w:color w:val="000000" w:themeColor="hyperlink"/>
          <w:u w:val="single"/>
        </w:rPr>
        <w:hyperlink r:id="rId141">
          <w:r>
            <w:rPr/>
            <w:t>Link!</w:t>
          </w:r>
        </w:hyperlink>
      </w:r>
    </w:p>
    <w:p>
      <w:r>
        <w:t xml:space="preserve"> 16:39 26/10/2021 Lắm tai tiếng, nhiều "lỗ hổng", hàng loạt dự án BOT giao thông hụt nguồn thu   Ánh Tuyết -      Rót vốn nghìn tỷ nhưng nhiều tuyến cao tốc không hút phương tiện giao thông như kỳ vọng, nhiều trạm thu phí BOT "đặt nhầm chỗ" gây bức xúc người dân hay “cú đấm bồi” Covid lần 4 đều khiến nhà đầu tư phấp phỏng nỗi lo hoàn vốn...   Nhiều dự án BOT "tắc nghẽn" phương án tài chính do lưu lượng xe lưu thông trên các tuyến cao tốc không đạt như kỳ vọng.  </w:t>
      </w:r>
    </w:p>
    <w:p>
      <w:r>
        <w:t xml:space="preserve"> Nhiều chuyên gia chỉ rõ những “lỗ hổng” khiến lưu lượng xe lưu thông trên các tuyến cao tốc không đạt như kỳ vọng làm nhiều nhà đầu tư "đứng ngồi không yên" tại Đối thoại chuyên đề “Giải pháp tài chính đầu tư đường bộ cao tốc - Lựa chọn kênh tiếp cận” do VnEconomy tổ chức ngày 25/10.ĐỊNH MỨC LẠC HẬU, CHƯA TẠO ĐỘNG LỰC ỨNG DỤNG KHOA HỌC CÔNG NGHỆNgay từ khâu chuẩn bị dự án, ông Nguyễn Văn Quyền, Chủ tịch Hiệp hội Vận tải ô tô Việt Nam cho rằng: "Cơ chế quản lý đầu tư xây dựng có nhiều điểm lạc hậu, chưa tạo động lực thúc đẩy ứng dụng khoa học công nghệ, cải tiến phương pháp quản lý, lựa chọn đồ án thiết kế tối ưu để giảm tổng mức đầu tư công trình".Cụ thể, ba khâu đầu vào bao gồm: lập dự án, quản lý dự án và thiết kế dự toán, đều xác định mức chi cho các nhà tư vấn được hưởng trên tỷ lệ phần trăm tổng mức đầu tư công trình.Do đó, các nhà tư vấn không có động lực tìm kiếm giải pháp để hạ giá thành công trình cũng như thiếu động lực nghiên cứu, ứng dụng tiến bộ khoa học công nghệ vào để giảm mức đầu tư thông qua giải pháp thiết kế tối ưu, tìm các loại vật liệu thay thế rẻ tiền hơn, tìm các mỏ vật liệu cự ly vận chuyển gần hơn hay các giải pháp khác trong công tác quản lý…Vì vậy, dư luận xã hội hay đề cập câu chuyện suất đầu tư đường cao tốc tại Việt Nam cao so với nhiều nước, vẫn cứ tồn tại.Nguồn: Bộ Giao thông vận tảiChủ tịch Hiệp hội Vận tải ô tô Việt Nam cho rằng, cần nghiên cứu thoả đáng, đưa ra giải pháp quản lý xây dựng tốt hơn, tạo động lực, hiệu quả hơn, sẽ có nhiều công trình đủ tính khả thi để thu hút nguồn vốn và nguồn lực vào tham gia đầu tư công trình giao thông.ĐẤU NỐI KÉM, THU PHÍ BOT "LẬP LỜ"Đáng lo ngại, ngoài vướng mắc khâu đầu vào, khi dự án đưa vào khai thác, còn nhiều vướng mắc trong công tác thu phí BOT “lập lờ”, thiếu minh bạch.Chủ tịch Hiệp hội Vận tải ô tô Việt Nam cho hay, chi phí tổ chức thu những năm gần đây chiếm đến 10-11% phí thu. Tham khảo kinh nghiệm một số quốc gia cho thấy, nhà đầu tư không trực tiếp thu phí mà sử dụng công ty chuyên làm dịch vụ thu phí tách bạch. Những công ty này áp dụng công nghệ hiện đại giúp giảm chi phí tổ chức thu, cải thiện tính minh bạch.Đồng ý quan điểm trên, Tiến sĩ Hoàng Văn Cường, Ủy viên Ủy ban Tài chính - Ngân sách Quốc hội đặt câu hỏi: "Chúng ta đã quản lý chặt nguồn thu?"Ông Cường phân tích, người dân nghi ngại có nhiều trạm thu phí tự động không được triển khai mà vẫn thu bằng tay, quản lý bằng tay. Trên thực tế, khi thanh tra, kiểm tra một số trạm thì thấy số thu thực tế cao hơn số thu dự báo. Vì vậy, chúng ta phải có giải pháp điều chỉnh phương thức quản lý đầu tư các dự án BOT giao thông thời gian tới. "Khi đầu tư xây dựng tuyến cao tốc, các tuyến nối vào tuyến cao tốc để thu hút phương tiện vào các tuyến này còn quá ít", Ông Nguyễn Văn Quyền, Chủ tịch Hiệp hội Vận tải ô tô Việt Nam.Bên cạnh đó, theo phân tích của ông Nguyễn Văn Quyền, khi đầu tư xây dựng tuyến cao tốc, các tuyến nối vào tuyến cao tốc để thu hút phương tiện vào các tuyến này còn quá ít.Ví dụ, đường cao tốc Hà Nội – Hải Phòng chủ yếu giải quyết nhu cầu của xe con, xe lưu thông đi tiếp, còn xe tải vận chuyển hàng đến, hàng đi từ các đầu mối khu công nghiệp các khu công nghiệp Hải Dương, Hưng Yên vẫn nối vào Quốc lộ 5, chưa nối vào đường cao tốc.Điều này tương tự như tình hình tuyến cao tốc Hà Nội - Bắc Giang - Lạng Sơn, hiện nay, tính kết nối vào nhiều hạn chế, bất cập.Ngoài ra, do đầu tư thiếu đồng bộ trên các tuyến đường cao tốc nên vẫn tồn tại những nút thắt "cổ chai" trên tuyến.Chẳng hạn, tuyến cao tốc Hà Nội - Bắc Giang - Lạng Sơn, chúng ta mới mở rộng đường, nhưng hai cây cầu, cầu Xương Giang và cầu Như Nguyệt chưa mở rộng. Cứ đến thời điểm ngày lễ, Tết, cuối tuần lại ách tắc, tốc độ lưu thông phương tiện bình quân trên đường chưa đạt như kỳ vọng. Đây là nguyên nhân chưa thu hút được phương tiện lưu thông trên tuyến cao tốc.Bổ sung thêm, Chủ tịch Hiệp hội này nhấn mạnh: "Chúng ta chưa nghiên cứu kỹ để điều kiện thuận lợi nhất cho phương tiện lưu thông mà vẫn làm theo tập quán lâu nay, là đặt dải phân cách cứng giữa đường, từ đầu tuyến đến cuối tuyến".TS. Hoàng Văn Cường, Ủy viên Ủy ban Tài chính - Ngân sách Quốc hội.Trong khi đó, đặc điểm lưu thông là bao giờ cũng lệch chiều lưu lượng phương tiện. Ví dụ, vào thời điểm cuối tuần, phương tiện ra khỏi thành phố rất đông, đầu tuần thì ngược lại, dẫn đến tình trạng ùn tắc giao thông một chiều, chiều kia thì vắng xe… Ngoài ra, khi lưu thông trên các tuyến cao tốc, đến 15-20km mới để lối mở giải phân cách giữa, sẽ bất cập nếu có tình huống tai nạn giao thông hay thiên tai xảy ra cháy xe, lật xe, gây ra ách tắc trên đường.Mặt khác, nếu xây dựng các tuyến đường đạt chất lượng tốt như kỳ vọng thì chi phí bảo trì ở giai đoạn khai thác giảm xuống, do đó, tính khả thi đầu tư các tuyến cao tốc cũng tăng lên.Ông Hoàng Văn Cường cũng bổ sung hàng loạt nguyên nhân khiến các dự án BOT hụt thu.Thứ nhất, quá trình khảo sát, tính toán địa điểm đặt trạm, dự tính nguồn thu chưa chính xác, đây là một trong những yếu tố cơ bản dẫn đến dự án không đạt nguồn thu thời gian qua.Thứ hai, nếu khảo sát, tính toán, không đến mức đặt sai chỗ, nhưng trong công tác dự báo lưu lượng giao thông thiếu chính xác.Trong năm 2020, theo thống kê, có tới 58/60 dự án BOT doanh thu thực tế thấp hơn so với dự báo trong phương án tài chính của hợp đồng, gây nguy cơ đổ vỡ phương án tài chính.Từ đó, tạo sức ép lớn tới khả năng trả nợ cho các ngân hàng tài trợ vốn.Sang năm 2021, bức tranh tài chính của các doanh nghiệp BOT còn “khốn khổ” hơn nhiều khi trong những tháng giãn cách kéo dài tại nhiều tỉnh, thành phố, nhiều trạm phải đóng cửa nên doanh thu tụt dốc thẳng đứng. Đối với những trạm không nằm trong diện ngừng hoạt động, nhu cầu đi lại cũng giảm đáng kể, kéo theo đó nhiều dự án BOT giao thông ngày càng rơi vào tình cảnh thua lỗ.Cụ thể, các trạm BOT trên địa bàn 19 tỉnh phía Nam phải đóng cửa kéo dài do giãn cách xã hội theo Chỉ thị 16 phải tạm dừng thu phí BOT từ 0h ngày 20/7. Các trạm thu phí BOT trên các tuyến đường thuộc địa bàn Hà Nội cũng dừng thu phí khi thành phố thực hiện giãn cách xã hội. Ngoài ra, nhiều trạm BOT cũng đã giảm phí cho các phương tiện như cao tốc Hà Nội - Hải Phòng giảm 30%... Ông Nguyễn Văn Quyền, Chủ tịch Hiệp hội Vận tải ô tô Việt Nam."Nhiều tuyến đường đầu tư xong, nhưng không hút phương tiện giao thông như kỳ vọng. Cần phải nghiên cứu cụ thể, chi tiết hơn, ứng dụng công nghệ mới vào quản lý, nâng cao trách nhiệm của cơ quan, đơn vị quản lý với mục tiêu thu hút nhiều phương tiện vào đường cao tốc. Nhà nước cũng cần có hình thức huy động, khơi tiềm năng những công trình xây dựng dọc tuyến cao tốc để tạo nguồn thu".#box1635136370551{background-color:#c6ecc9} </w:t>
      </w:r>
    </w:p>
    <w:p>
      <w:r>
        <w:t>Link post: https://vneconomy.vn//virus-an-nau-trong-te-bao-dan-den-hoi-chung-covid-keo-dai.htm</w:t>
      </w:r>
      <w:r>
        <w:rPr>
          <w:color w:val="000000" w:themeColor="hyperlink"/>
          <w:u w:val="single"/>
        </w:rPr>
        <w:hyperlink r:id="rId142">
          <w:r>
            <w:rPr/>
            <w:t>Link!</w:t>
          </w:r>
        </w:hyperlink>
      </w:r>
      <w:r>
        <w:rPr>
          <w:color w:val="000000" w:themeColor="hyperlink"/>
          <w:u w:val="single"/>
        </w:rPr>
        <w:hyperlink r:id="rId142">
          <w:r>
            <w:rPr/>
            <w:t>Link!</w:t>
          </w:r>
        </w:hyperlink>
      </w:r>
      <w:r>
        <w:rPr>
          <w:color w:val="000000" w:themeColor="hyperlink"/>
          <w:u w:val="single"/>
        </w:rPr>
        <w:hyperlink r:id="rId142">
          <w:r>
            <w:rPr/>
            <w:t>Link!</w:t>
          </w:r>
        </w:hyperlink>
      </w:r>
    </w:p>
    <w:p>
      <w:r>
        <w:t xml:space="preserve"> 10:21 31/03/2022 Virus ẩn náu trong tế bào dẫn đến hội chứng Covid kéo dài?   Hoài Phương -      Có tới 98 triệu chứng khác nhau mà bệnh Covid-19 để lại, được giới y khoa gọi là Hội chứng "Long Covid" (Covid kéo dài). Hội chứng này vẫn đang âm thầm hủy hoại chất lượng cuộc sống của rất nhiều người, dù đã khỏi bệnh…     </w:t>
      </w:r>
    </w:p>
    <w:p>
      <w:r>
        <w:t xml:space="preserve"> Trung tâm Kiểm soát và Phòng ngừa Dịch bệnh Mỹ (CDC) liệt kê một số triệu chứng kéo dài hậu Covid-19 là khó thở, hụt hơi; mệt mỏi; kiệt sức khi tập luyện; khó suy nghĩ, thiếu tập trung (sương mù não); ho; đau ngực hoặc đau dạ dày; nhức đầu; tim đập nhanh; đau khớp hoặc cơ; cảm giác tê bì tay chân như kim châm; tiêu chảy; khó ngủ; sốt; chóng mặt khi đứng (lâng lâng); phát ban; thay đổi tâm trạng; thay đổi khứu giác hoặc vị giác; rối loạn kinh nguyệt...Không chỉ ảnh hưởng tới sức khỏe, tâm lý, hội chứng Covid kéo dài còn khiến 18% người không thể quay trở lại làm việc và buộc 19% người phải thay đổi việc làm, theo nghiên cứu của đại học Leicester, Anh. Hai nghiên cứu được công bố trên tạp chí Frontiers in Aging Neuroscience gần đây cũng chỉ ra hơn 50% người tham gia khảo sát cho biết họ không thể làm việc trong thời gian dài và 1/3 mất việc vì di chứng hậu Covid-19.Thực tế đến nay, thế giới có không ít dịch bệnh do virus gây ra để lại các di chứng cho người bệnh, nhưng có lẽ hội chứng Covid kéo dài được đánh giá là nghiêm trọng và phức tạp chưa từng thấy. Vậy thì do đâu?GIẢ THUYẾT VỀ VIRUSTheo Reuters, các nguyên nhân cơ bản có thể xảy ra mà các nhà khoa học đang nghiên cứu bao gồm: Tổn thương do nhiễm Covid-19 ban đầu; Các ổ chứa virus còn tồn tại trong cơ thể; Phản ứng tự miễn dịch - với hệ thống miễn dịch tấn công các tế bào của chính nó; Phản ứng miễn dịch bị rối loạn gây ra tình trạng viêm quá mức làm tổn thương các mạch máu nhỏ hoặc dây thần kinh; Cũng có thể là sự kết hợp của những yếu tố trên hoặc những yếu tố khác...Hơn 50% người tham gia khảo sát cho biết họ không thể làm việc trong thời gian dài và 1/3 mất việc vì di chứng hậu Covid-19.Trong đó, giả thuyết hiện đang được nhiều nhóm chuyên gia tập trung nghiên cứu chính là: virus ẩn náu trong cơ thể. Theo đó, virus SARS-CoV-2 có thể đã bị quét khỏi cơ thể người bệnh ở mức không còn phát hiện ra, nhưng nó có thể vẫn tồn tại một số lượng rất ít ở một số góc khuất trong cơ thể, chẳng hạn trong các tế bào, và vẫn tiếp tục ảnh hưởng đến chức năng cơ quan đó.Nhà khoa học Nam Phi Resia Pretorius đã tìm thấy các phân tử gây viêm bị mắc kẹt trong các mạch máu, ngăn cản tế bào nhận đủ oxy để thực hiện chức năng. Guardiandẫn lời bài báo giải thích đây "có thể là khởi nguồn của nhiều triệu chứng suy nhược". Bên cạnh đó, một số bằng chứng cho thấy virus có thể ẩn náu trong cơ thể và tế bào, khiến chúng ta vẫn còn gặp phải triệu chứng lâu như vậy.Amy Proal, chuyên gia về các bệnh do virus gây ra, tại hiệp hội nghiên cứu PolyBio Research Foundation ở Mercer Island, Washington (Mỹ), tin rằng có một lượng nhỏ mầm bệnh còn sót lại mà hệ miễn dịch không thể chạm tới. Chúng nằm ở những khu vực hốc ngách xa trong cơ thể, còn gọi là nơi khu trú hoặc khu vực bảo tồn giải phẫu học, và ít nhất đó cũng là một phần nguyên nhân gây ra hàng loạt triệu chứng hậu nhiễm bệnh. "Chìa khóa để nhận biết người mắc hội chứng Long Covid là các triệu chứng mới phát triển, bắt đầu khoảng 30 ngày sau khi F0 nhiễm virus. Mọi người khó mô tả rõ những triệu chứng đó nhưng họ rõ ràng nhận thấy sự thay đổi so với trước đây".- TS Nasia Safdar, Đại học Wisconsin, Mỹ -"Có rất nhiều nghiên cứu không được cộng đồng y khoa chú ý, cho thấy những cơ quan nội tạng bị nhiễm bệnh vẫn còn mầm bệnh trong nội tạng, và tiếp tục gây ra tiến triển bệnh. Một số virus cực kỳ hướng thần kinh, nghĩa là chúng có thể chui sâu vào các dây thần kinh, khu trú ở đó, và có bằng chứng cho thấy Sars-CoV-2 có khả năng này," bà Amy Proal giải thích.Georgios Pollakis, nhà nghiên cứu vi sinh từ Đại học Liverpoopl, đã làm việc với nhiều bệnh viện khắp Tây Phi với mục đích theo dõi các ca bệnh Ebola kéo dài, cho biết ông đã phát hiện vật liệu gene của virus trong các vị trí ẩn trong cơ thể, từ mắt đến hạch bạch huyết, và thậm chí trong chất dịch cơ thể như sữa mẹ và tinh dịch. Pollakis tin rằng triệu chứng của cả hậu Ebola và hậu Covid xảy ra vì cơ thể không hoàn toàn tẩy sạch được virus. Thay vào đó, các chất liệu gene còn sót lại của virus vẫn ẩn ở nơi khu trú, có thể gây viêm nhiễm nội tại ở khu vực đó. Qua thời gian virus trở lại mạch máu, kích thích phản ứng miễn dịch cùng với nhiều triệu chứng khác.Ông chỉ ra rằng Sars-CoV-2 cho thấy có khả năng lây nhiễm đến hàng loạt các cơ quan trong cơ thể, từ não đến tinh hoàn. "Với Covid-19, người ta có thể tìm thấy virus trong tinh dịch sau thời gian dài," ông giải thích. "Vì vậy chúng tôi nghi ngờ, nó có thể nằm trong những khu vực ưu tiên miễn dịch này".CUỘC ĐUA TÌM GIẢI PHÁPSự phức tạp của hậu Covid, với nhiều triệu chứng và các khả năng gây ra tình trạng như trên, đã gây ra thách thức lớn với y bác sĩ khi họ cố gắng tìm cách điều trị cho bệnh nhân. Hiện các nhà sản xuất dược phẩm hàng đầu đang thảo luận với các nhà nghiên cứu để giải quyết căn bệnh này. Có 3 công ty GlaxoSmithKline (Anh), Vir Biotechnology và Humanigen xác nhận rằng họ đã trao đổi với các nhà nghiên cứu về việc thử nghiệm các phương pháp chống lại Covid-19 kéo dài.Một số bằng chứng cho thấy virus có thể ẩn náu trong cơ thể và tế bào, khiến chúng ta vẫn còn gặp phải triệu chứng lâu như vậy.Một thử nghiệm lớn do Anh tài trợ được Đại học University College, London dẫn đầu, thử nghiệm 4 loại thuốc cho 4.500 bệnh nhân Covid-19 kéo dài. Kết quả cho thấy cả 4 loại thuốc này có thể hiệu quả đối với tình trạng viêm và cục máu đông trong chứng Covid-19 kéo dài.Công ty Axcella Therapeutics có trụ sở tại Mỹ đang làm việc với Đại học Oxford (Anh) về một loại thuốc sẽ khôi phục lại chức năng bình thường của ty thể - nhà máy sản xuất năng lượng của tế bào. Ty thể hoạt động kém có thể là lý do gây ra tình trạng mệt mỏi kéo dài mà nhiều bệnh nhân gặp phải.Tại Seattle (Mỹ), các nhà nghiên cứu tại Đại học Washington và Trung tâm Nghiên cứu về Covid-19 Fred Hutchinson (Mỹ) đang thử nghiệm liệu pháp Resolve Therapeutics - nhắm vào tình trạng mệt mỏi ở những bệnh nhân Covid-19 kéo dài. Còn công ty công nghệ sinh học của Mỹ PureTech Health đang thử nghiệm phương pháp điều trị xơ phổi nhằm ngăn ngừa sẹo phổi lâu dài do Covid-19, theo Reuters.Hơn chục nhà khoa học đã xác nhận với Reuters rằng có gần 20 thử nghiệm lâm sàng đang tiến hành thử nghiệm thuốc, một số đã xong giai đoạn đầu. Hy vọng rằng hàng triệu đô la đổ vào các quỹ nghiên cứu sẽ đem lại một số khả năng điều trị khả thi, nếu không hậu Covid sẽ để lại hệ quả kinh tế xã hội không thể nào bù đắp được. </w:t>
      </w:r>
    </w:p>
    <w:p>
      <w:r>
        <w:t>Link post: https://vneconomy.vn//my-cap-phep-tiem-mui-vaccine-covid-19-thu-tu-va-thu-5.htm</w:t>
      </w:r>
      <w:r>
        <w:rPr>
          <w:color w:val="000000" w:themeColor="hyperlink"/>
          <w:u w:val="single"/>
        </w:rPr>
        <w:hyperlink r:id="rId143">
          <w:r>
            <w:rPr/>
            <w:t>Link!</w:t>
          </w:r>
        </w:hyperlink>
      </w:r>
      <w:r>
        <w:rPr>
          <w:color w:val="000000" w:themeColor="hyperlink"/>
          <w:u w:val="single"/>
        </w:rPr>
        <w:hyperlink r:id="rId143">
          <w:r>
            <w:rPr/>
            <w:t>Link!</w:t>
          </w:r>
        </w:hyperlink>
      </w:r>
      <w:r>
        <w:rPr>
          <w:color w:val="000000" w:themeColor="hyperlink"/>
          <w:u w:val="single"/>
        </w:rPr>
        <w:hyperlink r:id="rId143">
          <w:r>
            <w:rPr/>
            <w:t>Link!</w:t>
          </w:r>
        </w:hyperlink>
      </w:r>
    </w:p>
    <w:p>
      <w:r>
        <w:t xml:space="preserve"> 12:13 30/03/2022 Mỹ cấp phép tiêm mũi vaccine Covid-19 thứ tư và thứ 5   Trang Linh -      Đây là quyết định hiếm hoi của FDA và CDC Mỹ được đưa ra mà không triệu tập cuộc họp với hội đồng cố vấn về vaccine...     </w:t>
      </w:r>
    </w:p>
    <w:p>
      <w:r>
        <w:t xml:space="preserve"> Các cơ quan quản lý y tế hàng đầu tại Mỹ ngày 29/3 đã thông qua việc tiêm mũi vaccine thứ tư – tức là mũi tăng cường thứ hai đối với các loại vaccine có liệu trình tiêm hai mũi – cho người trên 50 tuổi.Quyết định này được đưa ra trong bối cảnh tình hình dịch tại Mỹ còn nhiều bất định khi chưa rõ biến chủng phụ BA.2 của Omicron (BA.1) với khả năng lây lan mạnh hơn có gây ra một làn sóng dịch mới hay không. Biến chủng này hiện là “thủ phạm” làm bùng sóng dịch mới tại châu Âu và Trung Quốc.Cơ quan Quản lý Thực phẩm và Dược phẩm Mỹ (FDA) đã quyết định cho phép tiêm mũi thứ tư cho người từ 50 tuổi trở lên và mũi thứ năm với những người trẻ hơn có vấn đề về hệ miễn dịch. Người từ 12 tuổi trở lên có hệ miễn dịch bị suy giảm được phép tiêm mũi vaccine thứ năm bằng vaccine của Pfizer/BioNTech. Còn người trên 18 tuổi bị suy giảm miễn dịch được tiêm mũi thứ năm bằng vaccine của Moderna.Trung tâm Kiểm soát và Ngăn ngừa bệnh dịch (CDC) Mỹ cũng nhanh chóng phê duyệt quyết định này, mở đường cho một vòng tiêm vaccine tăng cường mới tại Mỹ. CDC cũng khuyến nghị tất cả những người trưởng thành đã tiêm hai mũi vaccine của Johnson &amp; Johnson (loại có liệu trình cơ bản tiêm một mũi) tiêm mũi thứ ba bằng vaccine của Pfizer hoặc Moderna. Những người đã tiêm mũi 1 bằng vaccine Johnson &amp; Johnson, mũi 2 bằng vaccine Pfizer hoặc Moderna chưa được tiêm mũi thứ ba, trừ khi họ là người trên 50 tuổi hoặc bị suy giảm miễn dịch.Tất cả các mũi tăng cường mới được tiêm ít nhất 4 tháng sau mũi trước đó.FDA và CDC đã đưa ra quyết định này mà không triệu tập cuộc họp với hội đồng cố vấn về vaccine của mình – động thái hiếm hoi của hai cơ quan nhằm mở rộng việc sử dụng các loại vaccine Covid-19 đã được phê duyệt. Quyết định của hai cơ quan được đưa ra chỉ hai tuần sau khi Pfizer và Moderna yêu cầu FDA cấp phép tiêm mũi thứ tư dựa trên dữ liệu nghiên cứu từ Israel.Theo nghiên cứu được các nhà khoa học Israel công bố vào tuần trước, tỷ lệ tử vong do biến chủng Omicron thấp hơn 78% ở nhóm người từ 60-100 tuổi được tiêm mũi vaccine Pfizer tư, so với nhóm chỉ tiêm ba mũi trong độ tuổi này. Nghiên cứu này vẫn chưa được bình duyệt, được thực hiện với hồ sơ y tế của hơn 500.000 người bệnh trong tháng 1 và 2/2022 tại Clalit Health Services – nhà cung cấp dịch vụ y tế lớn nhất Israel.Trước đó, hội đồng cố vấn về vaccine của FDA dự kiến họp vào ngày 6/4 để thảo luận về việc tiêm các mũi vaccine tăng cường trong tương lai tại Mỹ. Các chuyên gia này dự kiến tổ chức một cuộc thảo luận công khai về mũi tăng cường và sẽ không bỏ phiếu về khuyến nghị cụ thể nào.“FDA đã không triệu tập một cuộc họp của hội đồng cố vấn vì quyết định này tương đối đơn giản”, Tiến sĩ Peter Marks, người phụ trách về tính an toàn và hiệu của vaccine tại FDA, nói với truyền thông sau quyết định. “Quyết định về mũi tiêm thứ tư dựa trên dữ liệu từ Israel, trong đó cho thấy nhóm người cao tuổi có thể giảm nguy cơ nhập viện hoặc tử vong nếu họ được tiêm”.Tuy nhiên, tiến sĩ Paul Offit, một thành viên của ủy ban, đã chỉ trích việc FDA ra quyết định mà không tổ chức cuộc họp – nơi công chúng Mỹ có thể nghe các chuyên gia cân nhắc về dữ liệu và đưa ra khuyến nghị với FDA về con đường tốt nhất trong tương lai.“Các khuyến nghị của ủy ban cố vấn vaccine không có ý nghĩa ràng buộc nhưng mang đến sự minh bạch cho công chúng”, ông nói.Lọ vaccine Covid-19 của Moderna và Pfizer/BioNTech - Ảnh: Getty ImagesTừ mùa thu năm ngoái, FDA đã không triệu tập cuộc họp với hội đồng cố vấn vaccine khi cơ quan này ra quyết định tiêm mũi thứ ba bằng vaccine của Pfizer hoặc Moderna cho người trên 65 tuổi và người trẻ hơn có nguy cơ mắc Covid nặng.Hầu hết chuyên gia y tế thống nhất rằng người cao tuổi và người bị suy giảm hệ miễn dịch có thể được bảo vệ tốt hơn nếu tiêm thêm mũi tăng cường. Tuy nhiên, việc tiêm thêm mũi tăng cường cho người trưởng thành trẻ và khỏe mạnh gây nhiều tranh cãi hơn, bởi nhóm người này ít có nguy cơ mắc Covid nặng hơn.“Một số nhà khoa học tin rằng mục đích duy nhất của việc tiêm vaccine là giúp mọi người không phải nhập viện. Tuy nhiên, chính sách vaccine cũng nên nhằm ngăn chặn lây nhiễm và tình trạng Covid kéo dài. Hiệu quả các mũi tiêm thứ ba khỏi nguy cơ nhập viện trước biến thể Omicron giảm dần theo thời gian”, Tiến sĩ Peter Hotez, một chuyên gia về vaccine tại trường Cao đẳng Y Baylor ở Houston (Mỹ) nói.Hồi tháng 2, CDC đã công bố một nghiên cứu cho thấy hiệu quả mũi vaccine thứ ba trong việc giảm nguy cơ phải cấp cứu đã sụt từ 87% xuống còn 66%, còn hiệu quả giảm nguy cơ nhập viện sụt từ 91% xuống còn 78% sau 4 tháng tiêm mũi thứ ba.Biến chủng phụ BA.2 bắt đầu có mặt tại Mỹ vào tháng 2 năm nay và được dự báo sẽ trở thành biến chủng chủ đạo trong vài tuần tới. Cố vấn y tế trưởng của Nhà Trắng, Anthony Fauci, cho rằng số ca nhiễm do BA.2 tại Mỹ sẽ tăng nhưng sẽ không gây ra làn sóng dịch mới.Theo các nghiên cứu từ Nam Phi, Qatar và một số nước khác, BA.2 nhìn chung không khiến người nhiễm có các triệu chứng nặng hơn so với BA.1 và các loại vaccine hiện tại có hiệu quả tương đương chống lại cả hai biến chủng này. Tuy nhiên, chưa có nghiên cứu nào trong số này được bình duyệt. </w:t>
      </w:r>
    </w:p>
    <w:p>
      <w:r>
        <w:t>Link post: https://vneconomy.vn//bo-y-te-khong-duoc-phep-su-dung-evusheld-de-du-phong-covid-19.htm</w:t>
      </w:r>
      <w:r>
        <w:rPr>
          <w:color w:val="000000" w:themeColor="hyperlink"/>
          <w:u w:val="single"/>
        </w:rPr>
        <w:hyperlink r:id="rId144">
          <w:r>
            <w:rPr/>
            <w:t>Link!</w:t>
          </w:r>
        </w:hyperlink>
      </w:r>
      <w:r>
        <w:rPr>
          <w:color w:val="000000" w:themeColor="hyperlink"/>
          <w:u w:val="single"/>
        </w:rPr>
        <w:hyperlink r:id="rId144">
          <w:r>
            <w:rPr/>
            <w:t>Link!</w:t>
          </w:r>
        </w:hyperlink>
      </w:r>
      <w:r>
        <w:rPr>
          <w:color w:val="000000" w:themeColor="hyperlink"/>
          <w:u w:val="single"/>
        </w:rPr>
        <w:hyperlink r:id="rId144">
          <w:r>
            <w:rPr/>
            <w:t>Link!</w:t>
          </w:r>
        </w:hyperlink>
      </w:r>
    </w:p>
    <w:p>
      <w:r>
        <w:t xml:space="preserve"> 08:44 19/03/2022 Bộ Y tế: Không được phép sử dụng EVUSHELD để dự phòng Covid-19    Nhật Dương -      EVUSHELD là thuốc, không phải là “siêu vaccine”, không được phép sử dụng thuốc để dự phòng Covid-19 cho các đối tượng có thể tiêm vaccine, theo Bộ Y tế...   Ảnh sưu tầm.   </w:t>
      </w:r>
    </w:p>
    <w:p>
      <w:r>
        <w:t xml:space="preserve"> Bộ Y tế chiều 18/3 cho biết, để đa dạng nguồn cung thuốc phòng và điều trị Covid-19, Bộ Y tế đã căn cứ các quy định hiện hành để cấp Giấy phép nhập khẩu thuốc EVUSHELD đáp ứng nhu cầu điều trị đặc biệt của cơ sở khám chữa bệnh.Cho đến nay, EVUSHELD đã được cấp phép lưu hành trong tình trạng khẩn cấp tại một số quốc gia như: Mỹ, Pháp, Các tiểu vương quốc Ả Rập thống nhất, Bahrain...EVUSHELD là thuốc, không phải vaccine. EVUSHELD không chỉ định dùng thay thế cho vaccine Covid-19 đối với những trường hợp có thể tiêm được vaccine.Theo Bộ Y tế, bản chất EVUSHELD gồm 1 liều kháng thể đơn dòng tixagevimab và 1 liều kháng thể đơn dòng cilgavimab. Việc sử dụng thuốc cần phải được bác sỹ đánh giá thỏa đáng và sàng lọc chặt chẽ trước khi được xác định là đối tượng sử dụng phù hợp.Một liều thuốc được chỉ định để dự phòng mắc bệnh Covid-19 trong thời gian ít nhất 6 tháng (với các dữ liệu hiện có) cho người lớn và trẻ em từ 12 tuổi có cân nặng từ 40kg trở lên, với điều kiện các đối tượng này không đang nhiễm SARS-CoV-2, và không có tiếp xúc với người nhiễm SARS-CoV-2 được xác định.Đồng thời phải thuộc một trong các trường hợp gồm: Có suy giảm miễn dịch mức độ vừa đến nặng do một tình trạng bệnh lý, hoặc sử dụng các thuốc hoặc phác đồ điều trị ức chế miễn dịch và có khả năng không tạo được đáp ứng miễn dịch thỏa đáng đối với vaccine Covid-19.Không thể tiêm bất kỳ loại vaccine Covid-19 nào hiện có vì có tiền sử xảy ra tác dụng ngoại ý nghiêm trọng (ví dụ như dị ứng nặng) với bất kỳ thành phần nào của vaccine Covid-19.Theo khuyến cáo của nhà sản xuất, các tình trạng y khoa hoặc phương pháp điều trị có thể dẫn tới suy giảm miễn dịch mức độ vừa đến nặng và đáp ứng miễn dịch không thỏa đáng đối với vaccine Covid-19 bao gồm nhưng không giới hạn: Đang điều trị đối với các khối u đặc và bệnh lý huyết học ác tính, cấy ghép nội tạng và đang điều trị với liệu pháp ức chế miễn dịch.Tiếp nhận tế bào lympho T chứa thụ thể kháng nguyên dạng khảm (CAR)-T, hoặc cấy ghép tế bào gốc tạo máu (trong vòng 2 năm sau khi cấy ghép hoặc đang điều trị ức chế miễn dịch). Suy giảm miễn dịch nguyên phát mức độ vừa đến nặng (ví dụ, hội chứng DiGeorge, hội chứng Wiskott-Aldrich).Nhiễm HIV giai đoạn tiến triển hoặc chưa được điều trị (những người nhiễm HIV với số lượng tế bào CD4 &lt;200/mm3, tiền sử bệnh AIDS mà không được phục hồi miễn dịch, hoặc các biểu hiện lâm sàng của HIV có triệu chứng).Điều trị tích cực bằng corticosteroid liều cao (nghĩa là ≥20 mg prednisone hoặc tương đương mỗi ngày khi dùng trong ≥ 2 tuần), tác nhân alkyl hóa, chất chống chuyển hóa, thuốc ức chế miễn dịch liên quan đến cấy ghép, tác nhân hóa trị ung thư được phân loại là ức chế miễn dịch mức độ nặng, thuốc ức chế yếu tố hoại tử khối u (TNF), và các tác nhân sinh học khác có tác dụng ức chế miễn dịch hoặc điều hòa miễn dịch (ví dụ, tác nhân ức chế tế bào B).Hiện nay, EVUSHELD chưa được cấp phép sử dụng ở đối tượng đang điều trị Covid-19, hoặc dự phòng sau phơi nhiễm Covid-19 ở những người đã tiếp xúc với người nhiễm SARS-CoV-2.Tại Việt Nam, EVUSHELD được cấp giấy phép nhập khẩu để sử dụng trong cơ sở khám chữa bệnh. Người bệnh phải được cơ sở khám chữa bệnh thông tin về tình trạng hồ sơ cấp phép của thuốc, và cơ sở chỉ được sử dụng thuốc khi có sự đồng ý của bệnh nhân hoặc người nhà của bệnh nhân."Như vậy, EVUSHELD là thuốc, không phải là “siêu vaccine”, không được phép sử dụng EVUSHELD để dự phòng Covid-19 cho các đối tượng có thể tiêm vaccine", Bộ Y tế nêu rõ.  </w:t>
      </w:r>
    </w:p>
    <w:p>
      <w:r>
        <w:t>Link post: https://vneconomy.vn//trung-quoc-khong-con-xuat-khau-vaccine-covid-19-nhieu-nhat-the-gioi-thoi-ngoai-giao-vaccine-da-het.htm</w:t>
      </w:r>
      <w:r>
        <w:rPr>
          <w:color w:val="000000" w:themeColor="hyperlink"/>
          <w:u w:val="single"/>
        </w:rPr>
        <w:hyperlink r:id="rId145">
          <w:r>
            <w:rPr/>
            <w:t>Link!</w:t>
          </w:r>
        </w:hyperlink>
      </w:r>
      <w:r>
        <w:rPr>
          <w:color w:val="000000" w:themeColor="hyperlink"/>
          <w:u w:val="single"/>
        </w:rPr>
        <w:hyperlink r:id="rId145">
          <w:r>
            <w:rPr/>
            <w:t>Link!</w:t>
          </w:r>
        </w:hyperlink>
      </w:r>
      <w:r>
        <w:rPr>
          <w:color w:val="000000" w:themeColor="hyperlink"/>
          <w:u w:val="single"/>
        </w:rPr>
        <w:hyperlink r:id="rId145">
          <w:r>
            <w:rPr/>
            <w:t>Link!</w:t>
          </w:r>
        </w:hyperlink>
      </w:r>
    </w:p>
    <w:p>
      <w:r>
        <w:t xml:space="preserve"> 06:00 15/04/2022 Trung Quốc không còn xuất khẩu vaccine Covid-19 nhiều nhất thế giới, thời ngoại giao vaccine đã hết?   Hoài Thu -      Bên cạnh những quan ngại về hiệu quả của vaccine Trung Quốc, khả năng hấp thụ của các nước thu nhập thấp và trung bình cũng đang gặp vấn đề...   Một lô vaccine Covid-19 của công ty Sinovac được Trung Quốc quyên tặng tại thành phố Pasay, Philippines vào tháng 12/2021 - Ảnh: Xinhua  </w:t>
      </w:r>
    </w:p>
    <w:p>
      <w:r>
        <w:t xml:space="preserve"> Sáu tháng trước, Trung Quốc là nước xuất khẩu vaccine Covid-19 lớn nhất thế giới, một phần nhờ năng lực sản xuất mạnh và một phần do các quốc gia sản xuất vaccine lớn khác ít chú trọng tới việc xuất khẩu.Theo Nikkei Asia, hầu hết vaccine Covid-19 của Trung Quốc được cung cấp thông qua các hợp đồng thương mại song phương và ưu tiên cho khu vực châu Á – nơi Bắc Kinh muốn gia tăng quyền lực mềm của mình. Từ cuối năm ngoái, Trung Quốc cũng đẩy mạnh quyên góp vaccine thông qua các thỏa thuận song phương hoặc qua cơ chế COVAX – do Tổ chức Y tế Thế giới (WHO) hậu thuẫn. Động thái này diễn ra trong bối cảnh Mỹ đã bắt đầu tăng quyên góp vaccine sau khi đã đáp ứng đủ nhu cầu nội địa.Tuy nhiên, sang năm 2022, tình hình đã thay đổi. Xuất khẩu vaccine Covid-19 của Trung Quốc – cả qua hợp đồng thương mại và quyên góp – đều giảm mạnh.KHI CÁC NƯỚC NGHÈO CÓ NHIỀU LỰA CHỌN HƠN Theo Bảng điều khiển thị trường vaccine của Quỹ Nhi đồng Liên Hợp Quốc (UNICEF) và một số công cụ theo dõi lớn khác, vaccine Trung Quốc không còn chiếm phần lớn nguồn cung tại các quốc gia thu nhập thấp và trung bình.Các nhà phân tích cho rằng một trong những lý do là nguồn cung nhiều loại vaccine khác có hiệu quả cao hơn vaccine của Trung Quốc hiện đã dồi dào hơn. Dữ liệu từ hãng phân tích của Anh - Airfinity cho thấy xuất khẩu vaccine Covid-19 do các công ty Sinopharm, Sinovac và CanSino của Trung Quốc đạt đỉnh vào tháng 11/2021 với 235 triệu liều. Sang tháng 12, số lượng xuất khẩu theo hợp đồng thương mại giảm xuống còn 89 triệu liều, nhưng tổng kim ngạch xuất khẩu của nước này vẫn ở mức cao 199 triệu liều nhờ tăng cung cấp thông qua COVAX.Tuy nhiên, tháng 1 năm nay, con số này sụt xuống chỉ còn 51,6 triệu liều, còn tháng 2 và 3 lần lượt là 36 triệu và 11,5 triệu liều.Năm ngoái, phần lớn vaccine Covid-19 của Trung Quốc được xuất sang các quốc gia đang phát triển, trong khi các nhà sản xuất vaccine công nghệ mRNA như Pfizer, Moderna chủ yếu cung cấp cho những nước giàu. Tuy nhiên, trong 3 tháng đầu năm nay, Pfizer lần đầu vượt qua các nhà sản xuất vaccine Trung Quốc khi trở thành nhà cung cấp lớn nhất cho các nước thu nhập thấp và trung bình với lượng xuất khẩu trong 3 tháng đầu năm lần lượt là 91 triệu, 85,7 triệu và 46,6 triệu liều. "Trung Quốc có năng lực sản xuất 5 tỷ liều vaccine Covid-19 mỗi năm, đủ để đáp ứng cả nhu cầu nội địa lẫn xuất khẩu. Lượng vaccine xuất khẩu của nước này sụt giảm một phần do những quan ngại về hiệu quả của vaccine". Huang Yanzhong, Hội đồng Quan hệ Ngoại giao (CFR)Dữ liệu từ hãng tư vấn Bridge Consulting có trụ sở tại Bắc Kinh – chuyên theo dõi hoạt động phân phối vaccine của Trung Quốc ở nước ngoài, cũng cho thấy sự sụt giảm đáng kể về lượng xuất khẩu vaccine từ Trung Quốc trong năm nay. Hãng này cho rằng nguyên nhân là lượng xuất khẩu của Pfizer, Moderna cũng như từ các nhà sản xuất Ấn Độ tăng lên. Ngoài ra, 2 nước mua nhiều vaccine Trung Quốc - Brazil và Indonesia – đã không gia hạn hợp đồng mua hàng kết thúc vào tháng 12/2021.“Nhìn từ dữ liệu phê duyệt vaccine, rõ ràng hầu hết các quốc gia trên thế giới ưa thích vaccine của Pfizer và AstraZeneca hơn”, giáo sư Nicholas Thomas của Đại học Thành phố Hồng Kông (CUHK), nhận xét. “Trong bối cảnh Omicron trở thành biến chủng Covid-19 chủ đạo toàn cầu, hiển nhiên các nước sẽ thích những loại vaccine có hiệu quả cao hơn để bảo vệ người dân của họ”.Giới nhà khoa học cũng như nhiều nghiên cứu cho thấy các loại vaccine của Trung Quốc (sử dụng công nghệ virus bất hoạt) có hiệu quả thấp hơn so với các loại vaccine sử dụng công nghệ mRNA, dù vẫn có hiệu quả trong việc giảm tử vong và bệnh nặng. Tuy nhiên, khi có nhiều lựa chọn hơn, một số nước có xu hướng không chọn vaccine Trung Quốc. Điều này có thể thấy rõ ở châu Phi.“Với số ca nhiễm Covid-19 thấp ở hầu hết quốc gia châu Phi, các nước sẽ ít mua vaccine Trung Quốc bởi có sẵn các loại vaccine khác”, Oladoyin Odubanjo, một bác sĩ và cũng là thư ký tại Học viện Khoa học Nigerian, cho biết.Những thị trường chính của vaccine Trung Quốc trong năm ngoái – như Indonesia, Các tiểu vương quốc Ả Rập thống nhất (UAE) – giờ đây đang tìm cách đa dạng hóa nguồn cung và mua hàng từ các hãng dược phương Tây.Tại Brazil, dù lượng nhập khẩu vaccine Trung Quốc không lớn nhưng quốc gia này là “đại bản doanh” quan trọng của Sinovac để tăng hiện diện tại Nam Mỹ thông qua việc hợp tác trong thử nghiệm lâm sàng và sản xuất. Tuy nhiên, Brazil cũng đã đa dạng hóa đối tác của mình với việc hợp tác với BioNTech, AstraZeneca và bệnh viện Mount Sinai của Mỹ để phát triển và sản xuất vaccine dựa trên mẫu vaccine của Trung Quốc, theo một báo cáo của viện nghiên cứu Mỹ Atlantic Council.“Trung Quốc có năng lực sản xuất 5 tỷ liều vaccine Covid-19 mỗi năm, đủ để đáp ứng cả nhu cầu nội địa lẫn xuất khẩu, kể cả trong bối cảnh chương trình tiêm nhắc lại đang được đẩy nhanh do làn sóng bùng dịch mới nhất”, Huang Yanzhong, thành viên cấp cao về sức khỏe toàn cầu tại Hội đồng Quan hệ Ngoại giao (CFR) có trụ sở tại New York, cho biết.Theo ông, lượng vaccine xuất khẩu của nước này sụt giảm một phần do “những quan ngại về hiệu quả của vaccine".“Biến chủng Omicron có thể gây những vấn lớn hơn cho các quốc gia phụ thuộc vào vaccine Trung Quốc”, ông nói. “Dù quan ngại về hiệu quả có thể khiến một số nước cân nhắc lại việc sử dụng vaccine Trung Quốc, nhưng vẫn còn quá sớm để dự báo về một làn sóng từ chối dùng các vaccine này trên toàn cầu”.  HẾT THỜI NGOẠI GIAO VACCINE?Theo SCMP, bên cạnh hiệu quả của vaccine, nhu cầu cũng là một vấn đề. Trong tháng 1, lần đầu tiên kể từ khi đại dịch Covid-19 bùng phát, COVAX – cơ chế được lập ra để hỗ trợ cung ứng vaccine công bằng cho các nước thu nhập thấp và trung bình – chứng kiến cung lớn hơn cầu. Tuần trước, Liên minh châu Phi  (AU) và COVAX thậm chí đã từ chối một lựa chọn nhận 110 triệu vaccine của Moderna trong 2 quý đầu năm và 332 triệu liều trong quý 3-4.Với nhu cầu giảm, xuất khẩu vaccine trên toàn cầu cũng giảm theo, từ mức 1,55 tỷ liều vào tháng 12 năm ngoái còn 550 triệu liều trong tháng 3, theo dữ liệu của Liên hợp quốc (UN).Một thùng vaccine Trung Quốc được chất lên một xe tải lạnh tại Sân bay Quốc tế Phnom Penh, Campuchia vào tháng trước - Ảnh: Xinhua“Đang có vấn đề về khả năng hấp thụ ở nhiều quốc gia thu nhập thấp và trung bình”, Jerome Kim, tổng giám đốc của Viện Vaccine Quốc tế (IVI), nhận định. “Thứ nhất là có năng lực hậu cần để vận chuyển vaccine tới nơi cần. Thứ hai là có dịch vụ y tế đủ tốt để chuyển từ ‘vaccine cho trẻ em’ sang ‘vaccine cho mọi người’. Thứ ba là nhu cầu vaccine”.Để giải quyết các vấn đề này, liên minh vaccine toàn cầu GAVI – đơn vị đồng điều hành COVAX – cho biết sẽ chuyển sang tập trung vào xây dựng năng lực tiêm chủng tại các nước thu nhập thấp và trung bình.“Thực tế là, vaccine hiện đang có sẵn với khối lượng lớn – cho thấy sự thành công về khoa học và sản xuất. Điều này cũng đồng nghĩa rằng COVAX giờ đây có thể làm những điều mà họ dự định từ lâu, đó là mang đến cho các nước thu nhập thấp nhiều lựa chọn để họ có thể bảo vệ tốt nhất người dân của mình”, GAVI cho biết.Tổ chức này cũng cho biết trọng tâm hiện tại của họ là nâng cao năng lực hấp thụ vaccine tại các nước thu nhập thấp và trung bình, tháo gỡ những điểm nghẽn để giúp họ có thể bảo vệ nhiều người dân hơn.Theo một số nhà phân tích, kịch bản mới này có thể đánh dấu chấm hết cho chiến lược ngoại giao vaccine, không chỉ của Trung Quốc.“Tôi cho rằng thời kỳ hoàng kim của ngoại giao vaccine đã qua – với ngoại lệ là một số nước vẫn đang thiếu nguồn cung”, Detlef Nolte, một giáo sư nghiên cứu về Mỹ Latinh tại Hội đồng Ngoại giao Đức (DGAP), nhận xét.  Đồng quan điểm, ông Huang của CFR cũng cho rằng nếu xu hướng hiện tại tiếp tục, đây sẽ là dấu chấm hết cho chiến lược ngoại giao vaccine của Trung Quốc.Tuy nhiên, việc này không ngăn Bắc Kinh tiếp tục tìm cách xuất khẩu vaccine Covid-19 sang các nước láng giềng. Tháng trước, Chủ tịch Trung Quốc Tập Cận Bình cho biết sẽ xuất thêm 20 triệu liều vaccine sang Campuchia.“Dù giảm, Trung Quốc sẽ vẫn tích cực theo đuổi chiến lược ngoại giao vaccine và trên thực tế, nước này đang tiếp tục đẩy mạnh các nỗ lực của mình”, giáo sư Thomas của CUHK nhận xét, đề cập đến việc Trung Quốc cam kết quyên góp thêm 150 triệu liều vaccine cho các nước Đông Nam Á vào tháng 11/2021.“Bắc Kinh cũng đã cam kết cung ứng thêm 350 triệu liều vaccine cho các nước Trung Á và châu Phi”, ông nói. “Đến nay, tổng số vaccine mà Trung Quốc trao tặng cho các nước mới chỉ là 222 triệu liều, do đó đây là sự gia tăng đáng kể trong cam kết vaccine của Bắc Kinh”. </w:t>
      </w:r>
    </w:p>
    <w:p>
      <w:r>
        <w:t>Link post: https://vneconomy.vn//chinh-phu-dong-y-nhan-vien-tro-vaccine-covid-19-tiem-cho-tre-5-den-duoi-12-tuoi.htm</w:t>
      </w:r>
      <w:r>
        <w:rPr>
          <w:color w:val="000000" w:themeColor="hyperlink"/>
          <w:u w:val="single"/>
        </w:rPr>
        <w:hyperlink r:id="rId146">
          <w:r>
            <w:rPr/>
            <w:t>Link!</w:t>
          </w:r>
        </w:hyperlink>
      </w:r>
      <w:r>
        <w:rPr>
          <w:color w:val="000000" w:themeColor="hyperlink"/>
          <w:u w:val="single"/>
        </w:rPr>
        <w:hyperlink r:id="rId146">
          <w:r>
            <w:rPr/>
            <w:t>Link!</w:t>
          </w:r>
        </w:hyperlink>
      </w:r>
      <w:r>
        <w:rPr>
          <w:color w:val="000000" w:themeColor="hyperlink"/>
          <w:u w:val="single"/>
        </w:rPr>
        <w:hyperlink r:id="rId146">
          <w:r>
            <w:rPr/>
            <w:t>Link!</w:t>
          </w:r>
        </w:hyperlink>
      </w:r>
    </w:p>
    <w:p>
      <w:r>
        <w:t xml:space="preserve"> 06:00 15/04/2022 Chính phủ đồng ý nhận viện trợ vaccine Covid-19 tiêm cho trẻ 5 đến dưới 12 tuổi    Phúc Minh -      Chính phủ đồng ý với đề nghị của Bộ Y tế về việc tiếp nhận vaccine phòng Covid-19 cho trẻ em từ 5 đến dưới 12 tuổi viện trợ từ Chính phủ các nước, các tổ chức quốc tế cho Việt Nam…   Ảnh minh họa.   </w:t>
      </w:r>
    </w:p>
    <w:p>
      <w:r>
        <w:t xml:space="preserve"> Phó Thủ tướng Chính phủ Vũ Đức Đam vừa ký Nghị quyết số 55/NQ-CP ngày 14/4/2022 về vaccine phòng Covid-19 cho trẻ em từ 5 đến dưới 12 tuổi.Theo đó, Chính phủ đồng ý với đề nghị của Bộ Y tế về việc tiếp nhận vaccine phòng Covid-19 cho trẻ em từ 5 đến dưới 12 tuổi viện trợ từ Chính phủ các nước, các tổ chức quốc tế cho Việt Nam.Bộ Y tế căn cứ vào tình hình dịch bệnh, tiến độ tiêm vaccine, nguồn viện trợ, nguồn vaccine có thể mua thương mại để xác định và chịu trách nhiệm về số lượng, loại vaccine nhận viện trợ, mua thương mại bảo đảm kịp thời, đúng tiến độ, an toàn, chất lượng, hiệu quả; không để bị động, không thừa, thiếu hụt vaccine trong mọi hoàn cảnh.Trường hợp cần mua vaccine thương mại để tiêm vaccine cho trẻ em từ 5 đến dưới 12 tuổi Bộ Y tế chủ động xác định và chịu trách nhiệm về số lượng, thời gian và chủng loại vaccine cần mua phù hợp với tiến độ, báo cáo Thủ tướng Chính phủ.Đồng ý việc Thủ tướng Chính phủ cho phép áp dụng hình thức lựa chọn nhà thầu trong trường hợp đặc biệt theo quy định tại Điều 26 của Luật Đấu thầu với các điều kiện như các Nghị quyết của Chính phủ về mua vaccine phòng Covid-19 đối với người lớn.Bộ Y tế chịu trách nhiệm tiếp nhận viện trợ, mua và tổ chức tiêm chủng vaccine phòng Covid-19 cho trẻ em từ 5 đến dưới 12 tuổi, đảm bảo hợp lý, an toàn, khoa học, hiệu quả và đặc biệt là tiến độ.Liên quan đến vaccine phòng Covid-19 để tiêm cho trẻ từ 5 đến dưới 12 tuổi, Bộ Y tế cho biết, đến nay Chính phủ Úc đã cam kết tài trợ 7,2 triệu liều vaccine để tiêm cho trẻ trong độ tuổi này. Lô vaccine đầu tiên đã về Việt Nam và đã được kiểm định, phân bổ để phục vụ nhu cầu tiêm chủng cho trẻ trên toàn quốc. Sáng 14/4, Quảng Ninh là địa phương đầu tiên trong cả nước tiêm vaccine phòng Covid-19 cho trẻ từ 5 đến dưới 12 tuổi.Theo Bộ Y tế, qua rà soát hiện có khoảng 11,8 triệu trẻ em từ 5 đến dưới 12 tuổi thuộc đối tượng tiêm vaccine phòng Covid-19, dự kiến đến hết quý 2/2022 sẽ tiêm đủ hai mũi cho khoảng 8,2 triệu trẻ chưa mắc Covid-19, số còn lại sẽ tiêm vào khoảng tháng 7 đến tháng 8. </w:t>
      </w:r>
    </w:p>
    <w:p>
      <w:r>
        <w:t>Link post: https://vneconomy.vn//hai-kich-ban-phong-chong-dich-covid-19-trong-thoi-gian-toi.htm</w:t>
      </w:r>
      <w:r>
        <w:rPr>
          <w:color w:val="000000" w:themeColor="hyperlink"/>
          <w:u w:val="single"/>
        </w:rPr>
        <w:hyperlink r:id="rId147">
          <w:r>
            <w:rPr/>
            <w:t>Link!</w:t>
          </w:r>
        </w:hyperlink>
      </w:r>
      <w:r>
        <w:rPr>
          <w:color w:val="000000" w:themeColor="hyperlink"/>
          <w:u w:val="single"/>
        </w:rPr>
        <w:hyperlink r:id="rId147">
          <w:r>
            <w:rPr/>
            <w:t>Link!</w:t>
          </w:r>
        </w:hyperlink>
      </w:r>
      <w:r>
        <w:rPr>
          <w:color w:val="000000" w:themeColor="hyperlink"/>
          <w:u w:val="single"/>
        </w:rPr>
        <w:hyperlink r:id="rId147">
          <w:r>
            <w:rPr/>
            <w:t>Link!</w:t>
          </w:r>
        </w:hyperlink>
      </w:r>
    </w:p>
    <w:p>
      <w:r>
        <w:t xml:space="preserve"> 17:42 13/04/2022 Hai kịch bản phòng, chống dịch Covid-19 trong thời gian tới   Nhật Dương -      Việt Nam sẽ song song xây dựng hai kịch bản phòng chống dịch Covid-19, đó là chuẩn bị khi Covid-19 trở thành bệnh lưu hành, nhưng cũng sẵn sàng các biện pháp dự phòng để không bị động, khi có sự xuất hiện các biến chủng mới…   Ảnh minh họa.   </w:t>
      </w:r>
    </w:p>
    <w:p>
      <w:r>
        <w:t xml:space="preserve"> GS TS Phan Trọng Lân, Cục trưởng Cục Y tế dự phòng, Bộ Y tế thông tin nội dung này tại họp báo cung cấp thông tin y tế ngày 13/4.Trao đổi về công tác phòng, chống dịch trong thời gian tới khi dịch bệnh đang dần được kiểm soát, GS TS Phan Trọng Lân cho biết, hiện Tổ chức Y tế Thế giới đã đưa ra các kịch bản về diễn biến dịch Covid-19 có thể xảy ra.Với Việt Nam cũng đã chuẩn bị hai kịch bản để thích ứng với tình hình dịch bệnh. Trong đó, kịch bản đầu tiên là biến chủng Omicron đang xuất hiện phổ biến trong cộng đồng và sẽ dần giảm bớt độc lực. Cùng với tốc độ bao phủ vaccine rộng, Việt Nam sẽ giảm tối đa các trường hợp chuyển nặng, tử vong.“Với kịch bản này, chúng ta chuyển sang trạng thái bình thường mới, hay còn xem Covid-19 như bệnh lưu hành. Đối với xã hội, các hoạt động có thể trở về trạng thái bình thường, trong bối cảnh này chủ yếu tập trung bảo vệ các đối tượng có nguy cơ cao”, ông Lân nói. GS TS Phan Trọng Lân, Cục trưởng Cục Y tế dự phòng, Bộ Y tế. Mặc dù vậy, ông Lân cho rằng, với virus SARS-CoV-2, các hiểu biết đến nay vẫn chưa được toàn diện. Do đó, khi sự giao lưu đi lại nhiều thì việc xuất hiện các biến chủng mới vẫn có khả năng xảy ra, thậm chí các biến chủng đã xuất hiện cũng có thể đột biến tiếp, làm giảm hiệu quả của vaccine, tăng nguy cơ xuất hiện sự tái nhiễm, dẫn đến tốc độ lây lan mạnh và diễn biến nặng hơn.“Lúc này chúng ta sẽ phải triển khai lại các biện pháp cấp bách đã từng làm, mặc dù trong thời điểm hiện nay đã có các vũ khí là vaccine, thuốc điều trị và kinh nghiệm phòng chống dịch. Tuy nhiên, chúng ta vẫn cần thường xuyên cập nhật tình hình, kể cả thuốc điều trị, đặc biệt là các công nghệ vaccnine”, ông Lân nhấn mạnh.Theo ông Lân, trong bối cảnh hiện nay, Việt Nam sẽ song song xây dựng hai kịch bản, một kịch bản để chuẩn bị cho Covid-19 trở thành bệnh lưu hành trong điều kiện bình thường mới. Kịch bản còn lại là sẵn sàng các biện pháp dự phòng để không bị động, khi có tình huống cấp bách sẽ kích hoạt chuyển sang thích ứng với sự xuất hiện các chủng mới.Lãnh đạo Cục Y tế dự phòng cũng nhắc lại, dù tình hình dịch bệnh hiện nay cơ bản được kiểm soát, song vẫn có thể xuất hiện các chủng mới, những người đã mắc Covid-19 hoặc đã tiêm vaccine thì khả năng miễn dịch sẽ giảm dần theo thời gian, do đó cần tiếp tục bao phủ vaccine ở các độ tuổi, nhất là với nhóm nguy cơ cao. </w:t>
      </w:r>
    </w:p>
    <w:p>
      <w:r>
        <w:t>Link post: https://vneconomy.vn//tiem-vaccine-covid-19-cho-8-2-trieu-tre-em-5-11-tuoi-trong-quy-2.htm</w:t>
      </w:r>
      <w:r>
        <w:rPr>
          <w:color w:val="000000" w:themeColor="hyperlink"/>
          <w:u w:val="single"/>
        </w:rPr>
        <w:hyperlink r:id="rId148">
          <w:r>
            <w:rPr/>
            <w:t>Link!</w:t>
          </w:r>
        </w:hyperlink>
      </w:r>
      <w:r>
        <w:rPr>
          <w:color w:val="000000" w:themeColor="hyperlink"/>
          <w:u w:val="single"/>
        </w:rPr>
        <w:hyperlink r:id="rId148">
          <w:r>
            <w:rPr/>
            <w:t>Link!</w:t>
          </w:r>
        </w:hyperlink>
      </w:r>
      <w:r>
        <w:rPr>
          <w:color w:val="000000" w:themeColor="hyperlink"/>
          <w:u w:val="single"/>
        </w:rPr>
        <w:hyperlink r:id="rId148">
          <w:r>
            <w:rPr/>
            <w:t>Link!</w:t>
          </w:r>
        </w:hyperlink>
      </w:r>
    </w:p>
    <w:p>
      <w:r>
        <w:t xml:space="preserve"> 14:06 13/04/2022 Tiêm vaccine Covid-19 cho 8,2 triệu trẻ em 5 - 11 tuổi trong quý 2    Thu Hằng -      Ước tính đến nay có khoảng 8,2 triệu trẻ em từ 5 - 11 tuổi thuộc đối tượng tiêm chủng chưa mắc Covid-19, dự kiến cuối quý 2 tiêm đủ 2 mũi cho nhóm này. Với nhóm trẻ nhiễm Covid-19 chưa tiêm ngay, dự kiến sẽ tiêm sau 3 tháng...    Đại diện các đơn vị của Bộ Y tế trả lời họp báo. Ảnh - Trần Minh.   </w:t>
      </w:r>
    </w:p>
    <w:p>
      <w:r>
        <w:t xml:space="preserve"> Thông tin được đại diện Bộ Y tế cho biết tại họp báo sáng 13/4 cung cấp thông tin y tế liên quan đến tiêm chủng vaccine phòng Covid-19 cho trẻ từ 5-11 tuổi. TRÌ HOÃN TIÊM SAU 3 THÁNG VỚI TRẺ MẮC COVID-19 Theo GS.TS Phan Trọng Lân, Cục trưởng Cục Y tế dự phòng, Bộ Y tế, qua báo cáo của 63 địa phương, hiện có 11,8 triệu trẻ em từ 5 - dưới 12 tuổi thuộc đối tượng tiêm vaccine phòng Covid-19, ước tính đến nay có khoảng 8,2 triệu trẻ trong số này chưa mắc Covid-19, còn lại là trẻ có thể đã mắc."Như vậy, đến cuối quý 2 sẽ cố gắng tiêm đủ 2 mũi cho trẻ đủ điều kiện tiêm. Với số trẻ đã mắc thì khoảng 3 tháng sau khi mắc Covid-19 sẽ tiến hành tiêm, tức là khoảng tháng 7 đến tháng 8/2022 sẽ tiêm cho trẻ", ông Lân cho biết. Đại diện Bộ Y tế cũng nhấn mạnh, quan điểm tiêm cho trẻ em là “nhanh nhất, rộng nhất, đảm bảo an toàn”, rà soát tất cả các đối tượng trẻ em đảm bảo tất cả trẻ được tiêm chủng.Theo chỉ đạo của Thủ tướng Chính phủ, trong quý 2/2022 sẽ tiêm đủ cho tất cả những trẻ đủ điều kiện tiêm chủng, sau đó với những trường hợp trì hoãn tiêm sẽ tiếp tục tiêm đảm bảo mỗi trẻ được tiếp cận vaccine. Mục tiêu an toàn là trên hết, Bộ Y tế đã tập huấn, giao nhiệm vụ cho các đơn vị y tế dự phòng, chỉ đạo các địa phương trên toàn quốc lập kế hoạch chuẩn bị tiêm chủng.PGS.TS Dương Thị Hồng, Phó Viện trưởng Viện Vệ sinh dịch tễ Trung ương, cũng cho biết, hiện tại lô vaccine phòng Covid-19 tiêm cho trẻ từ 5 đến dưới 12 tuổi đầu tiên đã về đến Việt Nam, đây là vaccine Moderna do Chính phủ Úc tài trợ.Hiện lô vaccine đầu tiên này đang được kiểm định chất lượng tại Viện Kiểm định vaccine và sinh phẩm y tế. Dự kiến trong tuần tới sẽ tiến hành tiêm vaccine cho trẻ trên quy mô toàn quốc. “Việc tiêm sẽ tiến hành trước tiên đối với học sinh lớp 6, sau đó mới triển khai cho nhóm tuổi nhỏ hơn”, bà Hồng thông tin.Có hai loại vaccine phòng Covid-19 được sử dụng để tiêm cho trẻ từ 5 đến dưới 12 tuổi là vaccine Pfizer và vaccine Moderna. Về phản ứng sau tiêm đối với nhóm trẻ này, theo bà Hồng là tương tự như với nhóm trẻ 12 – 17 tuổi.Hầu hết các phản ứng thông thường như đau đầu, tiêu chảy, đau tại vị trí tiêm, mệt mỏi, có thể hơi ớn lạnh, sốt. Các phản ứng này xuất hiện ở liều tiêm thứ hai nhiều hơn liều thứ nhất. Tỷ lệ sốt cũng như phản ứng thông thường ở mức trên 10% đến dưới 50%.Những phản ứng có tỷ lệ gặp ít hơn dưới 10% là buồn nôn và sưng tấy tại chỗ tiêm, ít gặp dưới 1% là có các phản ứng nổi hạch, phản ứng quá mẫn như phát ban, ngứa, một số có biểu hiện ngủ li bì, tăng tiết mồ hôi…Cả hai vaccine Pfizer và Moderna đều có phản ứng sau tiêm tương tự nhau, ở một số quốc gia đã triển khai trước Việt Nam, ghi nhận ở nhóm trẻ nhỏ với các phản ứng viêm cơ tim, viêm ngoài tim tỷ lệ ghi nhận còn thấp hơn với nhóm 12 – 17 tuổi.“Tuy nhiên, trong tiêm chủng chúng tôi vẫn khuyến cáo không căn cứ vào tỷ lệ 1/1 triệu liều, hay 1/100.000 liều mà luôn cần tinh thần trách nhiệm, cảnh giác với các phản ứng có thể xảy ra để xử trí kịp thời, tránh những rủi ro đáng tiếc cho trẻ khi thực hiện tiêm chủng”, bà Hồng nhấn mạnh.CHỈ TIÊM KHI TRẺ THỰC SỰ KHỎE MẠNHBà Hồng cũng khuyến cáo, khi trẻ thực sự khoẻ mạnh thì các gia đình hãy đưa con đi tiêm chủng. Khi trẻ có biểu hiện nghi ngờ mắc Covid-19, hoặc mệt mỏi... thì tránh đưa trẻ đến điểm tiêm. Phụ huynh hãy chia sẻ đầy đủ tình trạng sức khoẻ của trẻ với nhân viên y tế trước khi tiêm để đảm bảo an toàn cho trẻ.Sau tiêm cần theo dõi ít nhất 30 phút, phụ huynh cần báo lại cho cán bộ y tế về tình trạng sức khỏe của con mình trước khi ra về. Sau đó, theo dõi chặt sức khỏe của trẻ ít nhất trong 3 ngày đầu. Trong trường hợp phản ứng sau tiêm tăng lên thì cần đưa trẻ đến cơ sở y tế ngay.Về liều tiêm, bà Hồng cho biết, tiêm hai liều cho mỗi trẻ, khoảng cách giữa các liều theo hướng dẫn của nhà sản xuất, từ 3 – 8 tuần, nhưng để đảm bảo tiến trình triển khai và tuân thủ theo hướng dẫn của Tổ chức Y tế thế giới, Bộ Y tế hướng dẫn tiêm mũi một cách mũi 2 khoảng 4 tuần.Về liều lượng, vaccine Pfizer có liều tiêm 0,2 ml, tiêm bắp; vaccine Moderna tiêm bằng 1/2 liều cơ bản của người lớn (tương đương 0,25ml), giống như tiêm vaccine cho người lớn liều nhắc lại, tiêm bắp.Về chất lượng vaccine, bà Hồng thông tin, trước khi được đưa vào trong chương trình tiêm chủng mở rộng phải tuân thủ các quy trình nghiêm ngặt của Bộ Y tế, đó là vaccine khi về Việt Nam phải có đầy đủ các hồ sơ liên quan, chất lượng vaccine được kiểm định tại Viện Kiểm định quốc gia vaccine và sinh phẩm y tế để đánh giá, sau khi có giấy phép xuất xưởng  mới được đưa đến các điểm tiêm chủng.  </w:t>
      </w:r>
    </w:p>
    <w:p>
      <w:r>
        <w:t>Link post: https://vneconomy.vn//di-chung-than-kinh-hau-covid-19-nguoi-mac-thuong-bi-nhuc-dau-chong-mat.htm</w:t>
      </w:r>
      <w:r>
        <w:rPr>
          <w:color w:val="000000" w:themeColor="hyperlink"/>
          <w:u w:val="single"/>
        </w:rPr>
        <w:hyperlink r:id="rId149">
          <w:r>
            <w:rPr/>
            <w:t>Link!</w:t>
          </w:r>
        </w:hyperlink>
      </w:r>
      <w:r>
        <w:rPr>
          <w:color w:val="000000" w:themeColor="hyperlink"/>
          <w:u w:val="single"/>
        </w:rPr>
        <w:hyperlink r:id="rId149">
          <w:r>
            <w:rPr/>
            <w:t>Link!</w:t>
          </w:r>
        </w:hyperlink>
      </w:r>
      <w:r>
        <w:rPr>
          <w:color w:val="000000" w:themeColor="hyperlink"/>
          <w:u w:val="single"/>
        </w:rPr>
        <w:hyperlink r:id="rId149">
          <w:r>
            <w:rPr/>
            <w:t>Link!</w:t>
          </w:r>
        </w:hyperlink>
      </w:r>
    </w:p>
    <w:p>
      <w:r>
        <w:t xml:space="preserve"> 18:58 06/04/2022 Di chứng thần kinh hậu Covid-19: Người mắc thường bị nhức đầu, chóng mặt   Tuấn Dũng -      Di chứng thần kinh hậu Covid-19 cũng được ghi nhận với các biểu hiện thường gặp ở người sau khi mắc bệnh như nhức đầu, chóng mặt, thậm chí đột quỵ, viêm màng não…   Di chứng thần kinh hậu Covid-19 cũng được ghi nhận với các biểu hiện thường gặp ở người sau khi mắc bệnh như nhức đầu, chóng mặt, thậm chí đột quỵ, viêm màng não…  </w:t>
      </w:r>
    </w:p>
    <w:p>
      <w:r>
        <w:t xml:space="preserve"> Nghiên cứu mới đây được xuất bản trên tạp chí Nature Communications cho rằng, virus SARS-CoV-2 gây bệnh Covid-19 biểu hiện chủ yếu là hội chứng hô hấp cấp tính nghiêm trọng. Di chứng thần kinh hậu Covid-19 cũng được ghi nhận với các biểu hiện thường gặp ở người sau khi mắc bệnh như nhức đầu, chóng mặt, thậm chí đột quỵ, viêm màng não…Tuy nhiên, các nhà khoa học chưa rõ nguyên nhân và diễn tiến của bệnh Covid-19 ảnh hưởng đến hệ thần kinh ra sao. Nghiên cứu được đăng trên tạp chí Nature Communications đã tiến hành thí nghiệm trên một số loài linh trưởng nhiễm SARS-CoV-2 để tìm hiểu các di chứng thần kinh do ảnh hưởng kéo dài của Covid-19.Cụ thể, các nhà nghiên cứu sử dụng 2 loài linh trưởng gồm khỉ vàng và khỉ xanh châu Phi làm mẫu nhiễm SARS-CoV-2 để đánh giá các bệnh về não. Trong đó, 2 con khỉ vàng và 2 con khỉ xanh châu Phi nhiễm virus qua các hạt khí dung (aerosol), 2 con khỉ vàng và 2 con khỉ xanh châu Phi nhiễm virus qua đường niêm mạc.Ngoài ra, 2 con khỉ vàng và 2 con khỉ xanh châu Phi được dùng làm các đối tượng so sánh, được lây nhiễm mô phỏng trong môi trường nuôi cấy. Tất cả những con khỉ phơi nhiễm với virus đều có biểu hiện mắc bệnh trong tuần đầu tiên sau khi tiếp xúc, bất kể lây qua đường nào. Sau đó, các nhà nghiên cứu theo dõi các chứng viêm não, chảy máu não, não thiếu oxy, thoái hóa thần kinh và sự chết tế bào ở những con khỉ nhiễm virus.Kết quả nghiên cứu cho thấy bệnh lý thần kinh được phát hiện ở những con khỉ mắc bệnh nhưng không biểu hiện các triệu chứng hô hấp nghiêm trọng. Ngoài ra, các nhà khoa học cũng phát hiện virus trong các tế bào nội mô não, ngay cả khi khỉ không mắc bệnh nặng hoặc không có các triệu chứng thần kinh rõ ràng.Các loài linh trưởng có thể là mô hình khả thi để mô phỏng những bệnh lý thần kinh liên quan đến SARS-CoV-2. Các kết luận rút ra từ mô hình này có thể được áp dụng ở người bệnh. Theo đó, các tác giả đề xuất những bệnh nhân mắc hội chứng kéo dài của Covid-19 cần được theo dõi trong một thời gian dài để phòng biến chứng thần kinh.Tại Việt Nam, mới đây bác sĩ Nguyễn Thị Minh Đức, Trưởng khoa Nội tổng hợp, Bệnh viện Đa khoa Tâm Anh TP HCM, đã cho biết thống kê từ 15 nghiên cứu trên thế giới ghi nhận 44% người bị đau đầu, 11% mất ngủ sau khi khỏi Covid-19. Sau 6 tháng, các triệu chứng này vẫn tiếp diễn với tần suất khá cao, với khoảng 50% trường hợp kéo dài.Theo bác sĩ Đức, triệu chứng đau đầu, mất ngủ, chóng mặt... hậu Covid-19 có thể là di chứng của quá trình viêm thần kinh. Tổn thương viêm có thể tạo ra nhiều gốc tự do gây hại, theo thời gian làm thần kinh nhanh thoái hóa. Một số nghiên cứu khoa học chỉ ra nCoV xâm nhập trực tiếp vào hệ thần kinh trung ương thông qua thụ thể ACE-2, trong khi đó ACE-2 biểu hiện tại các vùng não như vỏ não vận động, hồi đai sau, hành khứu giác và một số vị trí khác.nCoV cũng có thể xâm nhập vào hệ thần kinh trung ương một cách gián tiếp do tình trạng thiếu oxy và rối loạn chuyển hóa cũng như mất nước và viêm hệ thống. Ngoài ra, cơn bão cytokine có thể gây đau nửa đầu. Một khảo sát được công bố chỉ ra rằng chứng đau nửa đầu là loại đau đầu hậu Covid-19 thường gặp nhất.Cùng với đó, sức khỏe chưa hoàn toàn phục hồi sau mắc Covid-19, lo lắng, áp lực vô hình do đại dịch gây ra như thất nghiệp, giảm thu nhập, cuộc sống bình thường mới còn nhiều hạn chế, nỗi đau mất đi người thân... Căng thẳng, áp lực kích thích cơ thể sản sinh ra nhiều gốc tự do tấn công não bộ, dẫn đến các triệu chứng như đau đầu, mất ngủ, giảm trí nhớ, mất tập trung, trầm cảm. </w:t>
      </w:r>
    </w:p>
    <w:p>
      <w:r>
        <w:t>Link post: https://vneconomy.vn//bo-y-te-f1-khong-con-phai-cach-ly.htm</w:t>
      </w:r>
      <w:r>
        <w:rPr>
          <w:color w:val="000000" w:themeColor="hyperlink"/>
          <w:u w:val="single"/>
        </w:rPr>
        <w:hyperlink r:id="rId150">
          <w:r>
            <w:rPr/>
            <w:t>Link!</w:t>
          </w:r>
        </w:hyperlink>
      </w:r>
      <w:r>
        <w:rPr>
          <w:color w:val="000000" w:themeColor="hyperlink"/>
          <w:u w:val="single"/>
        </w:rPr>
        <w:hyperlink r:id="rId150">
          <w:r>
            <w:rPr/>
            <w:t>Link!</w:t>
          </w:r>
        </w:hyperlink>
      </w:r>
      <w:r>
        <w:rPr>
          <w:color w:val="000000" w:themeColor="hyperlink"/>
          <w:u w:val="single"/>
        </w:rPr>
        <w:hyperlink r:id="rId150">
          <w:r>
            <w:rPr/>
            <w:t>Link!</w:t>
          </w:r>
        </w:hyperlink>
      </w:r>
    </w:p>
    <w:p>
      <w:r>
        <w:t xml:space="preserve"> 20:46 15/04/2022 Bộ Y tế: F1 không còn phải cách ly   Nhật Dương -      Người tiếp xúc gần ca bệnh Covid-19 (F1) trong vòng 10 ngày kể từ ngày tiếp xúc lần cuối với F0 đang trong thời kỳ lây truyền tự theo dõi sức khỏe; đeo khẩu trang, hạn chế tiếp xúc gần với người khác, không phải thực hiện cách ly…   Ảnh minh họa.   </w:t>
      </w:r>
    </w:p>
    <w:p>
      <w:r>
        <w:t xml:space="preserve"> Bộ Y tế nêu rõ quy định này trong hướng dẫn mới điều chỉnh định nghĩa ca bệnh Covid-19 và biện pháp y tế đối với ca bệnh Covid-19 và người tiếp xúc gần (F1) ban hành ngày 15/4.Theo đó, ca bệnh Covid-19 nghi ngờ là một trong số các trường hợp sau: Là người có yếu tố dịch tễ và có biểu hiện triệu chứng (sốt và ho hoặc có ít nhất 3 trong số các triệu chứng: sốt; ho; đau người, mệt mỏi, ớn lạnh; đau, nhức đầu; đau họng; chảy nước mũi, nghẹt mũi; giảm hoặc mất khứu giác; giảm hoặc mất vị giác; buồn nôn; nôn; tiêu chảy; khó thở).Là người có kết quả xét nghiệm kháng nguyên dương tính với SARS-CoV-2; là trường hợp viêm đường hô hấp cấp tính nặng, viêm phổi nặng nghi do virus có chỉ định nhập viện. Người có yếu tố dịch tễ bao gồm người tiếp xúc gần với ca bệnh xác định, người có mặt trên các phương tiện giao thông hoặc cùng địa điểm, sự kiện nơi làm việc, lớp học...với ca bệnh xác định đang trong thời kỳ lây truyền.Ca bệnh Covid-19 (F0) xác định là một trong số các trường hợp sau: Là người có kết quả xét nghiệm dương tính với virus Covid-19 bằng phương pháp RT-PCR; là người có triệu chứng lâm sàng và có kết quả xét nghiệm kháng nguyên dương tính với virus Covid-19; là người có yếu tố dịch tễ và có kết quả xét nghiệm kháng nguyên dương tính với virus Covid-19.Người tiếp xúc gần (F1) là một trong số các trường hợp sau: Người có tiếp xúc cơ thể trực tiếp (bắt tay, ôm, hôn, tiếp xúc trực tiếp với da, cơ thể...) với ca bệnh xác định trong thời kỳ lây truyền của F0; người đeo khẩu trang có tiếp xúc, giao tiếp trong vòng 1 mét hoặc trong cùng không gian hẹp, kín và tối thiểu trong thời gian 15 phút với F0 đang trong thời kỳ lây truyền.Người không đeo khẩu trang có tiếp xúc, giao tiếp gần trong vòng 1m hoặc ở trong cùng không gian hẹp, kín với F0 đang trong thời kỳ lây truyền. Người trực tiếp chăm sóc, khám và điều trị F0 khi đang trong thời kỳ lây truyền định mà không sử dụng phương tiện phòng hộ cá nhân theo quy định.Theo Bộ Y tế tất cả các ca bệnh ca bệnh nghi ngờ, F0 đều thực hiện các biện pháp phòng chống lây nhiễm, cách ly, xét nghiệm, điều trị, chăm sóc theo quy định.Đối với F1, trong vòng 10 ngày kể từ ngày tiếp xúc lần cuối với F0 đang trong thời kỳ lây truyền, cần bảo đảm biện pháp phòng tránh lây nhiễm như: đeo khẩu trang, thường xuyên rửa tay với xà phòng và nước sạch/dung dịch sát khuẩn tay nhanh, hạn chế tiếp xúc gần với người khác, đặc biệt là tránh tiếp xúc người có nguy cơ cao, người mắc bệnh nặng; không dùng chung vật dụng trong sinh hoạt, làm việc, học tập; hạn chế đến những nơi tập trung đông người.Tự theo dõi sức khỏe khi có triệu chứng của bệnh sốt và ho; hoặc có ít nhất 3 trong số các triệu chứng sau: sốt; ho; đau người, mệt mỏi, ớn lạnh; đau, nhức đầu; đau họng; chảy nước mũi, nghẹt mũi; giảm hoặc mất khứu giác; giảm hoặc mất vị giác; buồn nôn; nôn; tiêu chảy; khó thở) cần báo ngay cho cơ sở y tế để được tư vấn, xét nghiệm, chẩn đoán, điều trị, chăm sóc sức khỏe theo quy định.Khi có kết quả dương tính với virus Covid-19 phải báo ngay cho cơ sở y tế địa phương để được tư vấn, chăm sóc, điều trị và thực hiện các biện pháp phòng,chống lây nhiễm theo quy định.Hướng dẫn mới này thay thế các hướng dẫn tại Công văn 11042 ngày 29/12/2021 và công văn 762 của Bộ Y tế về các nội dung liên quan đến điều chỉnh định nghĩa ca bệnh Covid-19, cách ly y tế đối với ca bệnh Covid-19 và các trường hợp tiếp xúc gần. </w:t>
      </w:r>
    </w:p>
    <w:p>
      <w:r>
        <w:t>Link post: https://vneconomy.vn//can-cach-ly-toi-thieu-la-tu-5-den-7-ngay-voi-nguoi-nhiem-bien-the-omicron.htm</w:t>
      </w:r>
      <w:r>
        <w:rPr>
          <w:color w:val="000000" w:themeColor="hyperlink"/>
          <w:u w:val="single"/>
        </w:rPr>
        <w:hyperlink r:id="rId151">
          <w:r>
            <w:rPr/>
            <w:t>Link!</w:t>
          </w:r>
        </w:hyperlink>
      </w:r>
      <w:r>
        <w:rPr>
          <w:color w:val="000000" w:themeColor="hyperlink"/>
          <w:u w:val="single"/>
        </w:rPr>
        <w:hyperlink r:id="rId151">
          <w:r>
            <w:rPr/>
            <w:t>Link!</w:t>
          </w:r>
        </w:hyperlink>
      </w:r>
      <w:r>
        <w:rPr>
          <w:color w:val="000000" w:themeColor="hyperlink"/>
          <w:u w:val="single"/>
        </w:rPr>
        <w:hyperlink r:id="rId151">
          <w:r>
            <w:rPr/>
            <w:t>Link!</w:t>
          </w:r>
        </w:hyperlink>
      </w:r>
    </w:p>
    <w:p>
      <w:r>
        <w:t xml:space="preserve"> 06:05 24/03/2022 Cần cách ly tối thiểu là từ 5 đến 7 ngày với người nhiễm biến thể Omicron   Tuấn Dũng -      Thời gian virus SARS-CoV-2 tồn tại trong cơ thể người mắc Covid-19 do nhiễm biến thể Omicron không ngắn hơn so với nhiễm biến thể khác của virus này. Do đó vẫn cần cách ly tối thiểu là từ 5 đến 7 ngày...   Cần cách ly tối thiểu là từ 5 đến 7 ngày với người nhiễm biến thể Omicron - Ảnh: sưu tầm  </w:t>
      </w:r>
    </w:p>
    <w:p>
      <w:r>
        <w:t xml:space="preserve"> Lưu ý người mắc Covid-19 vẫn xuất hiện các triệu chứng hô hấp như ho và hắt hơi sau 7 ngày cách ly thì nên tiếp tục cách ly đủ 10-14 ngày.Khuyến cáo này đã được Tiến sĩ Marjolein Irwin-Knoester, nhà virus học từ Đại học Groningen ở Hà Lan đưa ra. khi mà trước đó, các nhà khoa học trên thế giới cho hay, điều khiến Omicron có thể lây lan nhanh hơn là do khoảng thời gian từ khi nhiễm virus đến khi có thể lây truyền virus cho người khác rất ngắn.Và các nhà khoa học cũng cho rằng, thời gian virus tồn tại trong cơ thể người bệnh cũng ngắn hơn so với khi nhiễm các biến thể được phát hiện trước đó. Dựa trên thông tin này, nhiều nước đã giảm hoặc bỏ hoàn toàn giai đoạn cách ly 7 ngày với người dương tính với virus.Trước thông tin này, Tiến sĩ Marjolein Irwin-Knoester cho biết, cảm thấy các dữ liệu giả thuyết trên không thực sự thuyết phục. Chỉ ra một số nghiên cứu trong phòng thí nghiệm, bà cho rằng, người nhiễm Omicron có thể lây truyền virus cho người khác trong giai đoạn từ 2 ngày trước khi bắt đầu có biểu hiện và kéo dài đến 7 ngày sau khi phát bệnh.Quãng thời gian này tương đương ở các bệnh nhân Covid-19 nhiễm các biến thể khác. Dù vậy, tiến sĩ Irwin-Knoester thừa nhận biến thể Omicron gây bệnh nhẹ hơn nên việc các quốc gia quyết định giảm thời gian cách ly ở thời điểm này là “có thể chấp nhận được”.Thời gian cách ly 7 ngày là an toàn cho mọi trường hợp mắc bệnh. Nhưng việc giảm xuống khoảng 5 ngày cũng “có thể chấp nhận được” để đạt mục tiêu vừa kiềm chế dịch bệnh, vừa đưa cuộc sống trở lại bình thường.Bà Marjolein Irwin-Knoester lưu ý, người mắc Covid-19 vẫn xuất hiện các triệu chứng hô hấp như ho và hắt hơi sau 7 ngày cách ly thì nên tiếp tục cách ly đủ 10-14 ngày.Thời gian cách ly thậm chí cần lâu hơn với những người bệnh nặng hoặc có vấn đề về suy giảm miễn dịch vì virus có thể tồn tại trong những người này trong nhiều tháng.Tiến sĩ Irwin-Knoester khuyến nghị nếu xuất hiện biến thể mới gây bệnh nghiêm trọng hơn, các nước cần cân nhắc khôi phục quy định cách ly, tối thiểu là 7 ngày.Theo trang thống kê worldometers.info, tính đến khoảng 22h ngày 23/3 (theo giờ Việt Nam), trên thế giới có tổng cộng 475.153.135 ca mắc Covid-19 và 6.124.356 ca tử vong. Tổng số ca hồi phục đến nay là 410.694.600 ca. </w:t>
      </w:r>
    </w:p>
    <w:p>
      <w:r>
        <w:t>Link post: https://vneconomy.vn//canh-bao-ve-dong-phu-moi-cua-bien-the-omicron.htm</w:t>
      </w:r>
      <w:r>
        <w:rPr>
          <w:color w:val="000000" w:themeColor="hyperlink"/>
          <w:u w:val="single"/>
        </w:rPr>
        <w:hyperlink r:id="rId152">
          <w:r>
            <w:rPr/>
            <w:t>Link!</w:t>
          </w:r>
        </w:hyperlink>
      </w:r>
      <w:r>
        <w:rPr>
          <w:color w:val="000000" w:themeColor="hyperlink"/>
          <w:u w:val="single"/>
        </w:rPr>
        <w:hyperlink r:id="rId152">
          <w:r>
            <w:rPr/>
            <w:t>Link!</w:t>
          </w:r>
        </w:hyperlink>
      </w:r>
      <w:r>
        <w:rPr>
          <w:color w:val="000000" w:themeColor="hyperlink"/>
          <w:u w:val="single"/>
        </w:rPr>
        <w:hyperlink r:id="rId152">
          <w:r>
            <w:rPr/>
            <w:t>Link!</w:t>
          </w:r>
        </w:hyperlink>
      </w:r>
    </w:p>
    <w:p>
      <w:r>
        <w:t xml:space="preserve"> 19:11 14/03/2022 Cảnh báo về dòng phụ mới của biến thể Omicron   Tuấn Dũng -      Biến thể Omicron của virus SARS-CoV-2 gây bệnh Covid-19 đã đột biến thành các dòng phụ BA.1, BA.2 và BA.3...   Biến thể Omicron của virus SARS-CoV-2 gây bệnh Covid-19 đã đột biến thành các dòng phụ BA.1, BA.2 và BA.3. Ảnh: Livescience  </w:t>
      </w:r>
    </w:p>
    <w:p>
      <w:r>
        <w:t xml:space="preserve"> Hiện Hong Kong đang trải qua làn sóng lây nhiễm Covid-19 nghiêm trọng nhất kể từ khi dịch bùng phát, với tỷ lệ tử vong do dịch bệnh này hiện ở mức cao nhất thế giới.Tiến sĩ Chalermchai Boonyaleephan, Phó Chủ tịch ủy ban của Thượng viện Thái Lan về sức khỏe cộng đồng, cho biết biến thể Omicron của virus SARS-CoV-2 gây bệnh Covid-19 đã đột biến thành các dòng phụ BA.1, BA.2 và BA.3. Tuy nhiên, số ca nhiễm và tử vong ở Hong Kong tăng lên mức cao nhất từ trước tới nay trùng với sự xuất hiện của dòng phụ BA.2.2 của Omicron.Theo Tiến sĩ Chalermchai, số ca nhiễm mới cao khiến đột biến dường như dễ xảy ra hơn. Hiện mỗi tuần Hong Kong ghi nhận khoảng 5.000 ca nhiễm mới và 30 ca tử vong. Tỷ lệ tử vong cao hơn ở những người nhiễm dòng phụ BA.2.2. Do đó, cần theo dõi chặt chẽ tình hình.Cùng chung quan điểm trên với Tiến sĩ Chalermchai, Trung tâm Gene thuộc Đại học Mahidol cho rằng làn sóng dịch bệnh hiện nay ở Hong Kong có thể do dòng phụ BA.2.2 gây ra. Hầu hết các ca tử vong ở Hong Kong là người cao tuổi và chưa tiêm vaccine. Theo trung tâm trên, dòng phụ này hiện vẫn chưa được ghi nhận ở Thái Lan.Tuy nhiên, trả lời phỏng vấn của tờ Bangkok Post ngày 13/3, Cục trưởng Cục Khoa học Y tế  Supakit Sirilak, cho biết Sáng kiến Toàn cầu về chia sẻ dữ liệu cúm (Gisaid) - cơ sở dữ liệu hàng đầu về dữ liệu gene cúm, vẫn chưa chính thức xác nhận BA.2.2 là một dòng phụ mới hoặc là nguyên nhân dẫn tới số ca mắc và tử vong cao hơn tại Hong Kong.Ông nêu rõ hiện BA.2.2 vẫn chưa được Gisaid công nhận là dòng phụ mới. Chỉ có các nhà khoa học Hong Kong đề cập dòng phụ này. Trên thực tế, một dòng phụ khác của Omicron là BA.2.3 đã được ghi nhận ở Philippines và phổ biến hơn nhiều so với BA.2.2.Việc công bố biến thể mới cần có thời gian và đáp ứng một số tiêu chí, trong đó có tốc độ lây lan, mức độ nghiêm trọng và khả năng né tránh miễn dịch. Hiện Gisaid công nhận 5 biến thể, trong đó 90% các ca nhiễm mới vẫn là do Omicron gây ra.Trước đó, Tổ chức Y tế thế giới (WHO) cho biết họ đang theo dõi một số dòng phụ của biến thể Omicron, gồm BA.1, BA.1.1, BA.2 và BA.3. Đồng thời xem xét dữ liệu thực tế về việc liệu các dòng phụ của Omicron có gây "bệnh nặng hơn" trong thử nghiệm trên chuột lang hay không.Bà Maria Van Kerkhove, chuyên gia bệnh truyền nhiễm hàng đầu WHO, nhấn mạnh Omicron vẫn là "một biến thể đáng lo ngại". "Những dòng phụ nổi bật đã được phát hiện trên thế giới là BA.1, BA.1.1 và BA.2. Ngoài ra còn có BA.3 và những dòng phụ khác", bà Kerkhove nói.Cuối tháng 11-2021, WHO đã đưa Omicron vào danh sách "các biến thể đáng lo ngại" của virus SARS-CoV-2. Omicron là chủng có nhiều đột biến nhất của virus SARS-CoV-2, đã lan rộng ra hơn 150 quốc gia/vùng lãnh thổ tính đến 8-1-2022.Còn tại Việt Nam, bước đầu đã có những bằng chứng kết luận, chủng Omicron đã là chủng lưu hành chính tại Hà Nội. Trong đó, chiếm ưu thế là biến thể phụ BA.2 (Omicron tàng hình).Sở Y tế Hà Nội dự báo trong thời gian tiếp theo, số mắc Covid-16 trên địa bàn Thủ đô sẽ tiếp tục tăng do khả năng lây nhiễm cao của biến chủng Omicron.Theo Sở Y tế Hà Nội, thời gian qua, số ca mắc trên địa bàn Thủ đô tăng nhanh. Tuy nhiên, các mục tiêu cốt lõi của hoạt động phòng, chống dịch (kiểm soát tỉ lệ tử vong, chuyển nặng; số mắc không vượt quá năng lực tiếp nhận của hệ thống) vẫn được đảm bảo, phù hợp với tinh thần thích ứng an toàn, linh hoạt, kiểm soát hiệu quả dịch Covid-19. Công tác phòng chống dịch tiếp tục được triển khai quyết liệt, hiệu quả. </w:t>
      </w:r>
    </w:p>
    <w:p>
      <w:r>
        <w:t>Link post: https://vneconomy.vn//ky-thi-tot-nghiep-thpt-2022-dien-ra-trong-3-ngay-tu-6-7.htm</w:t>
      </w:r>
      <w:r>
        <w:rPr>
          <w:color w:val="000000" w:themeColor="hyperlink"/>
          <w:u w:val="single"/>
        </w:rPr>
        <w:hyperlink r:id="rId153">
          <w:r>
            <w:rPr/>
            <w:t>Link!</w:t>
          </w:r>
        </w:hyperlink>
      </w:r>
      <w:r>
        <w:rPr>
          <w:color w:val="000000" w:themeColor="hyperlink"/>
          <w:u w:val="single"/>
        </w:rPr>
        <w:hyperlink r:id="rId153">
          <w:r>
            <w:rPr/>
            <w:t>Link!</w:t>
          </w:r>
        </w:hyperlink>
      </w:r>
      <w:r>
        <w:rPr>
          <w:color w:val="000000" w:themeColor="hyperlink"/>
          <w:u w:val="single"/>
        </w:rPr>
        <w:hyperlink r:id="rId153">
          <w:r>
            <w:rPr/>
            <w:t>Link!</w:t>
          </w:r>
        </w:hyperlink>
      </w:r>
    </w:p>
    <w:p>
      <w:r>
        <w:t xml:space="preserve"> 16:31 18/04/2022 Kỳ thi tốt nghiệp THPT 2022 diễn ra trong 3 ngày, từ 6/7   Thanh Xuân -      Bộ Giáo dục và Đào tạo đang lấy ý kiến về thời gian diễn ra kỳ thi tốt nghiệp THPT cho phù hợp với tình hình dịch Covid-19 và đảm bảo tiến độ học tập của thí sinh…   Ảnh minh họa.  </w:t>
      </w:r>
    </w:p>
    <w:p>
      <w:r>
        <w:t xml:space="preserve"> Thông tin này vừa được TS.Nguyễn Mạnh Hùng - Vụ Giáo dục đại học, Bộ Giáo dục và Đào tạo cho biết tại sự kiện "Ngày hội tư vấn tuyển sinh - hướng nghiệp 2022" diễn ra tại Trường đại học Bách Khoa (Đại học Quốc gia TP. HCM).Năm 2022, tất cả học sinh đang học THPT tại các trường phải đăng ký dự thi trực tuyến trên Cổng thông tin tuyển sinh của Bộ và Cổng dịch vụ công quốc gia. Như vậy, thí sinh không còn đăng ký dự thi trên giấy như mọi năm. Tuy nhiên, riêng nhóm thí sinh tự do vẫn đăng ký dự thi trên giấy và gửi tại điểm tiếp nhận hồ sơ theo quy định của các sở Giáo dục và Đào tạo để nhập dữ liệu lên hệ thống.Về thời gian diễn ra kỳ thi tốt nghiệp THPT, theo TS. Nguyễn Mạnh Hùng, Bộ đang lấy ý kiến các Sở để thống nhất phù hợp với tình hình dịch Covid-19 và đảm bảo tiến độ học tập của thí sinh. Dự kiến, kỳ thi tốt nghiệp THPT năm nay sẽ diễn ra vào các ngày 6, 7 và 8/7.Đối với việc đăng ký các môn thi, khoảng cuối tháng 4/2022, hệ thống sẽ mở hướng dẫn thí sinh thực hành đăng ký dự thi. Sau đó, hệ thống sẽ xóa hết dữ liệu thí sinh đã đăng ký thử để thí sinh đăng ký chính thức, dự kiến vào ngày 28, 29/4 đến 12/5.Còn việc xét tốt nghiệp THPT và tổ chức thi đều như năm trước. Đề thi chủ yếu kiểm tra kiến thức lớp 12. Hiện, Bộ đã công bố đề thi minh họa giúp thí sinh tham khảo, ôn tập và chuẩn bị cho kỳ thi.Ngoài ra, thông tin thêm về quy chế tuyển sinh đại học, TS.Nguyễn Mạnh Hùng cho hay, dự thảo quy chế tuyển sinh đại học, cao đẳng 2022 có một số điều chỉnh về mặt kỹ thuật nhưng cơ bản đảm bảo quyền lợi của thí sinh.Năm nay, tất cả nguyện vọng của thí sinh đăng ký ở các trường dù bất kỳ phương thức nào cũng đăng ký trên hệ thống. Sau khi có kết quả thi THPT, các trường phải đẩy dữ liệu lên hệ thống chung để lọc ảo.Toàn bộ việc xét tuyển độc lập của các trường đều đẩy lên hệ thống để Bộ lọc ảo chung. Và như năm 2021, tất cả nguyện vọng của thí sinh được sắp xếp thứ tự từ cao xuống thấp, trong đó nguyện vọng 1 là nguyện vọng cao nhất.Khi lọc ảo, thí sinh sẽ trúng tuyển nguyện vọng cao nhất ở tất cả nguyện vọng, ở tất cả các trường. Để đảm bảo quyền lợi của thí sinh, trong quy chế quy định tất cả các trường khi điều chỉnh chỉ tiêu cho các phương thức khác nhau phải có lộ trình.Thời điểm này, các Sở cũng cơ bản hoàn thành học bạ điện tử. Bộ đã đề nghị các Sở rà soát toàn bộ điểm học bạ để đưa dữ liệu lên hệ thống. Năm nay, thí sinh đăng ký xét tuyển học bạ không cần phải gửi bản sao học bạ cho các trường mà đã có sẵn dữ liệu, các trường chỉ cần lên hệ thống lấy thông tin về điểm của thí sinh nhằm phục vụ cho công tác xét tuyển. </w:t>
      </w:r>
    </w:p>
    <w:p>
      <w:r>
        <w:t>Link post: https://vneconomy.vn//virus-sieu-cam-cum-tai-australia-lam-day-len-nhung-lo-ngai-moi.htm</w:t>
      </w:r>
      <w:r>
        <w:rPr>
          <w:color w:val="000000" w:themeColor="hyperlink"/>
          <w:u w:val="single"/>
        </w:rPr>
        <w:hyperlink r:id="rId154">
          <w:r>
            <w:rPr/>
            <w:t>Link!</w:t>
          </w:r>
        </w:hyperlink>
      </w:r>
      <w:r>
        <w:rPr>
          <w:color w:val="000000" w:themeColor="hyperlink"/>
          <w:u w:val="single"/>
        </w:rPr>
        <w:hyperlink r:id="rId154">
          <w:r>
            <w:rPr/>
            <w:t>Link!</w:t>
          </w:r>
        </w:hyperlink>
      </w:r>
      <w:r>
        <w:rPr>
          <w:color w:val="000000" w:themeColor="hyperlink"/>
          <w:u w:val="single"/>
        </w:rPr>
        <w:hyperlink r:id="rId154">
          <w:r>
            <w:rPr/>
            <w:t>Link!</w:t>
          </w:r>
        </w:hyperlink>
      </w:r>
    </w:p>
    <w:p>
      <w:r>
        <w:t xml:space="preserve"> 13:00 24/03/2022 Virus “siêu cảm cúm” tại Australia làm dấy lên những lo ngại mới   Hoài Phương -      Loại virus được gọi là "siêu cảm cúm", từng xuất hiện lần đầu ở Anh vào tháng 11/2021, hiện đang hoành hành tại các thành phố lớn của Australia. Các bệnh nhân có triệu chứng như nhiễm Covid-19, song đều xét nghiệm âm tính…     </w:t>
      </w:r>
    </w:p>
    <w:p>
      <w:r>
        <w:t xml:space="preserve"> Sau thời gian phải đối phó với các đợt Covid-19 kéo dài, người dân Australia đang bị lây nhiễm chủng virus mới. Sự quen thuộc của các triệu chứng khiến họ nghi ngờ bản thân nhiễm nCoV, tuy nhiên, các xét nghiệm chẩn đoán đều cho kết quả âm tính. Bệnh cúm cũng có triệu chứng như đau đầu, đau nhức cơ thể, sốt và có thể mất 10 -14 ngày để hồi phục. Giới chức Australia hiện khuyến khích bất kỳ người nào nghi ngờ nhiễm bệnh vẫn nên tiến hành nên xét nghiệm.Theo các chuyên gia, virus "siêu cảm cúm" lây lan dữ dội tương tự Covid-19. Các biểu hiện phổ biến nhất ở bệnh nhân bao gồm đau rát họng, nhức đầu, đau cơ thể, chảy nước mũi và mệt mỏi. Tuy nhiên, họ không mất vị giác hoặc khứu giác, đây là điểm khác biệt duy nhất với Covid-19.Hiện mức miễn dịch của Australia xuống thấp, hàng nghìn người đổ ra đường sau gần hai năm giãn cách để trở lại cuộc sống bình thường đã tạo điều kiện cho các mầm bệnh mới nổi xuất hiện. Giới chuyên gia trước đó đã dự đoán số ca nhiễm trùng đường hô hấp nói chung sẽ tăng lên, các trường hợp cúm không nằm ngoài xu hướng này.Các nhà khoa học nhận định thời gian dài phong tỏa, không phơi nhiễm các loại virus nói chung khiến hệ hô hấp quen thuộc với điều này, dễ tổn thương hơn khi trở lại cuộc sống bình thường. Bên cạnh đó, lượng lớn khách du lịch nhập cảnh Australia cũng mang theo các mầm bệnh lạ.Virus "siêu cảm cúm" lây lan dữ dội tại Australia, khi mà đeo khẩu trang, giãn cách xã hội và sát khuẩn tay đã bắt đầu bị xem nhẹ.Tiến sĩ Ian Mackay, chuyên gia virus từ Đại học Queensland, cho biết Covid-19 đã làm thay đổi quan niệm truyền thống rằng mầm bệnh đường hô hấp chỉ xuất hiện trong thời tiết lạnh. "Rõ ràng chúng không xuất hiện theo mùa nữa mà xuất hiện dựa trên mức độ miễn dịch của người dân. Khi miễn dịch xuống thấp, virus có thể hoành hành bất cứ khi nào", ông nói. Những người trước đây thường tự điều trị cảm cúm tại nhà giờ đã đến bác sỹ thăm khám do lo ngại mình có thể mắc Covid-19 và vì vậy mà số ca thông báo có triệu chứng như Covid-19 nhưng có xét nghiệm âm tính tăng đáng kể.Một số chuyên gia thậm chí lo ngại dịch cúm có trong năm nay có thể gây ra nhiều ca tử vong hơn Covid-19. Nhà dịch tễ học Catherine Bennett cảnh báo: "Khả năng miễn dịch chống lại bệnh cúm của chúng ta thấp hơn vì đã bỏ qua hai mùa cúm. Mùa đông năm nay, số người chết do Covid-19 có thể thấp hơn, vì giờ đây cúm mới là yếu tố tấn công người dễ tổn thương".Hồi cuối năm 2021, số ca mắc bệnh siêu cảm cúm cũng được ghi nhận tăng mạnh tại Anh, khi các biện pháp phong tỏa được dỡ bỏ. Các chuyên gia y tế cho rằng virus này không phải bệnh theo mùa mà rất có thể liên quan đến hệ miễn dịch của con người. Điều tương tự đang xảy ra tại Australia, khi mà đeo khẩu trang, giãn cách xã hội và sát khuẩn tay đã bắt đầu bị xem nhẹ. Mức độ phổ biến của bệnh siêu cảm cúm hiện nay tương đương với mức được ghi nhận trong những tháng mùa Đông trước khi bùng phát dịch Covid-19, bất chấp sự thật là thời tiết đang ấm lên.Trước đó, có một phụ nữ tại Israel được phát hiện mắc cùng lúc cả Covid-19 và cúm mùa (còn gọi là Flurona). Sự việc này gây chú ý vì đây là người đầu tiên nhiễm Flurona và dấy lên câu hỏi việc nhiễm đồng thời hai loại virus ảnh hưởng như thế nào đến sức khỏe. Các chuyên gia y tế đang lo ngại về “dịch bệnh kép”, do virus SARS-CoV-2 và virus cúm mùa gây ra, có thể tạo gánh nặng cho hệ thống y tế, mỗi người phải đối mặt với nguy cơ đồng thời phải chống chọi với cả 2 loại virus cùng một lúc.Tiến sĩ Adrian Burrowes, bác sĩ y học gia đình ở Florida ( Hoa Kỳ), cho biết: “Bạn hoàn toàn có thể mắc bệnh cúm và Covid-19 cùng một lúc, điều này có thể gây nguy hiểm cho hệ thống miễn dịch của bản thân". Yasmin, Giám đốc Sáng kiến Truyền thông sức khỏe Stanford (Hoa Kỳ), cũng cho rằng: “Một khi bạn bị nhiễm cúm và một số loại virus đường hô hấp khác, chúng sẽ khiến cơ thể bạn suy yếu. Khả năng miễn dịch phòng bệnh của bạn suy giảm và điều này khiến bạn dễ bị nhiễm các mầm bệnh khác".Các triệu chứng của bệnh cúm và Covid-19 khá giống nhau, vì vậy rất khó để phân biệt hai loại này.Theo Trung tâm Kiểm soát và Phòng ngừa dịch bệnh (CDC) Hoa Kỳ, về bản chất, cả Covid-19 và cúm đều có thể tấn công phổi, có khả năng gây viêm phổi, tràn dịch trong phổi hoặc suy hô hấp. Mỗi tình trạng bệnh đều có thể gây nhiễm trùng huyết, tổn thương tim và viêm các mô tim, não hoặc cơ.Tiến sĩ Michael Matthay, giáo sư y khoa tại Đại học California, San Francisco cảnh báo: “Nguy cơ bị viêm phổi sẽ cao hơn nếu cơ thể bị nhiễm cả virus cúm và virus Corona. Hai loại virus kết hợp với nhau chắc chắn có thể gây tổn thương phổi nhiều hơn và gây suy hô hấp nặng hơn. Suy hô hấp không nhất thiết là phổi của bệnh nhân ngừng hoạt động, mà bản chất là phổi không thể nhận đủ oxy vào máu”.Tiến sĩ Leonard Mermel, trưởng Khoa Kiểm soát dịch tễ và Nhiễm khuẩn tại Bệnh viện Rhode Island chỉ rõ: “Các triệu chứng của bệnh cúm và Covid-19 khá giống nhau, vì vậy rất khó để phân biệt hai loại này". Bên cạnh đó cả Covid-19 và bệnh cúm đều có thể lây lan từ người sang người giữa những người tiếp xúc gần với nhau (trong khoảng gần 2m). Cả hai bệnh đều lây lan chủ yếu bởi các phần tử lớn và nhỏ có chứa virus được bắn ra ngoài khi những người mắc bệnh (Covid-19 hoặc cúm) ho, hắt hơi hoặc nói chuyện.Những giọt bắn này có thể phát tán vào miệng hoặc mũi của những người ở gần đó và có thể được hít vào phổi. Trong một số trường hợp như môi trường trong nhà với hệ thống điều hòa, thông khí kém, các giọt bắn nhỏ có thể lây lan xa hơn 2m và gây nhiễm virus. Virus thường lây lan chủ yếu là qua đường hô hấp, tuy nhiên một người có thể bị nhiễm bệnh qua đường tiếp xúc bề mặt (bắt tay với người có virus trên tay của họ) hoặc chạm vào các bề mặt hoặc vật dụng có virus trên đó, và sau đó vô tình chạm vào miệng, mũi hoặc mắt của chính mình. </w:t>
      </w:r>
    </w:p>
    <w:p>
      <w:r>
        <w:t>Link post: https://vneconomy.vn//bat-thuong-o-tieu-phe-quan-phoi-hau-covid-19.htm</w:t>
      </w:r>
      <w:r>
        <w:rPr>
          <w:color w:val="000000" w:themeColor="hyperlink"/>
          <w:u w:val="single"/>
        </w:rPr>
        <w:hyperlink r:id="rId155">
          <w:r>
            <w:rPr/>
            <w:t>Link!</w:t>
          </w:r>
        </w:hyperlink>
      </w:r>
      <w:r>
        <w:rPr>
          <w:color w:val="000000" w:themeColor="hyperlink"/>
          <w:u w:val="single"/>
        </w:rPr>
        <w:hyperlink r:id="rId155">
          <w:r>
            <w:rPr/>
            <w:t>Link!</w:t>
          </w:r>
        </w:hyperlink>
      </w:r>
      <w:r>
        <w:rPr>
          <w:color w:val="000000" w:themeColor="hyperlink"/>
          <w:u w:val="single"/>
        </w:rPr>
        <w:hyperlink r:id="rId155">
          <w:r>
            <w:rPr/>
            <w:t>Link!</w:t>
          </w:r>
        </w:hyperlink>
      </w:r>
    </w:p>
    <w:p>
      <w:r>
        <w:t xml:space="preserve"> 14:37 22/03/2022 Bất thường ở tiểu phế quản phổi hậu Covid-19   Hoài Phương -      Kết quả một nghiên cứu mới đây đăng trên Tạp chí Radiology đã cho thấy nhiều người có dấu hiệu bệnh lý tiểu phế quản trên phim chụp cắt lớp CT. Triệu chứng này xuất hiện ngay cả những người bị Covid-19 nhẹ điều trị tại nhà...   Ảnh minh họa.  </w:t>
      </w:r>
    </w:p>
    <w:p>
      <w:r>
        <w:t xml:space="preserve"> Nghiên cứu bao gồm nhiều bệnh nhân Covid-19 chưa rõ về nguy cơ cao mắc các vấn đề hô hấp kéo dài. Theo đó, trong 100 bệnh nhân mắc Covid-19, có 67% không nhập viện. Chỉ một số người có tiền sử bệnh phổi, bao gồm cả hen suyễn và khí phế thũng. 3/4 người chưa bao giờ hút thuốc lá và 2% là những người hiện đang hút thuốc. Tất cả đều phải chịu các triệu chứng như khó thở, ho và mệt mỏi trong hơn 30 ngày sau khi được chẩn đoán mắc Covid-19.Các nhà nghiên cứu đã tiến hành chụp cắt lớp CT cho từng bệnh nhân. Tại thời điểm đó, một nửa số bệnh nhân đã trải qua 75 ngày sau chẩn đoán nhiễm virus và một số người đã trải qua hơn 6 tháng. Kết quả, 58% người có dấu hiệu bị tắc nghẽn khí trong phổi, trong đó 57% bệnh nhân đã điều trị Covid-19 tại nhà.Tiến sĩ Alejandro Comellas, nhà nghiên cứu cấp cao, thuộc Đại học Y khoa Iowa Carver (Mỹ) cho biết: “Không phụ thuộc vào mức độ nghiêm trọng khi nhiễm virus SARS-CoV-2, đường hô hấp của người bệnh tiếp tục bị ảnh hưởng nhiều tháng sau đó. Họ có dấu hiệu bị “tắc nghẽn khí” trong phổi – tình trạng một người có thể hít vào hoàn toàn mà không gặp vấn đề gì, nhưng không khí bị giữ lại một cách bất thường khi thở ra”.Những bệnh nhân Covid-19 có các triệu chứng về đường hô hấp kéo dài nên được chụp cắt lớp CT để tìm ra các bất thường ở tiểu phế quảnCả bệnh nhân nhập viện và không nhập viện đều có lượng mô phổi bị ảnh hưởng bởi tình trạng tắc nghẽn khí tương tự nhau. Trái lại, khi đánh giá chức năng phổi bằng đo phế dung, kết quả cho thấy không có sự khác biệt với nhóm 106 người trưởng thành khỏe mạnh (được sử dụng để so sánh trong nghiên cứu). TS. Comellas cho biết: "Nếu chỉ làm các test đánh giá chức năng phổi thông thường, chúng ta sẽ nghĩ rằng phổi dường như hoàn toàn bình thường".Theo các chuyên gia, thông thường, tình trạng tắc nghẽn khí xảy ra trong các bệnh lý hô hấp như bệnh hen, khí phế thũng và viêm phế quản mạn tính. Tiến sĩ Cedric Jamie Rutland, chuyên gia về về phổi thuộc Hiệp hội Phổi Mỹ, người không thuộc nhóm nghiên cứu, cho biết, tắc nghẽn khí thường là dấu hiệu của tình trạng viêm tiểu phế quản.Đặc biệt, tiến sĩ Comellas cũng cho biết, vẫn chưa rõ liệu những bất thường về đường hô hấp được thấy trong nghiên cứu này sẽ kết thúc hay đó là sự khởi phát của tình trạng bệnh lý mạn tính. Comellas cho rằng có thể cả hai suy đoán trên đều đúng, cụ thể: một số bệnh nhân sẽ hồi phục hoàn toàn, trong khi ở một số bệnh nhân khác sẽ tiến triển thành bệnh mạn tính.Theo nhiều báo cáo từ châu Á sang châu Âu thì tỉ lệ bệnh nhân có hình ảnh tổn thương (giai đoạn sớm) trên CT scan khoảng 70 - 80% bệnh nhân viêm phổi trung bình và 100% bệnh nhân ARDS ở tại thời điểm xuất viện (khoảng 4 tuần sau khởi phát). Nhưng tình trạng trên sẽ giảm dần theo thời gian. Sau 3 tháng, hình ảnh tổn thương phổi trên CT scan còn khoảng 50% bệnh nhân viêm phổi trung bình và 70% bệnh nhân nặng. Sau 6 tháng, tỉ lệ này là khoảng 30%.Không phụ thuộc vào mức độ nghiêm trọng khi nhiễm virus SARS-CoV-2, đường hô hấp của người bệnh tiếp tục bị ảnh hưởng nhiều tháng sau đó.Chưa có những báo cáo theo dõi bệnh nhân lâu hơn 6 tháng được ghi nhận. Dựa trên kinh nghiệm của tổn thương phổi và tiểu phế quản sau SARS và MERS thì hầu hết bệnh nhân sẽ hồi phục sau 24 - 36 tháng. Tuy nhiên vẫn còn khoảng 20% bệnh nhân xơ phổi tiến triển nặng hơn sau 5 - 10 năm, tỉ lệ này là 2-6% ở bệnh nhân viêm phổi mức độ trung bình (giai đoạn cấp). Khi đó, các bệnh lý liên quan đến phổi hậu Covid-19 thực sự là một gánh nặng cho bệnh nhân cũng như cho hệ thống y tế: giảm chất lượng cuộc sống, tăng nguy cơ nhập viện, giảm tuổi thọ và tăng chi phí điều trị đáng kể.Do đó, các nhà khoa học cho rằng những bệnh nhân Covid-19 có các triệu chứng về đường hô hấp kéo dài nên được chụp cắt lớp CT để tìm ra các bất thường ở tiểu phế quản và khuyến nghị những bệnh nhân gặp vấn đề về hô hấp sau mắc Covid-19 nên sớm đi khám kiểm tra sức khỏe.Những bệnh nhân này sẽ được khám và hỏi bệnh sử cẩn thận, làm các bài test vận động. Sau đó, bệnh nhân sẽ được thực hiện các cận lâm sàng cần thiết tùy từng trường hợp cụ thể. Những cận lâm sàng có thể được đề nghị gồm: chụp CT scan ngực với độ phân giải cao, đo chức năng hô hấp: thăm dò thể tích phổi và độ khuếch tán khí của phổi, xét nghiệm máu, một số trường hợp có thể phải sinh thiết phổi để chẩn đoán. </w:t>
      </w:r>
    </w:p>
    <w:p>
      <w:r>
        <w:t>Link post: https://vneconomy.vn//doan-khach-my-126-nguoi-den-hoi-an-sau-hon-2-nam-du-lich-dong-bang-vi-covid-19.htm</w:t>
      </w:r>
      <w:r>
        <w:rPr>
          <w:color w:val="000000" w:themeColor="hyperlink"/>
          <w:u w:val="single"/>
        </w:rPr>
        <w:hyperlink r:id="rId156">
          <w:r>
            <w:rPr/>
            <w:t>Link!</w:t>
          </w:r>
        </w:hyperlink>
      </w:r>
      <w:r>
        <w:rPr>
          <w:color w:val="000000" w:themeColor="hyperlink"/>
          <w:u w:val="single"/>
        </w:rPr>
        <w:hyperlink r:id="rId156">
          <w:r>
            <w:rPr/>
            <w:t>Link!</w:t>
          </w:r>
        </w:hyperlink>
      </w:r>
      <w:r>
        <w:rPr>
          <w:color w:val="000000" w:themeColor="hyperlink"/>
          <w:u w:val="single"/>
        </w:rPr>
        <w:hyperlink r:id="rId156">
          <w:r>
            <w:rPr/>
            <w:t>Link!</w:t>
          </w:r>
        </w:hyperlink>
      </w:r>
    </w:p>
    <w:p>
      <w:r>
        <w:t xml:space="preserve"> 10:54 05/04/2022 Đoàn khách Mỹ 126 người đến Hội An sau hơn 2 năm du lịch "đóng băng" vì Covid-19   Văn Anh -      Sau khi mở cửa lại đường bay quốc tế trong điều kiện bình thường mới từ ngày 15/3, mỗi ngày Hội An đón hàng ngàn lượt khách đến tham quan khu phố cổ...   Đã có nhiều đoàn Famtrip và Presstrip là đại diện các công ty lữ hành, báo chí và blogger của các nước đến thành phố Đà Nẵng và Hội An vào những ngày cuối tháng 3 vừa qua.  </w:t>
      </w:r>
    </w:p>
    <w:p>
      <w:r>
        <w:t xml:space="preserve"> Ông Nguyễn Thanh Hồng, Giám đốc Sở Văn hóa Thể thao &amp; Du lịch tỉnh Quảng Nam cho biết, vào lúc 14h00 ngày 05/4/2022, đoàn khách quốc tế từ Mỹ đầu tiên gồm 126 người sẽ đến tham quan Hội An sau hơn hai năm ngành du lịch bị ngưng trệ do ảnh hưởng của dịch bệnh Covid-19.Đoàn khách tham quan Hội An lần này thông qua công ty Asia Charm Travel từ ngày 04/4 đến ngày 07/4/2022, lưu trú tại khách sạn Hội An Silk Marina và sẽ đi tham quan một số nơi như: tham quan sông Thu Bồn, làng chài Duy Hải,Trà Nhiêu, làng mộc Kim Bồng, rừng dừa Cẩm Thanh (tour 2 giờ) và về tham quan phố cổ Hội An. Theo lịch trình, đoàn khách cũng sẽ  di chuyển bằng thuyền tham quan làng gốm Thanh Hà.Được biết, sau thời gian dài thực hiện giãn cách bị ảnh hưởng dịch bệnh Covid-19, đoàn khách quốc tế đầu tiên 50 người nhiều quốc tịch khác nhau đã trở lại Quảng Nam thăm phố cổ Hội An vào ngày 20/11/2021. Từ đó đến nay chính quyền thành phố Hội An cùng với nhân dân đã tập trung sức lực, kiện toàn cơ sở vật chất để chuẩn bị cho ngành du lịch Hội An bước vào chặng đường mới.Trong dịp tết Nguyên đán Nhâm Dần 2022, mỗi ngày Hội An đón khoảng một ngàn lượt khách đến tham quan khu phố cổ. Nhiều du khách lựa chọn đến Hội An đúng vào dịp Năm du lịch quốc gia ở Quảng Nam để thăm quan, trải nghiệm những di tích, công trình kiến trúc, thiên nhiên, cảnh sắc của cũng như các hoạt động lễ hội diễn ra sau thời gian dài bị “giam chân” vì đại dịch.Cùng với chính sách mở cửa lại đường bay quốc tế trong điều kiện bình thường mới từ ngày 15/3, sân bay quốc tế Đà Nẵng đã mở lại đường bay quốc tế với một số quốc gia, đã có nhiều đoàn Famtrip và Presstrip là đại diện các công ty lữ hành, báo chí và blogger của các nước đến thành phố Đà Nẵng và Hội An vào những ngày cuối tháng 3 vừa qua. Gần đây nhất, đoàn Famtrip Thái Lan đã đến tham quan phố cổ Hội An vào chiều ngày 03/4/2022, đặc biệt có MC, diễn viên, ca sĩ người Thái Lan, Flute Chinnapat.Theo dự kiến, ngày 07/4, thành phố Hội An sẽ đón 50 khách, quốc tịch Đức do Công ty Du lịch miền Á Đông (Easia Travel) tổ chức... Những đoàn khách đến Hội An trong thời gian gần đây sẽ tạo cú hích, tiền đề cho những đoàn khách khác cũng như tạo niềm tin về sự hồi sinh của ngành Du lịch Quảng Nam nói riêng và ngành Du lịch Việt Nam nói chung, đồng thời tiếp tục tạo dựng hình ảnh “Hội An là điểm đến an toàn, thân thiện, ấn tượng”. </w:t>
      </w:r>
    </w:p>
    <w:p>
      <w:r>
        <w:t>Link post: https://vneconomy.vn//omicron-tang-hinh-lay-nhanh-o-trung-quoc.htm</w:t>
      </w:r>
      <w:r>
        <w:rPr>
          <w:color w:val="000000" w:themeColor="hyperlink"/>
          <w:u w:val="single"/>
        </w:rPr>
        <w:hyperlink r:id="rId157">
          <w:r>
            <w:rPr/>
            <w:t>Link!</w:t>
          </w:r>
        </w:hyperlink>
      </w:r>
      <w:r>
        <w:rPr>
          <w:color w:val="000000" w:themeColor="hyperlink"/>
          <w:u w:val="single"/>
        </w:rPr>
        <w:hyperlink r:id="rId157">
          <w:r>
            <w:rPr/>
            <w:t>Link!</w:t>
          </w:r>
        </w:hyperlink>
      </w:r>
      <w:r>
        <w:rPr>
          <w:color w:val="000000" w:themeColor="hyperlink"/>
          <w:u w:val="single"/>
        </w:rPr>
        <w:hyperlink r:id="rId157">
          <w:r>
            <w:rPr/>
            <w:t>Link!</w:t>
          </w:r>
        </w:hyperlink>
      </w:r>
    </w:p>
    <w:p>
      <w:r>
        <w:t xml:space="preserve"> 14:35 25/03/2022 “Omicron tàng hình” lây nhanh ở Trung Quốc   Bình Minh -      Dù độc lực của virus đã có sự thay đổi rõ rệt, Trung Quốc vẫn duy trì chiến lược “zero Covid” (không Covid) nghiêm ngặt...   Một điểm xét nghiệm Covid ở Trung Quốc hôm 22/3 - Ảnh: Getty/CNBC.  </w:t>
      </w:r>
    </w:p>
    <w:p>
      <w:r>
        <w:t xml:space="preserve"> Trong bối cảnh Trung Quốc đại lục trải qua đợt bùng dịch Covid-19 mạnh nhất kể từ đầu năm 2020, giới chức các địa phương nước này cho biết biến chủng phụ BA.2 của Omicron là nguyên nhân dẫn tới số ca nhiễm mới tăng mạnh.Theo nghiên cứu ban đầu, BA.2 có mức độ lây lan nhanh hơn so với chủng đầu tiên của Omicron, nhưng chưa có dấu hiệu nào cho thấy biến chủng phụ này có độc lực gia tăng.Từ hôm 12/3 đến nay, Trung Quốc mỗi ngày báo cáo hơn 1.000 ca nhiễm mới. Ba ngày gần đây, số ca nhiễm mới vượt mức 2.000 ca mỗi ngày. Đó là chưa tính đến các ca nhiễm không có triệu chứng – con số có thể cao hơn nhiều so với số lượng ca nhiễm được báo cáo.Từ tỉnh Cát Lâm thuộc miền Bắc, nơi chiếm hơn một nửa số ca nhiễm mới được báo cáo hàng ngày trên toàn quốc, cho tới những trung tâm công nghiệp như Đường Sơn và Thẩm Quyến, các địa phương đều cho rằng Omicron BA2 là nguyên nhân dẫn tới làn sóng lây nhiễm hiện nay.“Biến chủng phụ BA.2 đã gây ra đợt bùng dịch này, và lây lan nhanh hơn, dễ hơn so với các chủng virus trước”, chính quyền tỉnh Phúc Kiến nói trong một tuyên bố hôm thứ Ba. Theo tuyên bố, các ca mắc BA.2 khó phát hiện hơn, nhưng thường là các ca bệnh nhẹ hoặc không có triệu chứng.Các nhà khoa học gọi BA.2 là biến chủng “tàng hình” vì có chứa những đột biến khiến cho biến chủng này khó được phân biệt với biến chủng cũ Delta thông qua phương pháp xét nghiệm PCR.Dù độc lực của virus đã có sự thay đổi rõ rệt, Trung Quốc vẫn duy trì chiến lược “zero Covid” (không Covid) nghiêm ngặt. Chiến lược này dựa vào phong toả khu vực, truy vết ca nhiễm, xét nghiệm diện rộng… để kiềm chế sự lây lan của Sars-CoV2. Nhờ “zero Covid”, nền kinh tế Trung Quốc đã phục hồi nhanh sau cú sốc ban đầu vào đầu năm 2020.Tuy nhiên, theo thời gian, các biện pháp chống dịch hà khắc đang trở thành một gánh nặng đối với nền kinh tế lớn thứ nhì thế giới.Thành phố Thẩm Quyến, một trung tâm kinh tế sôi động ở tỉnh Quảng Đông, vừa bị phong toả trong tuần trước. Sau đợt phong toả, các hoạt động ở thành phố này đã trở lại gần như bình thường, nhưng nhiều người vẫn phải xét nghiệm Covid hàng ngày vì phải có kết quả xét nghiệm âm tính họ mới có thể tham gia các cuộc hẹn công việc – ông Klaus Zenkel, Chủ tịch phụ trách khu vực miền Nam Trung Quốc của Hội đồng Thương mại EU ở Trung Quốc, cho hay.“Hy vọng là với tất cả những trải nghiệm này và với những dữ liệu mà Trung Quốc đã có, Chính phủ Trung Quốc có thể tìm ra một phương thức để chuyển từ ‘zero Covid’ sang ‘sống chung với Covid’”.Xét nghiệm hiện vẫn đang là phương thức chính để các chính quyền địa phương Trung Quốc xác định một người có thể ra vào một thành phố hay một khu dân cư có thể kết thúc phong toả. Việc xét nghiệm này vẫn phải được thực hiện tại các cơ sở y tế, thay vì do người dân tự tiến hành ở nhà. Tại Bắc Kinh, mỗi lần xét nghiệm có giá khoảng 8 Nhân dân tệ (1,25 USD).Trong một cuộc họp báo của chính quyền Thượng Hải vào hôm thứ Tư tuần này, ông Wu Fan – Phó hiệu trưởng Trường Y Thượng Hải thuộc Đại học Phúc Đán – nhấn mạnh việc công chúng cần tiếp tục duy trì giãn cách xã hội, tuân thủ các quy định về xét nghiệm và y tế, và tự theo dõi sức khoẻ bản thân.“Hiện nay, biến chủng Omicron BA.2 có vẻ lây rất nhanh”, ông Wu nói. “Chỉ đuổi theo là không đủ, chúng ta cần cắt đường đi của virus”. </w:t>
      </w:r>
    </w:p>
    <w:p>
      <w:r>
        <w:t>Link post: https://vneconomy.vn//omicron-tang-hinh-khien-dich-bung-lai-o-chau-au-chi-sau-1-thang.htm</w:t>
      </w:r>
      <w:r>
        <w:rPr>
          <w:color w:val="000000" w:themeColor="hyperlink"/>
          <w:u w:val="single"/>
        </w:rPr>
        <w:hyperlink r:id="rId158">
          <w:r>
            <w:rPr/>
            <w:t>Link!</w:t>
          </w:r>
        </w:hyperlink>
      </w:r>
      <w:r>
        <w:rPr>
          <w:color w:val="000000" w:themeColor="hyperlink"/>
          <w:u w:val="single"/>
        </w:rPr>
        <w:hyperlink r:id="rId158">
          <w:r>
            <w:rPr/>
            <w:t>Link!</w:t>
          </w:r>
        </w:hyperlink>
      </w:r>
      <w:r>
        <w:rPr>
          <w:color w:val="000000" w:themeColor="hyperlink"/>
          <w:u w:val="single"/>
        </w:rPr>
        <w:hyperlink r:id="rId158">
          <w:r>
            <w:rPr/>
            <w:t>Link!</w:t>
          </w:r>
        </w:hyperlink>
      </w:r>
    </w:p>
    <w:p>
      <w:r>
        <w:t xml:space="preserve"> 17:28 22/03/2022 “Omicron tàng hình” khiến dịch bùng lại ở châu Âu chỉ sau 1 tháng   An Huy -      Một làn sóng Covid-19 mới lại đang nổi lên ở khu vực Tây Âu do sự kết hợp cùng lúc của nhiều yếu tố thuận lợi cho lây nhiễm...   Ảnh minh hoạ - Ảnh: Reuters.  </w:t>
      </w:r>
    </w:p>
    <w:p>
      <w:r>
        <w:t xml:space="preserve"> Một làn sóng Covid-19 mới lại đang nổi lên ở khu vực Tây Âu do sự kết hợp cùng lúc của nhiều yếu tố thuận lợi cho lây nhiễm, bao gồm việc các chính phủ nới lỏng hạn chế, miễn dịch suy giảm và biến chủng phụ BA.2 có mức độ lây nhiễm cao hơn của Omicron.Chỉ hơn một tháng sau khi làn sóng Covid trước dịu đi ở châu Âu, các nước như Anh, Pháp, Đức và Italy chứng kiến sự gia tăng mạnh mẽ trở lại của số ca nhiễm mới trong những ngày gần đây.Tại Pháp, số ca nhiễm Covid-19 mới đã tăng hơn 1/3 trong vòng 1 tuần kể từ khi Chính phủ nước này dỡ bỏ hầu hết các hạn chế chống Covid vào hôm thứ Hai tuần trước.Tại Đức, mặc số ca nhiễm mới lập kỷ lục gần 300.000 ca vào hôm thứ Sáu vừa rồi, Chính phủ đã quyết định để cho các hạn chế chống dịch tự động hết hạn vào cuối tuần mà không gia hạn thêm. Tuy nhiên, phần lớn các bang của Đức - với quyền tự chủ đáng kể trong việc áp các quy định chống dịch - đã quyết định duy trì các hạn chế.Và tại Anh, nơi hiện cứ 20 người thì có 1 người đang mắc Covid, Chính phủ đã dỡ bỏ những hạn chế cuối cùng về nhập cảnh quốc tế vào hôm thứ Sáu.Tại Áo, số ca nhiễm mới cũng đang tăng với tốc độ chóng mặt. Vào cuối tuần vừa rồi, Chính phủ nước này tuyên bố sẽ tái áp quy định bắt buộc đeo khẩu trang FFP2, chỉ vài tuần sau khi gỡ bỏ quy định này.Có một số ý kiến cho rằng các chính phủ ở châu Âu sai lầm khi nới các quy định quá sớm. Tuy nhiên, các nhà dịch tễ học cũng chỉ ra rằng biến chủng phụ BA.2 của Omicron, loại đã trở thành biến chủng chủ đạo ở nhiều quốc gia, là một nguyên nhân khiến dịch bùng trở lại.Đôi khi được gọi là “Omicron tàng hình” vì khó phát hiện hơn, BA.2 được cho là có mức độ lây nhiễm cao hơn khoảng 30% so với biến chủng phụ đầu tiên của Omicron là BA.1.Nhà virus học Lawrence Young thuộc Đại học Warwick của Anh nói rằng số ca nhiễm gia tăng ở lại ở châu Âu là do một sự kết hợp gồm 3 yếu tố: các hạn chế được dỡ bỏ, miễn dịch có được nhờ tiêm chủng đã suy giảm, và biến chủng phụ BA.2. Ông Young gọi sự kết hợp này là “một cơn bão hoàn hảo”.“Việc nới các hạn chế chống dịch đã thổi bùng sự lây lan của BA.2 và cũng có thể dẫn tới một thế hệ các biến chủng mới”, ông Young nói với hãng tin AFP.Ông Antoine Flahault, Giám đốc Viện Sức khoẻ Toàn cầu thuộc Đại học Geneva, Thuỵ Sỹ, cho rằng “đang có một vài nguyên nhân và các nguyên nhân đó không loại trừ lẫn nhau”. Ông nói BA.2 “rõ ràng là một nhân tố đáng khả nghi khi giải thích về sự nổi lên của làn sóng ca nhiễm mới hiện này”, bên cạnh sự suy giảm miễn dịch và việc dỡ bỏ các quy định chống dịch.Ngoài ra, ông Flahault cũng nhắc đến tình trạng ô nhiễm không khí ở khu vực Tây Âu trong làn sóng dịch trước. Ông đề cập đến những nghiên cứu cho thấy “mối liên hệ mật thiết” giữa các đợt bùng dịch Covid và mật độ lớn của hạt bụi mịn trong không khí.Giáo sư vi sinh tế bào Simon Clarke thuộc Đại học Reading nhấn mạnh cho dù số ca nhiễm Covid tăng nhanh trở lại ở Anh, “mối lo của công chúng nước này về virus Sars-CoV2 có vẻ như đang ở mức thấp nhất kể từ khi đại dịch bắt đầu”.“Biến chủng phụ BA.2 của Omicron có vẻ như chính là nguyên nhân dẫn tới làn sóng lây nhiễm mới này. Điều này một lần nữa cho thấy tình hình có thể thay đổi rất nhanh chóng khi virus biến đổi thành ddạng mới”, ông Clarke nói.Trong một nỗ lực nhằm củng cố miễn dịch đang có chiều hướng suy giảm, một số quốc gia như Pháp đã bắt đầu triển khai tiêm mũi thứ tư.Tại Anh, mũi tiêm này sẽ được triển khai từ tuần này với người già trong các trại dưỡng lão, người trên 75 tuổi, và người có hệ miễn dịch suy giảm – Cơ quan Y tế Quốc gia (NHS) cho biết hôm Chủ nhật.Tuy nhiên, Tổ chức Y tế Thế giới (WHO) cảnh báo rằng các biến chủng mới có thể sẽ tiếp tục xuất hiện nếu các nước giàu tiếp tục tiêm cho người dân của nước mình thay vì chia sẻ vaccine với các nước nghèo – nơi nhiều người thậm chí còn chưa được tiêm mũi đầu tiên.Ông Jean-Francois Delfraissy, Chủ tịch hội đồng tư vấn khoa học của Chính phủ Pháp, đã cảnh báo về nguy cơ xuất hiện của những biến chủng Covid mới.“Chúng ta sẽ phải tuỳ thuộc vào sự nhân từ của một biến chủng mới mà theo cộng đồng khoa học có thể xuất hiện vào mùa thu năm nay, thậm chí là sớm hơn”, ông Delfraissy nói hồi tuần trước. “Liệu đó có phải là một biến chủng dễ lây hơn hay không, có độc lực mạnh hơn không, có né vaccine không? Không ai có thể biết trước được cả”. </w:t>
      </w:r>
    </w:p>
    <w:p>
      <w:r>
        <w:t>Link post: https://vneconomy.vn//who-canh-bao-ve-song-than-ca-nhiem-covid-do-bien-chung-omicron-va-delta.htm</w:t>
      </w:r>
      <w:r>
        <w:rPr>
          <w:color w:val="000000" w:themeColor="hyperlink"/>
          <w:u w:val="single"/>
        </w:rPr>
        <w:hyperlink r:id="rId159">
          <w:r>
            <w:rPr/>
            <w:t>Link!</w:t>
          </w:r>
        </w:hyperlink>
      </w:r>
      <w:r>
        <w:rPr>
          <w:color w:val="000000" w:themeColor="hyperlink"/>
          <w:u w:val="single"/>
        </w:rPr>
        <w:hyperlink r:id="rId159">
          <w:r>
            <w:rPr/>
            <w:t>Link!</w:t>
          </w:r>
        </w:hyperlink>
      </w:r>
      <w:r>
        <w:rPr>
          <w:color w:val="000000" w:themeColor="hyperlink"/>
          <w:u w:val="single"/>
        </w:rPr>
        <w:hyperlink r:id="rId159">
          <w:r>
            <w:rPr/>
            <w:t>Link!</w:t>
          </w:r>
        </w:hyperlink>
      </w:r>
    </w:p>
    <w:p>
      <w:r>
        <w:t xml:space="preserve"> 09:14 30/12/2021 WHO cảnh báo về “sóng thần ca nhiễm Covid” do biến chủng Omicron và Delta   An Huy -      Tổ chức Y tế Thế giới (WHO) cảnh báo về một “trận sóng thần ca nhiễm Covid-19” trên thế giới, trong bối cảnh một số quốc gia gồm Pháp và Mỹ ghi nhận số ca nhiễm mới lập kỷ lục...   Một điểm test Covid ở sân bay quốc tế Cape Town, Nam Phi, hôm 2/12 - Ảnh: Bloomberg/Getty.  </w:t>
      </w:r>
    </w:p>
    <w:p>
      <w:r>
        <w:t xml:space="preserve"> Phát biểu tại một cuộc họp báo ngày 29/12, Tổng giám đốc WHO Tedros Adhanom Ghebreyesus sử dụng từ “sóng thần” để miêu tả việc Omicron – biến chủng có khả năng lây nhiễm mạnh – đẩy cao làn sóng lây nhiễm vốn có do biến chủng Delta.“Điều này đang và sẽ tiếp tục đặt ra áp lực rất lớn lên đội ngũ y bác sỹ đã kiệt sức và hệ thống y tế đang bên bờ vực sụp đổ, cũng như một lần nữa đảo lộn cuộc sống và sinh kế của người dân”, ông Tedros nói trước báo giới vào thời điểm tròn 2 năm kể từ khi Covid được phát hiện lần đầu ở Vũ Hán, Trung Quốc.Giới chức WHO gần đây dẫn các nghiên cứu từ một số quốc gia cho thấy rằng biến chủng Omicron có khả năng gây bệnh nhẹ hơn so với các biến chủng trước. Tuy nhiên, ông Tedros nhấn mạnh rằng hệ thống y tế của thế giới đang đối mặt với một “bài kiểm tra” khắc nghiệt.“Đang có một quan niệm cho rằng biến chủng này nhẹ hơn hoặc ít nghiêm trọng hơn”, ông Tedros nói. “Nhưng chúng ta đang đánh giá thấp về mức độ nguy hiểm, bởi khả năng lây nhiễm cao hơn có thể làm gia tăng số ca nhập viện và tử vong”.Những phát biểu này của người đứng đầu WHO được đưa ra trong bối cảnh số ca nhiễm Covid-19 bình quân mỗi ngày ở Mỹ trong 7 ngày gần nhất vượt mức 265.000 ca vào hôm thứ Ba tuần này, mức cao nhất kể từ khi đại dịch bắt đầu – theo dữ liệu từ Đại học Johns Hopkins.Tại một cuộc họp báo ngày thứ Tư, Giám đốc Rochelle Walensky của Trung tâm Kiểm soát và ngăn ngừa dịch bệnh (CDC) Mỹ nói: “Chỉ trong vòng có vài tuần, Omicron đã lây nhanh chóng mặt và chúng tôi cho rằng biến chủng này sẽ tiếp tục lan rộng trong những tuần tới đây”.Tại Pháp, Bộ trưởng Bộ Y tế Oliver Veran sử dụng những ngôn từ tương tự như WHO, nói rằng nước này đang đối mặt một “cơn thuỷ triều” kép gồm hai biến chủng Omicron và Delta.Pháp ghi nhận 208.000 ca nhiễm mới trong ngày thứ Tư, con số kỷ lục kể từ khi đại dịch bắt đầu, ông Veran cho biết và nhấn mạnh rằng tốc độ lây nhiễm là chưa từng có tiền lệ.Tại Đức, nhà chức trách báo cáo 13.129 ca mắc biến chủng Omicron trong ngày thứ Tư, tăng 26% so với hôm thứ Ba.Bộ trưởng Bộ Y tế Đức Karl Lauterbach nói tình hình thực tế tệ hơn nhiều so với những gì thể hiện trên các con số thống kê. Ông ước tính rằng số ca nhiễm thực tế có thể cao gấp 2-3 lần những gì được công bố, đồng thời nhấn mạnh “có sự gia tăng rõ rệt” số ca mắc Omicron và gọi xu hướng này là “đáng lo ngại”.Ông Lauterbach kêu gọi người dân ăn mừng năm mới trong đêm giao thừa theo cách không dẫn tới những chuỗi lây nhiễm mới. “Làm ơn hãy ăn mừng theo nhóm nhỏ thôi”, ông nói.Tại Mỹ, cố vấn y tế cấp cao nhất của Nhà Trắng, tiến sỹ Anthony Fauci, nói rằng đúng là có những bằng chứng rõ rệt cho thấy “mức độ nghiêm trọng thấp hơn” của biến chủng Omicron, có thể do mức độ miễn dịch đã gia tăng với virus Sars-CoV2 hoặc do bản chất ít nguy hiểm hơn của biến chủng mới. Tuy nhiên, ông Fauci nhấn mạnh không nên chủ quan.Trong một cuộc trao đổi với hãng tin CNBC ngày thứ Tư, ông Fauci dự báo làn sóng Omicron ở Mỹ có thể đạt đỉnh vào cuối tháng 1. Tuy nhiên, các CDC Mỹ đã đưa ra hướng dẫn mới, rút ngắn thời gian cách ly đối với những người mắc Covid không có triệu chứng xuống 5 ngày, từ 10 ngày trước đó.“Chúng tôi biết rằng sau 5 ngày, nguy cơ truyền nhiễm virus ở người mắc Covid đã giảm đi rất nhiều”, bà Walensky phát biểu.Ông Tedros tiếp tục bày tỏ lo ngại về tốc độ phân phối vaccine chậm chạp trên thế giới.Hơn 90 quốc gia trên thế giới đã không đạt được mục tiêu tiêm vaccine Covid cho 40% dân số trước cuối năm, do nguồn cung vaccine hạn chế, vaccine đã hết hạn khi tới nơi, hoặc thiếu trang thiết bị để phục vụ cho việc tiêm như xi-lanh.Một phân tích của tờ Financial Times cho thấy số mũi tiêm nhắc lại ở các nước giàu đã nhiều hơn cả tổng số mũi tiêm ở các nước nghèo. Các nhà khoa học từ lâu đã cảnh báo rằng việc phân phối không đều vaccine, cùng với tốc độ lây nhiễm mạnh hơn, có thể dẫn tới sự xuất hiện của những biến chủng Covid đáng ngại hơn.WHO hiện đang kêu gọi tất cả các quốc gia trên thế giới đến giữa năm 2022 tiêm vaccine Covid được cho ít nhất 70% dân số. </w:t>
      </w:r>
    </w:p>
    <w:p>
      <w:r>
        <w:t>Link post: https://vneconomy.vn//khong-chi-tang-lai-suat-fed-con-muon-giam-quy-mo-bang-can-doi-ke-toan-hon-1-nghin-ty-usd-moi-nam.htm</w:t>
      </w:r>
      <w:r>
        <w:rPr>
          <w:color w:val="000000" w:themeColor="hyperlink"/>
          <w:u w:val="single"/>
        </w:rPr>
        <w:hyperlink r:id="rId160">
          <w:r>
            <w:rPr/>
            <w:t>Link!</w:t>
          </w:r>
        </w:hyperlink>
      </w:r>
      <w:r>
        <w:rPr>
          <w:color w:val="000000" w:themeColor="hyperlink"/>
          <w:u w:val="single"/>
        </w:rPr>
        <w:hyperlink r:id="rId160">
          <w:r>
            <w:rPr/>
            <w:t>Link!</w:t>
          </w:r>
        </w:hyperlink>
      </w:r>
      <w:r>
        <w:rPr>
          <w:color w:val="000000" w:themeColor="hyperlink"/>
          <w:u w:val="single"/>
        </w:rPr>
        <w:hyperlink r:id="rId160">
          <w:r>
            <w:rPr/>
            <w:t>Link!</w:t>
          </w:r>
        </w:hyperlink>
      </w:r>
    </w:p>
    <w:p>
      <w:r>
        <w:t xml:space="preserve"> 10:11 07/04/2022 Không chỉ tăng lãi suất, Fed còn muốn giảm quy mô bảng cân đối kế toán hơn 1 nghìn tỷ USD mỗi năm   An Huy -      Giới phân tích xem đây là bằng chứng cho thấy các quan chức Fed giờ đây đang lo ngại rằng họ đã bị muộn trong cuộc chiến chống lạm phát...   Trụ sở Fed ở Washington DC - Ảnh: Bloomberg.  </w:t>
      </w:r>
    </w:p>
    <w:p>
      <w:r>
        <w:t xml:space="preserve"> Các quan chức Cục Dự trữ Liên bang Mỹ (Fed) đã vạch ra một kế hoạch được chờ đợi từ lâu nhằm thu hẹp quy mô bảng cân đối kế toán khổng lồ. Theo đó, bên cạnh việc nâng lãi suất quyết liệt, Fed dự kiến sẽ cắt giảm khoảng 1 nghìn tỷ USD khỏi bảng cân đối kế toán trong vòng 1 năm, nhằm chống lại mức lạm phát đang cao nhất trong 4 thập kỷ.Lộ trình cắt giảm nắm giữ số tài sản mà Fed mua vào trong thời gian đại dịch Covid-19 đã được ngân hàng trung ương này đưa ra vào ngày thứ 6/4, trong biên bản cuộc họp tháng 3 của Fed. Biên bản cho thấy các quan chức Fed đã tính tới việc cắt giảm quy mô bảng cân đối kế toán với tốc độ mạnh hơn, nhưng cuối cùng đã chọn thận trọng trong bối cảnh những bấp bênh liên quan đến chiến tranh Nga-Ukraine.Ngoài ra, nhiều quan chức Fed xem việc nâng lãi suất với bước nhảy 0,5 điểm phần trăm ít nhất một lần trong năm nay là phù hợp nếu trong thời gian tới sức ép giá cả không giảm đi. Tháng 3 vừa qua, Fed đã có đợt nâng lãi suất đầu tiên kể từ năm 2018, với mức tăng 0,25 điểm phần trăm.“FED CUỐI CÙNG ĐÃ NHẬN RA SAI LẦM”Giới phân tích xem đây là bằng chứng cho thấy các quan chức Fed giờ đây đang lo ngại rằng họ đã bị muộn trong cuộc chiến chống lạm phát và đang “cuống cuồng” đưa lãi suất cơ bản – hiện ở ngưỡng 0,25-0,25% - về ngưỡng trung tính. Lãi suất trung tính là mức lãi suất về lý thuyết không có tác dụng hỗ trợ tăng trưởng kinh tế và cũng không gây giảm tốc nền kinh tế.“Fed đã duy trì chính sách dễ dãi quá lâu và cuối cùng đã nhận ra sai lầm”, chuyên gia kinh tế trưởng Stephen Stanley của Amherst Pierpont Securities nhận định. “Giờ họ đang xoay sở để đưa chính sách tiền tệ về trạng thái trung tính một cách nhanh nhất có thể. Khi tiến gần tới ngưỡng trung tính rồi, họ sẽ phải tính xem phải đưa chính sách vào ngưỡng thắt chặt ở mức độ như thế nào để kiểm soát lạm phát”.Nỗ lực cắt giảm quy mô bảng cân đối kế toán của Fed là một trụ cột quan trọng bên cạnh nâng lãi suất trong cuộc chiến chống lạm phát của ngân hàng trung ương quyền lực nhất thế giới. Từ năm ngoái, Fed đã bắt đầu cắt giảm quy mô nchương trình mua tài sản từ mức 120 tỷ USD mỗi tháng, và việc mua vào trái phiếu này đã kết thúc vào tháng 3 vừa qua. Sau khi việc mua tài sản kết thúc là lúc Fed tính cắt giảm số tài sản đang nắm giữ, và kế hoạch cắt giảm này có thể được phê chuẩn trong cuộc họp tiếp theo của Fed, dự kiến diễn ra vào ngày 3-4/5.Biên bản cuộc họp tháng 3 vừa công bố cho thấy các quan chức Fed đề xuất cắt giảm tối đa mỗi tháng 60 tỷ USD trái phiếu kho bạc Mỹ và 35 tỷ USD trái phiếu đảm bảo bằng nợ bất động sản. Tốc độ cắt giảm như vậy phù hợp với kỳ vọng của thị trường và cao gần gấp đôi so với tốc độ cắt giảm 50 tỷ USD trong lần gần đây nhất Fed cắt giảm quy mô bảng cân đối kế toán kéo dài từ 2017-2019.Tuy nhiên, Fed sẽ không áp dụng ngay mức cắt giảm 95 tỷ USD mỗi tháng, mà sẽ thực hiện từ mức thấp hơn và nâng dần trong 3 tháng -“hoặc trong thời gian dài hơn tuỳ theo điều kiện thị trường” - để đạt tới con số như vậy.Biên bản cuộc họp cũng cho thấy 16 thành viên Uỷ ban Thị trường mở (FOMC), bộ phận đưa ra các quyết sách trong Fed, ủng hộ việc nâng lãi suất với bước nhảy 0,5 điểm phần trăm.“Nhiều thành viên nói rằng việc có một hoặc nhiều lần nâng lãi suất 0,5 điểm phần trăm sẽ là phù hợp trong các cuộc họp tới, nhất là nếu áp lực lạm phát vẫn ở mức cao hoặc tăng thêm”, biên bản viết. “Các thành viên dự họp đánh giá rằng việc đưa lập trường chính sách tiền tệ về trạng thái trung tính một cách nhanh chóng là điều phù hợp”.Theo ước tính của các quan chức Fed, lãi suất trung tính trong điều kiện hiện nay là 2,4%. Biên bản cũng nói các quan chức nhận thấy rằng tuỳ theo tình hình kinh tế và diễn biến thị trường tài chính “việc dịch chuyển tới một lập trường chính sách thắt chặt hơn có thể phù hợp”.CÓ KHẢ NĂNG FED PHẢI HÀNH ĐỘNG QUYẾT LIỆT HƠN NỮAChuyên gia kinh tế Anna Wong của Bloomberg Economics nhận định rằng biên bản cuộc họp này phần nào lý giải quan điểm rất cứng rắn mà Chủ tịch Fed Jerome Powell thể hiện sau cuộc họp tháng 3. Dường như các quan chức Fed “đã trở nên lo ngại hơn nhiều về các diễn biến của lạm phát”.Chiến tranh Nga-Ukraine được xem là một nhân tố “tiếp lửa” cho lạm phát ở Mỹ. Kể từ khi bùng nổ vào hôm 24/2, cuộc chiến này đã đẩy giá năng lượng và các hàng hoá cơ bản khác tăng vọt. Trong bối cảnh như vậy, ông Powell hôm 21/3 tuyên bố Fed có thể nâng lãi suất 0,5 điểm phần trăm trong cuộc họp tháng 5 nếu cần thiết.Với mục tiêu của Fed giờ đây đã rõ là đưa chính sách tiền tệ về trạng thái trung tính, nhà đầu tư đang cố gắng xác định xem Fed định đạt tới mục tiêu đó nhanh như thế nào. Các dữ liệu lạm phát trong ngắn hạn sẽ giữ một vai trò lớn trong việc quyết định tốc độ hành động của Fed. Trong tháng 3, ông Powell nói rằng “tuỳ theo diễn biến của triển vọng, chúng tôi sẽ điều chỉnh chính sách cho phù hợp”.Thị trường tương lai ở Phố Wall đang phản ánh khả năng cao Fed nâng lãi suất 0,5 điểm phần trăm trong cuộc họp tháng 5. Ảnh hưởng của việc Fed cắt giảm bảng cân đối kế toán đối với các điều kiện tài chính nhiều khả năng sẽ được theo dõi chặt chẽ trong nửa sau của năm nay.“Tôi cho rằng nâng lãi suất với bước nhảy 0,5 điểm phần trăm sẽ là một lựa chọn mà chúng tôi phải xem xét, bên cạnh những vấn đề khác”, Chủ tịch Fed chi nhánh Kansas, bà Esther George, nói với Bloomberg hôm 5/4. “Chúng tôi phải rất cẩn trọng và hành động có chủ đích rõ ràng khi rút lại sự nới lỏng. Tôi rất tập trung vào vấn đề là cắt giảm bảng cân đối kế toán một cách song hành ra sao với nâng lãi suất”.Một rủi ro lớn, một thách thức chính sách đối với Fed là cuộc chiến Nga-Ukraine có thể dẫn tới giá năng lượng và lương thực-thực phẩm cao kéo dài, trong thời gian đủ để dẫn tới một đợt tăng lương và tăng giá cả nữa trong nền kinh tế. Trong trường hợp như vậy, Fed sẽ phải có những hành động chính sách quyết liệt hơn nữa nếu thị trường bắt đầu thay đổi kỳ vọng vào khả năng kiểm soát giá cả của Fed.“Trong bối cảnh kinh tế có sự bấp bênh lớn và liên tục thay đổi, Fed đã dịch chuyển từ chỗ chỉ nói đến chỗ phải bắt tay vào hành động. Vì lý do này, các điều kiện tài chính sẽ tiếp tục biến động mạnh trong 6 tháng tới”, chiến lược gia Guy LeBas của Janney Montgomery Scott nhận xét. </w:t>
      </w:r>
    </w:p>
    <w:p>
      <w:r>
        <w:t>Link post: https://vneconomy.vn//nam-tin-noi-bo-sep-doanh-nghiep-trung-quoc-thoat-lo-hang-ty-usd-nho-ban-co-phieu-dung-thoi-diem.htm</w:t>
      </w:r>
      <w:r>
        <w:rPr>
          <w:color w:val="000000" w:themeColor="hyperlink"/>
          <w:u w:val="single"/>
        </w:rPr>
        <w:hyperlink r:id="rId161">
          <w:r>
            <w:rPr/>
            <w:t>Link!</w:t>
          </w:r>
        </w:hyperlink>
      </w:r>
      <w:r>
        <w:rPr>
          <w:color w:val="000000" w:themeColor="hyperlink"/>
          <w:u w:val="single"/>
        </w:rPr>
        <w:hyperlink r:id="rId161">
          <w:r>
            <w:rPr/>
            <w:t>Link!</w:t>
          </w:r>
        </w:hyperlink>
      </w:r>
      <w:r>
        <w:rPr>
          <w:color w:val="000000" w:themeColor="hyperlink"/>
          <w:u w:val="single"/>
        </w:rPr>
        <w:hyperlink r:id="rId161">
          <w:r>
            <w:rPr/>
            <w:t>Link!</w:t>
          </w:r>
        </w:hyperlink>
      </w:r>
    </w:p>
    <w:p>
      <w:r>
        <w:t xml:space="preserve"> 08:38 07/04/2022 Nắm tin nội bộ, sếp doanh nghiệp Trung Quốc thoát lỗ hàng tỷ USD nhờ bán cổ phiếu đúng thời điểm   Hoài Thu -      Tờ Wall Street Journal mới đây dẫn một phân tích hàn lâm về các báo cáo nộp lên Ủy ban Chứng khoán Mỹ (SEC) cho biết nhiều giám đốc của các công ty Trung Quốc đã bán một lượng lớn cổ phiếu ngay trước khi giá lao dốc...   Alibaba hiện niêm yết cổ phiếu ở Mỹ và Hồng Kông - Ảnh: Reuters  </w:t>
      </w:r>
    </w:p>
    <w:p>
      <w:r>
        <w:t xml:space="preserve"> Đây là những công ty đặt trụ sở tại Trung Quốc nhưng niêm yết tại Mỹ. Những giám đốc này đã tránh được khoản lỗ ít nhất 10 tỷ USD nhờ bán cổ phiếu ngay trước khi giá sụt mạnh trong giai đoạn từ năm 2016 và giữa năm 2021.Theo phân tích trên, một năm sau khi những người này bán ra lượng lớn cổ phiếu, giá cổ phiếu của các doanh nghiệp giảm bình quân 21%. Điều này đồng nghĩa nhóm người nội bộ này đã tránh được khoản lỗ mà những nhà đầu tư khác phải chịu.Phân tích cũng chỉ ra rằng, sau các giao dịch của thành viên nội bộ trong doanh nghiệp Mỹ, giá cổ phiếu của các công ty Mỹ tăng bình quân 2% trong cùng giai đoạn.GIAO DỊCH ĐÁNG NGỜ LIÊN QUAN  MỘT GIÁM ĐỐC ALIBABAMột trường hợp như trên xảy ra với cổ phiếu Alibaba Group Holding Ltd. vào năm 2020. Tháng 10 năm đó, công ty con công nghệ tài chính Ant Group Co. của Alibaba đang chuẩn bị cho niêm yết cổ phiếu lần đầu ra công chúng (IPO) – động thái được kỳ vọng có thể làm tăng giá trị của 1/3 cổ phần Ant Group mà Alibaba đang nắm giữ.Tuy nhiên, trong bài phát biểu “định mệnh” vào cuối tháng đó, người đồng sáng lập Alibaba, Jack Ma, đã “chọc giận” các nhà lãnh đạo Chính phủ Trung Quốc, dẫn tới lệnh đình chỉ thương vụ IPO của Ant Group. Giá cổ phiếu Alibaba lập tức lao dốc 8% trên sàn chứng khoán New York vào ngày quyết định đình chỉ được công cố ngày 3/11/2020.Tuy nhiên, một ngày trước thông báo trên, một thực thể thuộc quyền kiểm soát của một nhân vật nội bộ Alibaba đã bán 150 triệu USD cổ phiếu này, theo các báo cáo gửi SEC. Thực thể này có tên Sky Scraper Enterprises Ltd. và hiện chưa rõ chính xác ai là người kiểm soát công ty này.Ông Jack Ma trong bài phát biểu "định mệnh" vào cuối tháng 10/2020, trong đó thúc giục các nhà quản lý Trung Quốc cải tổ thị trường tài chính - Ảnh: WeiboNhưng dù là ai thì đây được cho là một trong những giám đốc được trả lương cao nhất tại Alibaba và được thưởng một lượng lớn cổ phiếu, theo tờ Financial Times đưa tin trước đó. Thương vụ diễn ra đúng thời điểm đã giúp người này tránh được khoản lỗ hàng trăm triệu USD khi cổ phiếu Alibaba lao dốc.Theo báo cáo gửi SEC, Alibaba cho biết thương vụ này được thực hiện theo một kế hoạch đã được thông qua 2 tháng trước đó, đúng quy định 10b5-1 của SEC trong giao dịch cổ phiếu.Các nhà phân tích cho biết, những kế hoạch như thế này thường được thông qua khi nhân vật nội bộ không có thông tin không công khai nào được đánh giá là có thể ảnh hưởng tới giá cổ phiếu.Một người phát ngôn của Alibaba cho biết công yêu cầu thông báo về kế hoạch giao dịch trước 60 ngày.“Rất bất hợp lý khi nói rằng kế hoạch bán cổ phiếu của SkyScraper Limited vào đầu tháng 9/2020 được định sẵn để thực hiện trước những thách thức bất ngờ mà Ant đối mặt 2 tháng sau đó”, người phát ngôn của Alibaba nói.LỖ HỔNG TRONG LUẬT CHỨNG KHOÁNTheo các nhà nghiên cứu thực hiện phân tích trên – bao gồm cựu ủy viên SEC Robert Jackson, và Bradford Lynch, Daniel Taylor của Đại học Pennsylvania, lỗ hổng trong luật chứng khoán là một phần nguyên nhân dẫn tới sự khác biệt trong kết quả của các giao dịch của thành viên nội bộ ở công ty Mỹ và Trung Quốc.Tại Mỹ, các giám đốc và cổ đông lớn phải công bố thông tin về giao dịch của mình trong vòng 2 ngày trong một báo cáo đăng tải trên trang web của SEC và nhà đầu tư được tự do tiếp cận.“Điều này có thể ngăn chặn hành vi xấu: Không ai muốn bị nhà đầu tư hoặc truyền thông giám sát việc bán cổ phiếu mà có vẻ được thực hiện đúng thời điểm của mình”, các nhà nghiên cứu chỉ ra.Tuy nhiên, vào đầu những năm 1990, một phần nhằm lôi kéo các công ty nước ngoài niêm yết tại Mỹ, các nhà quản lý đã miễn trừ quy định đó cho giám đốc và cổ đông lớn của những công ty này.Thay vào đó, các giao dịch tương lai của họ được báo cáo bằng giấy theo mẫu và gửi tới trụ sở của SEC tại Washington. Tại đây, các báo cáo được lưu trong tủ hồ sơ trong 3 tháng. Về mặt kỹ thuật, các báo cáo này vẫn có sẵn dành cho các nhà đầu tư tò mò có thời gian, nhưng lại được che chắn hiệu quả. Trong một luận văn mới của mình, ba nhà nghiên cứu nói trên, thúc giục các nhà chức trách bịt lỗ hổng này.Để thực hiện phân tích trên, các nhà nghiên cứu đã xem hét hơn 100.000 báo cáo như thế này, được biết đến là Mẫu 144s, được nộp trong khoảng thời gian từ năm 2016 và 2021 và được thu thập bởi hãng cung cấp dữ liệu Washington Service. Sau đó, họ tiến hành theo dõi diễn biến giá của cổ phiếu các doanh nghiệp này sau khi giao dịch được thực hiện.Kết quả cho thấy, nhân vật nội bộ tại các doanh nghiệp niêm yết ở Mỹ có trụ sở tại 8 quốc gia nước ngoài đã tránh được khoản lỗ 11,9 tỷ USD trong giao đoạn này. Trong đó, doanh nghiệp Trung Quốc chiếm đa số, theo sau là doanh nghiệp Nga, Cayman Islands và Hà Lan.Hai trường hợp gần đây nhất được chỉ ra là giao dịch cổ phiếu của các giám đốc tại 2 hãng công nghệ iQIYI và Vipshop vào năm ngoái.iQIYI niêm yết trên sàn Nasdaq ngày 30/3/2018 - Ảnh: Yuan ImagesTháng 3/2021, các giám đốc hàng đầu tại iQIYI Inc., nền tảng chia sẻ video Trung Quốc đang niêm yết trên sàn Nasdaq, đã bán 125 triệu cổ phiếu trong vòng vài ngày. Chỉ trong hai tháng sau, mã này đã mất giá gần 50% và tới tháng 10 giảm thêm hơn 60% giá trị.Cũng trong khoảng thời gian này, các giám đốc tại công ty thương mại điện tử Trung Quốc Vipshop Holdings Ltd., hiện niêm yết trên sàn chứng khoán New York, cũng bán hơn 250 triệu cổ phiếu ở mức giá gần kỷ lục. 6 tháng sau đó, mã này lao dốc hơn 70%.Nếu đây là các công ty Mỹ, những giao dịch như thế này sẽ được báo cáo lên Edgar, trang web báo cáo doanh nghiệp của SEC, và lập tức được các nhà đầu tư theo dõi chặt chẽ. Tuy nhiên, với các doanh nghiệp, giao dịch của các giám đốc lại được gửi dưới dạng văn bản tới trụ sở của SEC và đăng lên một trang web khó hiểu của SEC.Các công ty hiện vẫn được lựa chọn gửi bản cứng để thông báo về những giao dịch kiểu này. Và những báo cáo đã được gửi qua đường bưu điện kể từ khi đại dịch Covid-19 bùng phát đã không được biết tới bởi phòng chứa hồ sơ của SEC đóng cửa để phòng dịch. Cựu Chủ tịch SEC Jay Clayton, trước khi rời nhiệm sở vào cuối năm 2020, đã đề xuất yêu cầu các doanh nghiệp nộp báo cáo điện tử. Tuy nhiên, đề xuất này đến nay chưa được thực hiện. </w:t>
      </w:r>
    </w:p>
    <w:p>
      <w:r>
        <w:t>Link post: https://vneconomy.vn//wb-chau-a-dang-dung-truoc-3-cu-soc-kinh-te.htm</w:t>
      </w:r>
      <w:r>
        <w:rPr>
          <w:color w:val="000000" w:themeColor="hyperlink"/>
          <w:u w:val="single"/>
        </w:rPr>
        <w:hyperlink r:id="rId162">
          <w:r>
            <w:rPr/>
            <w:t>Link!</w:t>
          </w:r>
        </w:hyperlink>
      </w:r>
      <w:r>
        <w:rPr>
          <w:color w:val="000000" w:themeColor="hyperlink"/>
          <w:u w:val="single"/>
        </w:rPr>
        <w:hyperlink r:id="rId162">
          <w:r>
            <w:rPr/>
            <w:t>Link!</w:t>
          </w:r>
        </w:hyperlink>
      </w:r>
      <w:r>
        <w:rPr>
          <w:color w:val="000000" w:themeColor="hyperlink"/>
          <w:u w:val="single"/>
        </w:rPr>
        <w:hyperlink r:id="rId162">
          <w:r>
            <w:rPr/>
            <w:t>Link!</w:t>
          </w:r>
        </w:hyperlink>
      </w:r>
    </w:p>
    <w:p>
      <w:r>
        <w:t xml:space="preserve"> 16:31 06/04/2022 WB: Châu Á đang đứng trước 3 cú sốc kinh tế   Bình Minh -      Ngân hàng Thế giới (WB) ngày 5/4 nhận định rằng các quốc gia ở khu vực châu Á có thể đối mặt 3 cú sốc kinh tế trong năm nay, bao gồm chiến tranh ở Ukraine, sự giảm tốc mạnh của kinh tế Trung Quốc, và việc Cục Dự trữ Liên bang Mỹ (Fed) tăng lãi suất...   Phong toả để chống Covid-19 ở Thượng Hải, tháng 4/2022 - Ảnh: Bloomberg.  </w:t>
      </w:r>
    </w:p>
    <w:p>
      <w:r>
        <w:t xml:space="preserve"> Trên cơ sở nhận định này, WB hạ dự báo tăng trưởng kinh tế năm 2022 của khu vực Đông Á và Thái Bình Dương xuống còn 5%, từ mức 5,4% đưa ra trong lần dự báo trước. WB lo ngại mức tăng trưởng của khu vực này có thể sụt xuống 4% nếu các điều kiện tiếp tục xấu đi, khiến 6 triệu người mắc kẹt dưới ngưỡng nghèo.Cùng với đó, WB hạ dự báo tăng trưởng kinh tế Trung Quốc, cho rằng nền kinh tế lớn thứ nhì thế giới chỉ tăng trưởng 5% trong năm nay, giảm tốc mạnh so với mức tăng trưởng 8,1% đạt được vào năm ngoái. Mức tăng này cũng thấp hơn so với mục tiêu tăng trưởng 5,5% mà Chính phủ Trung Quốc đề ra cho năm 2022.“Đúng lúc khu vực Đông Á và Thái Bình Dương đang vượt qua được những làn sóng Covid-19 lặp đi lặp lại, có 3 đám mây đen nổi lên ở đường chân trời, đồng nghĩa với tăng trưởng kinh tế suy giảm và đói nghèo gia tăng”, báo cáo cập nhật tình hình kinh tế khu vực của WB viết.Lãi suất ở Mỹ tăng lên có thể dẫn tới sự tháo chạy của các dòng vốn khỏi các nền kinh tế đang phát triển và đặt ra áp lực mất giá đối với đồng nội tệ của các nước này. Trong tình huống như vậy, các nền kinh tế đang phát triển có thể thắt chặt chính sách tiền tệ trong lúc điều kiện chưa chín muồi, gây tổn thất cho tăng trưởng kinh tế - theo báo cáo.Trong khi đó, Covid-19 bùng phát ở Trung Quốc, chiến lược chống dịch hà khắc “zero Covid” (không Covid) của nước này, và cuộc khủng hoảng trong ngành bất động sản với quy mô khổng lồ của Trung Quốc đang đặt ra trở ngại lớn đối với hoạt động xuất khẩu trong khu vực.“Những cú sốc cụ thể đối với hoạt động kinh tế ở Trung Quốc cũng có thể ảnh hưởng đến các nước ở Đông Á và Thái Bình Dương có hoạt động thương mại ngày càng liên quan nhiều đến thị trường Trung Quốc”, WB nhận định.Trung Quốc đang chứng kiến đợt bùng dịch Covid-19 tồi tệ nhất kể từ đợt bùng dịch ở Vũ Hán hồi năm 2020, dẫn tới nhiều thành phố lớn của nước này phải phong toả. Chính quyền Thượng Hải, trung tâm tài chính của Trung Quốc và nơi có cảng container lớn nhất thế giới, đã phải phong toả thành phố 25 triệu dân này từ tuần trước.Những cú sốc bắt nguồn từ cuộc chiến tranh Nga-Ukraine cũng có thể ảnh hưởng đến khu vực Đông Á và Thái Bình Dương thông qua việc gây đứt đoạn nguồn cung hàng hoá cơ bản và gia tăng sức ép tài chính – theo WB.“Chiến tranh và lệnh trừng phạt có thể làm gia tăng giá cả lương thực và năng lượng toàn cầu, gây tổn hại cho tiêu dùng và tăng trưởng kinh tế”, báo cáo viết và lấy một ví dụ rằng số người nghèo ở Philippines có thể tăng thêm 1,1 triệu nếu giá ngũ cốc tăng 10% trong năm nay.Không chỉ WB trở nên bi quan về triển vọng kinh tế khu vực Đông Á và Thái Bình Dương, giới phân tích cũng đang lo ngại về triển vọng kinh tế Mỹ.Cuộc chiến chống lạm phát của Fed sẽ đẩy nền kinh tế lớn nhất thế giới rơi vào một cuộc suy thoái bắt đầu từ cuối năm 2023 – một báo cáo ngày 5/4 của ngân hàng Đức Deutsche Bank cảnh báo.Theo trang CNN Business, đây là lần đầu tiên một nhà băng lớn đưa ra dự báo cho rằng kinh tế Mỹ sắp suy thoái. Điều này phản ánh mối lo ngại ngày càng lớn rằng Fed sẽ “hãm phanh” nền kinh tế quá mức, dẫn tới một hệ quả là đảo lộn sự phục hồi bắt đầu cách đây 2 năm sau cú sốc do đại dịch Covid-19 gây ra.“Fed sẽ không tạo ra được một cuộc ‘hạ cánh mềm’. Thay vào đó, chúng tôi cho rằng chính sách tiền tệ thắt chặt quyết liệt hơn sẽ đẩy nền kinh tế vào suy thoái”, báo cáo của Deutsche Bank có đoạn viết. </w:t>
      </w:r>
    </w:p>
    <w:p>
      <w:r>
        <w:t>Link post: https://vneconomy.vn//them-nhieu-nghien-cuu-duoc-cong-bo-hoi-chung-long-covid-pho-bien-toi-muc-nao.htm</w:t>
      </w:r>
      <w:r>
        <w:rPr>
          <w:color w:val="000000" w:themeColor="hyperlink"/>
          <w:u w:val="single"/>
        </w:rPr>
        <w:hyperlink r:id="rId163">
          <w:r>
            <w:rPr/>
            <w:t>Link!</w:t>
          </w:r>
        </w:hyperlink>
      </w:r>
      <w:r>
        <w:rPr>
          <w:color w:val="000000" w:themeColor="hyperlink"/>
          <w:u w:val="single"/>
        </w:rPr>
        <w:hyperlink r:id="rId163">
          <w:r>
            <w:rPr/>
            <w:t>Link!</w:t>
          </w:r>
        </w:hyperlink>
      </w:r>
      <w:r>
        <w:rPr>
          <w:color w:val="000000" w:themeColor="hyperlink"/>
          <w:u w:val="single"/>
        </w:rPr>
        <w:hyperlink r:id="rId163">
          <w:r>
            <w:rPr/>
            <w:t>Link!</w:t>
          </w:r>
        </w:hyperlink>
      </w:r>
    </w:p>
    <w:p>
      <w:r>
        <w:t xml:space="preserve"> 06:00 27/04/2022 Thêm nhiều nghiên cứu được công bố, hội chứng “long Covid” phổ biến tới mức nào?   Hoài Phương -      Các nhà nghiên cứu cho rằng việc xuất hiện các biến thể mới của virus SARS-CoV-2 tác động đến việc mắc hội chứng Covid-19 kéo dài. Việc hiểu rõ các nguy cơ này sẽ giúp các hệ thống chăm sóc y tế chuẩn bị kế hoạch ứng phó tốt hơn...     </w:t>
      </w:r>
    </w:p>
    <w:p>
      <w:r>
        <w:t xml:space="preserve"> Hơn 43% số bệnh nhân Covid-19 trên thế giới mắc các triệu chứng Covid-19 kéo dài (long Covid). Trường Đại học Y tế công cộng Michigan (Mỹ) đã đưa ra con số này sau khi phân tích dữ liệu của 50 nghiên cứu và 1,6 triệu người. Giáo sư Bhramar Mukherjee tham gia nghiên cứu trên bày tỏ ngạc nhiên về kết quả phân tích trên.Theo đó, giáo sư Mukherjee và các cộng sự đã nghiên cứu mức độ phổ biến của tình trạng này trên toàn cầu và khu vực từ đó tìm ra tỷ lệ bệnh nhân mắc hội chứng Covid-19 kéo dài sau 30, 60, 90, 120 ngày nhiễm bệnh lần lượt là 37%, 25%, 32% và 49%.Xét theo khu vực, châu Á có tỷ lệ bệnh nhân mắc hội chứng Covid-19 kéo dài cao nhất, với 51%, tiếp đến là châu Âu, với 44% và Bắc Mỹ là 31%. Các triệu chứng thường gặp nhất là mệt mỏi (23%) và các vấn đề về trí nhớ (14%). Tỷ lệ mắc hội chứng Covid-19 kéo dài ở những bệnh nhân không phải nhập viện là 34% và ở những người phải nhập viện điều trị là 54%. Trong khi đó, một nghiên cứu ở Anh cho thấy cứ 4 người mắc Covid-19 phải nhập viện, thì có chưa đến một người bình phục hoàn toàn sau một năm. Theo đó, nhóm nghiên cứu cảnh báo hội chứng long Covid-19 có thể trở thành hội chứng phổ biến. Nghiên cứu được công bố trên tạp chí Lancet Respiratory Medicine ngày 24/4.Các nhà nghiên cứu phân tích hồ sơ bệnh lý của hơn 2.300 người mắc Covid-19 đã xuất viện tại 39 bệnh viện ở Anh trong thời gian từ tháng 3/2020 - 4/2021, sau đó đánh giá sự phục hồi của 807 bệnh nhân trong số này từ 5 tháng đến 1 năm sau đó. Kết quả cho thấy chỉ 26% trong số này đã hồi phục hoàn toàn sau 5 tháng và tỷ lệ này tăng lên 28,9% sau 1 năm.Bà Rachel Evans, trưởng nhóm nghiên cứu thuộc Viện Nghiên cứu y tế và Chăm sóc Quốc gia, cho biết nghiên cứu trên ghi nhận sự hạn chế rõ rệt trong việc phục hồi các triệu chứng bệnh, sức khỏe tâm thần, khả năng tập thể dục, suy giảm chức năng của các bộ phận trong cơ thể và chất lượng cuộc sống ở các bệnh nhân trên.Xét theo khu vực, châu Á có tỷ lệ bệnh nhân mắc hội chứng Covid kéo dài cao nhất, với 51%.Đặc biệt, khả năng hồi phục hoàn toàn sau Covid-19 ở nữ giới thấp hơn 33% so với nam giới. Những bệnh nhân bị béo phì chỉ có 50% khả năng hồi phục hoàn toàn, trong khi đối với những người từng phải thở máy, tỷ lệ khỏi hoàn toàn thấp hơn 58%.Một nghiên cứu khác gần đây cũng đã tiết lộ 8 triệu chứng phổ biến "tồn tại ít nhất 12 tháng" ở nhiều bệnh nhân Covid-19 sau khi khỏi bệnh. Nghiên cứu, được công bố trên tạp chí về mầm bệnh Pathogens, dựa trên 18 bài báo báo cáo dữ liệu theo dõi 1 năm từ 8.591 người chữa khỏi Covid-19. Kết quả, theo nhật báo Anh Express, các nhà nghiên cứu đã chỉ ra 8 triệu chứng phổ biến nhất sau khi theo dõi 1 năm là: Mệt mỏi, suy nhược; Khó thở; Đau cơ khớp; Trầm cảm; Lo âu; Mất trí nhớ; Khó tập trung; Mất ngủ.Một nghiên cứu gần đây được công bố trên tạp chí khoa học Influenza and Other Respiratory Viruses thì tiến hành phân loại mức độ nghiêm trọng 8 triệu chứng của Covid-19 kéo dài. Trong đó, gần 31% người tham gia cho biết mệt mỏi là triệu chứng nghiêm trọng nhất, 20% khó thở, 9% khó tập trung. Ngoài ra, 31% có ít nhất một triệu chứng ở mức độ từ trung bình đến nặng, 4% bị khó ngủ và 11% bị mệt mỏi dai dẳng ở mức độ từ trung bình đến nặng, theo News Medical.Các triệu chứng có thể không thay đổi hoặc có thể đến và đi theo từng đợt. Điều rõ ràng là tất cả các triệu chứng này có thể ảnh hưởng đến giấc ngủ. Các nhà nghiên cứu từ đó đưa đến kết luận: “Một lượng lớn những người chữa khỏi Covid-19 vẫn gặp phải các triệu chứng đến 1 năm sau”. Họ cũng nhấn mạnh nếu không có phương pháp điều trị hiệu quả, Covid-19 kéo dài có thể trở thành một hội chứng mới lâu dài và phổ biến.Khả năng hồi phục hoàn toàn sau Covid-19 ở nữ giới thấp hơn 33% so với nam giới.Trong khi đó, một thử nghiệm điều trị do các nhà khoa học từ Đại học Cambridge (Anh) dẫn đầu, đã cho những người bị Covid-19 kéo dài dùng thực phẩm bổ sung và chế phẩm sinh học hằng ngày để hỗ trợ các triệu chứng dai dẳng của họ. Kết quả đã mang tính đột phá đối với những người tham gia.Phương pháp điều trị mới này được dẫn dắt bởi Giáo sư Robert Thomas từ Bệnh viện Addenbrooke, Đại học Cambridge. Liệu pháp bao gồm một chế phẩm sinh học và một thực phẩm bổ sung, được theo dõi hằng ngày, bao gồm các lợi khuẩn. Tất cả các đối tượng trong nghiên cứu đều được sử dụng 1 viên men vi sinh probiotic lactobacillus. Ngoài ra, một nửa số người tham gia được uống thêm 1 viên thực phẩm cô đặc giàu dưỡng chất thực vật phytochemical. Và một nửa còn lại được dùng thêm giả dược.Kết quả cho thấy tình trạng mệt mỏi và ho đã được cải thiện đáng kể ở toàn bộ những người tham gia được uống men vi sinh mỗi ngày. Riêng đối với nhóm dùng thêm dưỡng chất thực vật phytochemical, kết quả còn tốt hơn, theo Express. Từ đó, nhóm nghiên cứu hy vọng phương pháp điều trị bằng chất bổ sung sẽ "thay đổi cuộc sống" của người phải khốn khổ vì di chứng hậu Covid-19. Tại Việt Nam, Bộ Y tế cho biết có 203 triệu chứng khác nhau của hậu Covid-19. Tại công văn gửi các tỉnh và cơ sở y tế trực thuộc ngày 22/4, Bộ Y tế thống kê một số triệu chứng phổ biến gồm mệt mỏi, khó thở, đau cơ xương khớp, giảm hoặc mất vị giác hoặc khứu giác, suy giảm nhận thức, rối loạn giấc ngủ, ho, đau ngực... Các triệu chứng có thể xuất hiện sau khi hồi phục, hoặc tồn tại dai dẳng, tái phát theo thời gian.Khi các dấu hiệu, triệu chứng hậu Covid19 khiến cho sức khỏe suy giảm kéo dài, giảm khả năng làm việc hoặc sinh hoạt bình thường, người dân cần đi khám. Cơ sở khám bệnh, chữa bệnh đa khoa hoặc chuyên khoa được khám hậu Covid-19 theo phạm vi chuyên môn và hướng dẫn được Bộ Y tế cho phép. Người dân không sử dụng thuốc không rõ nguồn gốc, không được cấp phép hoặc các bài thuốc truyền miệng chưa được kiểm chứng.#box1650941408547{background-color:#b6d8b9} </w:t>
      </w:r>
    </w:p>
    <w:p>
      <w:r>
        <w:t>Link post: https://vneconomy.vn//dan-mach-chuan-bi-do-toan-bo-han-che-chong-covid-nho-tiem-chung-dat-71.htm</w:t>
      </w:r>
      <w:r>
        <w:rPr>
          <w:color w:val="000000" w:themeColor="hyperlink"/>
          <w:u w:val="single"/>
        </w:rPr>
        <w:hyperlink r:id="rId164">
          <w:r>
            <w:rPr/>
            <w:t>Link!</w:t>
          </w:r>
        </w:hyperlink>
      </w:r>
      <w:r>
        <w:rPr>
          <w:color w:val="000000" w:themeColor="hyperlink"/>
          <w:u w:val="single"/>
        </w:rPr>
        <w:hyperlink r:id="rId164">
          <w:r>
            <w:rPr/>
            <w:t>Link!</w:t>
          </w:r>
        </w:hyperlink>
      </w:r>
      <w:r>
        <w:rPr>
          <w:color w:val="000000" w:themeColor="hyperlink"/>
          <w:u w:val="single"/>
        </w:rPr>
        <w:hyperlink r:id="rId164">
          <w:r>
            <w:rPr/>
            <w:t>Link!</w:t>
          </w:r>
        </w:hyperlink>
      </w:r>
    </w:p>
    <w:p>
      <w:r>
        <w:t xml:space="preserve"> 14:16 29/08/2021 Đan Mạch chuẩn bị dỡ toàn bộ hạn chế chống Covid, nhờ tiêm chủng đạt 71%   An Huy -      Chính phủ Đan Mạch tuyên bố virus Sars-Cov2 “không còn là một nguy cơ nghiêm trọng đối với xã hội”...   Đan Mạch đã áp dụng "hộ chiếu Covid" từ hôm 21/4 - Ảnh: Reuters.  </w:t>
      </w:r>
    </w:p>
    <w:p>
      <w:r>
        <w:t xml:space="preserve"> Đến ngày 10/9, Đan Mạch sẽ dỡ toàn bộ những hạn chế chống Covid-19 còn lại, sau khi Bộ Y tế nước này tuyên bố virus Sars-Cov2 “không còn là một nguy cơ nghiêm trọng đối với xã hội” nhờ tỷ lệ tiêm chủng đã đạt tới mức cao.“Đại dịch đã được kiểm soát. Chúng ta đã đạt tới mức tiêm chủng kỷ lục”, Bộ trưởng Bộ Y tế Đan Mạch Magnus Heuicke nói trong một tuyên bố hôm 27/8 được tờ Guardian trích dẫn. “Đó là lý do tại sao chúng ta có thể dỡ bỏ những quy định đặc biết đã được áp dụng để chống lại Covid-19”.Tuy nhiên, ông Heuicke cảnh báo rằng ngay cả khi Đan Mạnh “đang ở trong một trạng thái tốt vào thời điểm này”, đại dịch vẫn chưa kết thúc và Chính phủ sẽ không ngại “hành động gấp rút nếu đại dịch một lần nữa đe doạ sự vận hành thiết yếu của xã hội”.Đan Mạch hiện là nước có tỷ lệ tiêm chủng cao thứ ba trong Liên minh châu Âu (EU), theo dữ liệu từ Our World in Data. 71% dân số Đan Mạch đã được tiêm đủ 2 mũi vaccine, so với tỷ lệ 80% ở Malta và 73% ở Bồ Đào Nha.Anh - nước dỡ bỏ hầu hết các hạn chế chống dịch từ hôm 19/7 - có tỷ lệ tiêm đủ hiện đạt 62%.Tính bình quân trong 7 ngày gần nhất, Đan Mạch mỗi ngày có 167 ca nhiễm Covid-19 trên 1 triệu dân, cao hơn so với mức bình quân của toàn EU là 149 ca/1 triệu dân, nhưng thấp hơn nhiều so với con số 492 ca/1 triệu dân ở Anh.Đan Mạch là một trong những nước đầu tiên ở châu Âu áp dụng phong toả một phần vào tháng 3 năm ngoái, khi Covid trở thành đại dịch toàn cầu. Ở thời điểm đó, Đan Mạch triển khai các biện pháp như đóng cửa trường học và các cơ sở kinh doanh, dịch vụ không thiết yếu.Sau nhiều đợt thắt chặt rồi nới lỏng các hạn chế chống dịch trong suốt thời gian đại dịch, Đan Mạch cũng là một trong những nước đầu tiên bắt đầu mở cửa trở lại, bằng việc triển khai “hộ chiếu Covid” vào hôm 21/4 năm nay.Các nhà hàng, quán bar, rạp chiếu phim, phòng gym, sân vận động và hiệu làm tóc ở nước này đã mở cửa trở lại từ thời điểm đó đối với tất cả mọi người đã được tiêm vacine đầy đủ hoặc có kết quả xét nghiệm âm tính trong vòng 72 giờ đồng hồ, hoặc đã từng nhiễm Covid trong vòng 2-12 tuần gần nhất.Từ hôm 1/8, Đan Mạch đã dỡ quy định trên đối với một số địa điểm như sân vận động. Giờ đây, quy định sẽ tiếp tục được dỡ bỏ tại hầu hết các địa điểm còn lại trên toàn quốc từ ngày 1/9 trở đi. Tuy nhiên, “hộ chiếu Covid” vẫn sẽ áp dụng đối với các hộp đêm và những sự kiện lớn như các trận đấu bóng đá cho tới ngày 10/9.Từ sau ngày 10/9, Chính phủ Đan Mạch sẽ không còn phân loại Covid-19 là “nguy cơ nghiêm trọng đối với xã hội”. Điều này đồng nghĩa xoá bỏ căn cứ luật pháp cho các hạn chế - người phát ngôn của Bộ Y tế Đan Mạch cho hay.Tuy nhiên, hạn chế nhập cảnh vào Đan Mạch vẫn có hiệu lực tới ít nhất tháng 10, vì đây là một thoả thuận riêng giữa các chính đảng lãnh đạo của nước này. </w:t>
      </w:r>
    </w:p>
    <w:p>
      <w:r>
        <w:t>Link post: https://vneconomy.vn//tiet-kiem-tien-tu-khi-di-lam-nguoi-dan-mach-giau-nhat-lien-minh-chau-au.htm</w:t>
      </w:r>
      <w:r>
        <w:rPr>
          <w:color w:val="000000" w:themeColor="hyperlink"/>
          <w:u w:val="single"/>
        </w:rPr>
        <w:hyperlink r:id="rId165">
          <w:r>
            <w:rPr/>
            <w:t>Link!</w:t>
          </w:r>
        </w:hyperlink>
      </w:r>
      <w:r>
        <w:rPr>
          <w:color w:val="000000" w:themeColor="hyperlink"/>
          <w:u w:val="single"/>
        </w:rPr>
        <w:hyperlink r:id="rId165">
          <w:r>
            <w:rPr/>
            <w:t>Link!</w:t>
          </w:r>
        </w:hyperlink>
      </w:r>
      <w:r>
        <w:rPr>
          <w:color w:val="000000" w:themeColor="hyperlink"/>
          <w:u w:val="single"/>
        </w:rPr>
        <w:hyperlink r:id="rId165">
          <w:r>
            <w:rPr/>
            <w:t>Link!</w:t>
          </w:r>
        </w:hyperlink>
      </w:r>
    </w:p>
    <w:p>
      <w:r>
        <w:t xml:space="preserve"> 13:13 01/07/2021 Tiết kiệm tiền từ khi đi làm, người Đan Mạch giàu nhất Liên minh châu Âu   Ngọc Trang -      Tính theo đầu người, mỗi người dân Đan Mạch hiện nắm giữ tài sản tài chính trị giá khoảng 1,3 triệu Kroner (208.000 USD), cao gấp đôi trung bình tại EU...   Bên cạnh việc có nhiều tiền, người Đan Mạch cũng thuộc nhóm vay nợ nhiều nhất tại châu Âu - Ảnh minh họa: Bloomberg  </w:t>
      </w:r>
    </w:p>
    <w:p>
      <w:r>
        <w:t xml:space="preserve"> Theo dữ liệu mới nhất từ Ngân hàng Trung ương Đan Mạch, các hộ gia đình tại nước này hiện giàu nhất Liên minh châu Âu (EU) khi nắm giữ lượng tiết kiệm tiền mặt và lương hưu lớn nhất.Tính theo đầu người, mỗi người dân Đan Mạch hiện nắm giữ tài sản tài chính trị giá khoảng 1,3 triệu Kroner (208.000 USD), cao gấp đôi trung bình tại EU (hơn 52.200 USD). Đây là giá trị tài sản sau khi đã trừ đi các khoản nợ. Theo sau Đan Mạch là Hà Lan, Thụy Điển, Luxembourg và Bỉ.Tính tới cuối năm 2020, tổng giá trị tài sản ròng của các hộ gia đình tại Đan mạch là 6.453 tỷ Kroner (gần 749 tỷ USD). Theo nhà kinh tế học Camilla Poulsen của Nykredit Wealth Management, kết quả này đến từ các quyết định của Chính phủ từ nhiều thập kỷ trước khi khởi động chương trình tiết kiệm lương hưu bắt đầu ngay từ khi người lao động đi làm. Bà Poulsen, 50 tuổi, cho biết bản thân bà đã bắt đầu tiết kiệm từ năm 19 tuổi. Đan Mạch hiện giữ kỷ lục thế giới với mức lãi suất âm tại các ngân hàng thương mại, sau khi Ngân hàng Trung ương nước này lần đầu tiên áp dụng vào năm 2012 để kiểm soát tỷ giá hối đoái. Ngoài ra, các hộ gia đình Đan Mạch cũng nắm giữ kỷ lục khác khi nằm trong nhóm “nợ nhiều nhất” châu Âu với các khoản vay chủ yếu dưới dạng thế chấp. Theo dữ liệu từ Ngân hàng Trung ương Đan Mạch, nợ trên đầu người của nước này là khoảng 560.000 Kroner (gần 65.000 USD), chỉ đứng sau Luxembourg. Tuy nhiên, 86% của số nợ được vay dựa trên những tài sản thế chấp. Những tài sản này không tính vào tài sản của hộ gia đình.  </w:t>
      </w:r>
    </w:p>
    <w:p>
      <w:r>
        <w:t>Link post: https://vneconomy.vn//toyota-phat-trien-xe-dien-gia-re-chua-ro-ke-hoach-dua-ve-viet-nam.htm</w:t>
      </w:r>
      <w:r>
        <w:rPr>
          <w:color w:val="000000" w:themeColor="hyperlink"/>
          <w:u w:val="single"/>
        </w:rPr>
        <w:hyperlink r:id="rId166">
          <w:r>
            <w:rPr/>
            <w:t>Link!</w:t>
          </w:r>
        </w:hyperlink>
      </w:r>
      <w:r>
        <w:rPr>
          <w:color w:val="000000" w:themeColor="hyperlink"/>
          <w:u w:val="single"/>
        </w:rPr>
        <w:hyperlink r:id="rId166">
          <w:r>
            <w:rPr/>
            <w:t>Link!</w:t>
          </w:r>
        </w:hyperlink>
      </w:r>
      <w:r>
        <w:rPr>
          <w:color w:val="000000" w:themeColor="hyperlink"/>
          <w:u w:val="single"/>
        </w:rPr>
        <w:hyperlink r:id="rId166">
          <w:r>
            <w:rPr/>
            <w:t>Link!</w:t>
          </w:r>
        </w:hyperlink>
      </w:r>
    </w:p>
    <w:p>
      <w:r>
        <w:t xml:space="preserve"> 07:00 04/12/2021 Toyota phát triển xe điện giá rẻ, chưa rõ kế hoạch đưa về Việt Nam   Bảo Bình -      Chưa rõ Toyota có kế hoạch giới thiệu xe điện mới bên ngoài Trung Quốc và Việt Nam có đón nhận mẫu xe này hay không...   Xe điện mới được cho là sẽ lớn hơn một chút so với Toyota Corolla và được bán với giá dưới 200.000 nhân dân tệ (30.000 USD - hơn 685 triệu đồng).  </w:t>
      </w:r>
    </w:p>
    <w:p>
      <w:r>
        <w:t xml:space="preserve"> Toyota được cho là đã hợp tác với startup xe điện BYD của Trung Quốc để chế tạo một chiếc ô tô điện giá cả phải chăng, mẫu xe sẽ ra mắt trong năm tới.Nhà sản xuất ô tô Nhật Bản vốn bị xem là một kẻ tụt hậu trong quá trình chuyển đổi sang xe điện. Nhiều năm đặt cược vào pin nhiên liệu hydro và xe hybrid đã khiến Toyota bị tụt hậu trong lĩnh vực xe chạy bằng pin.Nhà sản xuất ô tô chỉ mới bắt đầu đưa các loại xe chạy hoàn toàn bằng điện ra thị trường và thậm chí sau đó, họ vẫn vận động hành lang chống lại xu hướng xe điện và thúc đẩy thông tin sai lệch về xe điện.Nhưng mọi chiếc xe điện mới trên thị trường đều có thể giúp điện khí hóa ngành công nghiệp bất kể quan điểm chính trị của nhà sản xuất là gì.Trước đó, trang Green Cars Report cho biết Toyota đang có kế hoạch cạnh tranh xe điện bằng giá cả, độ bền và trách nhiệm với môi trường. Điều này có vẻ càng củng cố hơn thông tin Toyota sẽ sớm ra mắt mẫu xe điện giá cả phải chăng này.Và đây là mẫu xe điện mới đến từ Toyota thông qua mối quan hệ hợp tác thú vị với BYD. Theo hãng tin Reuters, Toyota đang có kế hoạch phát hành một "chiếc sedan điện nhỏ và giá cả phải chăng" ở Trung Quốc vào năm tới.“Toyota Motor Corp sẽ ra mắt một chiếc sedan cỡ nhỏ chạy hoàn toàn bằng điện tại Trung Quốc vào cuối năm sau. Toyota hợp tác với đối tác địa phương BYD về công nghệ quan trọng để cuối cùng tạo ra một chiếc xe giá cả phải chăng nhưng vẫn rộng rãi”, Reuters viết.Mẫu xe điện giá cả phải chăng của Toyota được cho là sẽ sử dụng năng lượng bởi các tế bào pin LFP của BYD.Cấu trúc hóa học LFP đã được cải thiện trong những năm gần đây và loại pin này đang chuyển từ chủ yếu được sử dụng trong xe buýt điện sang xe ô tô điện hiện nay.Pin của BYD đã thu hút rất nhiều sự chú ý - ngay cả từ Tesla, theo các báo cáo từ Trung Quốc.Một nguồn tin của Toyota nói với Reuters rằng điều đó giúp hãng sản xuất có được mẫu ô tô chạy hoàn toàn bằng điện giá cả phải chăng đầu tiên của mình.“Chiếc xe được kích hoạt bởi công nghệ pin BYD. Nó ít nhiều đã giúp chúng tôi giải quyết những thách thức mà chúng tôi phải đối mặt trong việc tạo ra một chiếc sedan điện cỡ nhỏ giá cả phải chăng với nội thất rộng rãi”.Xe điện mới được cho là sẽ lớn hơn một chút so với Toyota Corolla và được bán với giá dưới 200.000 nhân dân tệ (30.000 USD - hơn 685 triệu đồng).Hiện chưa rõ Toyota có kế hoạch giới thiệu xe điện mới bên ngoài Trung Quốc hay không.Về thông tin mẫu xe điện hợp tác với BYD, người phát ngôn của Toyota nói: “Chúng tôi không bình luận về các sản phẩm trong tương lai. Toyota coi xe điện chạy bằng pin là một trong những con đường giúp chúng tôi đạt được sự trung hòa về carbon và tham gia vào việc phát triển tất cả các loại giải pháp xe điện”.Còn BYD từ chối bình luận.Mẫu xe điện mới này dự kiến ​​sẽ được ra mắt vào tháng 4 tại triển lãm ô tô Bắc Kinh và trở thành mẫu xe điện BZ thứ hai của Toyota sau mẫu SUV điện BZ4X sắp ra mắt tại Mỹ vào năm sau. </w:t>
      </w:r>
    </w:p>
    <w:p>
      <w:r>
        <w:t>Link post: https://vneconomy.vn//muon-so-huu-ca-twitter-elon-musk-co-dieu-hanh-noi-cung-luc-3-doanh-nghiep-khung.htm</w:t>
      </w:r>
      <w:r>
        <w:rPr>
          <w:color w:val="000000" w:themeColor="hyperlink"/>
          <w:u w:val="single"/>
        </w:rPr>
        <w:hyperlink r:id="rId167">
          <w:r>
            <w:rPr/>
            <w:t>Link!</w:t>
          </w:r>
        </w:hyperlink>
      </w:r>
      <w:r>
        <w:rPr>
          <w:color w:val="000000" w:themeColor="hyperlink"/>
          <w:u w:val="single"/>
        </w:rPr>
        <w:hyperlink r:id="rId167">
          <w:r>
            <w:rPr/>
            <w:t>Link!</w:t>
          </w:r>
        </w:hyperlink>
      </w:r>
      <w:r>
        <w:rPr>
          <w:color w:val="000000" w:themeColor="hyperlink"/>
          <w:u w:val="single"/>
        </w:rPr>
        <w:hyperlink r:id="rId167">
          <w:r>
            <w:rPr/>
            <w:t>Link!</w:t>
          </w:r>
        </w:hyperlink>
      </w:r>
    </w:p>
    <w:p>
      <w:r>
        <w:t xml:space="preserve"> 07:36 19/04/2022 Muốn sở hữu cả Twitter, Elon Musk có điều hành nổi cùng lúc 3 doanh nghiệp "khủng"?   Ngọc Trang -      Musk hiện là CEO của hãng xe điện Tesla và startup hàng không vũ trụ SpaceX - hai công ty có giá trị lần lượt là 1.002 tỷ USD và 100 tỷ USD...   Tỷ phú Elon Musk - Ảnh: AP  </w:t>
      </w:r>
    </w:p>
    <w:p>
      <w:r>
        <w:t xml:space="preserve"> Sau khi mua 9,2% cổ phần mạng xã hội Twitter vào tháng trước, gần đây, tỷ phú Elon Musk tiết lộ ý định muốn mua đứt công ty này. Theo báo cáo gửi Ủy ban Chứng khoán Mỹ (SEC) tuần trước, Musk đề nghị mua lại 90,8% cổ phần còn lại của Twitter trong thương vụ trị giá gần 43 tỷ USD. Chưa tính đến những rào cản của thâu tóm toàn bộ Twitter, ông Musk có thể đối mặt với một khó khăn khác, đó là ông sẽ phải điều hành cùng lúc 3 công ty lớn.Musk hiện là CEO của hãng xe điện Tesla và startup hàng không vũ trụ SpaceX - hiện lần lượt trị giá 1.002 tỷ USD và 100 tỷ USD. Ngoài ra, tỷ phú này cũng sở hữu 2 startup nhỏ hơn là Neuralink và The Boring Company. Trong khi đó, Twitter hiện có vốn hóa hơn 34 tỷ USD.Kể cả khi Musk mua lại Twitter thành công nhưng không giữ chức CEO, nhiều khả năng ông vẫn muốn có ảnh hưởng tới hoạt động hàng ngày của mạng xã hội này. Điều này sẽ tiêu tốn nhiều thời gian của tỷ phú giàu nhất thế giới.Theo giới quan sát, việc một người điều hành đồng thời 3 doanh nghiệp không phải là điều chưa từng có – bản thân Musk đã làm điều đó khi cũng là CEO của Neuralink, nhưng điều hành 3 công ty thuộc nhóm lớn nhất thế giới cùng lúc gần như là điều chưa từng có.Tin tốt cho Musk là từng có người làm điều này. Tuy nhiên, tin xấu đây lại là Carlos Ghosn, cựu CEO của hãng ô tô Nissan, Renault, cũng là cựu chủ tịch của AvtoVaz và Mitsubishi.Trên thực tế, ông Ghosn giữ vị trí điều hành tại 4 công ty trong một khoảng thời gian và đang cùng lúc điều hành 3 công ty trong số này vào năm 2018 khi ông bị bắt tại Nhật với một loạt cáo buộc sai phạm liên quan tới tài chính. Vị cựu CEO lừng lẫy một thời này sau đó đã đào tẩu khỏi Nhật tới Lebanon – quốc gia không có hiệp ước dẫn độ với Tokyo và hiện vẫn sống tại đây với tư cách một nhân vật lưu vong bị truy nã quốc tế.Carlos Ghosn bị bắt ngày 19/11/2018 ở Tokyo - Ảnh: JPTTrong một cuộc phỏng vấn với Daniel Roth – phó chủ tịch, tổng biên tập của LinkedIn, ông Ghosn nói rằng yếu tố then chốt để ông có thể điều hành cùng lúc nhiều công ty là tránh việc đa nhiệm. Lúc đó, Ghosn cho biết lịch trình của mình được lên kế hoạch trước khoảng một năm, và việc ông ở quốc gia nào sẽ quyết định ông sẽ tập trung vào công ty nào.“Tôi không kết hợp các trách nhiệm khác nhau, bởi đơn giản tôi muốn đảm bảo rằng các nhóm nhân sự cảm thấy họ có trách nhiệm và không có sự nhầm lẫn giữa các công ty”, ông nói.Tuy nhiên, Musk có thể sẽ không làm như vậy. Trong một chương trình trong khuôn khổ sự kiện SXSW năm 2018, tỷ phú này nói rằng ông có thể phân chia hiệu quả thời gian của mình cho các công ty khác nhau bằng cách thuê đội ngũ nhân sự giỏi và phân công trách nhiệm cho họ một cách hợp lý.“Nhờ đó, tôi gần như dành toàn bộ thời gian của mình cho công việc kỹ thuật và thiết kế”, Musk chia sẻ khi đó.Việc chia sẻ thời gian quản lý nhiều doanh nghiệp cũng từng diễn ra tại Twitter. Jack Dorsey, người đồng sáng lập Twitter, từng giữ chức CEO của cả mạng xã hội này và Square - một startup khác của ông - từ tháng 10/2015 đến tháng 11/2021. Chiến lược quản lý thời gian của Dorsey là dành các khoảng thời gian giống nhau mỗi tuần cho công việc điều hành và họp với nhân viên.“Lịch trình của tôi có rất nhiều hoạt động lặp lại”, Dorsey nói với Fast Company năm 2016. “Việc này cho phép chúng tôi theo dõi mọi thứ đang tiến triển thế nào, thay vì sự ngẫu nhiên không cho thấy điều đó”.Điều đáng nói là, ban đầu khi Dorsey đảm nhận vai trò điều hành cả hai công ty, ông Musk từng khuyên nhà đồng sáng lập Twitter đừng làm vậy.“Tôi cho rằng không nên điều hành hai công ty. Việc này thực sự sẽ khiến sự tự do của bạn giảm đi”, Musk nói tại một sự kiện của Vanity Fair năm 2015.Thông tin về việc Musk muốn mua lại toàn bộ Twitter được đưa ra một tuần sau khi tỷ phú này được tiết lộ rằng đã sở hữu 9,2% cổ phần và là cổ đông cá nhân bên ngoài lớn nhất của mạng xã hội này. Ngay hôm sau, Twitter đề nghị bổ nhiệm Musk vào hội đồng quản trị công ty với điều kiện ông sẽ không sở hữu quá 14,9% cổ phiếu đang lưu hành của công ty. Tuy nhiên, 5 ngày sau, Twitter thông báo Musk đã từ chối đề nghị trên.Trong thư gửi hội đồng quản trị Twitter tuần trước, Musk – người hiện có hơn 81 triệu người theo dõi trên Twitter – nói rằng ông muốn mua lại Twitter để khai phóng “tiềm năng phi thường” của mạng xã hội này và đưa nó trở thành “nền tảng tự do ngôn luận toàn cầu”.“Tôi đã đầu tư vào Twitter bởi tôi tin tưởng công ty có tiềm năng trở thành một nền tảng tự do ngôn luận toàn cầu và tôi tin rằng tự do ngôn luận là một nguyên tắc xã hội của nền dân chủ. Tuy nhiên, sau khi đầu tư, giờ đây tôi nhận ra rằng công ty sẽ không thúc đẩy hay phục vụ nguyên tắc xã hội đó với cấu trúc hiện tại. Twitter cần được chuyển đổi thành một công ty tư nhân”, Musk nói.Ngay buổi chiều hôm đó, vài giờ sau khi thông tin về đề nghị thâu tóm Twitter được công bố, tại sự kiện TED2022 ở Vancouver (Canada), Musk nói rằng ông “không chắc” nỗ lực của mình sẽ thành công nhưng ông đã có kế hoạch B nếu hội đồng quản trị Twitter từ chối. </w:t>
      </w:r>
    </w:p>
    <w:p>
      <w:r>
        <w:t>Link post: https://vneconomy.vn//kinh-doanh-dich-vu-cuoi-hot-bac-thoi-binh-thuong-moi.htm</w:t>
      </w:r>
      <w:r>
        <w:rPr>
          <w:color w:val="000000" w:themeColor="hyperlink"/>
          <w:u w:val="single"/>
        </w:rPr>
        <w:hyperlink r:id="rId168">
          <w:r>
            <w:rPr/>
            <w:t>Link!</w:t>
          </w:r>
        </w:hyperlink>
      </w:r>
      <w:r>
        <w:rPr>
          <w:color w:val="000000" w:themeColor="hyperlink"/>
          <w:u w:val="single"/>
        </w:rPr>
        <w:hyperlink r:id="rId168">
          <w:r>
            <w:rPr/>
            <w:t>Link!</w:t>
          </w:r>
        </w:hyperlink>
      </w:r>
      <w:r>
        <w:rPr>
          <w:color w:val="000000" w:themeColor="hyperlink"/>
          <w:u w:val="single"/>
        </w:rPr>
        <w:hyperlink r:id="rId168">
          <w:r>
            <w:rPr/>
            <w:t>Link!</w:t>
          </w:r>
        </w:hyperlink>
      </w:r>
    </w:p>
    <w:p>
      <w:r>
        <w:t xml:space="preserve"> 08:28 25/04/2022 Kinh doanh dịch vụ cưới “hốt bạc” thời bình thường mới   Tường Bách -      Trên khắp thế giới, nhiều đôi lứa đã tổ chức hôn lễ nhỏ vào năm 2020 hoặc 2021, nay lại lên kế hoạch tổ chức tiệc cưới, tiệc báo hỉ lần hai, lần ba để có thể giải tỏa tâm trạng sau đại dịch Covid...     </w:t>
      </w:r>
    </w:p>
    <w:p>
      <w:r>
        <w:t xml:space="preserve"> Theo báo cáo mới đây từ trang web chuyên về dịch vụ tổ chức lễ cưới The Knot, dự kiến sẽ có khoảng 2,6 triệu lễ cưới diễn ra vào năm 2022, tăng từ 2,2 triệu lễ cưới hồi năm 2019, trước khi đại dịch bùng phát. Lauren Kay, nhà điều hành của The Knot cho biết: "Năm nay sẽ không chỉ là năm có nhiều lễ cưới nhất trong những năm gần đây, mà còn bắt đầu chào đón các cặp đôi thuộc gen Z (nhóm người được sinh trong khoảng thời gian từ năm 1995 đến năm 2012) kết hôn”.SẴN SÀNG CHI TIỀN ĐỂ GIẢI TỎA TÂM TRẠNGKhi việc triển khai tiêm chủng được mở rộng, các lễ cưới đã bắt đầu được tổ chức trở lại vào năm 2021. Tuy nhiên, các cặp đôi chuyển sang lựa chọn các buổi lễ với quy mô nhỏ hơn, lễ cưới ở ngoài trời, lễ cưới trực tuyến qua ứng dụng Zoom và thậm chí cả những lễ thành hôn “lẩn trốn” (chỉ có cô dâu, chú rể và 1 – 2 người thân làm lễ cưới tại một nơi bí mật)... Nhưng năm nay, sự kiện cưới đang trở lại, thậm chí còn sôi động hơn so với trước đại dịch.Không chỉ các cặp cô dâu - chú rể được giải tỏa tâm trạng mà cả ngành dịch vụ hôn lễ ở Mỹ cũng trút bỏ gánh nặng. Trong năm ác mộng 2020, hàng loạt doanh nghiệp trong ngành này lâm vào cảnh chèo chống lao đao. Năm nay, Nora Sheils, Giám đốc điều hành một công ty tổ chức lễ cưới ở bang Oregon, cho biết các cặp vợ chồng có xu hướng lên kế hoạch tổ chức lễ cưới nhiều lần để có thể tiếp đón nhiều khách mời hơn, ít tập trung vào nghi lễ mà thường đánh dấu sự gặp gỡ, chung vui. Sheils cho rằng xu hướng này sẽ gia tăng, ít nhất là cho đến năm 2023.Tiệc cưới diễn ra trong năm nay cũng sẽ thu hút nhiều khách mời hơn. Số lượng khách trung bình dự kiến trong mỗi lễ cưới tại Mỹ vào năm nay sẽ đạt 129 người, tăng từ mức 110 người trong năm 2021. Maryam Mudrick và Justine Broughal, hai chuyên gia tổ chức sự kiện tại New Jersey (Mỹ), nói rằng nhiều cặp đôi đã chán ngấy việc phải làm tiệc cưới nhỏ, ít người vì đại dịch. "Một số người đã đặt lịch từ năm 2019 nhưng sẵn sàng chuyển lễ cưới sang năm 2022 vì muốn có bữa tiệc trên 200 khách," ông Broughal cho biết.Năm nay, sự kiện cưới đang trở lại, thậm chí còn sôi động hơn so với trước đại dịch.Tại Ấn Độ, nơi nổi tiếng với các siêu lễ cưới của giới nhà giàu, các tiệc cưới nhỏ, cá nhân chiếm ưu thế trong năm 2020, 2021 vì đại dịch. Tuy nhiên, đến năm 2022, siêu lễ cưới đang dần quay trở lại. Karan Torani, người sáng lập nhãn hiệu áo cưới Torani, nói: "Tương tự như việc du lịch, người giàu Ấn Độ cũng đang tổ chức lễ cưới hoành tráng để…trả thù đại dịch". Hôn lễ của Jai Anmol - cháu trai tỷ phú Mukesh Ambani - diễn ra trong vòng 4 ngày cuối tháng 2, là một ví dụ cho thấy sự trở lại của các siêu lễ cưới ở châu Á. “Chúng tôi cảm thấy như “lễ cưới vi mô” đã trở thành dĩ vãng và mọi người đã sẵn sàng để có những cú hích lớn một lần nữa,” ông Torani nói.Trong khi đó, trang The Wedding Report ước tính chi phí cho mỗi lễ cưới sẽ tăng 15% trong năm nay, còn trang The Knot dự đoán mức tăng khoảng 25%. Sự gia tăng một phần do lạm phát đẩy các loại chi phí như chụp ảnh cưới, thuê trang phục, mướn địa điểm tổ chức... tăng cao. Tuy nhiên, các cặp đôi sẵn sàng rút hầu bao cho ngày trọng đại của họ. Kết quả một cuộc khảo sát của CNBC cho thấy, 66% người được hỏi sẵn sàng tăng ngân sách cho ngày đặc biệt của mình. Các cặp đôi sẵn sàng chi thêm phí cho một nhiếp ảnh gia thứ hai hay mua nhiều loại hoa lạ, tăng lượng khách và duy trì các biện pháp an toàn phòng dịch.NHIỀU NGÀNH DỊCH VỤ “ĂN THEO”Các nhà cung cấp dịch vụ nhận thấy lượng lớn yêu cầu tổ chức hôn lễ vào mùa xuân và hè. Còn các đôi uyên ương thì vội vã chốt lịch trước khi một làn sóng dịch bệnh khác có thể gây cản trở kế hoạch của họ. Tuy nhiên, theo Tập đoàn thương mại đa quốc gia Wedding Report : “Mọi người lại muốn có một lễ cưới lớn và hoành tráng, nhưng thị trường chưa sẵn sàng cho điều đó”. Báo cáo của Knot cho biết, 98% các cặp đôi chuẩn bị kết hôn trong năm nay đều tin tưởng lễ cưới của họ sẽ diễn ra đúng như dự kiến. Trong khi đó, vào năm 2021, 45% cặp đôi đã phải thay đổi kế hoạch lễ cưới của họ - chẳng hạn như đổi một địa điểm khác.Cele Otnes, giáo sư danh dự về ngành marketing tại Đại học Illinois Urbana-Champaign và là chuyên gia tổ chức lễ cưới xa hoa, chia sẻ rằng mỗi tuần, hàng chục cô dâu, chú rể liên hệ với ông để nhờ tìm chuyên gia tổ chức lễ cưới (wedding planner). Tuy nhiên, giấy, mực, hoa tươi và rượu Napa Valley phục vụ cho hôn lễ khó tìm mua hơn bao giờ hết. Để theo kịp nhu cầu khách hàng, các ca sĩ lễ cưới đang tham gia 3 hôn lễ/ngày. Các hội trường tiệc cưới nhận đặt chỗ mỗi ngày trong tuần, kể cả thứ hai. Các luật sư cũng làm việc ngoài giờ để soạn các thỏa thuận tiền hôn nhân…Nhu cầu bị dồn nén, kết hợp với nguồn cung quá ít, dẫn đến mức giá cao lên. Nhiều wedding planner dự đoán chi phí sẽ còn cao hơn nữa trong năm nay khi các công ty tăng giá và phụ phí nhiên liệu. Chẳng hạn, ước tính khoảng 80% váy cưới ở Mỹ đến từ nhà may đặt tại Trung Quốc, nơi đang bùng phát làn sóng dịch bệnh mới khiến nhiều thành phố phải phong tỏa. Các công ty kim hoàn hàng đầu tại Mỹ đều ghi nhận doanh số bán nhẫn đính hôn và nhẫn cưới tăng đột biến trong tháng 3 và tháng 4 năm nay, trong khi các thương hiệu lớn như Tiffany &amp; Co. và Richemont đều đang ngừng làm việc với đối tác cung cấp kim cương từ Nga.Các đơn vị tổ chức, lên kế hoạch cho hôn lễ đang phải làm việc hết công suất, thậm chí từ chối nhận thêm khách vì quá tải. "Chúng tôi đã hết xe vận chuyển cho một số ngày trong năm nay và điều đó chưa từng xảy ra. Điện thoại chúng tôi liên tục đổ chuông, bởi nhiều khách hàng mong muốn tổ chức lại lễ cưới đã bị hoãn trong thời gian Covid-19," Ben Goldberg, đồng sáng lập và Chủ tịch của Hiệp hội  Xe tải thực phẩm New York, nói với AP.Mọi người lại muốn có một lễ cưới lớn và hoành tráng, nhưng có vẻ thị trường chưa sẵn sàng cho điều đó.Theo CNN, ngay cả ngành du lịch cũng được hưởng lợi vì khách hàng đang săn lùng các điểm đến phù hợp với du lịch lễ cưới. Rất nhiều khách hàng muốn kéo dài ngày cuối tuần cho hôn lễ  của họ với các loại sự kiện khác nhau từ 3 đến 4 ngày. Du lịch lễ cưới (travel wedding/destination wedding) là hình thức được các cặp đôi ưu tiên lựa chọn. Hiện lễ cưới trên bãi biển, trên khinh khí cầu, thám hiểm trong rừng, ngắm cảnh trên du thuyền hoặc trên xe lửa... là những mô hình mới thu hút sự quan tâm của nhiều cặp đôi.Marilyn Cairo, Phó Chủ tịch bán hàng toàn cầu của Premier Worldwide Marketing, nhà cung cấp dịch vụ tiếp thị và bán hàng cho Karisma Hotels &amp; Resorts, cũng chứng kiến ngân sách tăng mạnh trong những tháng gần đây. “Khi ngành du lịch đám cưới tiếp tục phục hồi, chúng tôi nhận thấy sự gia tăng ở các cặp đôi muốn tổ chức sự kiện trọng đại tại các khu nghỉ dưỡng và sẵn sàng chi nhiều tiền hơn để có trải nghiệm độc đáo”, cô nói.Theo thống kê của FTN News, ngành công nghiệp lễ cưới toàn cầu hiện có giá trị lên đến 300 tỉ USD, tăng 10% mỗi năm. Trong 10 năm qua, ngành này đạt con số tăng trưởng ấn tượng lên đến 400%. Còn theo số liệu mới nhất của TravelAge West, số lượng phòng đặt cho loại hình du lịch lễ cưới tại một số điểm đến trên thế giới đã kín hết đến mùa hè năm sau. </w:t>
      </w:r>
    </w:p>
    <w:p>
      <w:r>
        <w:t>Link post: https://vneconomy.vn//biet-thu-di-dong-2-tang-cua-will-smith-cho-thue-voi-muc-phi-9-000-usd-tuan.htm</w:t>
      </w:r>
      <w:r>
        <w:rPr>
          <w:color w:val="000000" w:themeColor="hyperlink"/>
          <w:u w:val="single"/>
        </w:rPr>
        <w:hyperlink r:id="rId169">
          <w:r>
            <w:rPr/>
            <w:t>Link!</w:t>
          </w:r>
        </w:hyperlink>
      </w:r>
      <w:r>
        <w:rPr>
          <w:color w:val="000000" w:themeColor="hyperlink"/>
          <w:u w:val="single"/>
        </w:rPr>
        <w:hyperlink r:id="rId169">
          <w:r>
            <w:rPr/>
            <w:t>Link!</w:t>
          </w:r>
        </w:hyperlink>
      </w:r>
      <w:r>
        <w:rPr>
          <w:color w:val="000000" w:themeColor="hyperlink"/>
          <w:u w:val="single"/>
        </w:rPr>
        <w:hyperlink r:id="rId169">
          <w:r>
            <w:rPr/>
            <w:t>Link!</w:t>
          </w:r>
        </w:hyperlink>
      </w:r>
    </w:p>
    <w:p>
      <w:r>
        <w:t xml:space="preserve"> 07:00 31/03/2022 Biệt thự di động 2 tầng của Will Smith cho thuê với mức phí 9.000 USD/tuần   Tường Bách -      Tại Lễ trao giải Oscar 2022, Will Smith đã giành tượng vàng Nam diễn viên chính xuất sắc nhất, nhưng cũng để lại một sự cố trên sóng truyền hình. Will Smith đã thẳng tay đấm vào mặt đồng nghiệp Chris Rock khi người này lấy vợ của nam diễn viên ra làm trò đùa...      </w:t>
      </w:r>
    </w:p>
    <w:p>
      <w:r>
        <w:t xml:space="preserve"> Tượng vàng Oscar mà Will Smith nhận được cũng đồng thời đưa anh trở thành nam diễn viên da màu thứ 5 trong lịch sử nhận thành tích này. Will Smith nổi tiếng với các bộ phim như The Pursuit of Happiness, I Am Legend, và loạt phim Men in Black. Anh là một trong những diễn viên giàu nhất thế giới, và từ lâu, anh cũng được xếp vào hàng những ngôi sao kiếm được nhiều tiền nhất.Theo Celebrity Net Worth, giá trị tài sản ròng của Will Smith là khoảng 350 triệu USD và còn tăng lên trong những năm tới. Forbes báo cáo năm 2020 rằng vào năm trước đó, anh kiếm được 44,5 triệu USD, đó là số tiền rất lớn được kiếm trong khoảng thời gian một năm, ngay cả tại Hollywood. Will Smith và vợ được cho là sở hữu những ngôi nhà trị giá khoảng 100 triệu USD trên khắp thế giới. Đầu tiên là bất động sản Calabasas ở California. Ngôi nhà rộng 2.322 m2 nằm trong một cộng đồng được bảo vệ an toàn với tổng diện tích 607.000 m2 được cho là đã tiêu tốn của Will Smith khoảng 42 triệu USD. Ngôi nhà rộng đến mức phải mất hơn 7 năm để xây lại từ đầu, có 9 phòng ngủ và nằm đủ xa so với những hoạt động của Hollywood để giữ được sự riêng tư.Bất động sản thứ hai của ngôi sao điện ảnh là Bryn Mawr Home nằm tại 255 Abrahams Lane, Villanova, nơi có 6 phòng ngủ, phòng tập thể dục và trò chơi, quầy bar, hầm rượu, phòng chờ, hồ bơi lớn, spa. Nhà được thiết kế bởi Visich Architects, rộng 929 m2 với giá 6,45 triệu USD. Mới đây, cặp đôi Will và Jada Pinkett Smith đã bổ sung vào danh sách bất động sản của họ một biệt thự lớn trị giá 11,3 triệu USD tại Hidden Hills, Carlifornia, Mỹ. Ngôi nhà có vị trí biệt lập, nằm trên đỉnh một sườn núi với tầm nhìn tuyệt đẹp ra thung lũng San Fernando.Chiếc mobihome của Will Smith khi đang chạy trên đường phố New York.Bên cạnh bất động sản, Will Smith cũng sở hữu một “động sản” khá nổi tiếng – một căn hộ di động trị giá 2,5 triệu USD - được xếp vào trong danh sách những chiếc mobihome đắt nhất thế giới. Anderson Mobile Estates, một công ty sản xuất mobihome của Mỹ chỉ phục vụ cho những khách hàng thượng lưu sành điệu, đã làm ra chiếc mobihome xa hoa vào hàng bậc nhất này.Ban đầu, gia đình Anderson điều hành Star Trax Celebrity Coaches (thành lập vào năm 1987). Năm 1999, họ bán công ty và đi du lịch bằng thuyền khắp thế giới. Điều này đã thôi thúc họ tạo ra những chiếc "du thuyền xa xỉ chạy trên mặt đất" kỳ lạ nhất thế giới. Sản phẩm đầu tiên của họ là The Studio, sau đó, Will Smith đã mua, cá nhân hóa nó và đặt tên mới là "The Heat" để vinh danh bộ phim cùng tên của mình. Nam diễn viên coi biệt thự di động này là nhà khi phải dành nhiều tháng xa gia đình làm việc. Thời điểm đó chiếc mobihome này đại diện cho sự thanh lịch và sang trọng.   Tổng thể bên ngoài, chiếc xe giống như một căn hộ khổng lồ được đặt trên một cỗ máy 22 bánh xe với hai tầng. Anderson Mobile Estates là công ty đầu tiên làm ra loại mái có thể gấp mở cho mobihome. Một hệ thống gồm 8 pít-tông, cho phép nâng tầng trên lên hơn một mét khi người dùng có nhu cầu sử dụng. Khi xe di chuyển, nó sẽ được hạ xuống mà không ảnh hưởng tới bất kỳ không gian bên dưới.Chiếc mobihome có chiều rộng 16,7 mét, diện tích bên trong lên tới 111,5 m2. Khu vực tầng hai có thể chứa đến 30 người, cho phép tổ chức một bữa tiệc hoặc biến thành một khu vực văn phòng làm việc riêng tư và sang trọng. Tầng dưới có nhà bếp đầy đủ tiện nghi với phòng ăn và sảnh phụ dùng làm tủ đựng quần áo. Phòng chờ đầu tiên bao gồm một khu trang điểm chuyên nghiệp và một văn phòng nhỏ.Không gian trong xe như một căn biệt thự xa hoa, sử dụng vật liệu cao cấp cùng đầy đủ tiện nghi hiện đại thường thấy trên một chiếc du thuyền. Ghế và trần nhà được bọc da, mặt bàn bằng đá granite, 14 chiếc TV đặt tại mọi vị trí trong xe. Chi phí để trang bị những món đồ công nghệ và tiện ích trên đã tiêu tốn khoảng 155.000 USD. Chỉ riêng phòng tắm đã có giá 25.000 USD, bao gồm phòng tắm xông hơi khô và toilet khô riêng biệt, có cửa kính mờ có thể điều khiển chỉ bằng một nút bấm.    Bởi vì đây không phải là mobihome thông thường, tất cả các cánh cửa đều tự động. Nhà thiết kế gọi chúng là cửa Star Trek và chúng cũng tạo ra âm thanh khi đóng mở. Sau khi mua và nhận The Heat vào đầu những năm 2000, Will Smith đã sử dụng chiếc xe để sinh sống và quay những bộ phim đình đám, thành công nhất như Ali, Men in Black III và The Pursuit of Happiness.Đến giờ, Smith vẫn sở hữu The Heat đủ để chứng minh giá trị của nó. Giống như siêu du thuyền, khi không sử dụng, nam ngôi sao cho thuê với mức phí 9.000 USD/tuần. Will cũng không phải là khách hàng hạng A duy nhất của Anderson Mobile Estates. Danh sách dài còn có Shakira, Mickey Rourke, Kevin Hart, Brad Pitt, Charlie Sheen, Jim Carrey, Sharon Stone, Whitney Houston, Sylvester Stallone, Jamie Foxx và thậm chí cả cựu Tổng thống Mỹ Bill Clinton đều từng sở hữu hoặc sử dụng một chiếc mobihome siêu to siêu khổng lồ của hãng. </w:t>
      </w:r>
    </w:p>
    <w:p>
      <w:r>
        <w:t>Link post: https://vneconomy.vn//oscar-2022-nhung-tuong-vang-khong-qua-bat-ngo.htm</w:t>
      </w:r>
      <w:r>
        <w:rPr>
          <w:color w:val="000000" w:themeColor="hyperlink"/>
          <w:u w:val="single"/>
        </w:rPr>
        <w:hyperlink r:id="rId170">
          <w:r>
            <w:rPr/>
            <w:t>Link!</w:t>
          </w:r>
        </w:hyperlink>
      </w:r>
      <w:r>
        <w:rPr>
          <w:color w:val="000000" w:themeColor="hyperlink"/>
          <w:u w:val="single"/>
        </w:rPr>
        <w:hyperlink r:id="rId170">
          <w:r>
            <w:rPr/>
            <w:t>Link!</w:t>
          </w:r>
        </w:hyperlink>
      </w:r>
      <w:r>
        <w:rPr>
          <w:color w:val="000000" w:themeColor="hyperlink"/>
          <w:u w:val="single"/>
        </w:rPr>
        <w:hyperlink r:id="rId170">
          <w:r>
            <w:rPr/>
            <w:t>Link!</w:t>
          </w:r>
        </w:hyperlink>
      </w:r>
    </w:p>
    <w:p>
      <w:r>
        <w:t xml:space="preserve"> 13:45 28/03/2022 Oscar 2022: những tượng vàng không quá bất ngờ   Tuệ Mỹ -      Giải Oscar lần thứ 94 được tổ chức trong điều kiện "bình thường mới". Sự kiện đã quay về địa điểm truyền thống là nhà hát Dolby, Los Angeles. Những người được đề cử và khách mời được yêu cầu có chứng nhận vaccine Covid-19 và xét nghiệm PCR âm tính...     </w:t>
      </w:r>
    </w:p>
    <w:p>
      <w:r>
        <w:t xml:space="preserve"> Lễ trao giải Oscar lần thứ 94 đánh dấu năm thứ hai giải thưởng điện ảnh lâu đời và quan trọng nhất hành tinh tổ chức giữa đại dịch. Sự kiện năm nay có nhiều điều chỉnh lớn về nội dung như không phát trực tiếp phần trao giải của 8 hạng mục và có thêm hai giải do khán giả bình chọn.Đầu tiên, không quá bất ngờ, bộ phim hoạt hình đình đám năm qua của nhà Disney, Encanto, đã giành được tượng vàng cho Phim hoạt hình hay nhất. Tác phẩm do xưởng phim hoạt hình Walt Disney sản xuất, xoay quanh một gia đình ở vùng đất giả tưởng mang ý nghĩa ''mê hoặc'' trong tiếng Tây Ban Nha. Đây cũng là bộ phim đầu tiên của Disney lấy bối cảnh Colombia. Hiện bộ phim hoạt hình thứ 60 của Disney này đã thu về hơn 248 triệu USD tại các phòng vé toàn cầu, giành được những giải thưởng quan trọng của Quả cầu Vàng và National Board of Review.Tại hạng mục Nam phụ xuất sắc nhất, và tượng vàng đã về tay Troy Kotsur của bộ phim CODA. Với chiến thắng này, Troy Kotsur đã làm nên lịch sử tại Oscar khi trở thành nam diễn viên khiếm thính đầu tiên đoạt được giải Oscar. “Thật là tuyệt vời khi được tham gia hành trình này. Tôi không thể tin là mình đang ở đây. Tôi muốn gửi lời cảm ơn đến những sân khấu khiếm thính tuyệt vời đã cho phép tôi được phát triển nghề nghiệp diễn viên của mình,” Troy Kotsur phát biểu bằng ngôn ngữ ký hiệu.Trong khi đó, giải thưởng Nữ phụ xuất sắc nhất thuộc về Ariana DeBose trong phim West Side Story. Cô đã vượt qua các ứng viên gồm có Jessie Buckley trong The Lost Daughter,  Judi Dench trong Belfast, Kirsten Dunst trong The Power of the Dog, và Aunjanue Ellis trong King Richard để cầm tượng vàng trên tay. “Ngay cả trong thế giới mệt mỏi mà chúng ta đang sống, thì những giấc mơ vẫn có thể trở thành sự thật,” Ariana DeBose phát biểu nhận giải, không quên gửi lời cảm ơn đến đạo diễn bộ phim Steven Spielberg.Will Smith được xướng tên ở hạng mục Nam chính xuất sắc nhất với vai người cha trong King Richard.Tượng vàng cho Nữ chính xuất sắc nhất Oscar 2022 đã thuộc về Jessica Chastain với vai diễn trong The Eyes of Tammy Faye. Trong sự nghiệp của mình, Jessica Chastain được đề cử Oscar 3 lần nhưng đây mới là tượng vàng đầu tiên của cô. Song song với đó, tài tử Will Smith được xướng tên ở hạng mục Nam chính xuất sắc nhất với vai người cha trong King Richard. Đây cũng là tượng vàng Oscar đầu tiên trong sự nghiệp của Will Smith. Trong phim, anh vào vai Richard Williams, bố của hai chị em tay vợt Williams. Đây là lần thứ 3, Will Smith nhận đề cử khi góp mặt trong một phim tiểu sử. Tượng vàng cho Nữ chính xuất sắc nhất Oscar 2022 đã thuộc về Jessica Chastain với vai diễn trong The Eyes of Tammy Faye. Tượng vàng cho Kịch bản gốc hay nhất về tay Belfast. Năm nay, với Belfast, diễn viên - đạo diễn - nhà sản xuất - biên kịch Kenneth Branagh nhận được đề cử ở 3 hạng mục gồm Đạo diễn xuất sắc nhất, Kịch bản gốc xuất sắc nhất, Phim hay nhất. Ông viết và đạo diễn Belfast dựa trên những trải nghiệm cá nhân, về quãng thời gian lớn lên ở thành phố cùng tên thuộc Bắc Ireland. Trên sân khấu, Branagh nói tác phẩm truyền tải những thông điệp tích cực và niềm hân hoan với cuộc sống dù trong hoàn cảnh khó khăn.Đạo diễn Jane Campion nhận tượng vàng Đạo diễn xuất sắc nhất.Giải thưởng Đạo diễn xuất sắc nhất đã thuộc về Jane Campion với The Power of the Dog. Đây là lần đầu tiên hai nữ đạo diễn giành chiến thắng ở hạng mục này trong hai năm liên tiếp. Năm ngoái, nữ đạo diễn Chloe Zhao được trao tượng vàng cho Nomadland. Jane Campion cũng là phụ nữ đầu tiên hai lần đoạt giải này tại Oscar. Bà từng được xướng tên nhờ phim The Piano (1993).Trong khi đó, giải Ca khúc trong phim hay nhất cũng thuộc về một đại diện giới nữ với No Time To Die và “thần đồng âm nhạc” Billie Eilish.Ngoài ra, một con số ấn tượng cũng được thiết lập bởi bộ phim Dune khi mang về tới 6 tượng vàng Oscar 2022 cho các hạng mục Âm thanh xuất sắc nhất, Hiệu ứng hình ảnh xuất sắc nhất, Quay phim xuất sắc nhất, Dựng phim xuất sắc nhất, Nhạc phim hay nhất, và Thiết kế sản xuất xuất sắc nhất.Oscar năm nay còn có thêm giải thưởng do người hâm mộ bình chọn trực tuyến. Đây được xem là một trong những nước đi giúp "lôi kéo" khán giả quay lại với Oscar, bởi tỉ suất người xem trực tuyến Oscar trong những năm gần đây vẫn luôn trên đà sụt giảm. Cuối cùng, bộ phim thắng giải Người hâm mộ bình chọn là Army of the Dead.Bộ phim đình đám Dune mang về tới 6 tượng vàng Oscar 2022 cho các hạng mục về âm thanh và hình ảnh.Cũng không nằm ngoài dự đoán của nhiều người, bộ phim khiến người xem "mãn nhãn" về thời trang Cruella đã giành được giải Thiết kế trang phục đẹp nhất tại Oscar 2022. Trong khi đó, ở hạng mục Phim quốc tế hay nhất, đại diện đến từ Nhật Bản Drive My Car đã xuất sắc giành được tượng vàng.Và giải thưởng quan trọng nhất, Phim hay nhất, đã thuộc về CODA. Đây là bộ phim lập kỷ lục khi được Apple TV+ mua lại với giá 25 triệu USD, mức giá cao nhất cho phim Sundance tính đến hiện tại. Nhan đề viết tắt của "child of deaf adults", chỉ đứa trẻ bình thường được nuôi dạy bởi ít nhất một người khiếm thính. Tác phẩm cũng trở thành dự án trực tuyến đầu tiên thắng giải Phim hay nhất.Chủ đề gia đình chưa bao giờ cũ tại Hollywood, tuy vậy điều khiến CODA trở nên đặc biệt khi khai thác câu chuyện những gia đình có khiếm khuyết thường hiếm được đưa lên màn ảnh rộng tại Mỹ một cách nhẹ nhàng, ít bi lụy và đem đến nguồn năng lượng tích cực cho người xem. Chính vì vậy, phim được kỳ vọng lớn tại giải năm nay. CODA là tác phẩm nhận ít đề cử nhất trong 10 tác phẩm trong hạng mục "Phim hay nhất" nhưng lại chiến thắng ở cả 3 đề cử. Bên cạnh giải Nam phụ xuất sắc nhất, bộ phim cũng nhận được tượng vàng cho hạng mục Kịch bản chuyển thể hay nhất.CODA đã giành tượng vàng Oscar 2022 cho giải Phim hay nhất.Giải thưởng của Viện Hàn lâm năm nay bắt đầu trong tình trạng các ca Covid-19 tại Mỹ tăng vọt. Quan chức y tế công cộng nước này thông báo rằng, các trường hợp mắc bệnh BA.2, biến thể phụ tàng hình của Omicron, đã tăng 130% trong một tuần. Ban tổ chức Oscar 2022 đã nỗ lực thực hiện các biện pháp phòng ngừa để ngăn chặn buổi trao giải trở thành một địa điểm lây lan Covid-19, bởi trước đó, một số lễ trao giải và liên hoan phim khác đã gặp phải vấn đề này.Theo Variety, lễ trao giải Oscar chỉ là sự kiện khởi đầu những hoạt động ăn mừng sau đó. Những nghệ sỹ được trao giải cùng khách mời và các phóng viên sẽ tiếp tục xuất hiện tại bữa tiệc mừng do Vanity Fair tổ chức, trong đó những người tham dự sẽ có các hoạt động xã giao không đeo khẩu trang. Các thành viên trong ban tổ chức cho biết họ cố gắng tối đa để các vị khách tham dự tuân thủ các biện pháp phòng dịch Covid-19 theo quy định của ban tổ chức.Cụ thể, các khách mời cần có chứng nhận tiêm phòng, bao gồm mũi vaccine tăng cường, thay vì chỉ 2 mũi tiêm cơ bản; xuất trình chứng nhận kết quả xét nghiệm âm tính với virus SARS-CoV-2 trong vòng 48 giờ trước khi dự tiệc. </w:t>
      </w:r>
    </w:p>
    <w:p>
      <w:r>
        <w:t>Link post: https://vneconomy.vn//xuat-sieu-2-53-ty-usd-trong-4-thang-dau-nam-tang-gan-gap-doi-cung-ky.htm</w:t>
      </w:r>
      <w:r>
        <w:rPr>
          <w:color w:val="000000" w:themeColor="hyperlink"/>
          <w:u w:val="single"/>
        </w:rPr>
        <w:hyperlink r:id="rId9">
          <w:r>
            <w:rPr/>
            <w:t>Link!</w:t>
          </w:r>
        </w:hyperlink>
      </w:r>
      <w:r>
        <w:rPr>
          <w:color w:val="000000" w:themeColor="hyperlink"/>
          <w:u w:val="single"/>
        </w:rPr>
        <w:hyperlink r:id="rId9">
          <w:r>
            <w:rPr/>
            <w:t>Link!</w:t>
          </w:r>
        </w:hyperlink>
      </w:r>
      <w:r>
        <w:rPr>
          <w:color w:val="000000" w:themeColor="hyperlink"/>
          <w:u w:val="single"/>
        </w:rPr>
        <w:hyperlink r:id="rId9">
          <w:r>
            <w:rPr/>
            <w:t>Link!</w:t>
          </w:r>
        </w:hyperlink>
      </w:r>
    </w:p>
    <w:p>
      <w:r>
        <w:t xml:space="preserve"> 11:02 29/04/2022 Xuất siêu 2,53 tỷ USD trong 4 tháng đầu năm, tăng gần gấp đôi cùng kỳ   Mạnh Đức -      Tổng kim ngạch xuất nhập khẩu hàng hóa trong 4 tháng đầu năm 2022 đạt 242,19 tỷ USD; trong đó, xuất khẩu đạt 122,36 tỷ USD và nhập khẩu đạt 119,83 tỷ USD. Với kết quả này, sau 4 tháng cán cân thương mại ước tính xuất siêu 2,53 tỷ USD…   Trong 4 tháng đầu năm 2022, cán cân thương mại tiếp tục nghiêng về xuất siêu.  </w:t>
      </w:r>
    </w:p>
    <w:p>
      <w:r>
        <w:t xml:space="preserve"> Số liệu báo cáo được Tổng cục thống kê công bố sáng 29/4 cho thấy, trong tháng 4/2022, tổng kim ngạch xuất, nhập khẩu hàng hóa ước đạt 65,45 tỷ USD, giảm 2,9% so với tháng trước, nhưng so với cùng kỳ năm trước tăng 20,1%.Tính chung 4 tháng đầu năm 2022, tổng kim ngạch xuất, nhập khẩu hàng hóa đạt 242,19 tỷ USD, tăng 16,1% so với cùng kỳ năm trước, trong đó xuất khẩu tăng 16,4%; nhập khẩu tăng 15,7%.Cán cân thương mại hàng hóa 4 tháng đầu năm ước tính xuất siêu 2,53 tỷ USD (cùng kỳ năm trước xuất siêu 1,5 tỷ USD). Trong đó, khu vực kinh tế trong nước nhập siêu 9,2 tỷ USD; khu vực có vốn đầu tư nước ngoài (kể cả dầu thô) xuất siêu 11,73 tỷ USD.Xuất nhập khẩu hàng hóa 4 tháng đầu năm 2022. Nguồn: Tổng cục Thống kê.Cụ thể, về xuất khẩu, trong tháng 4/2022 ước đạt 33,26 tỷ USD, giảm 4,2% so với tháng trước. Trong đó, khu vực kinh tế trong nước đạt 8,49 tỷ USD, giảm 2,6%; khu vực có vốn đầu tư nước ngoài (kể cả dầu thô) đạt 24,77 tỷ USD, giảm 4,7%.So với cùng kỳ năm trước, kim ngạch xuất khẩu hàng hóa tháng 4/2022 tăng 25%, trong đó khu vực kinh tế trong nước tăng 20,5%, khu vực có vốn đầu tư nước ngoài (kể cả dầu thô) tăng 26,6%.Tính chung 4 tháng đầu năm 2022, kim ngạch xuất khẩu hàng hóa ước đạt 122,36 tỷ USD, tăng 16,4% so với cùng kỳ năm trước. Trong đó, khu vực kinh tế trong nước đạt 31,77 tỷ USD, tăng 21,6%, chiếm 26% tổng kim ngạch xuất khẩu; khu vực có vốn đầu tư nước ngoài (kể cả dầu thô) đạt 90,59 tỷ USD, tăng 14,7%, chiếm 74%.Trong 4 tháng đầu năm 2022 có 22 mặt hàng đạt kim ngạch xuất khẩu trên 1 tỷ USD, chiếm 86,9% tổng kim ngạch xuất khẩu (có 6 mặt hàng xuất khẩu trên 5 tỷ USD, chiếm 63,1%).Trị giá một số mặt hàng xuất khẩu 4 tháng đầu năm 2022. Nguồn: Tổng cục Thống kêVề cơ cấu nhóm hàng xuất khẩu 4 tháng đầu năm 2022, nhóm hàng nhiên liệu và khoáng sản chiếm 1,3%, tăng 0,4 điểm phần trăm so với cùng kỳ năm trước; nhóm hàng công nghiệp chế biến chiếm 89%, giảm 0,5 điểm phần trăm; nhóm hàng nông sản, lâm sản chiếm 6,8%, giảm 0,5 điểm phần trăm; nhóm hàng thủy sản chiếm 2,9%, tăng 0,6 điểm phần trăm.Cơ cấu nhóm hàng xuất khẩu 4 tháng đầu năm 2022 phân theo nhóm hàng. Nguồn: Tổng cục Thống kê.Từ chiều ngược lại, kim ngạch nhập khẩu hàng hóa tháng 4/2022 ước đạt 32,19 tỷ USD, giảm 1,5% so với tháng trước. Trong đó, khu vực kinh tế trong nước đạt 11,02 tỷ USD, giảm 5,3%; khu vực có vốn đầu tư nước ngoài đạt 21,17 tỷ USD, tăng 0,6%.So với cùng kỳ năm trước, kim ngạch nhập khẩu hàng hóa tháng 4/2022 tăng 15,5%, trong đó khu vực kinh tế trong nước tăng 10,4%; khu vực có vốn đầu tư nước ngoài tăng 18,3%.Tính chung 4 tháng đầu năm 2022, kim ngạch nhập khẩu hàng hóa ước đạt 119,83 tỷ USD, tăng 15,7% so với cùng kỳ năm trước, trong đó khu vực kinh tế trong nước đạt 40,97 tỷ USD, tăng 14,3%; khu vực có vốn đầu tư nước ngoài đạt 78,86 tỷ USD, tăng 16,4%.Trong 4 tháng đầu năm 2022 có 22 mặt hàng nhập khẩu đạt trị giá trên 1 tỷ USD, chiếm tỷ trọng 81,5% tổng kim ngạch nhập khẩu. Trị giá một số mặt hàng nhập khẩu 4 tháng đầu năm 2022.Nguồn: Tổng cục Thống kêVề cơ cấu nhóm hàng nhập khẩu 4 tháng đầu năm 2022, nhóm hàng tư liệu sản xuất chiếm 93,9%, tăng 0,04 điểm phần trăm so với cùng kỳ năm trước, trong đó nhóm hàng máy móc thiết bị, dụng cụ phụ tùng chiếm 45,2%, giảm 0,46 điểm phần trăm; nhóm hàng nguyên, nhiên, vật liệu chiếm 48,8%, tăng 0,5 điểm phần trăm. Nhóm hàng vật phẩm tiêu dùng chiếm 6,1%, giảm 0,04 điểm phần trăm.Cơ cấu nhóm hàng nhập khẩu 4 tháng đầu năm 2022 phân theo nhóm hàng. Nguồn: Tổng cục Thống kê.Về thị trường xuất, nhập khẩu hàng hóa 4 tháng đầu năm 2022, Hoa Kỳ là thị trường xuất khẩu lớn nhất của Việt Nam với kim ngạch ước đạt 35,7 tỷ USD. Trung Quốc là thị trường nhập khẩu lớn nhất của Việt Nam với kim ngạch ước đạt 37,1 tỷ USD.Thị trường xuất nhập khẩu hàng hoá chủ yếu 4 tháng đầu năm 2022. Nguồn: Tổng cục Thống kê.Trong 4 tháng đầu năm 2022 xuất siêu sang EU ước đạt 10,4 tỷ USD, tăng 36,1% so với cùng kỳ năm trước; nhập siêu từ Trung Quốc 18 tỷ USD, tăng 2%; nhập siêu từ Hàn Quốc 15,2 tỷ USD, tăng 58,3%; nhập siêu từ ASEAN 5,8 tỷ USD, tăng 15,4%; nhập siêu từ Nhật Bản 790 triệu USD, tăng 57,7%. </w:t>
      </w:r>
    </w:p>
    <w:p>
      <w:r>
        <w:t>Link post: https://vneconomy.vn//xuat-nhap-khau-cua-tp-hcm-tang-truong-an-tuong-trong-quy-1-2022.htm</w:t>
      </w:r>
      <w:r>
        <w:rPr>
          <w:color w:val="000000" w:themeColor="hyperlink"/>
          <w:u w:val="single"/>
        </w:rPr>
        <w:hyperlink r:id="rId10">
          <w:r>
            <w:rPr/>
            <w:t>Link!</w:t>
          </w:r>
        </w:hyperlink>
      </w:r>
      <w:r>
        <w:rPr>
          <w:color w:val="000000" w:themeColor="hyperlink"/>
          <w:u w:val="single"/>
        </w:rPr>
        <w:hyperlink r:id="rId10">
          <w:r>
            <w:rPr/>
            <w:t>Link!</w:t>
          </w:r>
        </w:hyperlink>
      </w:r>
      <w:r>
        <w:rPr>
          <w:color w:val="000000" w:themeColor="hyperlink"/>
          <w:u w:val="single"/>
        </w:rPr>
        <w:hyperlink r:id="rId10">
          <w:r>
            <w:rPr/>
            <w:t>Link!</w:t>
          </w:r>
        </w:hyperlink>
      </w:r>
    </w:p>
    <w:p>
      <w:r>
        <w:t xml:space="preserve"> 08:02 31/03/2022 Xuất nhập khẩu của TP.HCM tăng trưởng ấn tượng trong quý 1/2022   Xuân Thái -      Trong quý I năm 2022, mặc dù đại dịch Covid-19 và xung đột Nga – Ukraine có ảnh hưởng không nhỏ đến hoạt động thương mại quốc tế, tuy nhiên hoạt động xuất nhập khẩu hàng hóa của TP.HCM vẫn đạt được mức tăng trưởng ấn tượng...   Kinh tế TP.HCM phục hồi, sản xuất công nghiệp tăng. Chỉ số IIP tháng 3 tăng 25,9% so tháng 2 và tăng 5,5% so cùng kỳ 2021.  </w:t>
      </w:r>
    </w:p>
    <w:p>
      <w:r>
        <w:t xml:space="preserve"> Cùng với hoạt động xuất nhập khẩu, nhiều lĩnh vực khác như sản xuất công nghiệp, thương mại, dịch vụ, vui chơi giải trí trong quý I, đặc biệt là tháng 3/2022, theo ghi nhận của Cục Thống kê TP.HCM là, dần dần trở nên nhộn nhịp, học sinh, sinh viên các trường học đi học trực tiếp trở lại.THƯƠNG MẠI - DỊCH VỤ PHỤC HỒI VÀ TĂNG TRƯỞNGBáo cáo của Cục Thống kê TP.HCM ghi nhận, hoạt động thương mại dịch vụ của Thành phố đang trên đà phục hồi nhanh và tăng trưởng trở lại sau khi tình hình dịch Covid-19 tiếp tục được kiểm soát tốt, người dân quay trở lại thành phố làm việc, thích nghi với tình hình dịch hiện nay. Tâm lý e ngại dịch bệnh như trước đây cũng dần thay đổi.Theo nhận định của Cục Thống kê Thành phố, trong tháng 3/2022, nhiều đơn vị kinh doanh đã triển khai các chính sách kích cầu trên nhiều phương tiện điện tử, kênh mua hàng trực tuyến, trực tiếp tại cửa hàng nhằm thu hút người tiêu dùng. Tuy nhiên, tình hình căng thẳng chính trị trên thế giới, diễn biến giá cả thị trường ở một số nhóm ngành hàng như xăng dầu, sắt thép, vàng bạc, nguyên liệu sản xuất… có nhiều biến động.Tổng mức bán lẻ hàng hóa và doanh thu dịch vụ tiêu dùng tháng 3/2022 dự ước đạt 92.690 tỷ đồng, tăng 8,4% so với tháng trước và tăng 3% so với cùng kỳ. Trong đó, doanh thu bán lẻ tăng 8,3% so với tháng trước và tăng 11,7% so cùng kỳ; ngành lưu trú và ăn uống tăng 7,8% so với tháng trước và giảm 5,8% so với kỳ.TP.HCM dự báo doanh thu thương mại và dịch vụ sẽ đạt được mức tăng trưởng dương khi các hoạt động kinh doanh trên địa bàn và sức tiêu thụ của người dân có xu hướng tăng trở lại.Bên cạnh đó, ngành du lịch Việt Nam cũng như du lịch Thành phố dự báo sẽ có nhiều khởi sắc trở lại sau khi mở cửa du lịch quốc tế vào ngày 15/3, doanh thu ngành du lịch trên địa bàn trong tháng này ước tăng 3,1% so với tháng trước và tăng 1,4% so với cùng kỳ.Tính cả quý 1, tổng mức bán lẻ hàng hóa và doanh thu dịch vụ tiêu dùng đạt 266.942 tỷ đồng, giảm 4,8% so với cùng kỳ. Trong đó, mức giảm tập trung ở nhóm các ngành dịch vụ do lộ trình mở cửa hoạt động trở lại sau dịch Covid-19 diễn ra vào các tháng đầu năm 2022 như dịch vụ karaoke, vũ trường, massage, du lịch… Vì vậy, doanh thu ở các ngành này vẫn còn hạn chế trong quý 1/2022.Theo ông Nguyễn Khắc Hoàng, Cục trưởng Cục Thống kê TP.HCM, sở dĩ tính cả quý có tỷ lệ giảm, vì ngoài thu nhập và thói quen tiêu dùng của người dân đã có sự thay đổi, thì tâm lý e ngại dịch bệnh vẫn còn diễn biến phức tạp sau thời gian đầu kết thúc giãn cách, sức mua chưa đạt như kỳ vọng. Tuy nhiên, Thành phố dự báo doanh thu thương mại và dịch vụ trong quý tiếp theo sẽ đạt được mức tăng trưởng dương khi các hoạt động kinh doanh trên địa bàn và sức tiêu thụ của người dân có xu hướng tăng trở lại như hiện nay.Về doanh thu bán lẻ hàng hóa, ước tính quý 1/2022, thị trường bán lẻ hàng hóa trên địa bàn Thành phố có những tín hiệu tích cực, duy trì được mức tăng trưởng dương với doanh thu ước đạt 161.343 tỷ đồng, tăng 4,8% so với cùng kỳ. Trong khi đó, dịch vụ lưu trú và ăn uống tháng 3 ước đạt 5.764 tỷ đồng, tăng 7,8% so với tháng 02 nhưng giảm nếu tính chung cả quý.Ước tính cả quý 1, doanh thu lưu trú và ăn uống đạt 15.810 tỷ đồng, giảm 22,4% so cùng kỳ. Ghi nhận cho thấy, liên tiếp qua các tháng 1, 2, 3 của quý I/2022, doanh thu ở nhóm ngành này tháng sau đều có mức tăng khá so với tháng trước. Mặc dù chưa khôi phục được so với cùng kỳ năm 2021, nhưng với tỷ lệ tiêm chủng tại TP.HCM rất cao cũng như người dân đã thích nghi với dịch Covid-19 nên hầu như các hoạt động vui chơi, giải trí, ăn uống, lưu trú đã và đang dần khôi phục trở lại.XUẤT NHẬP KHẨU TĂNG TRƯỞNG ẤN TƯỢNGVề xuất khẩu, ước tính tháng 3/2022, tổng kim ngạch xuất khẩu hàng hoá của doanh nghiệp Thành phố tại các cửa khẩu trên cả nước đạt 4.585,5 triệu USD, tăng 42,7% so với tháng trước. Riêng xuất khẩu không tính dầu thô đạt 4.428,8 triệu USD, tăng 44,7%.Tính riêng tại Thành phố, tổng kim ngạch xuất khẩu hàng hoá của doanh nghiệp Thành phố xuất qua cảng tại TP.HCM gồm cả dầu thô, trong tháng 3/2022 đạt 3.917,7 triệu USD, tăng 40,2% so với tháng trước.Lũy kế cả quý 1, tổng kim ngạch xuất khẩu hàng hóa của doanh nghiệp TP.HCM tại các cửa khẩu trên cả nước đạt 11.878,6 triệu USD, tăng 3,5% so cùng kỳ (xuất khẩu không tính dầu thô đạt 11.427,4 triệu USD, tăng 0,9%). Tổng kim ngạch xuất khẩu hàng hoá của các doanh nghiệp Thành phố xuất qua cảng Thành phố bao gồm cả dầu thô, quý I đạt 10.315,6 triệu USD, tăng 0,2% so cùng kỳ. Khu vực kinh tế FDI chiếm tỷ trọng cao nhất: 6.522,5 triệu USD, giảm 9,9%. Kế đến là khu vực kinh tế ngoài quốc doanh đạt 3.228,7 triệu USD, tăng 16,1%. Khu vực kinh tế nhà nước có tỷ lệ thấp nhất: đạt 564,4 triệu USD, tăng 107,9%.Trong cơ cấu nhóm hàng xuất khẩu qua các cảng Thành phố trong quý 1, nhóm hàng công nghiệp có giá trị xuất khẩu cao nhất, đạt 7.432,3 triệu USD, tăng 19,1% so với cùng kỳ và chiếm tỷ trọng 75,3%; tập trung chủ yếu vào các mặt hàng: máy tính, sản phẩm điện tử và linh kiện, dệt – may, giày dép, máy móc – trang thiết bị khác. Trung Quốc vẫn là thị trường xuất khẩu lớn nhất của các doanh nghiệp Thành phố với kim ngạch xuất khẩu quý I/2022 đạt 2.523,3 triệu USD, chiếm 24,5% tỷ trọng xuất khẩu. Kế đến theo thứ tự là Hoa Kỳ, tỷ trọng 16,2%; Nhật Bản, tỷ trọng 6,8% và Hong Kong tỷ trọng 6,3%.Về nhập khẩu, tổng kim ngạch nhập khẩu của doanh nghiệp Thành phố trong tháng 3 tại các cửa khẩu trên cả nước đạt 6.765,1 triệu USD, tăng 30,6% so với tháng trước. Tổng kim ngạch nhập khẩu của doanh nghiệp Thành phố qua các cảng của Thành phố đạt 5.318,3 triệu USD, tăng 30,6% so với tháng trước.Tính chung quý 1/2022, tổng kim ngạch nhập khẩu hàng hóa của doanh nghiệp Thành phố tại các cửa khẩu trên cả nước đạt 17.382,5 triệu USD, tăng 18,4% so với cùng kỳ. Tổng kim ngạch nhập khẩu của doanh nghiệp Thành phố qua cảng Thành phố đạt 14.035,3 triệu USD, tăng 14,7% so cùng kỳ.Kim ngạch nhập khẩu của TP.HCM tăng trong tháng 3, trong quý 1 và tăng tháng sau cao hơn tháng trước trong quý 1, là do kinh tế TP.HCM phục hồi, sản xuất công nghiệp tăng. Theo đó, chỉ số sản xuất toàn ngành công nghiệp (IIP) tháng 3 ước tăng 25,9% so với tháng 02/2022 và tăng 5,5% so cùng kỳ. Tính chung cả quý 1, IIP trên địa bàn TP.HCM tăng 1,0% so cùng kỳ; trong đó, công nghiệp chế biến, chế tạo tăng 0,4%; sản xuất và phân phối điện tăng 3,3%; cung cấp nước và xử lý rác thải tăng 4,2%.Cụ thể, trong các nhóm hàng nhập khẩu của Thành phố, nhóm chiếm tỷ trọng cao nhất là nguyên nhiên vật liệu, đạt 4.199,5 triệu USD, tăng 1,4% so cùng kỳ, chiếm tỷ trọng 29,9% giá trị nhập khẩu. Kế đến là nhóm hàng máy móc, thiết bị, phụ tùng đạt 8.120,0 triệu USD, tăng 27,4%, chiếm tỷ trọng 57,9%. Đây là những nhóm hàng phục vụ sản xuất công nghiệp đang hồi phục và tăng trưởng trở lại của TP.HCM.Kim ngạch nhập khẩu của TP.HCM tăng trong tháng 3, trong quý 1 và tăng tháng sau cao hơn tháng trước trong quý I, là do kinh tế TP.HCM phục hồi, sản xuất công nghiệp tăng. Theo đó, chỉ số sản xuất toàn ngành công nghiệp (IIP) tháng 3 ước tăng 25,9% so với tháng 02/2022 và tăng 5,5% so cùng kỳ. Tính chung cả quý I, IIP trên địa bàn TP.HCM tăng 1,0% so cùng kỳ; trong đó, công nghiệp chế biến, chế tạo tăng 0,4%; sản xuất và phân phối điện tăng 3,3%; cung cấp nước và xử lý rác thải tăng 4,2%. </w:t>
      </w:r>
    </w:p>
    <w:p>
      <w:r>
        <w:t>Link post: https://vneconomy.vn//xuat-nhap-khau-phuc-hoi-manh-me-can-can-thuong-mai-nghieng-ve-xuat-sieu.htm</w:t>
      </w:r>
      <w:r>
        <w:rPr>
          <w:color w:val="000000" w:themeColor="hyperlink"/>
          <w:u w:val="single"/>
        </w:rPr>
        <w:hyperlink r:id="rId11">
          <w:r>
            <w:rPr/>
            <w:t>Link!</w:t>
          </w:r>
        </w:hyperlink>
      </w:r>
      <w:r>
        <w:rPr>
          <w:color w:val="000000" w:themeColor="hyperlink"/>
          <w:u w:val="single"/>
        </w:rPr>
        <w:hyperlink r:id="rId11">
          <w:r>
            <w:rPr/>
            <w:t>Link!</w:t>
          </w:r>
        </w:hyperlink>
      </w:r>
      <w:r>
        <w:rPr>
          <w:color w:val="000000" w:themeColor="hyperlink"/>
          <w:u w:val="single"/>
        </w:rPr>
        <w:hyperlink r:id="rId11">
          <w:r>
            <w:rPr/>
            <w:t>Link!</w:t>
          </w:r>
        </w:hyperlink>
      </w:r>
    </w:p>
    <w:p>
      <w:r>
        <w:t xml:space="preserve"> 11:15 29/03/2022 Xuất nhập khẩu phục hồi mạnh mẽ, cán cân thương mại nghiêng về xuất siêu   Huyền Vy -      Trong quý 1/2022, tổng kim ngạch xuất khẩu hàng hóa của Việt Nam đạt 88,58 tỷ USD, tăng 12,9% so với cùng kỳ năm trước. Với kết quả này, cán cân thương mại thăng dư 809 triệu USD…   Sau 3 tháng đầu năm 2022, Việt Nam xuất siêu trên 800 triệu USD.  </w:t>
      </w:r>
    </w:p>
    <w:p>
      <w:r>
        <w:t xml:space="preserve"> Theo số liệu của Tổng cục Thống kê, trong tháng 3/2022, hoạt động xuất, nhập khẩu hàng hóa hồi phục mạnh mẽ với tổng kim ngạch xuất, nhập khẩu hàng hóa ước đạt 66,73 tỷ USD, tăng 36,8% so với tháng trước và tăng 14,7% so với cùng kỳ năm trước.Tính chung quý 1/2022, tổng kim ngạch xuất, nhập khẩu hàng hóa đạt 176,35 tỷ USD, tăng 14,4% so với cùng kỳ năm trước, trong đó xuất khẩu tăng 12,9%; nhập khẩu tăng 15,9%.Xuất, nhập khẩu hàng hóa quý 1/2022. Nguồn: Tổng cục Thống kê.Cụ thể, về xuất khẩu hàng hóa trong tháng 3/2022 ước đạt 34,06 tỷ USD, tăng 45,5% so với tháng trước. Khu vực kinh tế trong nước đạt 8,68 tỷ USD, tăng 50,5%; khu vực có vốn đầu tư nước ngoài (kể cả dầu thô) đạt 25,38 tỷ USD, tăng 43,8%.So với cùng kỳ năm trước, kim ngạch xuất khẩu hàng hóa tháng 3/2022 tăng 14,8%, trong đó khu vực kinh tế trong nước tăng 14,7%, khu vực có vốn đầu tư nước ngoài (kể cả dầu thô) tăng 14,9%.Tính chung quý 1/2022, tổng kim ngạch xuất khẩu hàng hóa ước đạt 88,58 tỷ USD, tăng 12,9% so với cùng kỳ năm trước. Trong đó, khu vực kinh tế trong nước đạt 23,27 tỷ USD, tăng 22%, chiếm 26,3% tổng kim ngạch xuất khẩu; khu vực có vốn đầu tư nước ngoài (kể cả dầu thô) đạt 65,31 tỷ USD, tăng 10%, chiếm 73,7%.Trong quý 1/2022 có 15 mặt hàng đạt kim ngạch xuất khẩu trên 1 tỷ USD, chiếm 80% tổng kim ngạch xuất khẩu (có 5 mặt hàng xuất khẩu trên 5 tỷ USD, chiếm 58%).Trị giá một số mặt hàng xuất khẩu quý 1/2022.Nguồn: Tổng cục Thống kê.Về cơ cấu nhóm hàng xuất khẩu quý 1/2022, nhóm hàng nhiên liệu và khoáng sản chiếm 1,4%, tăng 0,5 điểm phần trăm so với cùng kỳ năm trước; nhóm hàng công nghiệp chế biến chiếm 89%, giảm 0,9 điểm phần trăm; nhóm hàng nông sản, lâm sản chiếm 6,9%, giảm 0,1 điểm phần trăm; nhóm hàng thủy sản chiếm 2,7%, tăng 0,5 điểm phần trăm.Cơ cấu nhóm hàng xuất khẩu quý 1/2022 phân theo nhóm hàng.Nguồn: Tổng cục Thống kê.Từ chiều ngược lại, kim ngạch nhập khẩu hàng hóa tháng 3/2022 ước đạt 32,67 tỷ USD, tăng 28,7% so với tháng trước. Trong đó, khu vực kinh tế trong nước đạt 11,07 tỷ USD, tăng 33,3%; khu vực có vốn đầu tư nước ngoài đạt 21,6 tỷ USD, tăng 26,5%.So với cùng kỳ năm trước, kim ngạch nhập khẩu hàng hóa tháng 3/2022 tăng 14,6%, trong đó khu vực kinh tế trong nước tăng 7,8%; khu vực có vốn đầu tư nước ngoài tăng 18,5%.Tính chung quý 1/2022, kim ngạch nhập khẩu hàng hóa ước đạt 87,77 tỷ USD, tăng 15,9% so với cùng kỳ năm trước, trong đó khu vực kinh tế trong nước đạt 29,43 tỷ USD, tăng 13,7%; khu vực có vốn đầu tư nước ngoài đạt 58,34 tỷ USD, tăng 17,1%.Trong quý 1/2022 có 16 mặt hàng nhập khẩu đạt trị giá trên 1 tỷ USD, chiếm tỷ trọng 76,1% tổng kim ngạch nhập khẩu.Trị giá một số mặt hàng nhập khẩu quý 1/2022.Nguồn: Tổng cục Thống kê. Về cơ cấu nhóm hàng nhập khẩu quý 1/2022, nhóm hàng tư liệu sản xuất chiếm 93,8%, tăng 0,1 điểm phần trăm so với cùng kỳ năm trước, trong đó nhóm hàng máy móc thiết bị, dụng cụ phụ tùng chiếm 46,2%, giảm 0,2 điểm phần trăm; nhóm hàng nguyên, nhiên, vật liệu chiếm 47,6%, tăng 0,3 điểm phần trăm. Nhóm hàng vật phẩm tiêu dùng chiếm 6,2%, giảm 0,1 điểm phần trăm.Cơ cấu nhóm hàng nhập khẩu quý 1/2022 phân theo nhóm hàng.Nguồn: Tổng cục Thống kê.Về thị trường xuất, nhập khẩu hàng hóa quý 1/2022, Hoa Kỳ là thị trường xuất khẩu lớn nhất của Việt Nam với kim ngạch ước đạt 25,2 tỷ USD. Trung Quốc là thị trường nhập khẩu lớn nhất của Việt Nam với kim ngạch ước đạt 27,6 tỷ USD.Quý 1/2022 xuất siêu sang EU ước đạt 7 tỷ USD, tăng 24,5% so với cùng kỳ năm trước; nhập siêu từ Trung Quốc 14,3 tỷ USD, tăng 21%; nhập siêu từ Hàn Quốc 10,4 tỷ USD, tăng 39,1%; nhập siêu từ ASEAN 3,3 tỷ USD, giảm 6,6%; nhập siêu từ Nhật Bản 434 triệu USD, tăng 23,1%.Thị trường xuất nhập khẩu hàng hoá chủ yếu quý 1/2022.Nguồn: Tổng cục Thống kê.Cán cân thương mại hàng hóa thực hiện tháng 2/2022 nhập siêu 1,96 tỷ USD; 2 tháng nhập siêu 581 triệu USD; tháng 3/2022 ước tính xuất siêu 1,39 tỷ USD. Tính chung quý 1/2022, cán cân thương mại hàng hóa ước tính xuất siêu 809 triệu USD (cùng kỳ năm trước xuất siêu 2,76 tỷ USD). Trong đó, khu vực kinh tế trong nước nhập siêu 6,16 tỷ USD; khu vực có vốn đầu tư nước ngoài (kể cả dầu thô) xuất siêu 6,97 tỷ USD. Trong quý 1/2022, kim ngạch xuất khẩu dịch vụ ước đạt 1,05 tỷ USD, tăng 19,6% so với cùng kỳ năm trước, trong đó dịch vụ du lịch đạt 77 triệu USD (chiếm 7,3% tổng kim ngạch), tăng 75%; dịch vụ vận tải đạt 140 triệu USD (chiếm 13,4%), tăng 97,2%.Kim ngạch nhập khẩu dịch vụ quý 1/2022 ước đạt 5,18 tỷ USD, tăng 10% so với cùng kỳ năm trước, trong đó dịch vụ vận tải đạt 2,6 tỷ USD (chiếm 49,4% tổng kim ngạch), tăng 11,3%; dịch vụ du lịch đạt 1,1 tỷ USD (chiếm 20,3%), tăng 16,7%. Nhập siêu dịch vụ quý I/2022 là 4,1 tỷ USD (trong đó phí dịch vụ vận tải và bảo hiểm hàng hóa nhập khẩu là 2,1 tỷ USD).#box1648525917863{background-color:#bffdc4} </w:t>
      </w:r>
    </w:p>
    <w:p>
      <w:r>
        <w:t>Link post: https://vneconomy.vn//san-xuat-cong-nghiep-thang-4-tang-9-4-cung-ky-nganh-cao-su-va-nhua-giam-manh.htm</w:t>
      </w:r>
      <w:r>
        <w:rPr>
          <w:color w:val="000000" w:themeColor="hyperlink"/>
          <w:u w:val="single"/>
        </w:rPr>
        <w:hyperlink r:id="rId12">
          <w:r>
            <w:rPr/>
            <w:t>Link!</w:t>
          </w:r>
        </w:hyperlink>
      </w:r>
      <w:r>
        <w:rPr>
          <w:color w:val="000000" w:themeColor="hyperlink"/>
          <w:u w:val="single"/>
        </w:rPr>
        <w:hyperlink r:id="rId12">
          <w:r>
            <w:rPr/>
            <w:t>Link!</w:t>
          </w:r>
        </w:hyperlink>
      </w:r>
      <w:r>
        <w:rPr>
          <w:color w:val="000000" w:themeColor="hyperlink"/>
          <w:u w:val="single"/>
        </w:rPr>
        <w:hyperlink r:id="rId12">
          <w:r>
            <w:rPr/>
            <w:t>Link!</w:t>
          </w:r>
        </w:hyperlink>
      </w:r>
    </w:p>
    <w:p>
      <w:r>
        <w:t xml:space="preserve"> 10:01 29/04/2022 Sản xuất công nghiệp tháng 4 tăng 9,4% cùng kỳ, ngành cao su và nhựa giảm mạnh   Mạnh Đức -      Dịch Covid-19 đã được kiểm soát, các doanh nghiệp chủ động hơn về lao động và kế hoạch sản xuất kinh doanh, khắc phục khó khăn để phục hồi, mở rộng sản xuất, nhờ đó sản xuất công nghiệp trong tháng 4/2022 vẫn đạt mức tăng trưởng 2% so với tháng trước và tăng 9,4% so với cùng kỳ năm trước…   Nhiều ngành sản xuất trọng điểm có chỉ số tăng trưởng cao.  </w:t>
      </w:r>
    </w:p>
    <w:p>
      <w:r>
        <w:t xml:space="preserve"> Theo số liệu Tổng cục Thống kê công bố sáng 29/4, Chỉ số sản xuất toàn ngành công nghiệp (IIP) tháng 4/2022 ước tính tăng 2% so với tháng trước  và tăng 9,4% so với cùng kỳ năm trước.Trong đó, so với cùng kỳ năm trước, ngành chế biến, chế tạo tăng 11,3% (cao hơn tốc độ tăng 5,8% và 9,6% của cùng kỳ năm 2018 và 2019, những năm chưa có dịch Covid-19); sản xuất và phân phối điện tăng 2,8%; ngành khai khoáng tăng 2,3%; cung cấp nước, hoạt động quản lý và xử lý rác thải, nước thải tăng 0,4%.Tính chung 4 tháng đầu năm 2022, IIP ước tính tăng 7,5% so với cùng kỳ năm trước (cùng kỳ năm 2021 tăng 9,5%).Ngành chế biến, chế tạo đạt mức tăng trưởng cao nhất với 8,3% (cùng kỳ năm 2021 tăng 12,1%), đóng góp 6,5 điểm phần trăm vào mức tăng chung; ngành sản xuất và phân phối điện tăng 6,6%, đóng góp 0,6 điểm phần trăm; ngành khai khoáng tăng 2,6%, đóng góp 0,4 điểm phần trăm; ngành cung cấp nước, hoạt động quản lý và xử lý rác thải, nước thải tăng 1,1%, đóng góp 0,02 điểm phần trăm trong mức tăng chung.Tốc độ tăng/giảm chỉ số IIP 4 tháng đầu năm các năm 2018-2022 so với cùng kỳ năm trước của một số ngành công nghiệp trọng điểmTrong 4 tháng qua, chỉ số sản xuất của một số ngành trọng điểm cấp II tăng cao so với cùng kỳ năm trước và có mức tăng cao hơn cùng kỳ năm 2019 (năm chưa có dịch Covid-19), gồm: trang phục tăng 20,1% (cùng kỳ năm 2019 tăng 7,9%); thiết bị điện tăng 19,1% (cùng kỳ năm 2019 tăng 9,2%); máy móc, thiết bị chưa được phân vào đâu tăng 13,2% (cùng kỳ năm 2019 tăng 10,9%).Sản phẩm từ kim loại đúc sẵn (trừ máy móc thiết bị) tăng 12,8% (cùng kỳ năm 2019 tăng 3,9%), da và các sản phẩm liên quan tăng 12,8% (cùng kỳ năm 2019 tăng 8,3%); thuốc, hóa dược và dược liệu tăng 11,1% (cùng kỳ năm 2019 giảm 3,4%).In, sao chép bản ghi các loại tăng 10,6% (cùng kỳ năm 2019 tăng 13,1%); sản xuất sản phẩm điện tử, máy vi tính và sản phẩm quang học tăng 9,8% (cùng kỳ năm 2019 tăng 2,4%); sản xuất giấy và sản phẩm từ giấy tăng 9,7% (cùng kỳ năm 2019 tăng 8,8%).Ở chiều ngược lại, IIP của một số ngành sản xuất giảm là sản phẩm từ cao su và plastic giảm 12,9%; sửa chữa, bảo dưỡng và lắp đặt máy móc, thiết bị giảm 11,5%; than cốc, sản phẩm dầu mỏ tinh chế giảm 8,3%; khai khoáng khác giảm 4%; thoát nước và xử lý nước thải giảm 3,3%; khai thác dầu thô và khí đốt tự nhiên giảm 1,7%.Trong 4 tháng đầu năm 2022 so với cùng kỳ năm trước, chỉ số sản xuất công tăng ở 61 địa phương và giảm ở 02 địa phương trên cả nước.Tốc độ tăng/giảm IIP 4 tháng đầu năm 2022 so với cùng kỳ năm trước của một số địa phương (%)Một số sản phẩm công nghiệp chủ lực trong 4 tháng đầu năm 2022 tăng cao so với cùng kỳ năm trước, gồm: Bột ngọt và linh kiện điện thoại cùng tăng 21,5%; thép thanh, thép góc tăng 15,2%; vải dệt từ sợi tự nhiên tăng 13,5%; phân u rê tăng 13,2%; Alumin tăng 12,7%; quần áo mặc thường tăng 12,3%; ô tô tăng 12%; thủy hải sản chế biến tăng 11,3%; sữa tươi tăng 9,7%; thép cán tăng 9,6%; than sạch tăng 9,3%.Ngược lại, một số sản phẩm giảm so với cùng kỳ năm trước là tivi giảm 18,9%; điện thoại di động giảm 9,9%; xăng, dầu giảm 9,7%; vải dệt từ sợi nhân tạo giảm 9,1%; thức ăn cho thủy sản giảm 8,4%; sắt, thép thô giảm 5,8%; sơn hóa học giảm 2,6%; khí đốt thiên nhiên dạng khí giảm 2,1%; dầu mỏ thô khai thác giảm 1,1%.Số liệu báo cáo của Tổng cục Thống kê cũng cho thấy, số lao động đang làm việc trong các doanh nghiệp công nghiệp tại thời điểm 01/4/2022 tăng 1,3% so với cùng thời điểm tháng trước và tăng 3,9% so với cùng thời điểm năm trước.Trong đó, lao động khu vực doanh nghiệp Nhà nước tăng 0,2% và giảm 3,9%; doanh nghiệp ngoài Nhà nước tăng 1,1% và giảm 2,4%; doanh nghiệp có vốn đầu tư nước ngoài tăng 1,5% và tăng 5,3%.Theo ngành hoạt động, số lao động đang làm việc trong các doanh nghiệp ngành khai khoáng tăng 0,3% so với cùng thời điểm tháng trước và giảm 1,8% so với cùng thời điểm năm trước; ngành chế biến, chế tạo tăng 1,4% và tăng 4,3%; ngành sản xuất và phân phối điện, khí đốt, nước nóng, hơi nước và điều hòa không khí không đổi và tăng 0,7%; ngành cung cấp nước, hoạt động quản lý và xử lý rác thải, nước thải không đổi và tăng 1,8%. </w:t>
      </w:r>
    </w:p>
    <w:p>
      <w:r>
        <w:t>Link post: https://vneconomy.vn//san-xuat-cong-nghiep-khoi-sac-doanh-nghiep-lac-quan-ve-trien-vong-nam-2022.htm</w:t>
      </w:r>
      <w:r>
        <w:rPr>
          <w:color w:val="000000" w:themeColor="hyperlink"/>
          <w:u w:val="single"/>
        </w:rPr>
        <w:hyperlink r:id="rId13">
          <w:r>
            <w:rPr/>
            <w:t>Link!</w:t>
          </w:r>
        </w:hyperlink>
      </w:r>
      <w:r>
        <w:rPr>
          <w:color w:val="000000" w:themeColor="hyperlink"/>
          <w:u w:val="single"/>
        </w:rPr>
        <w:hyperlink r:id="rId13">
          <w:r>
            <w:rPr/>
            <w:t>Link!</w:t>
          </w:r>
        </w:hyperlink>
      </w:r>
      <w:r>
        <w:rPr>
          <w:color w:val="000000" w:themeColor="hyperlink"/>
          <w:u w:val="single"/>
        </w:rPr>
        <w:hyperlink r:id="rId13">
          <w:r>
            <w:rPr/>
            <w:t>Link!</w:t>
          </w:r>
        </w:hyperlink>
      </w:r>
    </w:p>
    <w:p>
      <w:r>
        <w:t xml:space="preserve"> 13:30 29/12/2021 Sản xuất công nghiệp khởi sắc, doanh nghiệp lạc quan về triển vọng năm 2022   Mạnh Đức -      Giá trị tăng thêm toàn ngành công nghiệp năm 2021 tăng 4,82% so với năm 2020. Trong đó, ngành công nghiệp chế biến, chế tạo tăng 6,37%, đồng thời tiếp tục dẫn đầu về thu hút vốn đầu tư trực tiếp nước ngoài với 14,60 tỷ USD, chiếm 60,2% tổng vốn đăng ký cấp mới và tăng thêm. Đáng chú ý, có tới 83,1% số doanh nghiệp có vốn đầu tư nước ngoài nhận định lạc quan về xu hướng kinh doanh đầu năm 2022…   Sản xuất công nghiệp khởi sắc sau khi các địa phương trên cả nước thực hiện Nghị quyết số 128/NQ-CP của Chính phủ.  </w:t>
      </w:r>
    </w:p>
    <w:p>
      <w:r>
        <w:t xml:space="preserve"> Số liệu được Tổng cục Thống kê công bố sáng 29/12/2021 cho thấy, sản xuất công nghiệp trong quý 4/2021 khởi sắc ngay sau khi các địa phương trên cả nước thực hiện Nghị quyết số 128/NQ-CP ngày 11/10/2021 của Chính phủ về thích ứng an toàn, linh hoạt, kiểm soát hiệu quả dịch Covid-19 với tốc độ tăng giá trị tăng thêm đạt 6,52% so với cùng kỳ năm trước.Tính chung cả năm 2021, giá trị tăng thêm toàn ngành công nghiệp tăng 4,82% so với năm 2020 (quý 1 tăng 6,44%; quý 2 tăng 11,18%; quý 3 giảm 4,4%; quý 4 tăng 6,52%).Trong đó, ngành công nghiệp chế biến, chế tạo tăng 6,37% (quý 1 tăng 8,9%; quý 2 tăng 13,35%; quý 3 giảm 4,09%; quý 4 tăng 7,96%), đóng góp 1,61 điểm phần trăm vào mức tăng trưởng chung của toàn nền kinh tế.Tiếp đến, ngành sản xuất và phân phối điện tăng 5,24%, đóng góp 0,19 điểm phần trăm; ngành cung cấp nước, hoạt động quản lý và xử lý rác thải, nước thải tăng 4%, đóng góp 0,02 điểm phần trăm; ngành khai khoáng giảm 6,21% (do sản lượng khai thác dầu thô giảm 5,7% và khí đốt tự nhiên giảm 19,4%), làm giảm 0,23 điểm phần trăm trong mức tăng chung.Chỉ số sản xuất năm 2021 của một số ngành công nghiệp trọng điểm cấp 2 tăng cao so với năm trước, gồm: kim loại tăng 22,1%; xe có động cơ tăng 10,2%; sản phẩm điện tử, máy vi tính và sản phẩm quang học tăng 9,6%; khai thác than cứng và than non tăng 9%; dệt tăng 8,3%; than cốc, sản phẩm dầu mỏ tinh chế tăng 8,1%; sản xuất trang phục tăng 7,6%.Ở chiều ngược lại, chỉ số sản xuất của một số ngành là thuốc, hóa dược và dược liệu giảm 16,9%; khai thác dầu thô và khí đốt tự nhiên giảm 13,2%; sửa chữa, bảo dưỡng và lắp đặt máy móc, thiết bị giảm 11,5%; thoát nước và xử lý nước thải giảm 5,5%; khai thác quặng kim loại giảm 4,9%.Chỉ số sản xuất công nghiệp năm 2021 so với năm 2020 tăng ở 48 địa phương và giảm ở 15 địa phương trên cả nước.Tốc độ tăng/giảm IIP năm 2021 so với năm 2020 của một số địa phương.Một số sản phẩm công nghiệp chủ lực năm 2021 tăng cao so với năm trước, gồm: Thép cán tăng 33,5%; linh kiện điện thoại tăng 29,5%; xăng dầu tăng 14,4%; sữa bột tăng 13,1%; khí hóa lỏng LPG tăng 10,9%; sắt, thép thô tăng 10,5%; thức ăn cho gia súc tăng 9,5%; ô tô tăng 9,1%; than sạch tăng 9%.Ngược lại, một số sản phẩm giảm so với năm trước là tivi giảm 38,6%; khí đốt thiên nhiên dạng khí giảm 19,4%; bia giảm 7,1%; dầu mỏ thô khai thác giảm 5,7%; đường kính giảm 3,3%; thức ăn cho thủy sản giảm 3,2%.Về chỉ số tiêu thụ toàn ngành công nghiệp chế biến, chế tạo tháng 12/2021 tăng 5,9% so với tháng trước và tăng 7,9% so với cùng kỳ năm trước. Tính chung năm 2021, chỉ số tiêu thụ toàn ngành công nghiệp chế biến, chế tạo tăng 4,5% so với năm 2020 (năm trước tăng 3,3%).Trong khi đó, chỉ số tồn kho toàn ngành công nghiệp chế biến, chế tạo ước tính tại thời điểm 31/12/2021 tăng 0,1% so với cùng thời điểm tháng trước và tăng 21,9% so với cùng thời điểm năm trước (cùng thời điểm năm trước tăng 25,3%). Tỷ lệ tồn kho toàn ngành chế biến, chế tạo bình quân năm 2021 là 79,1% (năm 2020 là 71,9%).Về thu hút đầu tư trực tiếp nước ngoài năm 2021, ngành công nghiệp chế biến, chế tạo tiếp tục dẫn đầu với số vốn đăng ký đạt 7,25 tỷ USD, chiếm 47,6% tổng vốn đăng ký cấp mới. Nếu tính cả vốn đăng ký mới và vốn đăng ký điều chỉnh của các dự án đã cấp phép từ các năm trước thì vốn đầu tư trực tiếp nước ngoài vào ngành công nghiệp chế biến, chế tạo đạt 14,60 tỷ USD, chiếm 60,2% tổng vốn đăng ký cấp mới và tăng thêm.Theo ngành kinh tế, vốn đăng ký góp vốn, mua cổ phần của nhà đầu tư nước ngoài vào ngành công nghiệp chế biến, chế tạo đạt 3,52 tỷ USD, chiếm 51,1% giá trị góp vốn.Báo cáo của Tổng cục Thống kê cũng nêu rõ, số lao động đang làm việc trong các doanh nghiệp công nghiệp tại thời điểm 01/12/2021 tăng 1,7% so với cùng thời điểm tháng trước và giảm 1,9% so với cùng thời điểm năm trước.Trong đó, lao động khu vực doanh nghiệp Nhà nước tăng 0,2% và giảm 2,2%; doanh nghiệp ngoài Nhà nước tăng 1,2% và giảm 3,9%; doanh nghiệp có vốn đầu tư nước ngoài tăng 2,1% và giảm 1%.Theo ngành hoạt động, số lao động đang làm việc trong các doanh nghiệp ngành khai khoáng tăng 0,1% so với cùng thời điểm tháng trước và giảm 1% so với cùng thời điểm năm trước; ngành chế biến, chế tạo tăng 1,8% và giảm 2,1%; ngành sản xuất và phân phối điện, khí đốt, nước nóng, hơi nước và điều hòa không khí tăng 0,4% và tăng 3,6%; ngành cung cấp nước, hoạt động quản lý và xử lý rác thải, nước thải tăng 0,2% và giảm 0,5%.Về xu hướng kinh doanh của doanh nghiệp ngành công nghiệp chế biến, chế tạo, kết quả điều tra của Tổng cục Thống kê cho thấy, trong quý 4/2021, có 44% số doanh nghiệp đánh giá tình hình sản xuất kinh doanh tốt hơn so với quý 3/2021; 31,1% số doanh nghiệp cho rằng tình hình sản xuất kinh doanh ổn định và 24,9% số doanh nghiệp đánh giá gặp khó khăn .Các yếu tố ảnh hưởng đến sản xuất kinh doanh của doanh nghiệp chế biến, chế tạo quý 4/2021.Dự kiến quý 1/2022, có 45,6% số doanh nghiệp đánh giá xu hướng sẽ tốt lên so với quý 4/2021; 36,1% số doanh nghiệp cho rằng tình hình sản xuất kinh doanh sẽ ổn định và 18,3% số doanh nghiệp dự báo khó khăn hơn.Trong đó, khu vực doanh nghiệp có vốn đầu tư nước ngoài lạc quan nhất với 83,1% số doanh nghiệp dự báo tình hình sản xuất kinh doanh quý 1/2022 tốt hơn và giữ ổn định so với quý 4/2021; tỷ lệ này ở khu vực doanh nghiệp Nhà nước và doanh nghiệp ngoài Nhà nước lần lượt là 82% và 81,2%.Về khối lượng sản xuất, xu hướng quý 1/2022 so với quý 4/2021 có 45,4% số doanh nghiệp dự báo khối lượng sản xuất tăng; 17,4% số doanh nghiệp dự báo giảm và 37,2% số doanh nghiệp dự báo ổn định.Về đơn đặt hàng 1/2022 so với quý 4/2021, có 41,4% số doanh nghiệp dự kiến có đơn hàng tăng lên; 16,8% số doanh nghiệp dự kiến đơn hàng giảm và 41,8% số doanh nghiệp dự kiến có đơn hàng ổn định.Về đơn đặt hàng xuất khẩu quý 1/2022 so với quý 4/2021, có 37,2% số doanh nghiệp dự kiến tăng đơn hàng xuất khẩu mới; 16,7% số doanh nghiệp dự kiến giảm và 46,1% số doanh nghiệp dự kiến ổn định. </w:t>
      </w:r>
    </w:p>
    <w:p>
      <w:r>
        <w:t>Link post: https://vneconomy.vn//kinh-te-my-bat-ngo-giam-1-4-trong-quy-1-suy-thoai-sap-xay-ra.htm</w:t>
      </w:r>
      <w:r>
        <w:rPr>
          <w:color w:val="000000" w:themeColor="hyperlink"/>
          <w:u w:val="single"/>
        </w:rPr>
        <w:hyperlink r:id="rId14">
          <w:r>
            <w:rPr/>
            <w:t>Link!</w:t>
          </w:r>
        </w:hyperlink>
      </w:r>
      <w:r>
        <w:rPr>
          <w:color w:val="000000" w:themeColor="hyperlink"/>
          <w:u w:val="single"/>
        </w:rPr>
        <w:hyperlink r:id="rId14">
          <w:r>
            <w:rPr/>
            <w:t>Link!</w:t>
          </w:r>
        </w:hyperlink>
      </w:r>
      <w:r>
        <w:rPr>
          <w:color w:val="000000" w:themeColor="hyperlink"/>
          <w:u w:val="single"/>
        </w:rPr>
        <w:hyperlink r:id="rId14">
          <w:r>
            <w:rPr/>
            <w:t>Link!</w:t>
          </w:r>
        </w:hyperlink>
      </w:r>
    </w:p>
    <w:p>
      <w:r>
        <w:t xml:space="preserve"> 13:24 29/04/2022 Kinh tế Mỹ bất ngờ giảm 1,4% trong quý 1, suy thoái sắp xảy ra?   An Huy -      Sự phục hồi kinh tế Mỹ từ đại dịch Covid-19 bất ngờ bị đảo ngược trong quý 1/2022, khi tổng sản phẩm trong nước (GDP) sụt giảm. Tuy nhiên, giới chuyên gia nói rằng điều đó không có nghĩa là sắp xảy ra một cuộc suy thoái ở nền kinh tế lớn nhất thế giới...   Ảnh minh hoạ - Ảnh: Bloomberg.  </w:t>
      </w:r>
    </w:p>
    <w:p>
      <w:r>
        <w:t xml:space="preserve"> Theo báo cáo do Bộ Lao động Mỹ công bố ngày 28/4, GDP 3 tháng đầu năm của nước này giảm 1,4% so với cùng kỳ năm ngoái. Đây là quý tồi tệ nhất của kinh tế Mỹ kể từ khi Covid-19 trở thành đại dịch toàn cầu vào đầu năm 2020 và gây đảo lộn khắp thế giới.Dù vậy, các chuyên gia kinh tế không xem báo cáo này là một lý do để hoảng hốt. Họ nói rằng bức tranh kinh tế Mỹ nhìn từ số liệu GDP đã bị bóp méo bởi một số nhân tố, trong đó phải kể đến mức thâm hụt thương mại khổng lồ do gián đoạn nguồn cung. Nhân tố này được cho là đã che khuất sức khoẻ thực sự của nền kinh tế.“GDP sụt giảm là điều gây bất ngờ, nhưng không phải là một con số thực chất”, nhà phân tích Mark Zandi của Moody’s Analytics nhận định với trang CNN Business. “Nền kinh tế Mỹ vẫn đang tiếp tục tăng trưởng mạnh mẽ, với tốc độ đủ để kéo tỷ lệ thất nghiệp giảm sâu hơn”.Cùng quan điểm, chuyên gia kinh tế trưởng Joe Brusuelas của RSM, cho rằng nền kinh tế Mỹ sẽ tăng trưởng dương trở lại trong quý 2 năm nay. “Chắc chắn là như vậy”, ông Brusuelas nói chắc nịch.Chuyên gia kinh tế trưởng Ian Shepherdson của Pantheon Macroeconomics cũng cho rằng sự suy giảm GDP quý 1 “chỉ là tiếng ồn, không phải tín hiệu” và “nền kinh tế sẽ không rơi vào suy thoái”.Dù số liệu GDP tổng thể u ám, bị che giấu phía sau đó là những điểm sáng của nền kinh tế. Tiêu dùng - trụ cột chính của kinh tế Mỹ - tăng tốc trong 2 tháng đầu năm. Chi tiêu dùng cá nhân tăng 2,7%, so với mức tăng 2,5% ghi nhận trong quý 4/2021.Các công ty cũng đẩy mạnh đầu tư vào nhà máy, trang thiết bị và phần mềm nhằm tăng cường năng suất và sản lượng. Đầu tư doanh nghiệp tăng 9,2% trong quý 1 so với cùng kỳ năm ngoái, so với mức tăng chỉ 2,9% trong quý 4.“Dù GDP giảm trong quý 1, nền kinh tế Mỹ sẽ không suy thoái. Nhu cầu trong nền kinh tế vẫn mạnh và thị trường lao động đang ở trong một trạng thái tuyệt vời. Tăng trưởng sẽ được nối lại trong quý 2”, chuyên gia kinh tế trưởng Gus Faucher của PNC phát biểu.Như đã nói ở trên, thâm hụt thương mại đã bóp méo bức tranh kinh tế Mỹ. Nhập khẩu tăng vọt trong quý 1 do nguồn cung tại Mỹ không đủ để đáp ứng nhu cầu khổng lồ. Thâm hụt thương mại lớn chưa từng thấy khiến cho mức tăng trưởng GDP giảm đi 2,5 điểm phần trăm.Điều này có nghĩa là nhập khẩu tăng chiếm hơn một nửa mức suy giảm GDP của Mỹ, một báo cáo của Goldman Sachs nêu rõ, và nói thêm rằng điều này “có thể phản ánh nhu cầu mạnh của thị trường nội địa” cũng như việc các nhà nhập khẩu gom mua hàng vì lo ngại chiến tranh Nga-Ukraine.Ngoài thâm hụt thương mại, GDP quý 1 của Mỹ còn chịu áp lực từ đại dịch, khi làn sóng lây nhiễm do biến chủng Omicron khiến nhiều doanh nghiệp phải tạm ngưng hoạt động, trong khi các chương trình hỗ trợ của Chính phủ dành cho doanh nghiệp và hộ gia đình trong đại dịch đã kết thúc.“Tôi không lo về suy thoái”, Tổng thống Mỹ Joe Biden phát biểu ngày 28/4 sau khi báo cáo GDP được công bố. “Trong quý vừa rồi, tiêu dùng đầu tư doanh nghiệp, và đầu tư xây dựng nhà ở đều tăng mạnh… Tôi cho rằng kinh tế Mỹ sẽ găng trưởng mạnh, cho dù Mỹ bị ảnh hưởng bởi nhiều nhân tố bất lợi như Covid”.Kinh tế Mỹ được cho là sẽ không sớm rơi vào một cuộc suy thoái, nhưng rủi ro suy thoái trong tương lai đang tăng lên. Nhiều chuyên gia đã dự báo về một cuộc suy thoái kinh tế Mỹ trong năm 2023 hoặc 2024.Vấn đề lớn nhất của kinh tế Mỹ hiện nay là lạm phát đang rất cao, đặt ra khả năng nền kinh tế tăng trưởng bùng nổ rồi “xì hơi”. Tệ hơn, triển vọng xuống thang của lạm phát trở nên mờ mịt vì phong toả chống Covid ở Trung Quốc và chiến tranh ở Ukraine.Lạm phát cao đang buộc Cục Dự trữ Liên bang Mỹ (Fed) cân nhắc nâng lãi suất với bước nhảy 0,5 điểm phần trăm, điều mà ngân hàng trung ương này chưa từng làm kể từ năm 2000. Nếu Fed mạnh tay quá mức trong việc thắt chặt chính sách tiền tệ để chống lạm phát, nền kinh tế có thể sụt tốc, thậm chí rơi vào suy thoái. </w:t>
      </w:r>
    </w:p>
    <w:p>
      <w:r>
        <w:t>Link post: https://vneconomy.vn//toat-mo-hoi-voi-siet-thi-truong-trai-phieu-doanh-nghiep.htm</w:t>
      </w:r>
      <w:r>
        <w:rPr>
          <w:color w:val="000000" w:themeColor="hyperlink"/>
          <w:u w:val="single"/>
        </w:rPr>
        <w:hyperlink r:id="rId15">
          <w:r>
            <w:rPr/>
            <w:t>Link!</w:t>
          </w:r>
        </w:hyperlink>
      </w:r>
      <w:r>
        <w:rPr>
          <w:color w:val="000000" w:themeColor="hyperlink"/>
          <w:u w:val="single"/>
        </w:rPr>
        <w:hyperlink r:id="rId15">
          <w:r>
            <w:rPr/>
            <w:t>Link!</w:t>
          </w:r>
        </w:hyperlink>
      </w:r>
      <w:r>
        <w:rPr>
          <w:color w:val="000000" w:themeColor="hyperlink"/>
          <w:u w:val="single"/>
        </w:rPr>
        <w:hyperlink r:id="rId15">
          <w:r>
            <w:rPr/>
            <w:t>Link!</w:t>
          </w:r>
        </w:hyperlink>
      </w:r>
    </w:p>
    <w:p>
      <w:r>
        <w:t xml:space="preserve"> 16:20 29/04/2022 "Toát mồ hôi" với "siết" thị trường trái phiếu doanh nghiệp   Ánh Tuyết -      Để tránh hiệu ứng domino đến với thị trường trái phiếu doanh nghiệp, ông Khổng Phan Đức, Chủ tịch HĐTV VietinBank Capital cho rằng, điều cần làm là siết chặt lại một số con ốc, thay vì siết mục đích phát hành hay thắt chặt quy định về nhà đầu tư chuyên nghiệp gây "toát mồ hôi"...   Ông Khổng Phan Đức, Chủ tịch HĐTV VietinBank Capital phát biểu tại toạ đàm. Ảnh: Chu Xuân Khoa.  </w:t>
      </w:r>
    </w:p>
    <w:p>
      <w:r>
        <w:t xml:space="preserve"> Trước ý kiến cho rằng cần khu trú các doanh nghiệp phát hành trái phiếu doanh nghiệp có vấn đề, tránh tác động chéo đến nhà đầu tư và hệ thống ngân hàng, thay vì áp dụng các biện pháp cứng rắn cho cả thị trường hay cả ngành như bất động sản, ông Khổng Phan Đức, Chủ tịch HĐTV VietinBank Capital, cho rằng việc sửa một thông tư, nghị định hay một điều khoản luật đều tác động chung toàn bộ thị trường, mọi ngành nghề, lĩnh vực đều chịu ảnh hưởng. "Việc cắt bỏ, khu trú, khoanh vùng doanh nghiệp có vấn đề và để phần còn lại phát triển bình thường, không hề đơn giản. Đây là mong ước nhưng triển khai cực kỳ khó", ông Đức nhìn nhận. Tuy nhiên, làm luật theo cách nào đi nữa, cũng không nên và không thể hạn chế cơ hội tiếp cận vốn của các doanh nghiệp. Với doanh nghiệp dù yếu kém, kinh doanh thua lỗ, thậm chí đứng trước khả năng phá sản vẫn cần được tiếp cận vốn.DỰ THẢO NGHỊ ĐỊNH 153 ĐEM LẠI NHIỀU MỐI LOPhát biểu tại toạ đàm “Chấn chỉnh thị trường trái phiếu doanh nghiệp - Gạn đục khơi trong” do Tạp chí Kinh tế Việt Nam/VnEconomy tổ chức ngày 29/4, Chủ tịch VietinBank Capital kiên định cho rằng, trong thiết kế sửa đổi nghị định về trái phiếu doanh nghiệp, cần tôn trọng tính khế ước dân sự mở rộng của lĩnh vực nợ dân sự, giữa người đi vay và rất nhiều người đi vay, thay vì là một khế ước nợ song phương giữa hai chủ thể đang xảy ra đầy rẫy ngoài thị trường và trong nền kinh tế. Tuy nhiên, dự thảo sửa đổi, bổ sung Nghị định số 153/2020/NĐ-CP ngày 31/12/2020 quy định về chào bán, giao dịch trái phiếu doanh nghiệp riêng lẻ tại thị trường trong nước và chào bán trái phiếu doanh nghiệp ra thị trường quốc tế lần thứ 5 hạn chế tương đối nhiều, từ điều kiện chủ thể phát hành cho đến mục đích phát hành.Ông Đức lấy dẫn chứng, chẳng hạn, dự thảo lần thứ 5 quy định doanh nghiệp phát hành không được phát hành trái phiếu để đầu tư cổ phần, cổ phiếu. Trong khi hình thức phổ biến nhất trong hoạt động M&amp;A (Mua bán và Sáp nhập) bất động sản là mua lại cổ phần hoặc mua lại dự án.Vì vậy, trong trường hợp các dự án hoặc các doanh nghiệp quyết định chiến lược là phải bán mình, tìm kiếm các nhà đầu tư khác để mua lại doanh nghiệp, đưa doanh nghiệp sang một giai đoạn phát triển mới, thì sẽ gặp khó khăn."Với với thị trường M&amp;A, ai sẽ người đi mua? Chẳng lẽ lại phải chờ một nhà đầu tư có đầy đủ tiềm lực tài chính lên đến 1.000, 2.000, 3.000 tỷ mới tiến hành thâu tóm, hoặc buộc phải dành cho nhà đầu tư nước ngoài", ông Đức đặt câu hỏi.Bên cạnh đó, Chủ tịch VietinBank Capital cho rằng, rất nhiều người hay so sánh giữa sản phẩm tín dụng và sản phẩm trái phiếu, trong khi tín dụng thắt chặt lĩnh vực bất động sản thì trái phiếu sẽ thắt theo. "Dường như khi làm luật, chúng ta cho rằng sản phẩm có đặc trưng rủi ro cao là sản phẩm trái phiếu phát hành riêng lẻ, cần phải bám sát và giống hệt với sản phẩm tín dụng. Đây là một điều tôi cũng khá ngạc nhiên", ông Đức nêu vấn đề. Thay vào đó, chúng ta phải chấp nhận những sản phẩm đầu tư bởi công ty chứng khoán hoặc công ty quản lý tư vấn phải có hệ số rủi ro cao hơn, với một mức lãi suất cao hơn so với thị trường. Ông Khổng Phan Đức, Chủ tịch HĐTV VietinBank Capital."Nguyên tắc huy động trái phiếu doanh nghiệp là doanh nghiệp tự vay, tự trả, tự chịu trách nhiệm, nhưng đi kèm quá nhiều điều kiện sẽ khiến nhiều doanh nghiệp sẽ không đáp ứng được. Một lượng lớn nguồn vốn nằm trong khu vực dân cư sẽ không thể chạy đến các doanh nghiệp thông qua sản phẩm tài chính đó.Doanh nghiệp buộc phải đi vào ngân hàng. Thậm chí, buộc lại phải đi vay các hình thức hình thức bị bóp méo khác. Bởi khi nhu cầu của doanh nghiệp đủ lớn, nhu cầu khai thác đồng vốn nhàn rỗi đủ lớn, sẽ sinh ra một công cụ hoặc những dạng khế ước nằm ngoài sự kiểm soát của luật pháp, đấy là điều tôi không mong muốn".Bên cạnh đó, quy định thắt chặt về nhà đầu tư chuyên nghiệp tại Nghị định 153 lần thứ 5 đang lấy ý kiến, là nhà đầu tư chuyên nghiệp phải đầu tư, nắm giữ và duy trì khoản đầu tư chứng khoán niêm yết trong vòng 2 năm liên tục, có giá trị tối thiểu là 2 tỷ đồng, cũng khiến Chủ tịch VietinBank Capital phải thốt lên, quy định mới này gây “toát mồ hôi” cho thị trường. Theo dự thảo Ông Đức bày tỏ sự lo lắng nếu bản sửa đổi lần thứ 5 đi vào đời sống, không biết bao nhiều nhà đầu tư trong 1,5 triệu nhà đầu tư có tài khoản giao dịch chứng khoán trên sàn đáp ứng được tiêu chí khắt khe này.“Chắc chỉ cổ đông lớn, cổ đông sáng lập của các doanh nghiệp niêm yết mới đáp ứng được. Còn với những nhà đầu tư chỉ đơn thuần, coi thị trường chứng khoán là cơ hội đầu tư để kiếm tiền, khi thị trường xuống thì họ rút vốn mà yêu cầu duy trì suốt cả 2 năm liên tục là một điều rất rất khó”, ông Đức phân tích.Vì vậy, "khi bản dự thảo số 5 đi vào đời sống sẽ gây nhiều mối lo bởi không phản ánh đúng, tôn trọng tiêu chí ngay từ đầu của Nghị định 153, là doanh nghiệp vay, tự trả, tự chịu trách nhiệm với hoạt động của mình", ông Đức bày tỏ.KHÔNG GIẢM CƠ HỘI TIẾP CẬN VỐN CỦA MỌI DOANH NGHIỆPĐể tránh hiệu ứng domino xảy ra với thị trường trái phiếu doanh nghiệp thời gian tới, Chủ tịch VietinBank Capital mong muốn, dù Nghị định 153 sửa đổi theo hướng nào, không làm giảm đi cơ hội tiếp cận vốn của bất kỳ một doanh nghiệp nào và cũng không ngăn cản luồng chảy vốn từ khu vực dân cư cung cấp cho doanh nghiệp. "Việt Nam đang trong giai đoạn phát triển nóng, phát triển nhanh, tốc độ tăng trưởng rất tốt, nhu cầu vốn cực kỳ lớn. Để đáp ứng được tỷ lệ tăng trưởng GDP 7%, cần phải tốc độ tăng trưởng vốn hàng năm tương ứng, dù là tín dụng ngân hàng, trái phiếu hay cổ phiếu khoảng 14-15%. Nếu đẩy hết gánh nặng đó sang cho Ngân hàng Nhà nước, điều này đáng lo ngại", ông Khổng Phan Đức phân tích.Ông Khổng Phan Đức, Chủ tịch HĐTV VietinBank Capital trao đổi tại toạ đàm. Ảnh: Chu Xuân Khoa.Năm 2019, tại một hội thảo của Ngân hàng Nhà nước, Thủ tướng Phạm Minh Chính đã lưu ý rằng thị trường chứng khoán cần phải bước những bước nhanh hơn , tốc độ tăng trưởng tốt hơn, để chia sẻ gánh nặng đối với Ngân hàng Nhà nước."Để giải bài toán cân đối lớn của Thủ tướng, mong muốn của tất cả những người làm thiết kế vĩ mô là quy mô tín dụng chỉ tương đương với huy động ngắn hạn, đừng để ngắn hạn tài trợ cho dài hạn như bây giờ", ông Đức nhấn mạnh.Điều đó có nghĩa dư nợ tín dụng khoảng 80-90% GDP chứ không phải lên đến 140% GDP như bây giờ. Và điều đó có nghĩa là phần còn lại phải do thị trường thị trường tài chính đảm trách, trong đó, có vai trò quan trọng của trái phiếu."Gánh nặng đấy chuyển sang thị trường trái phiếu. Nếu cắt thị trường trái phiến, mong muốn chia sẻ gánh nặng sang cho thị trường tài chính như lời Thủ tướng phát biểu năm 2019 là rất khó khăn và sẽ ảnh hưởng đến bài toán cân đối rất lớn của của toàn quốc, không phải chỉ riêng cho bất kỳ một doanh nghiệp hay một thị trường nào", Chủ tịch VietinBank Capital lưu ý."Nên coi trái phiếu doanh nghiệp là chứng khoán hóa các khế ước dân sự đang xảy ra đầy rẫy ở ngoài thị trường, trong nền kinh tế. Việc chứng khoán hóa này giúp cơ quan quản lý nhà nước có địa chỉ để nắm rồi, bây giờ, việc cần làm là siết chặt lại ở một số con ốc.Thứ nhất, điều luồng vốn thông qua các tổ chức trung gian. Thứ hai, khuyến khích sử dụng định mức tín nhiệm. Thứ ba, nâng cao vai trò của đại diện trái chủ, nâng cao trách nhiệm của các bên trung gian khác như công ty chứng khoán tham gia trong quá trình tư vấn phát hành hoặc khai thông những quy định cho các định chế tài chính là ngân hàng, quản lý tài sản đảm bảo... là những siết chặt khác. Tiếp đó, nâng cao chất lượng công bố thông tin. Những siết chặt này cũng đủ để cho thị trường chạy rất êm ái", ông Khổng Phan Đức đề xuất. TÀI SẢN ĐẢM BẢO VÀ XẾP HẠNG TÍN NHIỆM KHÔNG BAO PHỦ MỌI RỦI ROBên cạnh đó, theo Chủ tịch VietinBank Capital, đối với những thị trường trái phiếu doanh nghiệp non trẻ như tại Việt Nam, tài sản đảm bảo khá quan trọng, là một yếu tố then chốt để cho nhà đầu tư có niềm tin hơn.Có xếp hạng tín nhiệm sẽ một chỉ báo tốt giúp nhà đầu tư lựa chọn khẩu vị đầu tư cho phù hợp. Tuy nhiên, "xếp hạng tín nhiệm không đảm bảo rằng trái phiếu đi đến tận cuối con đường, tức hoàn trả được vốn trả lại cho nhà đầu tư, mà chỉ giúp nhà đầu tư nhận thức được tại thời điểm phát hành, định mức tín nhiệm của dự án hoặc của doanh nghiệp đang ở mức độ nào", ông Đức nhìn nhận.Tuy nhiên, câu chuyện tài sản đảm bảo lại khá phức tạp.Ông Đức phân tích, tài sản đảm bảo trong phát hành trái phiếu ở Việt Nam thường sử dụng cổ phiếu.Ở chừng mực nào đó, không khác gì hoạt động cho vay margin nhân rộng, tức giá trị phát hành trái phiếu giá trị 1.000 tỷ và tài sản đảm bảo bằng cổ phiếu, lấy giá của trung bình của 20 phiên liên tục, tính ra giá trị cổ phiếu làm tài sản đảm bảo với giá trị 2.000 tỷ, tức tỷ lệ chiết khấu 50%, bao phủ cho khoản nợ phát hành trái phiếu 200%."Điều này không khác gì hoạt động cho vay margin và rủi ro của cũng không khác gì cho vay margin. Giả sử doanh nghiệp có vấn đề, có bán được cổ phiếu đấy hay không, rủi ro y hệt như margin", ông Đức khẳng định.Bởi vì cổ phiếu chỉ là một loại hình phản ánh giá trị doanh nghiệp. Khi thị trường chấp nhận, giá vẫn còn thì còn bán được để có dòng tiền quay lại trả nợ cho trái chủ.Tuy nhiên, với người làm nhiều năm kinh nghiệm, trước đây làm Tổng giám đốc công ty chứng khoán 5 năm, tôi có một lời khuyên cho nhà đầu tư.Nếu số lượng cổ phiếu làm tài sản đảm bảo cho trái phiếu đó chỉ chiếm một phần rất nhỏ trong tổng lượng cổ phiếu phát hành của doanh nghiệp, tương ứng 5, 10, 20%, khi xử lý tài sản đảm bảo, không đồng nghĩa xử lý cả doanh nghiệp đó, mà chỉ xử lý ở một góc rất nhỏ của doanh nghiệp và  cực khó trong tìm kiếm được người số cổ phiếu này."Nếu chỉ mua có 5, 10% cổ phần của doanh nghiệp, cũng chỉ trở thành cổ đông lớn, chứ không có giá trị gì trong việc tiếp tục xử lý đống tài sản thật của doanh nghiệp", ông Đức phân tích.Bên cạnh đó, tài sản đảm bảo phổ biến ở trên thị trường trái phiếu Việt Nam là bất động sản, cũng phải trả lời hàng loạt câu hỏi mới thấy được dòng tiền có quay trở về trả lại trái chủ hay không.Cụ thể, nhà đầu tư phải đặt câu hỏi hiện trạng pháp lý của dự án bất động sản như thế nào, được giao chủ đầu tư chưa, có quyết định 1/500 chưa? Nộp tiền chuyển đổi sử dụng đất hay chưa? Có sổ đỏ dự án hay chưa? Tài sản đảm bảo là sổ đỏ dự án, quyền phát triển dự án hay quyền tài sản dự án? Bây giờ lại phải nhìn nhận sâu sắc mới trả lời Bên cạnh đó, Bộ trưởng Bộ Tài chính vừa qua cũng chỉ đạo siết chặt hoạt động của các đơn vị thứ ba trong quá trình phát hành trái phiếu, trong đó có các đơn vị kiểm toán, thẩm định giá. "Vì vậy, cần phải lưu tâm điểm này, giá trị thẩm định giá có phù hợp hay không. Nếu là trái chủ cần quan tâm yếu tố đó", ông Đức lưu ý.Nếu như không có tài sản đảm bảo, phải có định mức tín nhiệm, còn nếu có tài sản đảm bảo thì việc xếp hạng có thể giảm nhẹ được. Tuy nhiên, phát hành trái phiếu ra công chúng hay những lần phát hành riêng lẻ quy mô lớn, cần phải có xếp hạng tín nhiệm. Nhà đầu tư mong muốn với khoản đầu tư vài trăm triệu USD, cần có một bên thứ ba, để thẩm định, đánh giá.#box1651213678427{background-color:#aed0b1} </w:t>
      </w:r>
    </w:p>
    <w:p>
      <w:r>
        <w:t>Link post: https://vneconomy.vn//elon-musk-xa-4-ty-usd-co-phieu-tesla-hua-khong-ban-them.htm</w:t>
      </w:r>
      <w:r>
        <w:rPr>
          <w:color w:val="000000" w:themeColor="hyperlink"/>
          <w:u w:val="single"/>
        </w:rPr>
        <w:hyperlink r:id="rId16">
          <w:r>
            <w:rPr/>
            <w:t>Link!</w:t>
          </w:r>
        </w:hyperlink>
      </w:r>
      <w:r>
        <w:rPr>
          <w:color w:val="000000" w:themeColor="hyperlink"/>
          <w:u w:val="single"/>
        </w:rPr>
        <w:hyperlink r:id="rId16">
          <w:r>
            <w:rPr/>
            <w:t>Link!</w:t>
          </w:r>
        </w:hyperlink>
      </w:r>
      <w:r>
        <w:rPr>
          <w:color w:val="000000" w:themeColor="hyperlink"/>
          <w:u w:val="single"/>
        </w:rPr>
        <w:hyperlink r:id="rId16">
          <w:r>
            <w:rPr/>
            <w:t>Link!</w:t>
          </w:r>
        </w:hyperlink>
      </w:r>
    </w:p>
    <w:p>
      <w:r>
        <w:t xml:space="preserve"> 16:19 29/04/2022 Elon Musk “xả” 4 tỷ USD cổ phiếu Tesla, hứa không bán thêm   An Huy -      Sau khi việc bán cổ phiếu được công bố, Musk đăng một dòng trạng thái trên Twitter nói rằng “sau ngày hôm nay, tôi không còn kế hoạch bán thêm cổ phiếu Tesla”...   Elon Musk - Ảnh: Bloomberg.  </w:t>
      </w:r>
    </w:p>
    <w:p>
      <w:r>
        <w:t xml:space="preserve"> Elon Musk vừa bán số cổ phiếu Tesla trị giá khoảng 4 tỷ USD - động thái diễn ra sau khi ông đạt thoả thuận mua đứt Twitter với giá 44 tỷ USD.Theo tin từ Bloomberg, CEO của hãng xe điện Mỹ đã “xả” 4,4 triệu cổ phiếu của hãng này trong hai phiên giao dịch ngày 26-27/4. Vụ bán cổ phiếu này được công bố thông tin vào ngày 28/4. Trước đó, thị trường đã rộ lên những đồn đoán rằng ông Musk sẽ phải bán bớt cổ phiếu Tesla để gom tiền cho kế hoạch mua Twitter.Trong thương vụ thâu tóm Twitter, cá nhân Musk chịu trách nhiệm huy động 21 tỷ USD tiền mặt, bên cạnh một khoản vay do chính Twitter vay và một khoản vay khác được thế chấp bằng cổ phần của Musk trong Tesla.Sau khi việc bán cổ phiếu được công bố, Musk đăng một dòng trạng thái trên Twitter nói rằng “sau ngày hôm nay, tôi không còn kế hoạch bán thêm cổ phiếu Tesla”.Vị tỷ phú giàu nhất thế giới và Twitter đạt thoả thuận mua lại vào hôm thứ Hai tuần này. Thoả thuận đã làm dấy lên lo ngại về “rủi ro nhân vật chủ chốt” đối với Tesla – công ty mà Musk đã giữ vai trò CEO từ năm 2008 và đang là cổ đông lớn nhất. Nhà đầu tư lo rằng một khi có Twitter trong tay, Musk sẽ xao nhãng công việc ở Tesla.Tuy nhiên, thông tin về việc Musk bán hơn 4 tỷ USD cổ phiếu Tesla có thể giải toả bớt một mối lo của cổ đông Tesla, trong đó có nhiều nhà đầu tư cá nhân - những người trước đó đã lo ngại rằng Musk có thể bán cổ phiếu ồ ạt để huy động tiền cho vụ mua lại.Cổ phiếu Tesla đã mất giá liên tục từ đầu năm, tính đến phiên ngày 28/4 đã giảm gần 27%. Trong đó, chỉ riêng trong 5 phiên gần nhất, cổ phiếu này giảm 13,5%.“Vụ thâu tóm Twitter đã trở thành một nhân tố ảnh hưởng tiêu cực đến cổ phiếu Tesla”, nhà phân tích Dan Ives của Wedbush nhận định.Cổ phiếu Tesla lao dốc 12,2% trong phiên ngày 26/4 – phiên mà Musk bán phần lớn số cổ phiếu trong đợt bán này. Phiên giảm đó khiến Tesla mất 126 tỷ USD giá trị vốn hoá thị trường. Trong hai phiên ngày 27-28/4, cổ phiếu Tesla ít biến động.Hiện chưa rõ Musk có bán thêm cổ phiếu trong phiên ngày thứ Năm (28/4) không, vì nếu có, việc này phải đến ngày thứ Sáu mới được công bố thông tin.Vụ Musk mua lại Twitter sẽ là một trong những vụ mua lại dùng đòn bẩy tài chính (LBO) lớn nhất trong lịch sử. Để thực hiện thương vụ này, Musk và Twitter đã vay 25,5 tỷ USD từ các ngân hàng gồm Morgan Stanley.Cổ phiếu Twitter tăng hơn 1%, đóng cửa ở mức 49,11 USD/cổ phiếu trong phiên giao dịch ngày 28/4. Mức giá này thấp hơn đáng kể so với mức 54,2 USD/cổ phiếu mà cổ đông Twitter sẽ nhận được khi bán công ty này cho Musk.Chênh lệch khá lớn giữa thị giá cổ phiếu Twitter và mức giá mà Musk chấp nhập mua công ty này phản ánh mối lo của nhà đầu tư rằng sự sụt giảm chóng mặt của cổ phiếu Tesla - bộ phận chính trong khối tài sản ròng của Musk – có thể khiến vị tỷ phú giàu nhất thế giới này “nghĩ lại” về kế hoạch mua lại Twitter. Nếu thoả thuận đổ vỡ, bên phá thoả thuận sẽ phải trả khoản phí bồi thường lên tới 1 tỷ USD.Hồi cuối năm ngoái, Musk đã bán số cổ phiếu Tesla trị giá hơn 16 tỷ USD, đánh dấu đợt bán cổ phiếu đầu tiên của ông sau hơn 5 năm.Với hơn 252 tỷ USD tài sản ròng, Musk đang là người giàu nhất thế giới trong xếp hạng Bloomberg Billionaires Index. Tuy nhiên, đà giảm của cổ phiếu Tesla đã khiến ông mất 18 tỷ USD tài sản ròng từ đầu năm đến nay, cho dù Tesla mới đây công bố kết quả kinh doanh quý 1 tốt hơn dự báo. </w:t>
      </w:r>
    </w:p>
    <w:p>
      <w:r>
        <w:t>Link post: https://vneconomy.vn//mot-doanh-nghiep-viet-vua-rot-65-trieu-usd-vao-fintech-cham-diem-tin-dung.htm</w:t>
      </w:r>
      <w:r>
        <w:rPr>
          <w:color w:val="000000" w:themeColor="hyperlink"/>
          <w:u w:val="single"/>
        </w:rPr>
        <w:hyperlink r:id="rId17">
          <w:r>
            <w:rPr/>
            <w:t>Link!</w:t>
          </w:r>
        </w:hyperlink>
      </w:r>
      <w:r>
        <w:rPr>
          <w:color w:val="000000" w:themeColor="hyperlink"/>
          <w:u w:val="single"/>
        </w:rPr>
        <w:hyperlink r:id="rId17">
          <w:r>
            <w:rPr/>
            <w:t>Link!</w:t>
          </w:r>
        </w:hyperlink>
      </w:r>
      <w:r>
        <w:rPr>
          <w:color w:val="000000" w:themeColor="hyperlink"/>
          <w:u w:val="single"/>
        </w:rPr>
        <w:hyperlink r:id="rId17">
          <w:r>
            <w:rPr/>
            <w:t>Link!</w:t>
          </w:r>
        </w:hyperlink>
      </w:r>
    </w:p>
    <w:p>
      <w:r>
        <w:t xml:space="preserve"> 14:58 29/04/2022 Một doanh nghiệp Việt vừa rót 65 triệu USD vào fintech chấm điểm tín dụng   Vũ Phong -      Tập đoàn Masan đầu tư 65 triệu USD đổi lấy 25% cổ phần Công ty Trusting Social, một doanh nghiệp fintech, trí tuệ nhân tạo và sẽ phát hành thẻ tín dụng tương tự của ngân hàng...     </w:t>
      </w:r>
    </w:p>
    <w:p>
      <w:r>
        <w:t xml:space="preserve"> Công ty Cổ phần Tập đoàn Masan hoàn tất thỏa thuận đầu tư 65 triệu USD mua 25% cổ phần của Công ty Cổ phần Trusting Social – Công ty trí tuệ nhân tạo hàng đầu về chấm điểm tín dụng.Thông tin này được ông Nguyên Đăng Quang, Chủ tịch Hội đồng quản trị Tập đoàn Masan, chia sẻ tại phiên họp thường niên sáng 28/4. Sự xuất hiện của Trusting Social cũng đồng thời thể hiện trên báo cáo tài chính quý đầu năm của Masan.Theo ông Quang, thỏa thuận hợp tác với Trusting Social góp phần đẩy nhanh quá trình chuyển đổi của Masan trở thành hệ sinh thái tiêu dùng – công nghệ tích hợp từ offline đến online (O2), qua đó cung cấp các giải pháp ứng dụng AI và fintech trong bán lẻ và tiêu dùng, mang đến trải nghiệm khách hàng vượt trội. Trong ngắn hạn, ông Quang kỳ vọng quan hệ hợp tác sẽ tối ưu chi phí và nâng cao hiệu quả các hoạt động kinh doanh cốt lõi của Masan, bao gồm lựa chọn vị trí cửa hàng bán lẻ, xây dựng kế hoạch cung - cầu, tối ưu hóa danh mục sản phẩm, bán hàng, tiếp thị và phát triển sản phẩm.Trong dài hạn, nền tảng bán lẻ ứng dụng (nhân tạo) AI và (máy học) ML sẽ giúp Masan cung cấp các giải pháp tài chính đến đại đa số người tiêu dùng phổ thông hiện chưa có tài khoản ngân hàng. Song song đó, Masan sẽ cho ra mắt chương trình khách hàng thân thiết có khả năng tùy biến theo nhu cầu của từng người dùng và tạo điều kiện thuận lợi để người tiêu dùng dễ dàng mua sắm 2 hàng hóa, nhu yếu phẩm thông qua kênh mua hàng trực tuyến và chuỗi cung ứng thông minh. Trusting Social có thể chấm điểm tín dụng cho hơn 1 tỷ người, liên kết với hơn 170 tổ chức tài chính trên khắp Việt Nam, Indonesia, Ấn Độ và Philippines.Còn thông qua việc hợp tác với Masan, Trusting Social đặt mục tiêu ứng dụng AI và ML vào việc cung cấp các sản phẩm dịch vụ cá nhân hóa, phục vụ nhiều nhu cầu khác nhau từ nhu yếu phẩm, tài chính đến các sở thích khác của người tiêu dùng.Trước đó, Walmart - tập đoàn bán lẻ lớn nhất nước Mỹ sau khi đầu tư mạnh mẽ vào việc phát triển AI và ML đã trở thành doanh nghiệp hàng đầu trong việc đáp ứng các nhu cầu tiêu dùng hàng ngày trên cả nền tảng offline và online.Ông Nguyễn An Nguyên, nhà sáng lập kiêm Tổng giám đốc Trusting Social chia sẻ, thành quả đầu tiên của hợp tác này là một loại thẻ tín dụng tương tự thẻ của ngân hàng.Sau hơn một năm làm việc với Masan, ông Nguyên nhận thấy 80% khách hàng của doanh nghiệp này đang thanh toán bằng tiền mặt và họ có các nhu cầu lớn chưa được đáp ứng. Việc cấp tín dụng này giúp người tiêu dùng điều hoà chi tiêu và tăng sức mua, đặc biệt với những người sống ở khu vực nông thôn và có thu nhập phụ thuộc vào yếu tố mùa vụ. Ngoài ra, thẻ tín dụng còn là một kênh thanh toán mới và có thể tích hợp chương trình khách hàng thân thiết.“Tôi rất vui khi lần đầu tiên một doanh nghiệp Việt Nam đã xây dựng thành công nền tảng AI và ML được sử dụng bởi các định chế tài chính lớn trên toàn châu Á để phục vụ người tiêu dùng một cách hiệu quả hơn. Thỏa thuận hợp tác với Masan sẽ cho phép chúng tôi mở rộng từ một nền tảng tiếp cận tín dụng thuần túy sang một giải pháp tiêu dùng toàn diện", ông Nguyên nói.Trước thoả thuận trên, Masan Group cũng đã kết nạp vào hệ sinh thái Mobicast - nhà khai thác mạng di động ảo, sở hữu thương hiệu mạng Reddi tích hợp hoàn chỉnh các dịch vụ viễn thông. Trong năm 2022, Reddi đặt mục tiêu sẽ thu hút 500.000 – 1.000.000 thuê bao. </w:t>
      </w:r>
    </w:p>
    <w:p>
      <w:r>
        <w:t>Link post: https://vneconomy.vn//da-chi-hon-1-900-ty-dong-ho-tro-che-do-om-dau-cho-nguoi-mac-covid-19.htm</w:t>
      </w:r>
      <w:r>
        <w:rPr>
          <w:color w:val="000000" w:themeColor="hyperlink"/>
          <w:u w:val="single"/>
        </w:rPr>
        <w:hyperlink r:id="rId18">
          <w:r>
            <w:rPr/>
            <w:t>Link!</w:t>
          </w:r>
        </w:hyperlink>
      </w:r>
      <w:r>
        <w:rPr>
          <w:color w:val="000000" w:themeColor="hyperlink"/>
          <w:u w:val="single"/>
        </w:rPr>
        <w:hyperlink r:id="rId18">
          <w:r>
            <w:rPr/>
            <w:t>Link!</w:t>
          </w:r>
        </w:hyperlink>
      </w:r>
      <w:r>
        <w:rPr>
          <w:color w:val="000000" w:themeColor="hyperlink"/>
          <w:u w:val="single"/>
        </w:rPr>
        <w:hyperlink r:id="rId18">
          <w:r>
            <w:rPr/>
            <w:t>Link!</w:t>
          </w:r>
        </w:hyperlink>
      </w:r>
    </w:p>
    <w:p>
      <w:r>
        <w:t xml:space="preserve"> 09:04 29/04/2022 Đã chi hơn 1.900 tỷ đồng hỗ trợ chế độ ốm đau cho người mắc Covid-19    Phúc Minh -      4 tháng đầu năm 2022, cơ quan bảo hiểm xã hội đã giải quyết hưởng chế độ ốm đau cho 1.453.718 lượt người hưởng do mắc Covid-19 với số tiền trên 1.900 tỷ đồng. Mức hưởng bình quân một người bị ốm đau do mắc Covid-19 là hơn 1,5 triệu đồng...   Ảnh minh họa.   </w:t>
      </w:r>
    </w:p>
    <w:p>
      <w:r>
        <w:t xml:space="preserve"> Bảo hiểm xã hội Việt Nam ngày 28/4 thông tin, trong tháng 4/2022 (ước đến ngày 27/4), toàn Ngành đã giải quyết chế độ ốm đau cho 805.706 lượt người hưởng do mắc Covid-19 với số tiền gần 957 tỷ đồng.Luỹ kế 4 tháng đầu năm 2022 đã giải quyết hưởng chế độ ốm đau cho 1.453.718 lượt người hưởng do mắc Covid-19 với số tiền trên 1.900 tỷ đồng. Mức hưởng bình quân một người bị ốm đau do mắc Covid-19 là hơn 1,5 triệu đồng; thời gian hưởng bình quân là 8,5 ngày.Hiện nay, Bảo hiểm xã hội Việt Nam đang tiếp nhận các hồ sơ giấy tờ để giải quyết hưởng chế độ ốm đau đối với người mắc Covid-19 theo đúng quy định tại Thông tư số 56/2017/TT-BYT của Bộ Y tế.Về giải quyết vướng mắc trong hồ sơ hưởng bảo hiểm xã hội đối với người lao động mắc Covid-19 điều trị tại nhà, ngày 2/3/2022, Bộ Y tế đã có Tờ trình Thủ tướng Chính phủ số 279/TTr-BYT về việc giải quyết cấp giấy chứng nhận nghỉ việc hưởng bảo hiểm xã hội đối với người lao động mắc Covid-19 và đang được cơ quan có thẩm quyền xem xét, giải quyết.Bảo hiểm xã hội Việt Nam cũng đã có công văn, chỉ đạo bảo hiểm xã hội các địa phương bố trí nhân lực, chuẩn bị đầy đủ mọi điều kiện về nguồn kinh phí, cải cách thủ tục hành chính, ứng dụng công nghệ thông tin để tiếp nhận giải quyết kịp thời, chính xác, đầy đủ quyền lợi đối với người lao động bị mắc Covid-19 có đủ hồ sơ theo quy định.Trong thời gian tới, khi cấp có thẩm quyền ban hành quy định mới về hồ sơ làm căn cứ giải quyết hưởng chế độ ốm đau đối với người lao động mắc Covid-19, cơ quan bảo hiểm xã hội sẽ tổ chức ngay việc tiếp nhận và giải quyết chế độ ốm đau đối với người lao động theo quy định mới này.Về mở rộng đối tượng tham gia bảo hiểm xã hội, theo thống kê của Bảo hiểm xã hội Việt Nam, tính đến hết quý 1/2022, đã có trên 16,4 triệu người tham gia bảo hiểm xã hội, đạt 32,47% lực lượng lao động trong độ tuổi, tăng 2,77% so với cùng kỳ năm 2021 (trong đó, số người tham gia bảo hiểm xã hội tự nguyện đạt gần 1,3 triệu người, tăng 16,09% so với cùng kỳ năm 2021).Có trên 13,4 triệu người tham gia bảo hiểm thất nghiệp, đạt 26,57% lực lượng lao động trong độ tuổi, tăng 2,05% so với cùng kỳ năm 2021; trên 85,3 triệu người tham gia bảo hiểm y tế, đạt 87,44% dân số.Trong quý 1/2022, toàn Ngành đã giải quyết các chế độ bảo hiểm xã hội, bảo hiểm y tế, bảo hiểm thất nghiệp cho trên 2 triệu lượt người hưởng chế độ ốm đau, tăng 10,3% so với cùng kỳ năm 2021; trên 308.000 lượt người hưởng chế độ thai sản; gần 199.000 lượt người hưởng mới các chế độ bảo hiểm thất nghiệp; gần 27,8 triệu lượt người khám chữa bệnh bảo hiểm y tế… </w:t>
      </w:r>
    </w:p>
    <w:p>
      <w:r>
        <w:t>Link post: https://vneconomy.vn//diem-danh-nhung-startup-gia-tri-nhat-the-gioi-chi-co-3-cong-ty-tren-100-ty-usd.htm</w:t>
      </w:r>
      <w:r>
        <w:rPr>
          <w:color w:val="000000" w:themeColor="hyperlink"/>
          <w:u w:val="single"/>
        </w:rPr>
        <w:hyperlink r:id="rId19">
          <w:r>
            <w:rPr/>
            <w:t>Link!</w:t>
          </w:r>
        </w:hyperlink>
      </w:r>
      <w:r>
        <w:rPr>
          <w:color w:val="000000" w:themeColor="hyperlink"/>
          <w:u w:val="single"/>
        </w:rPr>
        <w:hyperlink r:id="rId19">
          <w:r>
            <w:rPr/>
            <w:t>Link!</w:t>
          </w:r>
        </w:hyperlink>
      </w:r>
      <w:r>
        <w:rPr>
          <w:color w:val="000000" w:themeColor="hyperlink"/>
          <w:u w:val="single"/>
        </w:rPr>
        <w:hyperlink r:id="rId19">
          <w:r>
            <w:rPr/>
            <w:t>Link!</w:t>
          </w:r>
        </w:hyperlink>
      </w:r>
    </w:p>
    <w:p>
      <w:r>
        <w:t xml:space="preserve"> 06:00 23/04/2022 Điểm danh những startup giá trị nhất thế giới, chỉ có 3 công ty trên 100 tỷ USD   Trang Linh -      Trên thế giới hiện chỉ có 3 startup được định giá trên 100 tỷ USD là Bytedance, SpaceX và Shein...   Công ty mẹ của TikTok hiện là startup giá trị nhất thế giới - Ảnh: Shutterstock  </w:t>
      </w:r>
    </w:p>
    <w:p>
      <w:r>
        <w:t xml:space="preserve"> Theo danh sách startup “kỳ lân” (được định giá từ 1 tỷ USD trở lên) của CB Insights, công ty Bytedance của Trung Quốc hiện là startup giá trị nhất thế giới. Công ty mẹ của TikTok hiện được định giá 140 tỷ USD. Ngoài TikTok, Bytedance cũng sở hữu nền tảng nội dung Toutiao – sử dụng máy học để tùy chỉnh bảng tin theo sở thích và mối quan tâm của từng người dùng.Tính tới tháng 4/2022, danh sách 8 startup giá trị nhất thế giới chủ yếu là công ty Mỹ và Trung Quốc, ngoài ra còn có 1 công ty Thụy Điển (Klarma), 1 công ty Anh (Checkout.com) và 1 công ty Australia (Canva). Một startup mới nổi trong danh sách này là công ty bán lẻ thời trang Trung Quốc với định giá hiện tại là 100 tỷ USD.Theo CB Insights, toàn cầu hiện có hơn 1.000 startup “kỳ lân”. Trong đó có khoảng 55 công ty được định giá trên 10 tỷ USD. Chỉ có 3 startup trị giá trên 100 tỷ USD là Bytedance, SpaceX và Shein. </w:t>
      </w:r>
    </w:p>
    <w:p>
      <w:r>
        <w:t>Link post: https://vneconomy.vn//1-trieu-usd-mua-duoc-bao-nhieu-m2-nha-o-vi-tri-dac-dia-tai-hong-kong-tokyo-dubai.htm</w:t>
      </w:r>
      <w:r>
        <w:rPr>
          <w:color w:val="000000" w:themeColor="hyperlink"/>
          <w:u w:val="single"/>
        </w:rPr>
        <w:hyperlink r:id="rId20">
          <w:r>
            <w:rPr/>
            <w:t>Link!</w:t>
          </w:r>
        </w:hyperlink>
      </w:r>
      <w:r>
        <w:rPr>
          <w:color w:val="000000" w:themeColor="hyperlink"/>
          <w:u w:val="single"/>
        </w:rPr>
        <w:hyperlink r:id="rId20">
          <w:r>
            <w:rPr/>
            <w:t>Link!</w:t>
          </w:r>
        </w:hyperlink>
      </w:r>
      <w:r>
        <w:rPr>
          <w:color w:val="000000" w:themeColor="hyperlink"/>
          <w:u w:val="single"/>
        </w:rPr>
        <w:hyperlink r:id="rId20">
          <w:r>
            <w:rPr/>
            <w:t>Link!</w:t>
          </w:r>
        </w:hyperlink>
      </w:r>
    </w:p>
    <w:p>
      <w:r>
        <w:t xml:space="preserve"> 16:50 10/04/2022 1 triệu USD mua được bao nhiêu m2 nhà ở vị trí đắc địa tại Hồng Kông, Tokyo, Dubai?   Trang Linh -      Theo định nghĩa của Knight Frank, nhà ở tại vị trí đắc địa là "những bất động sản đáng mơ ước nhất và đắt đỏ nhất trong khu vực, thường thuộc top 5% của thị trường tính theo giá trị"... </w:t>
      </w:r>
    </w:p>
    <w:p>
      <w:r>
        <w:t xml:space="preserve"> Dưới đây là số m2 nhà ở tại các vị trí đắc địa ở một số thành phố lớn trên thế giới có thể mua được với 1 triệu USD. </w:t>
      </w:r>
    </w:p>
    <w:p>
      <w:r>
        <w:t>Link post: https://vneconomy.vn//diem-danh-10-ty-phu-giau-nhat-tai-nga.htm</w:t>
      </w:r>
      <w:r>
        <w:rPr>
          <w:color w:val="000000" w:themeColor="hyperlink"/>
          <w:u w:val="single"/>
        </w:rPr>
        <w:hyperlink r:id="rId21">
          <w:r>
            <w:rPr/>
            <w:t>Link!</w:t>
          </w:r>
        </w:hyperlink>
      </w:r>
      <w:r>
        <w:rPr>
          <w:color w:val="000000" w:themeColor="hyperlink"/>
          <w:u w:val="single"/>
        </w:rPr>
        <w:hyperlink r:id="rId21">
          <w:r>
            <w:rPr/>
            <w:t>Link!</w:t>
          </w:r>
        </w:hyperlink>
      </w:r>
      <w:r>
        <w:rPr>
          <w:color w:val="000000" w:themeColor="hyperlink"/>
          <w:u w:val="single"/>
        </w:rPr>
        <w:hyperlink r:id="rId21">
          <w:r>
            <w:rPr/>
            <w:t>Link!</w:t>
          </w:r>
        </w:hyperlink>
      </w:r>
    </w:p>
    <w:p>
      <w:r>
        <w:t xml:space="preserve"> 17:11 29/03/2022 Điểm danh 10 tỷ phú giàu nhất tại Nga   Ngọc Trang -      Từ đầu năm 2022 đến nay, 10 người giàu nhất của Nga đã mất hơn 38 tỷ USD, chủ yếu do các biện pháp trừng phạt của phương Tây nhằm vào Moscow sau khi nước này triển khai chiến dịch quân sự tại Ukraine hôm 24/2... </w:t>
      </w:r>
    </w:p>
    <w:p>
      <w:r>
        <w:t xml:space="preserve"> Nguồn: Visual Capitalist </w:t>
      </w:r>
    </w:p>
    <w:p>
      <w:r>
        <w:t>Link post: https://vneconomy.vn//ong-lon-vi-dien-tu-dang-ra-suc-cung-co-vi-the-tren-thi-truong.htm</w:t>
      </w:r>
      <w:r>
        <w:rPr>
          <w:color w:val="000000" w:themeColor="hyperlink"/>
          <w:u w:val="single"/>
        </w:rPr>
        <w:hyperlink r:id="rId22">
          <w:r>
            <w:rPr/>
            <w:t>Link!</w:t>
          </w:r>
        </w:hyperlink>
      </w:r>
      <w:r>
        <w:rPr>
          <w:color w:val="000000" w:themeColor="hyperlink"/>
          <w:u w:val="single"/>
        </w:rPr>
        <w:hyperlink r:id="rId22">
          <w:r>
            <w:rPr/>
            <w:t>Link!</w:t>
          </w:r>
        </w:hyperlink>
      </w:r>
      <w:r>
        <w:rPr>
          <w:color w:val="000000" w:themeColor="hyperlink"/>
          <w:u w:val="single"/>
        </w:rPr>
        <w:hyperlink r:id="rId22">
          <w:r>
            <w:rPr/>
            <w:t>Link!</w:t>
          </w:r>
        </w:hyperlink>
      </w:r>
    </w:p>
    <w:p>
      <w:r>
        <w:t xml:space="preserve"> 10:04 29/04/2022 “Ông lớn” ví điện tử đang ra sức củng cố vị thế trên thị trường   Gia Bảo -      Thị trường ví điện tử vẫn tăng trưởng nhưng với tốc độ chậm hơn, một phần có thể do những bất ổn từ Covid-19 hoặc do thị trường đang bão hòa, trong khi các ví điện tử hàng đầu như MoMo, ZaloPay hay ShopeePay cũng tiến hành tái cấu trúc trong nội bộ...   Ảnh minh họa: Thị trường ví điện tử đang chứng kiến sự ganh đua giữa các ví đương nhiệm và tân binh  </w:t>
      </w:r>
    </w:p>
    <w:p>
      <w:r>
        <w:t xml:space="preserve"> Chia sẻ với VnEconomy, Tiến sĩ Seng Kiong Kok, giảng viên Tài chính Đại học RMI, cho rằng trong bối cảnh cạnh tranh gay gắt trên "sân chơi" ví điện tử, thị trường cũng đang chứng kiến ​ảnh hưởng từ sự ganh đua giữa các ví đương nhiệm và tân binh, điển hình là việc các “ông lớn” đang ra sức củng cố vị thế của mình trên thị trường.Một xu thế đang hình thành là nhà đầu tư rót vốn thẳng vào hệ sinh thái của các doanh nghiệp chủ chốt hiện đang có mặt trên thị trường thay vì đầu tư vào doanh nghiệp mới. Trong đó phải kể đến việc MoMo gọi vốn thành công 200 triệu đô la Mỹ giữa đại dịch Covid-19.VÍ ĐIỆN TỬ CÓ THỂ THÀNH SIÊU ỨNG DỤNG Một thực tế hiện nay, các ví điện tử đều có thể phát trển và tiến tới trở thành siêu ứng dụng, ông nhìn nhận như thế nào về xu hướng phát triển này? Nếu nhìn vào tổng quan cạnh tranh hiện nay trong lĩnh vực thương mại điện tử (bao gồm thị trường ví điện tử bởi vì tính chất bổ trợ của nó), bước tiến tiếp theo rất có thể là sự ra đời của một siêu ứng dụng. Một số doanh nghiệp thương mại điện tử lớn như Lazada đang kêu gọi tăng cường tính tích hợp trên thị trường, đồng nghĩa với việc giảm rào cản giữa các nền tảng.Động lực phát triển siêu ứng dụng cũng xuất phát từ thực tế rằng các nền tảng thương mại điện tử (và ví điện tử) về cơ bản có thể thay thế hoàn hảo cho nhau, cho phép người dùng thay đổi hành vi tiêu dùng mà không gây ra hậu quả đáng kể.Tuy nhiên, cũng vì tính đồng nhất như vậy mà các ví điện tử đang phải "giữ chân" khách hàng bằng cách thiếu rạch ròi hơn, tức là khiến việc rời bỏ ứng dụng trở nên khó khăn hơn thay vì thu hút khách hàng ở lại vì tính hấp dẫn. Chẳng hạn, khách hàng không thể chuyển phần thưởng độc quyền từ ví điện tử này sang ví điện tử khác.Động lực tạo nên siêu ứng dụng cũng thể hiện ở việc hình thành các quan hệ đối tác chiến lược, đơn cử như “cú bắt tay” giữa MoMo và Gojek gần đây. Tương tự, đây cũng là kết quả từ mặt bằng cạnh tranh ngày càng gia tăng. Nhiều khả năng sẽ có thêm các thỏa thuận đối tác chiến lược giữa các nhà cung cấp ví điện tử và nền tảng đa dịch vụ theo yêu cầu.CÚ HÍCH TỪ ĐẠI DỊCH COVID-19Nhìn vào bài học thành công của các ví điện tử trong hoặc ngoài nước, đâu là những chiến lược hiệu quả và chưa hiệu quả, thưa ông?Đối với các nhà cung cấp ví điện tử, đại dịch Covid-19 là một “cú hích” rất đúng thời điểm giúp đẩy mạnh phát triển và thu hút khách hàng. Việc thay đổi thói quen tiêu dùng sang trực tuyến do giãn cách xã hội cũng như việc khuyến khích các giao dịch không tiếp xúc nhằm đảm bảo sức khỏe và vệ sinh đều là những điều kiện vô cùng thuận lợi cho các ví điện tử.Ngoài ra, nếu nhìn vào hiện trạng của một số nhà cung cấp dịch vụ ví điện tử trên thị trường, chúng ta có thể nhận ra vô số yếu tố dẫn đến thành công khác bên cạnh các yếu tố từ đại dịch. Xét về giá trị gia tăng cho người tiêu dùng chẳng hạn, chúng ta có thể thấy Apple Pay đang cho phép người dùng tích hợp và truy cập nhiều hơn vào hệ sinh thái Apple, và hầu hết các nhà cung cấp ví điện tử đều ủng hộ ý tưởng cần phải mở rộng hệ sinh thái cả vật lý và kỹ thuật số.Trong tương lai, chúng ta sẽ chứng kiến sự tích hợp nhiều hơn nữa trên các nền tảng thương mại khác nhau, khai mở thêm nhiều tiềm năng hoàn toàn mới trên nền Internet vạn vật mà hiện nay chúng ta chưa hình dung ra được. Một xu hướng gần đây là tích hợp các địa điểm kinh doanh truyền thống và định vị địa lý (geocaching) vào ví điện tử.Ví dụ, khách hàng có thể nhận giảm giá hoặc phiếu quà tặng nếu sử dụng ví điện tử trên một ứng dụng đa dịch vụ để đi du lịch (và tiêu dùng) tại một địa điểm thực tế.Điều mà các ví điện tử vẫn chưa làm tốt chính là quốc tế hóa hoạt động. Các phương thức thanh toán kỹ thuật số này vẫn còn mang nặng tính địa phương hoặc khu vực, đặc biệt là tại Việt Nam. Một cách “gỡ khó” là hỗ trợ các tài khoản ngân hàng quốc tế kết nối với ví điện tử Việt Nam và mở quyền truy cập ứng dụng cho người dùng nước ngoài. Nhóm khách hàng này bao gồm những người nước ngoài sinh sống ở Việt Nam nhưng ưa chuộng sử dụng ngân hàng nước ngoài hơn, và quan trọng hơn là khách du lịch đến Việt Nam bởi đối tượng này có thể chi tiêu rất nhiều. Tuy nhiên, việc quốc tế hóa có thể gặp trở ngại do các tiêu chuẩn pháp lý quốc tế khác nhau, đặc biệt là liên quan đến vấn đề bảo vệ người tiêu dùng. Dẫu vậy, những nỗ lực dung hòa lĩnh vực ngân hàng ở châu Âu vào đầu những năm 1980 có thể cho chúng ta bài học kinh nghiệm để giải quyết những rào cản quốc tế này.Theo ông, đâu là những thay đổi đáng chú ý trong hành lang pháp lý dành cho thị trường ví điện tử Việt Nam cũng như trong tương quan với các dịch vụ tài chính khác?Gần đây đã có một số bước tiến liên quan đến hành lang pháp lý cho thị trường ví điện tử tại Việt Nam. Tuy nhiên, vẫn cần nhiều nỗ lực để hoàn thiện các quy định pháp luật, đặc biệt là trong lĩnh vực bảo vệ dữ liệu và bảo vệ người tiêu dùng. Một số dự thảo nghị định có thể sẽ được viết thành luật và giúp mức độ bảo vệ dữ liệu tại Việt Nam trở nên phù hợp hơn với tiêu chuẩn quốc tế. Đây có thể là một bước tiến lớn trong khía cạnh quốc tế hóa các nhà cung cấp dịch vụ ví điện tử Việt Nam.Một diễn biến đáng chú ý khác là dự thảo nghị định quy định về cơ chế thử nghiệm có kiểm soát hoạt động công nghệ tài chính (fintech). Cơ chế này sẽ đem đến cho các công ty khởi nghiệp công nghệ một môi trường để tiến hành các cuộc thử nghiệm dịch vụ trực tiếp. Khu vực tư nhân sẽ có môi trường để phát triển và đổi mới các giải pháp cho cả các vấn đề bên trong và bên ngoài doanh nghiệp, đồng thời các cơ quan quản lý sẽ có môi trường để quan sát tác động của đổi mới và đưa ra điều chỉnh quy định cho phù hợp.Dự thảo nghị định đã được trình vào quý 4/2021, nên rất có thể chúng ta sẽ sớm có một nền tảng cho các công ty fintech trong và ngoài nước thử nghiệm sản phẩm dịch vụ. Từ góc độ học thuật, tôi kỳ vọng khám phá thêm về mức độ đổi mới của các sản phẩm dịch vụ fintech và Công nghiệp 4.0, cũng như cách các cơ quan quản lý bắt kịp với sự tiến bộ này.Ngoài ra, mỗi khi nói đến các dịch vụ tài chính kỹ thuật số tại Việt Nam, chúng ta không thể không nhắc đến bộ phận dân số lớn chưa sử dụng dịch vụ ngân hàng. Mặc dù tình hình đang thay đổi nhanh chóng, bộ phận dân số chưa có tài khoản ngân hàng vẫn là một cơ hội lớn cho các ví điện tử. Đáng chú ý là các tiêu chuẩn quy định giờ đây cho phép người dân bỏ qua các trung gian tài chính, có thể dùng thẻ trả trước kỹ thuật số để nạp tiền trực tiếp vào ví điện tử.Tuy nhiên, vẫn có dư địa để các ví điện tử xây dựng quan hệ đối tác chiến lược với các trung gian tài chính. Các tổ chức kinh tế như ngân hàng sẽ tiếp cận được phân khúc thị trường mà trước kia họ khó tiếp cận vì nhiều lý do khác nhau, còn các ví điện tử sẽ tận dụng được cơ sở hạ tầng của ngân hàng như mạng lưới chi nhánh, từ đó có thể mở rộng các dịch vụ bổ sung. </w:t>
      </w:r>
    </w:p>
    <w:p>
      <w:r>
        <w:t>Link post: https://vneconomy.vn//sau-twitter-elon-musk-muon-thau-tom-coca-cola.htm</w:t>
      </w:r>
      <w:r>
        <w:rPr>
          <w:color w:val="000000" w:themeColor="hyperlink"/>
          <w:u w:val="single"/>
        </w:rPr>
        <w:hyperlink r:id="rId23">
          <w:r>
            <w:rPr/>
            <w:t>Link!</w:t>
          </w:r>
        </w:hyperlink>
      </w:r>
      <w:r>
        <w:rPr>
          <w:color w:val="000000" w:themeColor="hyperlink"/>
          <w:u w:val="single"/>
        </w:rPr>
        <w:hyperlink r:id="rId23">
          <w:r>
            <w:rPr/>
            <w:t>Link!</w:t>
          </w:r>
        </w:hyperlink>
      </w:r>
      <w:r>
        <w:rPr>
          <w:color w:val="000000" w:themeColor="hyperlink"/>
          <w:u w:val="single"/>
        </w:rPr>
        <w:hyperlink r:id="rId23">
          <w:r>
            <w:rPr/>
            <w:t>Link!</w:t>
          </w:r>
        </w:hyperlink>
      </w:r>
    </w:p>
    <w:p>
      <w:r>
        <w:t xml:space="preserve"> 13:24 29/04/2022 Sau Twitter, Elon Musk muốn thâu tóm Coca-Cola?   Trang Linh -      So với Twitter – công ty mà Musk vừa thâu tóm thành công, Coca-Cola là một "gã khổng lồ" với vốn hóa 284 tỷ USD...   Tỷ phú Elon Musk - Ảnh: TNS  </w:t>
      </w:r>
    </w:p>
    <w:p>
      <w:r>
        <w:t xml:space="preserve"> Sau khi Twitter đồng ý bán lại cho Elon Musk với giá 44 tỷ USD hôm 25/4, tỷ phú này đã lên nền tảng mạng xã hội này và nói đùa về mục tiêu thâu tóm tiềm năng tiếp theo của mình – đó là hãng thực phẩm và đồ uống hàng đầu nước Mỹ Coca-Cola.“Tiếp theo tôi sẽ mua Coca-Cola và đưa cocaine trở lại (đồ uống này)”, tỷ phú giàu nhất thế giới chia sẻ, đề cập tới công thức nguyên bản của Coca-Cola có chứa thành phần cocaine khi ra mắt vào năm 1886.Dòng tweet này của ông Musk nhận được 1,1 triệu lượt thích chỉ sau vài giờ đăng tải.Tuy nhiên, so với Twitter – công ty mà Musk vừa thâu tóm thành công, Coca-Cola là một "gã khổng lồ" với vốn hóa 284 tỷ USD. Hiện tại, theo thống kê của Bloomberg, tài sản của Musk hiện tại là 253 tỷ USD - cách xa người giàu thứ hai thế giới, Jeff Bezos, với tài sản 162 tỷ USD.Với thương vụ 44 tỷ USD mua lại Twitter, Musk sẽ vay ngân hàng 12,5 tỷ USD, thế chấp bằng một phần thuộc số cổ phần trị giá 149 tỷ USD mà Musk nắm giữ trong Tesla. 12 tỷ USD là tiền vay ngân hàng do chính Twitter vay. Hiện Musk chưa nói chi tiết về việc ông lấy số vốn 21 tỷ USD còn lại từ đâu.Tuy nhiên, nhiều người cho rằng Musk có thể phải bán bớt cổ phiếu Tesla để có tiền thực hiện vụ mua lại. Do đó, sau khi thương vụ được công bố, giá cổ phiếu Tesla lao dốc 12,2% trong phiên ngày 26/4, khiến vốn hoá của công ty sụt giảm 126 tỷ USD. Giá trị cổ phần của Musk trong Tesla giảm 21 tỷ USD trong phiên này, bằng đúng số tiền mà ông đang thiếu cho kế hoạch mua lại Twitter.Musk mở tài khoản mạng xã hội Twitter năm 2009 và hiện có hơn 85 triệu người theo dõi – nhiều thứ 7 trên nền tảng này. Ông là lãnh đạo doanh nghiệp có nhiều người theo dõi trên Twitter nhất.Tỷ phú này có tần suất sử dụng Twitter thường xuyên, trong đó nhiều lần có những đăng tải gây tranh cãi. Năm 2018, Musk từng nói rằng dự định đưa Tesla trở thành công ty tư nhân và đã tìm được nguồn tiền cho việc này. Tuy nhiên, sau đó không có động thái nào như vậy diễn ra và Musk lĩnh án phạt từ Ủy ban Chứng khoán (Mỹ) vì gây hiểu lầm cho nhà đầu tư.Kể từ khi thương vụ thâu tóm Twitter của Musk được công bố, nhiều người dùng của nền tảng này đã đưa ra nhiều gợi ý cho tỷ phú giàu nhất hành tinh về những công ty mà ông nên mua lại. Trong đó, một người dùng nói rằng Musk nên mua hãng phim Fox để làm thêm một phần nữa của loạt phim truyền hình Firefly.  </w:t>
      </w:r>
    </w:p>
    <w:p>
      <w:r>
        <w:t>Link post: https://vneconomy.vn//who-canh-bao-nguy-co-viem-gan-cap-tinh-nang-o-tre-nho-lien-quan-covid-19.htm</w:t>
      </w:r>
      <w:r>
        <w:rPr>
          <w:color w:val="000000" w:themeColor="hyperlink"/>
          <w:u w:val="single"/>
        </w:rPr>
        <w:hyperlink r:id="rId24">
          <w:r>
            <w:rPr/>
            <w:t>Link!</w:t>
          </w:r>
        </w:hyperlink>
      </w:r>
      <w:r>
        <w:rPr>
          <w:color w:val="000000" w:themeColor="hyperlink"/>
          <w:u w:val="single"/>
        </w:rPr>
        <w:hyperlink r:id="rId24">
          <w:r>
            <w:rPr/>
            <w:t>Link!</w:t>
          </w:r>
        </w:hyperlink>
      </w:r>
      <w:r>
        <w:rPr>
          <w:color w:val="000000" w:themeColor="hyperlink"/>
          <w:u w:val="single"/>
        </w:rPr>
        <w:hyperlink r:id="rId24">
          <w:r>
            <w:rPr/>
            <w:t>Link!</w:t>
          </w:r>
        </w:hyperlink>
      </w:r>
    </w:p>
    <w:p>
      <w:r>
        <w:t xml:space="preserve"> 12:53 17/04/2022 WHO cảnh báo nguy cơ viêm gan cấp tính nặng ở trẻ nhỏ liên quan Covid-19   Hà Lê -      Văn phòng của Tổ chức Y tế thế giới (WHO) tại châu Âu cho biết nước Anh đang chứng kiến "sự gia tăng đáng kể và đột ngột" của các trường hợp viêm gan cấp tính nặng ở trẻ nhỏ, được cho là có liên quan tới bệnh Covid-19.   Hình đồ họa của virus viêm gan. Ảnh: Medical News Today  </w:t>
      </w:r>
    </w:p>
    <w:p>
      <w:r>
        <w:t xml:space="preserve"> Theo văn phòng, 74 trường hợp ghi nhận trên toàn Vương quốc Anh. Không chỉ riêng Vương quốc Anh, nhiều trường hợp tương tự đã được ghi nhận khắp châu Âu. Tại Ireland, 5 trường hợp (bao gồm cả đã xác nhận hoặc đang nghi ngờ) đã được báo cáo.Trong khi đó, Tây Ban Nha có 3 trường hợp bệnh nhi được xác nhận mắc bệnh viêm gan cấp tính không rõ nguyên nhân (trong độ tuổi từ 22 tháng đến 13 tuổi).Các triệu chứng của những bệnh nhi trên bao gồm vàng da, tiêu chảy, nôn mửa và đau bụng. WHO cho biết cơ quan chức năng tại các quốc gia nêu trên đang điều tra những trường hợp bệnh lý này. WHO đồng thời kêu gọi các quốc gia thành viên xác định, điều tra và báo cáo về những trường hợp tương tự.Tại Mỹ, Trung tâm Kiểm soát và Phòng ngừa Dịch bệnh (CDC) cho biết đang xem xét 9 trường hợp ở Alabama. Bệnh nhân chủ yếu là trẻ dưới 10 tuổi. Sau khi làm xét nghiệm, bác sĩ nhận thấy các em không nhiễm một trong 5 virus viêm gan phổ biến là A, B C, D, E.Triệu chứng lâm sàng của những trẻ này được xác định là viêm gan cấp tính, với men gan tăng rõ rệt, thường kèm theo vàng da, đôi khi xuất hiện các vấn đề tiêu hóa.Đặc biệt, trong các trường hợp này có một số em mắc Covid-19 hoặc adenovirus - một loại virus cảm lạnh. Cơ quan An ninh Y tế Anh trước đó cũng nghi ngờ các em mắc Covid-19 hoặc một loại bệnh nhiễm trùng khác, sau đó tiến triển thành viêm gan. Hầu hết trẻ còn quá nhỏ, chưa đủ điều kiện tiêm vaccine.Theo WHO, cần phải thực hiện các phân tích về sự di truyền của virus để xác định bất kỳ mối liên hệ nào có thể xảy ra giữa các trường hợp nêu trên. Cơ quan này nêu rõ: "Một số trường hợp đã được chuyển đến các khoa chuyên về gan của trẻ em để điều trị và 6 bệnh nhi đã được ghép gan. Tính đến ngày 11/4, chưa có trường hợp nào tử vong". </w:t>
      </w:r>
    </w:p>
    <w:p>
      <w:r>
        <w:t>Link post: https://vneconomy.vn//anh-phat-hien-bien-chung-virus-moi-omicron-xe.htm</w:t>
      </w:r>
      <w:r>
        <w:rPr>
          <w:color w:val="000000" w:themeColor="hyperlink"/>
          <w:u w:val="single"/>
        </w:rPr>
        <w:hyperlink r:id="rId25">
          <w:r>
            <w:rPr/>
            <w:t>Link!</w:t>
          </w:r>
        </w:hyperlink>
      </w:r>
      <w:r>
        <w:rPr>
          <w:color w:val="000000" w:themeColor="hyperlink"/>
          <w:u w:val="single"/>
        </w:rPr>
        <w:hyperlink r:id="rId25">
          <w:r>
            <w:rPr/>
            <w:t>Link!</w:t>
          </w:r>
        </w:hyperlink>
      </w:r>
      <w:r>
        <w:rPr>
          <w:color w:val="000000" w:themeColor="hyperlink"/>
          <w:u w:val="single"/>
        </w:rPr>
        <w:hyperlink r:id="rId25">
          <w:r>
            <w:rPr/>
            <w:t>Link!</w:t>
          </w:r>
        </w:hyperlink>
      </w:r>
    </w:p>
    <w:p>
      <w:r>
        <w:t xml:space="preserve"> 15:56 07/04/2022 Anh phát hiện biến chủng virus mới Omicron XE   Phương Linh -      Vương quốc Anh vừa phát hiện một biến chủng phụ của Omicron trong bối cảnh quốc gia này đối mặt với làn sóng lây nhiễm và nhập viện mới vì Covid-19...   Tính tới ngày 26/3, Anh đã ghi nhận 4,9 triệu ca Covid-19, tương đương tỷ lệ 1:13 trong dân số - Ảnh: Getty Images  </w:t>
      </w:r>
    </w:p>
    <w:p>
      <w:r>
        <w:t xml:space="preserve"> Có tên gọi Omicron XE, biến chủng mới này đến nay đã được phát hiện ở 637 bệnh nhân trên toàn Vương quốc Anh, theo dữ liệu mới nhất từ Cơ quan An ninh Y tế Anh (UKHSA). Cơ quan này cho biết hiện chưa có đủ bằng chứng để kết luận khả năng lây lan hay mức độ gây bệnh nặng của biến chủng này.XE là sự kết hợp của biến chủng Omicron BA.1 – được phát hiện vào cuối năm 2021, và biến chủng phụ mới hơn có tên BA.2 – hiện là biến chủng chủ đạo tại Anh.Theo các nhà khoa học, XE là một dạng "tái tổ hợp", một loại biến chủng có thể xảy ra khi một người bị nhiễm hai hoặc nhiều biến chủng cùng lúc, dẫn tới sự pha trộn vật liệu di truyền của các biến chủng này trong cơ thể bệnh nhân. Các biến chủng tái tổ hợp như thế này không phải loại hiếm và đã xuất hiện vài lần kể từ khi đại dịch Covid-19 bùng phát trên toàn cầu năm 2020.Hiện chưa có nhiều dữ liệu để xác định mức độ nguy hiểm cũng như khả năng “né” vaccine của XE. Tuy nhiên, các phân tích ban đầu nhận định biến chủng này có thể lây lan nhanh hơn so với các biến chủng trước đó.Dữ liệu của UKHSA cho thấy tốc độ phát triển của XE là khoảng 9,8%, cao hơn so với BA.2, trong khi Tổ chức Y tế Thế giới (WHO) cho rằng tốc độ này là 10%. Các nhà quản lý y tế Anh cho biết đang tiếp tục theo dõi tình hình.“Loại tái tổ hợp đặc biệt này, XE, đã cho thấy tốc độ tăng trưởng bất định và chúng tôi chưa xác định được nó có lợi thế tăng trưởng thực sự hay không. Đến nay vẫn chưa có đủ bằng chứng để đưa ra kết luận về khả năng lây truyền, mức độ nghiêm trọng hoặc hiệu quả của vaccine đối với biến chủng này”, giáo sư Susan Hopkins, cố vấn y tế chính của UKHSA, cho biết.Bệnh nhân nhiễm XE đầu tiên được xác nhận ở Anh được lấy mẫu vào ngày 19/1 năm nay. Điều này có nghĩa là biến chủng này đã lây truyền trong cộng đồng được vài tháng. XE cũng đã được phát hiện ở Thái Lan.Việc này diễn ra trong bối cảnh Anh đang chứng kiến làn sóng lây nhiễm mới và số ca nhập viện tăng. Tuy nhiên, XE hiện chỉ chiếm chưa tới 1% tổng số ca nhiễm Covid được giải trình tự bộ gen ở Anh.Theo Cơ quan Thống kê Quốc gia Anh (ONS), trong tuần tính tới ngày 26/3, ước tính có khoảng 4,9 triệu người ở Anh đang nhiễm Covid-19, chiếm tỷ lệ 1:13 trong dân số nước này. Đây là con số kỷ lục kể từ khi khảo sát được bắt đầu vào tháng 4/2020. Trong khi đó, số ca nhập viện vì Covid cũng tăng hơn 7% trong tuần trước lên 16.500 người. Tại Wales, số người nhiễm trong tuần tính tới ngày 26/3 là 212.000 ca, tương đương tỷ lệ 1:14 dân số. Con số này tại Bắc Ireland là 123.000 ca và tỷ lệ 1:15. Tại Scotland, số ca nhiễm trong tuần tính tới 26/3 là 415.200 ca, tương đương tỷ lệ 1:12 trong dân số.Lấy mẫu xét nghiệm Covid tại Anh - Ảnh: Getty ImagesKể từ khi dịch bùng phát, Vương Quốc Anh ghi nhận hơn 21,5 triệu ca nhiễm Covi-19 và hơn 169.000 ca tử vong.Nhóm người cao tuổi được chứng minh là đặc biệt nhạy cảm với làn sóng dịch mới nhất, khi mà khả năng miễn dịch của họ trước virus suy yếu dần và các biện pháp hạn chế phòng dịch được nới lỏng.Theo nghiên cứu React mới nhất của Đại học Hoàng gia Anh, ước tính 8,31% người ở độ tuổi trên 55 dương tính với Covid tính tới cuối tháng 3 – gấp gần 2 lần so với tỷ lệ mắc bình quân ghi nhận được kể từ khi khảo sát được bắt đầu vào tháng 5/2020. Trong khi đó, tỷ lệ nhiễm ở trẻ em và người trưởng thành trẻ tuổi không biến động nhiều.Đây là kết quả của vòng nghiên cứu thứ 19 và cũng là vòng cuối cùng tại Anh khi mà các biện pháp hạn chế và hệ thống giám sát Covid được nới lỏng tại Anh và nhiều quốc gia khác.Chính phủ Anh cuối tuần trước thông báo kế hoạch ngừng 2 cuộc khảo sát về Covid và giảm quy mô xuống còn 1/3. Trong khi đó, Israel và Đan Mạnh, hai quốc gia hàng đầu trong về nghiên cứu và tiêm vaccine những ngày đầu của đại dịch, cũng đã giảm đáng kể việc xét nghiệm Covid.Việc giảm quy mô thu thập dữ liệu về Covid được cho là có thể gây khó khăn cho công tác dự báo về các đợt bùng dịch mới cũng như việc nghiên cứu những biến chủng mới.Điều này diễn ra trong bối cảnh Trung Quốc thông báo đã ghi nhận một biến chủng phụ mới của Omicron có tên B.A.1.1. Quốc gia đông dân nhất thế giới đang chứng kiến làn sóng bùng dịch mới khiến nhiều thành phố lớn như Thượng Hải, Thẩm Quyến bị phong tỏa.B.A.1.1 không khớp với các biến chủng virus khác từng được giải trình tự tại Trung Quốc hay các biến chủng đã được báo cáo lên cơ sở dữ liệu biến chủng toàn cầu. B.A.1.1 được phát hiện ở một bệnh nhân có triệu chứng nhẹ tại thành phố Tô Châu, phía Tây Thượng Hải. </w:t>
      </w:r>
    </w:p>
    <w:p>
      <w:r>
        <w:t>Link post: https://vneconomy.vn//dan-mach-tro-thanh-quoc-gia-dau-tien-tren-the-gioi-dung-chuong-trinh-tiem-phong-covid-19.htm</w:t>
      </w:r>
      <w:r>
        <w:rPr>
          <w:color w:val="000000" w:themeColor="hyperlink"/>
          <w:u w:val="single"/>
        </w:rPr>
        <w:hyperlink r:id="rId26">
          <w:r>
            <w:rPr/>
            <w:t>Link!</w:t>
          </w:r>
        </w:hyperlink>
      </w:r>
      <w:r>
        <w:rPr>
          <w:color w:val="000000" w:themeColor="hyperlink"/>
          <w:u w:val="single"/>
        </w:rPr>
        <w:hyperlink r:id="rId26">
          <w:r>
            <w:rPr/>
            <w:t>Link!</w:t>
          </w:r>
        </w:hyperlink>
      </w:r>
      <w:r>
        <w:rPr>
          <w:color w:val="000000" w:themeColor="hyperlink"/>
          <w:u w:val="single"/>
        </w:rPr>
        <w:hyperlink r:id="rId26">
          <w:r>
            <w:rPr/>
            <w:t>Link!</w:t>
          </w:r>
        </w:hyperlink>
      </w:r>
    </w:p>
    <w:p>
      <w:r>
        <w:t xml:space="preserve"> 18:53 28/04/2022 Đan Mạch trở thành quốc gia đầu tiên trên thế giới dừng chương trình tiêm phòng Covid-19   Bình Minh -      Đan Mạch đã trở thành quốc gia đầu tiên trên thế giới dừng chương trình tiêm chủng ngừa Covid-19, nói rằng virus Sars-CoV2 giờ đây đã được kiểm soát - theo hãng tin CNBC...   Một nhân viên y tế đang làm việc với những xi-lanh chứa vaccine ngừa Covid-19 ở Copenhagen, Đan Mạch năm 2021 - Ảnh: Getty/CNBC.  </w:t>
      </w:r>
    </w:p>
    <w:p>
      <w:r>
        <w:t xml:space="preserve"> “Mùa xuân đã đến. Độ phủ vaccine trong dân số Đan Mạch đã đạt mức cao, và đại dịch đã đảo chiều”, Uỷ ban Y tế Quốc gia Đan Mạch nói trong một tuyên bố ngày 27/4. “Vì vậy, Uỷ ban Y tế Quốc gia sẽ dừng chương trình tiêm chủng diện rộng chống Covid-19 trong mùa này”.Theo tuyên bố, từ ngày 15/5 trở đi, người dân Đan Mạch sẽ không còn được mời tiêm vaccine, dù ai cũng có thể hoàn tất liệu trình tiêm.Chương trình tiêm phòng Covid-19 của Đan Mạch bắt đầu ngay sau lễ Giáng sinh năm 2020. Khoảng 4,8 triệu người dân nước này đến nay đã được tiêm, trong đó có hơn 3,6 triệu người được tiêm mũi tăng cường – theo Uỷ ban Y tế Quốc gia Đan Mạch.Cùng với đó, một tỷ lệ lớn người dân Đan Mạch đã mắc Covid từ khi Omicron trở thành biến chủng chủ đạo, đồng nghĩa với mức miễn dịch cộng đồng trong dân số là cao, uỷ ban cho hay.Diễn biến số ca nhiễm Covid-19 ở Đan Mạch kể từ khi đại dịch bắt đầu. Đơn vị: ca/ngày- Nguồn: Our World in Data.“Chúng ta đang ở một vị thế tốt”, ông Bolette Soborg, một quan chức của Uỷ ban Y tế Quốc gia Đan Mạch, nhận định. “Chúng ta đã kiểm soát tốt đại dịch và đại dịch có vẻ đang đi xuống. Tỷ lệ nhập viện do Covid-19 đã ổn định và dự kiến sẽ sớm giảm. Bởi thế, chúng ta sẽ tạm dừng chương trình tiêm chủng ngừa Covid-19”.Ông Soborg khẳng định rằng người dân Đan Mạch vẫn có thể đi tiêm phòng Covid-19 trong mùa xuân hoặc mùa hè này nếu họ muốn và các điểm tiêm chủng trên toàn quốc vẫn sẽ mở cửa. Ngoài ra, vị quan chức nói thêm rằng tiêm chủng ngừa Covid-19 vẫn được khuyến nghị đối với những người thuộc nhóm nguy cơ cao, như người trên 40 tuổi và thai phụ.“Chúng tôi cũng tiếp tục khuyến nghị những người chưa hoàn tất liệu trình tiêm chủng đi tiêm cho đủ”, ông nói.Việc Đan Mạch dừng chương trình tiêm chủng ngừa Covid-19 diễn ra trong lúc tình hình Covid-19 trên toàn cầu còn khác biệt giữa các quốc gia. Mỹ và châu Âu đã từ bỏ hầu hết các hạn chế chống Covid-19, nhưng Trung Quốc vẫn phong toả để chống dịch bùng phát ở những thành phố lớn như Thượng Hải và Bắc Kinh.Đan Mạch không chấm dứt hoàn toàn chương trình tiêm phòng Covid-19. Cơ quan Sức khoẻ và Dược phẩm Đan Mạch nói rằng chương trình tiêm phòng Covid-19 có thể cần được nối lại vào mùa thu nếu virus tiếp tục đột biến.Nhiều biến chủng mới đã xuất hiện trong tiến trình của đại dịch hiện đã bước sang năm thứ ba. Các biến chủng mới làm suy giảm hiệu quả của các vaccine ngừa Covid vốn được bào chế trong thời gian ngắn kỷ lục, cho dù các vaccine hiện có vẫn giữ được hiệu quả trong việc ngăn nhiễm bệnh thể nặng, nguy cơ nhập viện và tử vong do Covid-19.Với chương trình tiêm chủng ngừa Covid-19 có thể tái khởi động sau vài tháng, nhà chức trách Đan Mạch sẽ xem xét đâu là những đối tượng cần tiêm, khi nào nên tiêm, và tiêm vaccine gì. Cơ quan y tế nước này nói sẽ tiếp tục theo dõi sát sao diễn biến của đại dịch và sẵn sàng nối lại chiến dịch tiêm chủng nếu cần thiết để tăng cường miễn dịch cho các đối tượng cụ thể trước mùa thu năm nay. </w:t>
      </w:r>
    </w:p>
    <w:p>
      <w:r>
        <w:t>Link post: https://vneconomy.vn//gia-pin-da-re-hon-vi-sao-gia-o-to-dien-ngay-cang-tang.htm</w:t>
      </w:r>
      <w:r>
        <w:rPr>
          <w:color w:val="000000" w:themeColor="hyperlink"/>
          <w:u w:val="single"/>
        </w:rPr>
        <w:hyperlink r:id="rId27">
          <w:r>
            <w:rPr/>
            <w:t>Link!</w:t>
          </w:r>
        </w:hyperlink>
      </w:r>
      <w:r>
        <w:rPr>
          <w:color w:val="000000" w:themeColor="hyperlink"/>
          <w:u w:val="single"/>
        </w:rPr>
        <w:hyperlink r:id="rId27">
          <w:r>
            <w:rPr/>
            <w:t>Link!</w:t>
          </w:r>
        </w:hyperlink>
      </w:r>
      <w:r>
        <w:rPr>
          <w:color w:val="000000" w:themeColor="hyperlink"/>
          <w:u w:val="single"/>
        </w:rPr>
        <w:hyperlink r:id="rId27">
          <w:r>
            <w:rPr/>
            <w:t>Link!</w:t>
          </w:r>
        </w:hyperlink>
      </w:r>
    </w:p>
    <w:p>
      <w:r>
        <w:t xml:space="preserve"> 10:18 28/04/2022 Giá pin đã rẻ hơn, vì sao giá ô tô điện ngày càng tăng?   Bảo Bình -      Năm 2015, giá trung bình của một chiếc xe điện là khoảng 36.000 USD. Bây giờ, mức giá là hơn 63.000 USD.   Mustang Mach-E  </w:t>
      </w:r>
    </w:p>
    <w:p>
      <w:r>
        <w:t xml:space="preserve"> Từ việc áp dụng năng lượng gió, năng lượng mặt trời và các công nghệ xanh khác trong hai thập kỷ qua, có thể rút ra kết luận: Năng lượng sạch sẽ dần trở nên rẻ khi công nghệ được cải thiện.Kể từ năm 2010, chi phí của điện mặt trời đã giảm 82%; điện gió đã giảm 39%. Tại nhiều thị trường trên thế giới, năng lượng tái tạo hiện rẻ hơn than đá. Giá của pin lithium-ion cũng đã giảm mạnh: Vào năm 2011, pin lithium-ion có giá 946 USD / kilowatt-giờ. Năm ngoái, nó chỉ có giá 132 USD / kilowatt-giờ.Xe điện từ lâu đã được kỳ vọng sẽ đi theo quỹ đạo tương tự. Nhưng ngay cả khi pin đã rẻ hơn, chi phí mua một chiếc ô tô điện mới vẫn tăng vọt. Theo dữ liệu từ Cox Automotive, một công ty dịch vụ ô tô, vào năm 2015, giá trung bình phải trả cho một chiếc ô tô điện mới tại Mỹ là 35.880 USD - không cao hơn nhiều so với mức trung bình của ngành là 33.543 USD. Tuy nhiên, đến tháng 12 năm ngoái, giá trung bình của một chiếc xe điện đã tăng lên 63.821 USD, tăng gần 80% - trong khi chi phí trung bình của một chiếc ô tô chở xăng là khoảng 47.000 USD.Trong gần một thập kỷ, các nhà phân tích về xe điện đã rỉ tai nhau, phân tích và dự đoán một điểm giao nhau kỳ diệu cho xe điện - là bằng giá xe chạy bằng khí đốt truyền thống. Sau đó, nếu giá pin tiếp tục giảm, xe điện cuối cùng sẽ có giá thấp hơn xe hơi truyền thống. Các nhà phân tích từ lâu đã ước tính rằng giá cả sẽ đạt được mức đại chúng khi pin có giá dưới 100 USD / kilowatt giờ. Nhưng ngay cả khi giá pin nhích dần về mức đó, điểm giao nhau kỳ diệu dường như ngày càng xa.Scott Hardman, một nhà nghiên cứu tại Viện Nghiên cứu Giao thông tại Đại học California, Davis, cho biết: “Giá pin đang giảm và điều đó thật sự tuyệt vời. Nhưng khi xem xét giá khởi điểm trung bình của ô tô xăng và ô tô điện - chúng không gần hơn mà lại cách xa nhau”.Trong nhiều năm, nhu cầu về ô tô điện tăng trưởng ổn định; nhưng mối quan tâm đến xe điện đã tăng nhanh chóng trong vài tháng qua, do giá xăng tăng và các công ty tung ra các mẫu xe mới. Trong khoảng thời gian hai tuần sau khi Nga và Ukraine căng thẳng hồi tháng 3, lượng tìm kiếm trực tuyến về xe điện mới và qua sử dụng đã tăng gần gấp đôi. Và theo một số phép đo, xe điện đã rẻ hơn xe ô tô chạy bằng xăng. Theo phân tích của Consumer Reports, nhiều chiếc xe điện hóa ra lại rẻ hơn những chiếc xe ngốn xăng trong suốt thời gian sử dụng; Xét cho cùng, ô tô điện tốn ít chi phí “đổ xăng” hơn ô tô chạy xăng và với ít bộ phận chuyển động hơn, chúng cũng tốn ít chi phí bảo dưỡng hơn.Tuy nhiên, câu chuyện ở đây là giá bán của xe điện tiếp tục cao hơn so với các mẫu xe xăng tương đương - trong một số trường hợp là chênh lệch lớn. Ví dụ, Hyundai Kona EV 2022, một chiếc SUV điện cỡ nhỏ, có giá khởi điểm 32.000 USD. Phiên bản chạy bằng khí đốt của Hyundai Kona 2022, có giá bán lẻ đề xuất bắt đầu từ 21.500 USD. Theo một cuộc khảo sát gần đây từ Cox Automotive, 51% người tiêu dùng Mỹ coi xe điện “quá đắt nên vẫn chưa thể cân nhắc mua xe một cách nghiêm túc”. Morning Consult, một công ty khảo sát và nghiên cứu, tương tự cho thấy 47% người Mỹ nói rằng họ không sẵn sàng chi nhiều hơn để mua một chiếc xe điện. Tại sao ô tô điện lại đi ngược xu hướng công nghệ sạch và trở nên đắt đỏ hơn? Một phần nguyên nhân là do giá xe ô tô có xu hướng đắt hơn. Như Nathaniel Bullard của công ty nghiên cứu năng lượng BloombergNEF viết, “Những chiếc ô tô mới rẻ tiền đã biến mất khá nhiều ở Mỹ”. Trong năm 2012, hơn một nửa số ô tô mới được bán có giá dưới 30.000 USD; vào năm 2020, hơn một nửa số ô tô mới có giá trên 40.000 USD. Lạm phát không giải thích đầy đủ cho sự thay đổi này. Trong hai năm qua, tình trạng thiếu hụt chất bán dẫn và các vấn đề chung của chuỗi cung ứng đã khiến giá cả tăng vọt.Nhưng điều đó không nói lên toàn bộ câu chuyện. Theo cơ sở dữ liệu về kiểu dáng, mẫu mã và kiểu dáng của mọi chiếc xe trên thị trường Mỹ, chi phí trung bình của một mẫu xe EV vào năm 2014 là khoảng 49.000 USD, trong khi ô tô chạy bằng xăng có giá khoảng 41.000 USD - tương đương mức chênh lệch 8.000 USD. Hôm nay, một mẫu xe điện có giá trung bình 70.000 USD, trong khi một chiếc ô tô chạy xăng có giá khoảng 48.000 USD - khoảng cách lớn hơn là 22.000 USD.Ford F-150 LightningXe điện rẻ hơn vẫn tồn tại. Tại Trung Quốc, chi phí trung bình của một chiếc ô tô điện là 24.000 USD; ở Châu Âu là 46.000 USD. Nhưng các nhà sản xuất ô tô Mỹ dường như đang thực hiện một cách tiếp cận khác, một cách tiếp cận được lấy cảm hứng từ việc Tesla tung ra chiếc Roadster cao cấp, kiểu dáng đẹp. Các nhà sản xuất ô tô đầu tiên sẽ tung ra những mẫu xe lớn, hàng đầu, siêu đắt - giống như mô hình hào quang của họ - và đó là một chiêu tiếp thị cho một chiếc xe cao cấp được thiết kế để thu hút người tiêu dùng đến với thương hiệu. Sau đó, khi đã thu thập được một số tiền nhờ những mẫu xe siêu đắt này, họ có thể bắt đầu đổ tiền vào R&amp;D cho các mẫu xe thấp hơn. Ví dụ, General Motors đã ra mắt chiếc Hummer EV khổng lồ (giá từ 109.000 USD), và Ford đã tạo ra một chiếc Mustang Mach-E chạy hoàn toàn bằng điện (giá từ 44.000 USD).Robby DeGraff, một nhà phân tích ngành của AutoPacific, nói rằng theo một số cách, các nhà sản xuất ô tô chỉ đang phản ứng với thị trường. Ông nói: “Người tiêu dùng hiện đang thực sự rất khao khát những chiếc crossover,” đó là các phiên bản SUV nhẹ hơn, tiết kiệm nhiên liệu hơn. Vì xe crossover thường đắt hơn xe nhỏ gọn hoặc xe sedan, các nhà sản xuất ô tô có thể tung ra các mẫu xe crossover EV - như Model Y trị giá 63.000 USD của Tesla - và nhận được tỷ suất lợi nhuận cao hơn từ chúng.Corey Cantor, nhà phân tích của BloombergNEF, cho biết các công ty ô tô cũng đang đưa pin lớn hơn và tốt hơn vào xe điện của họ, điều này góp phần làm tăng giá thành. Ông giải thích: “Các nhà sản xuất ô tô đang tập trung vào phạm vi hoạt động. Gần một thập kỷ trước, chiếc xe chạy hoàn toàn bằng điện bán chạy nhất là Nissan Leaf, một chiếc xe nhỏ gọn với pin 24 kilowatt giờ, cung cấp quãng đường đi được 84 dặm. Mặt khác, Tesla Model 3 năm 2022 có thể mang pin từ 50 đến 82 kilowatt giờ - trong phạm vi từ 220 đến 313 dặm. DeGraff nói: “Khi so sánh xe điện ngày nay với xe điện cách đây một thập kỷ, thì xe điện ngày nay hoàn toàn khác biệt”.Theo dữ liệu từ Cox Automotive, ô tô điện đang có mức giá tương đương với các loại xe hạng sang - không giống với thị trường nói chung. Hiện tại, việc tập trung vào các mẫu xe đắt tiền có thể không ảnh hưởng đến việc sử dụng xe điện. Nguồn cung xe điện quá thấp - và nhu cầu quá cao - nên một số chủ sở hữu đang bán xe ô tô đã qua sử dụng của họ với giá cao hơn giá mua ban đầu. Danh sách chờ, chẳng hạn như danh sách cho Ford F-150 Lightning, đã tiếp cận hàng trăm nghìn khách hàng. Với giá xăng cao, nhu cầu về xe điện có thể lớn hơn nữa.Tổng thống Mỹ Joe Biden đã kêu gọi 50% doanh số bán ô tô mới là xe điện vào năm 2030. Ở một số bang, bao gồm cả California, các thống đốc đã tuyên bố sẽ đưa tất cả doanh số bán ô tô mới chạy bằng điện vào năm 2030 hoặc 2035. Để điều đó xảy ra, sẽ phải là một sự thay đổi mạnh mẽ. Nếu muốn 100% người mua ô tô chọn xe điện, những gì đang diễn ra hôm nay trên thị trường phải thay đổi hoàn toàn. </w:t>
      </w:r>
    </w:p>
    <w:p>
      <w:r>
        <w:t>Link post: https://vneconomy.vn//nha-dau-tu-lo-elon-musk-ban-co-phieu-lay-tien-mua-twitter-tesla-mat-126-ty-usd-von-hoa-trong-mot-phien.htm</w:t>
      </w:r>
      <w:r>
        <w:rPr>
          <w:color w:val="000000" w:themeColor="hyperlink"/>
          <w:u w:val="single"/>
        </w:rPr>
        <w:hyperlink r:id="rId28">
          <w:r>
            <w:rPr/>
            <w:t>Link!</w:t>
          </w:r>
        </w:hyperlink>
      </w:r>
      <w:r>
        <w:rPr>
          <w:color w:val="000000" w:themeColor="hyperlink"/>
          <w:u w:val="single"/>
        </w:rPr>
        <w:hyperlink r:id="rId28">
          <w:r>
            <w:rPr/>
            <w:t>Link!</w:t>
          </w:r>
        </w:hyperlink>
      </w:r>
      <w:r>
        <w:rPr>
          <w:color w:val="000000" w:themeColor="hyperlink"/>
          <w:u w:val="single"/>
        </w:rPr>
        <w:hyperlink r:id="rId28">
          <w:r>
            <w:rPr/>
            <w:t>Link!</w:t>
          </w:r>
        </w:hyperlink>
      </w:r>
    </w:p>
    <w:p>
      <w:r>
        <w:t xml:space="preserve"> 13:18 27/04/2022 Nhà đầu tư lo Elon Musk bán cổ phiếu lấy tiền mua Twitter, Tesla mất 126 tỷ USD vốn hoá trong một phiên   Bình Minh -      Nhà đầu tư lo ngại rằng CEO Elon Musk có thể phải bán bớt cổ phiếu Tesla để huy động đủ tiền cho kế hoạch mua lại mạng xã hội Twitter với giá 44 tỷ USD...   Mẫu xe Model Y trong lễ khai trương nhà máy Tesla ở Đức hôm 22/3/2022 - Ảnh: Reuters.  </w:t>
      </w:r>
    </w:p>
    <w:p>
      <w:r>
        <w:t xml:space="preserve"> Giá trị vốn hoá thị trường của Tesla “bốc hơi” 126 tỷ USD trong phiên giao dịch ngày 26/4, khi nhà đầu tư lo ngại rằng CEO Elon Musk có thể phải bán bớt cổ phiếu Tesla để huy động đủ tiền cho kế hoạch mua lại mạng xã hội Twitter với giá 44 tỷ USD.Bản thân Tesla không tham gia vào vụ mua đứt Twitter của ông Musk, nhưng cổ phiếu của hãng xe điện này đã trở thành một mục tiêu của giới bán khống sau khi Musk từ chối tiết lộ về việc ông sẽ lây đâu ra số tiền còn thiếu trong kế hoạch thâu tóm này.Theo những gì mà Musk đã công bố đến thời điểm này, 13 tỷ USD của thương vụ sẽ là tiền vay ngân hàng do chính Twitter vay và 12,5 tỷ USD nữa cũng là tiền vay ngân hàng thế chấp bằng một phần thuộc số cổ phần trị giá 149 tỷ USD mà Musk nắm giữ trong Tesla. Tuy nhiên, Musk chưa nói chi tiết về việc ông lấy số vốn 21 tỷ USD còn lại từ đâu.Vì thế, thị trường cho rằng Musk có thể phải bán bớt cổ phiếu Tesla để có tiền thực hiện vụ mua lại. Và hệ quả là trong phiên ngày 26/4, giá cổ phiếu Tesla lao dốc 12,2%, khiến vốn hoá của công ty sụt giảm 126 tỷ USD. Giá trị cổ phần của Musk trong Tesla giảm 21 tỷ USD trong phiên này, bằng đúng số tiền mà ông đang thiếu cho kế hoạch mua lại Twitter.Nhà phân tích Daniel Ives của Wedbush Securities nói rằng những mối lo về khả năng Musk sắp “xả” cổ phiếu Tesla và khả năng Musk phân tâm khỏi Tesla vì Twitter đang gây áp lực bán mạnh lên cổ phiếu Tesla.“Điều này đang tạo ra một ‘lễ hội’ cho các nhà bán khống”, ông Ives nói.Tuy nhiên, cũng cần phải nói thêm rằng cú giảm này của cổ phiếu Tesla diễn ra trong lúc cổ phiếu công nghệ nói chung trên thị trường chứng khoán Mỹ bị bán ồ ạt. Phiên ngày 27/4, chỉ số Nasdaq sụt gần 4%, đóng cửa ở mức thấp nhất kể từ tháng 12/2020, khi nhà đầu tư lo sợ về sự giảm tốc của nền kinh tế toàn cầu và khả năng Cục Dự trữ Liên bang Mỹ (Fed) thắt chặt chính sách tiền tệ một cách quyết liệt.Cổ phiếu Twitter cũng giảm trong phiên ngày 26/4, với mức giảm 3,9%, còn 49,68 USD/cổ phiếu, dù trước đó một ngày, Musk đã nhất trí mua lại Twitter với giá 54,2 USD/cổ phiếu.Chênh lệch gia tăng giữa thị giá cổ phiếu Twitter và mức giá mà Musk chấp nhập mua công ty này phản ánh mối lo của nhà đầu tư rằng sự sụt giảm chóng mặt của cổ phiếu Tesla - bộ phận chính trong khối tài sản ròng của Musk – có thể khiến vị tỷ phú giàu nhất thế giới này “nghĩ lại” về kế hoạch mua lại Twitter.Từ đầu năm đến nay, cổ phiếu Tesla đã giảm xấp xỉ 27%.“Nếu cổ phiếu Tesla tiếp tục giảm, tình hình tài chính của Musk sẽ xấu đi nghiêm trọng”, nhà phân tích cấp cao Edward Moya của Oanda nhận định.Giáo sư David Kirsch của Đại học Maryland, một nhà nghiên cứu về sáng tạo và khởi nghiệp, nói rằng giới đầu tư bắt đầu lo ngại về khả năng bán giải chấp ồ ạt đối với những lô cổ phiếu Tesla mà Musk đã đem thế chấp để vay vốn.Diễn biến cổ phiếu Tesla trong vòng 1 năm trở lại đây. Đơn vị: USD/cổ phiếu - Nguồn: TradingView.Từ đầu năm tới nay, khối tài sản ròng cá nhân của Musk đã giảm 18,5 tỷ USD. Tuy nhiên, mất tiền là tình trạng chung của các tỷ phú thuộc top giành nhất thế giới. Trong nhóm 10 tỷ phú giàu nhất hành tinh thuộc xếp hạng Bloomberg Billionaires Index, chỉ có 3 vị chứng kiến tài sản tăng từ đầu năm đến nay là nhà đầu tư huyền thoại người Mỹ Warren Buffett và hai tỷ phú Ấn Độ Gautam Adani và Mukesh Ambani.Người mất nhiều tiền nhất từ đầu năm là tỷ phú đồ hiệu Pháp Bernard Arnault, người đã mất gần 44 tỷ USD tài sản ròng. Tiếp đó là nhà sáng lập Jeff Bezos của Amazon mất gần 29 tỷ USD. </w:t>
      </w:r>
    </w:p>
    <w:p>
      <w:r>
        <w:t>Link post: https://vneconomy.vn//cuoc-chien-phap-ly-100-trieu-usd-cua-johnny-depp-va-vo-cu-ai-thiet-hon-ai.htm</w:t>
      </w:r>
      <w:r>
        <w:rPr>
          <w:color w:val="000000" w:themeColor="hyperlink"/>
          <w:u w:val="single"/>
        </w:rPr>
        <w:hyperlink r:id="rId29">
          <w:r>
            <w:rPr/>
            <w:t>Link!</w:t>
          </w:r>
        </w:hyperlink>
      </w:r>
      <w:r>
        <w:rPr>
          <w:color w:val="000000" w:themeColor="hyperlink"/>
          <w:u w:val="single"/>
        </w:rPr>
        <w:hyperlink r:id="rId29">
          <w:r>
            <w:rPr/>
            <w:t>Link!</w:t>
          </w:r>
        </w:hyperlink>
      </w:r>
      <w:r>
        <w:rPr>
          <w:color w:val="000000" w:themeColor="hyperlink"/>
          <w:u w:val="single"/>
        </w:rPr>
        <w:hyperlink r:id="rId29">
          <w:r>
            <w:rPr/>
            <w:t>Link!</w:t>
          </w:r>
        </w:hyperlink>
      </w:r>
    </w:p>
    <w:p>
      <w:r>
        <w:t xml:space="preserve"> 12:47 28/04/2022 Cuộc chiến pháp lý 100 triệu USD của Johnny Depp và vợ cũ: Ai thiệt hơn ai?   Tuệ Mỹ -      Sau 5 năm kể từ cuộc chia tay ồn ào nhất nhì lịch sử Hollywood, cuộc chiến pháp lý giữa nam diễn viên Cướp biển vùng Carribean cùng người vợ tai tiếng Amber Heard vẫn chưa có hồi kết, dẫn tới thiệt hại về danh tiếng lẫn kinh tế cho cả hai...     </w:t>
      </w:r>
    </w:p>
    <w:p>
      <w:r>
        <w:t xml:space="preserve"> Năm 2022 đánh dấu vụ kiện tụng hậu ly hôn giữa Johnny Depp và Amber Heard bước sang năm thứ ba. Sự việc bắt đầu từ tháng 3/2019, Johnny Depp đệ đơn kiện Amber Heard tội phỉ báng và đòi số tiền bồi thường 50 triệu USD sau khi tờ Washington Post cho đăng bài xã luận về trải nghiệm là nạn nhân của bạo lực gia đình do nữ diễn viên chấp bút."Cô Heard không phải nạn nhân của bạo lực gia đình. Cô ấy là thủ phạm", Depp trình bày trong lá đơn tố cáo năm 2019. Tại thời điểm ấy, Johnny Depp và Amber Heard đã ly hôn được vài năm. Người đẹp đã yêu cầu lệnh cấm tiếp cận và chi phí ổn định cuộc sống 7 triệu USD từ chồng cũ. Tuy nhiên, Amber Heard sau đó thất bại trong việc chuyển hồ sơ vụ kiện tới tòa án California và thuyết phục thẩm phán bác đơn. Tháng 9/2020, người đẹp đã phản tố chồng cũ, kiện anh ra tòa để đòi khoản bồi thường 100 triệu USD.Vụ việc này đã ảnh hưởng lớn tới sự nghiệp của Johnny Depp. Nam tài tử thừa nhận bị tẩy chay trong giới Hollywood khi liên tục mất nhiều hợp đồng béo bở vì những lùm xùm kiện tụng. Trong suốt sự nghiệp diễn xuất, Johnny Depp đã bỏ túi gia tài phim ảnh đồ sộ, 3 đề cử Oscar cùng vô vàn giải thưởng. Các bộ phim có sự góp mặt của ông bố hai con đã đem về khoản doanh số hơn 10 tỷ USD, đưa ông trở thành ngôi sao đắt giá thứ ba thế giới.Kể từ năm 2003 tới nay, Cướp biển vùng Carribean đã ra 5 phần phim và đều đạt doanh thu "khủng". Loạt phim đã thu về hơn 4,5 tỷ USD doanh thu phòng vé trên toàn thế giới. Đây là loạt phim có doanh thu cao thứ 14 mọi thời đại. Ngôi sao U60 được trả cát sê khoảng hơn 50 triệu USD cho một phần phim và thu nhập của ông sau 5 phần phim Cướp biển vùng Carribean là 300 triệu USD. Johnny Depp từng được cho là sở hữu khối tài sản ước chừng 400 triệu USD nhưng theo tờ Rolling Stone, khối tài sản thực thụ của nam diễn viên người Mỹ ở mức 650 triệu USD. Theo trang The Things, Depp còn chi hàng triệu USD cho bộ sưu tập guitar, các tác phẩm nghệ thuật và kỷ vật điện ảnh của mình. Nam diễn viên cũng đã mua một chiếc du thuyền trị giá 18 triệu USD, du thuyền này đòi hỏi hàng nghìn USD để bảo trì hàng tháng.Nhưng những ồn ào từ cuộc ly hôn khiến hình tượng của Johnny Depp sứt mẻ nghiêm trọng. Năm 2017, nam diễn viên bị khán giả tẩy chay, yêu cầu ông rút khỏi dự án Fantastic Beasts: The Crimes of Grindelwald. Một năm sau, đến lượt bộ phim City of Lies do Depp đóng chính phải hủy chiếu vì những bê bối của ông.Vai diễn thuyền trưởng Jack Sparrow trong loạt phim Cướp biển vùng Carribean đã mang về cho Johnny Depp khoản thù lao 300 triệu USD.Sau chuỗi ngày tăm tối nhất trong sự nghiệp, Johnny Depp bắt đầu vực dậy chính mình khỏi vũng lầy. Tháng 3/2019, ông đệ đơn kiện Amber Heard tội phỉ báng, bịa đặt và đòi bồi thường 50 triệu USD. Động thái này làm cuộc chiến pháp lý giữa hai bên lần nữa bùng lên dữ dội. Dần dà, lợi thế bắt đầu nghiêng về phía Johnny Depp khi cách đây ít lâu, một đoạn ghi âm cho thấy Amber Heard cũng là người chửi rủa, gây gổ và đánh đập chồng cũ. Giờ đây, cả Hollywood đã bị lôi vào cuộc. Phiên xét xử diễn ra vào tháng 4 này sẽ có sự góp mặt của James Franco, Paul Bettany, Elon Musk cũng như đại diện của các hãng Walt Disney Company, Warner Bros. cùng Cảnh sát Los Angeles với tư cách nhân chứng. Ngoài ra, các nội dung trao đổi riêng tư giữa hai nghệ sĩ với nhiều ngôi sao hàng đầu Hollywood và các ông trùm ngành điện ảnh cũng sẽ được công bố.Đại diện pháp lý của hãng Warner Bros., Cảnh sát Los Angeles, Liên đoàn Tự do Dân sự Mỹ, Disney và WME Entertainment sẽ cung cấp cho tòa án biên bản kê khai hồ sơ kinh doanh có liên quan để phục vụ việc xét xử. Danh sách nhân chứng gồm 38 người được phía Johnny Depp trình tòa hôm 14/3 có cả nam diễn viên Paul Bettany. Ngôi sao của Vũ trụ Điện ảnh Marvel sẽ cung cấp lời chứng thông qua video trực tiếp.Dẫu cuộc chiến với Amber Heard vẫn chưa đi đến hồi kết nhưng cánh cửa mới đã bắt đầu mở ra với Johnny Depp. Tờ Express đưa tin hồi đầu tháng 3/2020, hãng Disney đã bắt đầu “bật đèn xanh” cho phần 6 Cướp biển vùng Caribbean và đánh tiếng muốn để Depp tiếp tục đảm nhiệm vai diễn huyền thoại. Cuối tháng 2/2020, ông bố hai con cũng vừa có màn tái xuất ấn tượng tại Liên hoan phim quốc tế Berlin với Minamata, bộ phim ông đóng chính kiêm luôn vai trò sản xuất. Sự xuất hiện của tài tử 57 tuổi một lần nữa khiến tác phẩm thu hút sự chú ý từ giới mộ điệu. Ông cũng nhận hàng loạt nhận xét tích cực về diễn xuất trong lần trở lại sau tất cả sóng gió.Dần dần, một số đơn vị đã bắt đầu quay trở lại ủng hộ nam diễn viên. Năm 2021, Johnny Depp được trao giải thưởng lớn tại liên hoan phim San Sebastian ở Tây Ban Nha. Ngay sau đó, ông tiếp tục xuất hiện trong chiến dịch quảng cáo nước hoa Eau Sauvage Elixir của nhà mốt Dior. Điều này chứng tỏ thương hiệu Pháp chưa có ý định ngưng hợp đồng với Johnny Depp ở cương vị gương mặt đại diện cho dòng nước hoa Eau Sauvage.Johnny Depp và Amber Heard xuất hiện tại các phiên tòa để tiếp tục cuộc chiến pháp lý trong những ngày gần đây.Đầu năm 2022, theo thông tin từ The Hollywood Reporter, Johnny Depp đã được lựa chọn vào vai vua Louis XV trong một bộ phim chưa được hé lộ tên của đạo diễn người Pháp Maiwenn. Cô là một đạo diễn có tiếng ở châu Âu, từng đoạt giải Jury Prize tại Liên hoan phim Cannes với bộ phim Polisse (2011). Được biết, bộ phim sẽ được bấm máy vào mùa hè 2022 tại Paris với bối cảnh chính nằm tại cung điện Versailles. Công chúng đánh giá đây có thể là vai diễn đột phá tiếp theo trong sự nghiệp của Johnny Depp, bởi Louis XV là một nhân vật lịch sử có tính cách cũng như số phận vô cùng đặc biệt.Trong khi đó, Unilad mới đây đưa tin chiến dịch lấy chữ ký trực tuyến yêu cầu loại Amber Heard khỏi dự án Aquaman 2 đã chạm tới cột mốc mới trong ngày 27/4 khi thu hút hơn 2 triệu người tham gia. Chiến dịch lấy chữ ký trực tuyến này được khởi động từ tháng 12/2019 trên trang Change không lâu sau khi Johnny Depp đệ đơn kiện vợ cũ Amber Heard lần đầu tiên. Tính đến tháng 4/2021, đã có 1,5 triệu người tham gia ký tên bày tỏ sự đồng tình.Chiến dịch yêu cầu thay thế Amber Heard trong Aquaman 2 nhận được sự quan tâm trở lại sau khi những tình tiết mới trong cuộc hôn nhân giữa cô và Johnny Depp được tiết lộ ở các phiên tòa gần đây. Phía Depp đã tung ra nhiều bằng chứng cho thấy Heard có hành vi bạo hành cả tinh thần lẫn thể chất tài tử Cướp biển vùng Carribean.Vai diễn trong Aquaman là vai diễn siêu anh hùng đầu tay của Amber Heard cũng như là dự án kinh phí lớn hiếm hoi mà người đẹp góp mặt.Phần mô tả chiến dịch trực tuyến yêu cầu loại Amber Heard khỏi dự án Aquaman 2 trên trang Change viết: “Nam giới cũng là nạn nhân của bạo lực gia đình, giống như nữ giới vậy. Điều này nên được công nhận, và cần có các hành động kịp thời để ngăn chặn việc tên tuổi một kẻ bạo hành được tung hô giữa ngành công nghiệp giải trí. Hãy làm điều đúng đắn. Xóa tên Amber Hears khỏi Aquaman 2”.Thỉnh nguyện thư được gửi trực tiếp tới DC Entertainment và phó chủ tịch phụ trách truyền thông báo chí của DC Warner Bros. Courtney Simmons. Mới đây, nữ diễn viên McKenzie Westmore cũng đã chia sẻ kêu gọi khán giả đóng góp chữ ký cho chiến dịch gạch tên Amber Heard khỏi Aquaman 2. Trong bom tấn siêu anh hùng Aquaman, Amber Heard thủ vai Mera - công chúa Atlantis. Đây là vai diễn siêu anh hùng đầu tay của Heard cũng như dự án kinh phí lớn hiếm hoi mà người đẹp góp mặt. </w:t>
      </w:r>
    </w:p>
    <w:p>
      <w:r>
        <w:t>Link post: https://vneconomy.vn//vietinbank-du-kien-lai-gan-20-000-ty-dong-tiep-tuc-tang-von-dieu-le-bang-chia-co-tuc.htm</w:t>
      </w:r>
      <w:r>
        <w:rPr>
          <w:color w:val="000000" w:themeColor="hyperlink"/>
          <w:u w:val="single"/>
        </w:rPr>
        <w:hyperlink r:id="rId30">
          <w:r>
            <w:rPr/>
            <w:t>Link!</w:t>
          </w:r>
        </w:hyperlink>
      </w:r>
      <w:r>
        <w:rPr>
          <w:color w:val="000000" w:themeColor="hyperlink"/>
          <w:u w:val="single"/>
        </w:rPr>
        <w:hyperlink r:id="rId30">
          <w:r>
            <w:rPr/>
            <w:t>Link!</w:t>
          </w:r>
        </w:hyperlink>
      </w:r>
      <w:r>
        <w:rPr>
          <w:color w:val="000000" w:themeColor="hyperlink"/>
          <w:u w:val="single"/>
        </w:rPr>
        <w:hyperlink r:id="rId30">
          <w:r>
            <w:rPr/>
            <w:t>Link!</w:t>
          </w:r>
        </w:hyperlink>
      </w:r>
    </w:p>
    <w:p>
      <w:r>
        <w:t xml:space="preserve"> 14:35 29/04/2022 VietinBank dự kiến lãi gần 20.000 tỷ đồng, tiếp tục tăng vốn điều lệ bằng chia cổ tức    Đào Vũ -      VietinBank dự kiến trả cổ tức cả hai năm 2020 và 2021 bằng cổ phiếu. Theo đó, vốn điều lệ dự kiến tăng thêm tổng cộng 15.300 tỷ đồng...     </w:t>
      </w:r>
    </w:p>
    <w:p>
      <w:r>
        <w:t xml:space="preserve"> Sáng 29/4, Ngân hàng Thương mại Cổ phần Công Thương Việt Nam (VietinBank - mã chứng khoán: CTG) tổ chức Đại hội đồng cổ đông thường niên 2022.Theo tờ trình tại đại hội, năm 2022, VietinBank đặt mục tiêu tổng tài sản tăng trưởng từ 5-10%. Dư nợ tín dụng tăng trưởng theo phê duyệt của Ngân hàng Nhà nước. Nguồn huy động từ tổ chức kinh tế và dân cư tăng 8-10%, có điều chỉnh phù hợp với tốc độ tăng trưởng tín dụng, đảm bảo các tỷ lệ an toàn theo quy định của Ngân hàng Nhà nước. Tỷ lệ nợ xấu mục tiêu dưới 1,8%.Ngoài ra, ngân hàng cũng lên kế hoạch lợi nhuận trước thuế riêng lẻ tăng 15% và được điều chỉnh theo phê duyệt của Ngân hàng Nhà nước. Theo đó, lợi nhuận năm 2022 của ngân hàng có thể đạt trên 19.300 tỷ đồng.Chia sẻ thêm về kế hoạch trên, ông Trần Minh Bình, Chủ tịch HĐQT VietinBank cho rằng, dự kiến lợi nhuận tăng 15% đã thể hiện mức độ thận trọng của ban lãnh đạo ngân hàng."Chúng tôi đang tính toán tác động các quý còn lại, đảm bảo hiệu quả sinh lời cho cổ đông. Chúng tôi tin rằng ngưỡng đặt ra như vậy là đạt được. Trong trường hợp lợi nhuận cao hơn thì đó là tiền đề tốt cho VietinBank những năm sau này", ông Bình nói.Để củng cố niềm tin cho cổ đông, ông Bình còn cho biết, năm nay VietinBank sẽ ghi nhận khoản phí trả trước từ thoả thuận với Manulife. Mặc dù không công bố cụ thể nhưng lãnh đạo Vietinbank cho biết đây là con số rất tốt và sẽ dự kiến phân bổ trong 5 năm"Nếu trước đây VietinBank đứng thứ 11 trong hoạt động phân phối chéo bảo hiểm, thì hiện tại đã lên thứ 3 và chúng tôi sẽ tiếp tục cải thiện, đẩy doanh số bảo hiểm trên 1.000 tỷ đồng", ông Bình nhấn mạnh.Đồng thời, với mong muốn đạt được mục tiêu đề ra, lãnh đạo VietinBank cho biết sẽ tiếp tục tăng trưởng quy mô bền vững; Tăng tỷ trọng thu ngoài lãi; Tập trung nguồn lực thu đẩy tăng trưởng nguồn vốn, chú trọng các nguồn vốn chi phí thấp; Đẩy mạnh ứng số hóa; Đẩy mạnh xử lý nợ xấu, nâng cao chất lượng tài sản; Nâng cao hiệu quả hoạt động quản trị rủi ro; Kiểm soát tốt chi phí; Tiếp tục tăng vốn...Đáng chú ý, năm nay, VietinBank trình cổ đông phương án tăng vốn điều lệ từ 48.057 tỷ đồng lên 53.751 tỷ thông qua phát hành cổ phiếu để trả cổ tức  từ lợi nhuận sau thuế, trích quỹ và chia cổ tức bằng tiền mặt năm 2020. Cụ thể, VietinBank sẽ phát hành hơn 569 triệu cổ phiếu để chia cổ tức, tương đương tỷ lệ 11,85%. Số vốn tăng thêm dự kiến được dùng toàn bộ để phục vụ kinh doanh, được phân bổ vào các lĩnh vực hoạt động của ngân hàng với cơ cấu hợp lý trên nguyên tắc đảm bảo an toàn, hiệu quả.Thêm vào đó, lợi nhuận riêng lẻ sau thuế năm 2021 của VietinBank là 13.622 tỷ đồng. Sau khi trích các quỹ bắt buộc và quỹ khen thưởng phúc lợi, lợi nhuận còn lại của ngân hàng là 9.624 tỷ đồng. VietinBank cũng muốn dùng toàn bộ lợi nhuận còn lại này để chia cổ tức bằng cổ phiếu. Về kế hoạch phát hành trái phiếu, năm 2022, VietinBank dự định phát hành các loại giấy tờ có giá bao gồm trái phiếu và chứng chỉ tiền gửi. Với trái phiếu thứ cấp, tức là loại trái phiếu có thể tính vào vốn cấp 2 của VietinBank, tổng mệnh giá phát hành tối đa là 15.000 tỷ đồng. Với giấy tờ có giá thông thường bao gồm chứng chỉ tiền gửi và trái phiếu thường, tổng mệnh giá dự kiến phát hành là 50.000 tỷ đồng.Tại đại hội, ngân hàng cũng sẽ bầu bổ sung 1 thành viên vào Hội đồng quản trị nhiệm kỳ 2019-2024. Ứng cử viên là ông Nguyễn Đức Thành (sinh năm 1970), đang là Phó Tổng Giám đốc ngân hàng.  </w:t>
      </w:r>
    </w:p>
    <w:p>
      <w:r>
        <w:t>Link post: https://vneconomy.vn//nam-a-bank-len-ke-hoach-niem-yet-san-hose-chia-co-tuc-voi-ty-le-gan-29.htm</w:t>
      </w:r>
      <w:r>
        <w:rPr>
          <w:color w:val="000000" w:themeColor="hyperlink"/>
          <w:u w:val="single"/>
        </w:rPr>
        <w:hyperlink r:id="rId31">
          <w:r>
            <w:rPr/>
            <w:t>Link!</w:t>
          </w:r>
        </w:hyperlink>
      </w:r>
      <w:r>
        <w:rPr>
          <w:color w:val="000000" w:themeColor="hyperlink"/>
          <w:u w:val="single"/>
        </w:rPr>
        <w:hyperlink r:id="rId31">
          <w:r>
            <w:rPr/>
            <w:t>Link!</w:t>
          </w:r>
        </w:hyperlink>
      </w:r>
      <w:r>
        <w:rPr>
          <w:color w:val="000000" w:themeColor="hyperlink"/>
          <w:u w:val="single"/>
        </w:rPr>
        <w:hyperlink r:id="rId31">
          <w:r>
            <w:rPr/>
            <w:t>Link!</w:t>
          </w:r>
        </w:hyperlink>
      </w:r>
    </w:p>
    <w:p>
      <w:r>
        <w:t xml:space="preserve"> 13:28 29/04/2022 Nam A Bank lên kế hoạch niêm yết sàn HoSE, chia cổ tức với tỷ lệ gần 29%   Minh Tâm -      Đại hội đồng cổ đông thường niên 2022 của Nam A Bank đã thông qua nhiều quyết sách quan trọng, đồng thuận chia cổ tức gần 29% bằng cổ phiếu, lãi trước thuế hợp nhất 2.250 tỷ đồng, tăng vốn điều lệ hơn 10.500 tỷ đồng, niêm yết cổ phiếu trên HOSE…   Đại hội đồng cổ đông thường niên 2022 của Nam A Bank đồng thuận chia cổ tức bằng cổ phiếu với tỉ lệ lên đến gần 29%  </w:t>
      </w:r>
    </w:p>
    <w:p>
      <w:r>
        <w:t xml:space="preserve"> Tại Đại hội đồng cổ đông thường niên năm 2022 của Ngân hàng TMCP Nam Á (Nam A Bank) được tổ chức vào sáng 29/04, các cổ đông đã đồng thuận thông qua kế hoạch kinh doanh 2022 với lợi nhuận đạt 2.250 tỷ đồng, tăng 25% so với 2021 trên cơ sở mức tăng trưởng tín dụng được Ngân hàng Nhà nước chấp thuận ở mức 22,7%.Tổng tài sản dự kiến tăng 24% so với đầu năm, lên mức 190.000 tỷ đồng. Huy động vốn cá nhân, tổ chức kinh  tế và phát hành giấy tờ có giá đạt 155.000 tỷ đồng, tăng 23,3%. Dư nợ cho vay cá nhân, tổ chức kinh tế đạt 126.000 tỷ đồng, tăng 22,7% nhưng vẫn đảm bảo tăng trưởng theo quy định của Ngân hàng Nhà nước. Tỷ lệ nợ xấu dưới 3%.Đồng thời, cổ đông cũng thông qua việc tăng vốn điều lệ thêm 4.000 tỷ đồng, từ mức 6.564 tỷ đồng lên 10.564 tỷ đồng. Việc tăng vốn điều lệ nhằm góp phần tăng cường năng lực tài chính, gia tăng nguồn vốn trung – dài hạn, mở rộng kinh doanh và đầu tư cho chuyển đổi số.Việc tăng vốn được triển khai theo 3 cấu phần: Phát hành 190 triệu cổ phiếu để trả cổ tức; chào bán 50 triệu cổ phiếu cho cổ đông hiện hữu và chào bán 160 triệu cổ phiếu riêng lẻ.Về phương án phát hành cổ phiếu chia cổ tức với tỉ lệ lên đến gần 29%, Nam A Bank dự định chia cổ tức 2020 tỷ lệ 10,21% (Đại hội đồng cổ đông 2021 đã duyệt) và tỷ lệ cổ tức 2021 là 18,74%.Ngân hàng cũng trình cổ đông phát hành trái phiếu chuyển đổi với tổng giá trị tối đa 100 triệu USD hoặc tối đa 2.200 tỷ đồng, phát hành một hoặc nhiều lần. Số trái phiếu này không kèm chứng quyền và không có tài sản đảm bảo. Kỳ hạn trái phiếu tối đa 5 năm và kỳ hạn cụ thể được xác định theo từng đợt phát hành.Lãi suất trái phiếu từng đợt phát hành xác định theo phương pháp dựng sổ và tùy thuộc vào điều kiện thị trường tại thời điểm phát hành. Phương thức phát hành riêng lẻ thông qua bảo lãnh phát hành hoặc bán trực tiếp cho nhà đầu tư. Thời gian dự kiến phát hành từ năm 2022 đến hết năm 2024.Đặc biệt, năm nay Nam A Bank sẽ đưa toàn bộ số cổ phiếu NAB đang lưu hành trên UPCoM lên niêm yết trên sàn HOSE hoặc HNX.Ngân  hàng cũng đang triển khai thực hiện các thủ tục để sắp xếp lại Công ty AMC, và đề xuất cổ đông giao Hội đồng quản trị  lựa chọn và quyết định hình thức tổ chức của Công ty AMC theo đúng quy định hiện hành của pháp luật. Trong đó, giảm mức vốn góp của Nam A Bank tại Công ty AMC từ 100% vốn điều lệ xuống còn tối đa 11% vốn, sau khi được Ngân hàng Nhà nước chấp thuận. Kết thúc quý 1/2022, Nam A Bank lãi trước thuế hơn 645 tỷ đồng, tăng hơn 40% so với cùng kỳ năm 2021, hoàn thành 29% kế hoạch năm. Tính đến ngày 31/3/2022, tổng tài sản của ngân hàng đạt 162.702 tỷ đồng, tăng 6,2% so với thời điểm đầu năm; dư nợ cho vay khách hàng đạt 108.723 tỷ đồng, tăng trưởng 5,9%; tỉ lệ nợ xấu giảm từ 1,57% xuống 1,51%...#box1651211652327{background-color:#91c095} </w:t>
      </w:r>
    </w:p>
    <w:p>
      <w:r>
        <w:t>Link post: https://vneconomy.vn//viet-nam-tam-dung-khai-bao-y-te-covid-19-voi-nguoi-nhap-canh.htm</w:t>
      </w:r>
      <w:r>
        <w:rPr>
          <w:color w:val="000000" w:themeColor="hyperlink"/>
          <w:u w:val="single"/>
        </w:rPr>
        <w:hyperlink r:id="rId32">
          <w:r>
            <w:rPr/>
            <w:t>Link!</w:t>
          </w:r>
        </w:hyperlink>
      </w:r>
      <w:r>
        <w:rPr>
          <w:color w:val="000000" w:themeColor="hyperlink"/>
          <w:u w:val="single"/>
        </w:rPr>
        <w:hyperlink r:id="rId32">
          <w:r>
            <w:rPr/>
            <w:t>Link!</w:t>
          </w:r>
        </w:hyperlink>
      </w:r>
      <w:r>
        <w:rPr>
          <w:color w:val="000000" w:themeColor="hyperlink"/>
          <w:u w:val="single"/>
        </w:rPr>
        <w:hyperlink r:id="rId32">
          <w:r>
            <w:rPr/>
            <w:t>Link!</w:t>
          </w:r>
        </w:hyperlink>
      </w:r>
    </w:p>
    <w:p>
      <w:r>
        <w:t xml:space="preserve"> 15:30 27/04/2022 Việt Nam tạm dừng khai báo y tế Covid-19 với người nhập cảnh    Nhật Dương -      Bộ Y tế đề nghị các địa phương tạm dừng việc áp dụng khai báo y tế với Covid-19 tại tất cả các cửa khẩu của Việt Nam đối với người nhập cảnh kể từ ngày 27/4/2022...   Ảnh minh họa.   </w:t>
      </w:r>
    </w:p>
    <w:p>
      <w:r>
        <w:t xml:space="preserve"> Bộ Y tế vừa có văn bản hỏa tốc gửi Ủy ban nhân dân tỉnh, thành phố về việc tạm dừng áp dụng khai báo y tế tại cửa khẩu đối với Covid-19.Văn bản được gửi đến Ủy Ban nhân dân các tỉnh, thành phố có hoạt động kiểm dịch y tế gồm: Hà Nội, Hải Phòng, Lào Cai, Lạng Sơn, Quảng Ninh, Quảng Trị, Đà Nẵng, Kon Tum, Khánh hòa, Đồng Nai, TP. Hồ Chí Minh, An Giang, Tây Ninh, Bình Thuận, Thừa Thiên Huế, Điện Biên, Tiền Giang, Quảng Bình, Quảng Nam, Cần Thơ, Quảng Ngãi, Bình Định, Thanh Hóa, Long An, Đắc Nông, Lâm Đồng, Bà Rịa-Vũng tàu, Phú Yên, Kiên Giang, Lai Châu, Nghệ An, Đồng Tháp, Nam Định, Bình Phước, Sơn La, Cà Mau, Cao Bằng, Hà Giang, Thái Bình, Ninh Bình, Hà Tĩnh, Gia Lai, Đắc Lắc, Bình Dương, Trà Vinh, Vĩnh Long.Theo Bộ Y tế, hiện nay, dịch Covid-19 đã ghi nhận tại hầu hết các nước trên thế giới, bệnh đã có vaccine phòng bệnh đặc hiệu và có hiệu quả với các chủng virus SARS- CoV-2 hiện đang lưu hành.Trong thời gian gần đây, dịch đã có xu hướng giảm cả số mắc và tử vong trên phạm vi toàn cầu. Tại Việt Nam, dịch Covid-19 đã được kiểm soát trên phạm vi toàn quốc với tỷ lệ bao phủ vaccine phòng Covid-19 cao.Căn cứ tình hình dịch Covid-19 và Nghị định số 89/2018/NĐ-CP ngày 25/6/2018 của Chính phủ quy định chi tiết thi hành một số điều của Luật phòng, chống bệnh truyền nhiễm về kiểm dịch y tế biên giới, Bộ Y tế đề nghị Ủy ban nhân dân tỉnh/thành phố chỉ đạo các cơ quan liên quan tạm dừng việc áp dụng khai báo y tế với Covid-19 tại tất cả các cửa khẩu của Việt Nam đối với người nhập cảnh kể từ 0 giờ ngày 27/4/2022.Cùng với đó, duy trì giám sát hành khách nhập cảnh tại các cửa khẩu theo quy định tại Nghị định số 89/2018/NĐ-CP ngày 25/6/2018 của Chính phủ quy định chi tiết thi hành một số điều của Luật phòng, chống bệnh truyền nhiễm về kiểm dịch y tế biên giới.Đồng thời, chủ động cập nhật các tài liệu truyền thông, khuyến cáo phòng, chống dịch Covid-19 phù hợp với tình hình hiện nay và chủ động đưa tin kịp thời.Bộ Y tế khẳng định, sẽ tiếp tục cập nhật, cung cấp thông tin về hình hình dịch bệnh trên thế giới và trong nước để có các biện pháp phòng chống dịch phù hợp.Đối với khai báo y tế nội địa, tại hội nghị trực tuyến quán triệt việc làm sạch dữ liệu tiêm chủng Covid-19 hôm 26/4, Bộ trưởng Bộ Y tế Nguyễn Thanh Long cho biết, sắp tới Việt Nam sẽ bỏ khai báo y tế nội địa vì không thực hiện việc truy vết. </w:t>
      </w:r>
    </w:p>
    <w:p>
      <w:r>
        <w:t>Link post: https://vneconomy.vn//doi-thoai-chuyen-de-mo-cua-du-lich-hau-covid-nhung-van-de-nong-can-giai-quyet.htm</w:t>
      </w:r>
      <w:r>
        <w:rPr>
          <w:color w:val="000000" w:themeColor="hyperlink"/>
          <w:u w:val="single"/>
        </w:rPr>
        <w:hyperlink r:id="rId33">
          <w:r>
            <w:rPr/>
            <w:t>Link!</w:t>
          </w:r>
        </w:hyperlink>
      </w:r>
      <w:r>
        <w:rPr>
          <w:color w:val="000000" w:themeColor="hyperlink"/>
          <w:u w:val="single"/>
        </w:rPr>
        <w:hyperlink r:id="rId33">
          <w:r>
            <w:rPr/>
            <w:t>Link!</w:t>
          </w:r>
        </w:hyperlink>
      </w:r>
      <w:r>
        <w:rPr>
          <w:color w:val="000000" w:themeColor="hyperlink"/>
          <w:u w:val="single"/>
        </w:rPr>
        <w:hyperlink r:id="rId33">
          <w:r>
            <w:rPr/>
            <w:t>Link!</w:t>
          </w:r>
        </w:hyperlink>
      </w:r>
    </w:p>
    <w:p>
      <w:r>
        <w:t xml:space="preserve"> 08:59 20/03/2022 Đối thoại chuyên đề: “Mở cửa du lịch hậu Covid – Những vấn đề nóng cần giải quyết”   Tạp chí Kinh tế Việt Nam - VnEconomy     Đối thoại chuyên đề “Mở cửa du lịch hậu Covid – những vấn đề nóng cần giải quyết” do Tạp chí Kinh tế Việt Nam/VnEconomy tổ chức vào lúc 9h ngày 20/03/2022, phát trực tuyến trên VnEconomy.vn và FanPage VnEconomy...  </w:t>
      </w:r>
    </w:p>
    <w:p>
      <w:r>
        <w:t xml:space="preserve"> Ngày 15/3, Việt Nam chính thức mở cửa du lịch. Việc công bố mở cửa du lịch được xem như "rã đông" cho các doanh nghiệp, giúp họ kết nối lại với khách hàng, đối tác, chốt được tour mới.Nhưng ngay trong ngày mở cửa du lịch thì vẫn còn rất nhiều những câu hỏi, những lấn cấn được đặt ra với rất nhiều doanh nghiệp. Và để hiểu rõ hơn về vấn đề rất nóng, và đang rất được quan tâm này, Tạp chí Kinh tế Việt Nam/VnEconomy tổ chức buổi đối thoại chuyên đề “Mở cửa du lịch hậu Covid – những vấn đề nóng cần giải quyết”.Các vấn đề chính sẽ được thảo luận gồm:- Sau mở cửa, các doanh nghiệp sẽ hồi phục và đón khách như thế nào?- Tiền đâu để đầu tư khi vốn liếng đã cạn, nhiều khoản nợ chưa thể thanh toán?- Doanh nghiệp và những người làm du lịch mong muốn hỗ trợ những gì sau quãng thời gian khó khăn?- Các địa phương liệu còn tình trạng tự đưa ra các quy định để chống dịch hay không?Khách mời của Đối thoại chuyên đề bao gồm:- Ông Phạm Ngọc Thủy, Giám đốc, Sở Du lịch Quảng Ninh;- Ông Nguyễn Huy Nga nguyên Cục trưởng, Cục Y tế Dự phòng, Bộ Y tế;- Ông Nguyễn Quốc Hùng, Tổng Thư ký, Hiệp hội Ngân hàng Việt Nam;- Bà Trần Nguyện, Trưởng ban Kinh doanh, Tập đoàn Sun Group;- Ông Hoàng Anh Dũng, Giám đốc Kinh doanh Ambassador Cruise;- Ông Phùng Xuân Khánh, Giám đốc Công ty TienPhong Travel. </w:t>
      </w:r>
    </w:p>
    <w:p>
      <w:r>
        <w:t>Link post: https://vneconomy.vn//mang-chuoi-khoi-cua-game-bom-tan-axie-infinity-bi-hack-mat-625-trieu-usd-tien-ao.htm</w:t>
      </w:r>
      <w:r>
        <w:rPr>
          <w:color w:val="000000" w:themeColor="hyperlink"/>
          <w:u w:val="single"/>
        </w:rPr>
        <w:hyperlink r:id="rId34">
          <w:r>
            <w:rPr/>
            <w:t>Link!</w:t>
          </w:r>
        </w:hyperlink>
      </w:r>
      <w:r>
        <w:rPr>
          <w:color w:val="000000" w:themeColor="hyperlink"/>
          <w:u w:val="single"/>
        </w:rPr>
        <w:hyperlink r:id="rId34">
          <w:r>
            <w:rPr/>
            <w:t>Link!</w:t>
          </w:r>
        </w:hyperlink>
      </w:r>
      <w:r>
        <w:rPr>
          <w:color w:val="000000" w:themeColor="hyperlink"/>
          <w:u w:val="single"/>
        </w:rPr>
        <w:hyperlink r:id="rId34">
          <w:r>
            <w:rPr/>
            <w:t>Link!</w:t>
          </w:r>
        </w:hyperlink>
      </w:r>
    </w:p>
    <w:p>
      <w:r>
        <w:t xml:space="preserve"> 13:46 30/03/2022 Mạng chuỗi khối của game "bom tấn" Axie Infinity bị hack, mất 625 triệu USD tiền ảo   Đức Anh -      Đây là một trong những vụ tấn công đánh cắp tiền ảo lớn nhất trong lịch sử, trong bối cảnh thị trường tiền ảo và trò chơi trực tuyến phi tập trung phát triển bùng nổ những năm gần đây...   Axie Infinity là một trong những game NFT nổi bật do người Việt sáng lập - Ảnh: AFP  </w:t>
      </w:r>
    </w:p>
    <w:p>
      <w:r>
        <w:t xml:space="preserve"> Ronin Network, mạng chuỗi khối được phát triển cho trò chơi trực tuyến nổi tiếng Axie Infinity, vừa bị tấn công mạng (hack) và đánh cắp số tiền ảo trị giá khoảng 625 triệu USD.Cụ thể, Ronin cho biết những kẻ tấn công (hacker) đã nắm quyền kiểm soát hệ thống và gửi 173.600 Ethereum – trị giá khoảng 600 triệu USD – tới một ví Ethereum ẩn danh. Ngoài ra, chúng cũng rút khoảng 25,5 triệu USD bằng tiền ảo USD – tiền ảo gắn với giá trị của đồng Đôla Mỹ.Theo thông báo trên Twitter ngày 29/3, Ronin nói hệ thống có lỗ hổng và bị tấn công. Đây là một trong những vụ tấn công đánh cắp tiền ảo lớn nhất trong lịch sử, xảy ra trong bối cảnh thị trường tiền ảo và trò chơi trực tuyến phi tập trung phát triển bùng nổ những năm gần đây.Ronin,  mạng chuỗi khối được vận hành bởi Sky Mavis - công ty phát triển Axie Infinity, có khoảng 2 triệu người dùng hàng ngày và lượng giao dịch hàng chục triệu USD mỗi ngày.Cũng giống như Bitcoin, Ethereum là tiền ảo dựa trên công nghệ chuỗi khối – trong đó nhiều máy tính đóng góp vào một cơ sở dữ liệu chung và không được kiểm soát bởi một thực thể riêng lẻ nào. Khác với các tiền tệ pháp định như Đôla Mỹ, mọi giao dịch tiền ảo được ghi lại trên một sổ cái máy tính phi tập trung gọi là chuỗi khối.Axie Infinity, được phát hành vào năm 2018, cho phép người chơi thu thập và tạo ra các nhân vật thần thoại và sau đó dùng chúng để chiến đấu với các người chơi khác. Trò chơi này được xây dựng và phát triển trên nền tảng công nghệ blockchain, cho phép người chơi thu thập các vật phẩm dưới dạng non-fungible token (NFT) với đồng tiền mã hóa AXS. Bên cạnh tính cách giải trí, trò chơi này còn cho phép người chơi kiếm tiền, được chuyển đổi các vật phẩm thu thập được thành tài sản để giao dịch.Trò chơi này được điều hành bởi Sky Mavis, một nhà phát triển trò chơi tại Việt Nam đã thu hút được đầu tư lớn từ công ty đầu tư mạo hiểm Andreessen Horowitz và tỷ phú “Shark Tank” Mỹ Mark Cuban.Axie Infinity hiện là một trong những trò chơi trực tuyến NFT hàng đầu thế giới với vốn hóa của đồng AXS đạt khoảng 4 tỷ USD tính tới chiều ngày 29/3, theo Coinmarketcap.com.Theo các trang web theo dõi Axie Infinity, người chơi có thể phải trả khoảng 100 USD để bắt đầu chơi. Nhiều game thủ cho biết, trong trò chơi này, việc chi tới 1.000 USD để lập một nhóm các nhân vật không phải điều hiếm thấy.Chia sẻ trên Twitter, Jeffrey Zirlin, người đồng sáng lập Sky Mavis, nói rằng: “Đây là lúc chúng tôi thể hiện các giá trị của mình. Sự hỗn loạn chính là nấc thang”.Các vụ tấn công đánh cắp tiền ảo những năm gần đây không chỉ gia tăng về số lượng mà còn tăng về giá trị. Các chủ sở hữu tiền kỹ thuật số và cơ quan thực thi pháp luật vẫn đang vật lộn xử lý các vụ tấn công quy mô lớn. Năm 2018, sàn giao dịch Coincheck ở Tokyo cũng bị đánh cắp 530 triệu USD. Còn năm 2014, sàn Mt. Gox cũng ở Tokyo sụp đổ sau khi mất số Bitcoin trị giá khoảng nửa tỷ USD.Hiện chưa rõ các hacker đứng sau vụ tấn công của Ronin có thể rút số Ethereum đã đánh cắp không bởi tiền ảo này có thể dễ dàng được truy vết khi được chuyển giữa các ví điện tử. Trong một số vụ tấn công gần đây, các hacker đã đồng ý trả lại tài sản đã đánh cắp để đổi lại được hưởng một phần giá trị tài sản này.Năm ngoái, Poly Network - một nền tảng tài chính phi tập trung dành cho các giao dịch ngang hàng (peer-to-peer) - cũng bị tấn công và đánh cắp hơn 600 triệu USD tiền ảo. Sau đó, các hacker đã trả lại 260 triệu USD. Tháng trước, Cục Điều tra Liên bang Mỹ (FBI) đã thành một đơn vị chuyên trách về tội phạm tiền điện tử.Vụ tấn công vào Ronin đang ảnh hưởng tới tất cả người dùng Axie Infinity khi họ không thể rút hay gửi thêm tiền vào nền tảng này. Sky Mavis cho biết đang làm việc với các cơ quan thực thi pháp luật để giải quyết vụ việc. </w:t>
      </w:r>
    </w:p>
    <w:p>
      <w:r>
        <w:t>Link post: https://vneconomy.vn//ket-noi-thong-tin-ho-tro-kieu-bao-dau-tu-ve-nuoc.htm</w:t>
      </w:r>
      <w:r>
        <w:rPr>
          <w:color w:val="000000" w:themeColor="hyperlink"/>
          <w:u w:val="single"/>
        </w:rPr>
        <w:hyperlink r:id="rId35">
          <w:r>
            <w:rPr/>
            <w:t>Link!</w:t>
          </w:r>
        </w:hyperlink>
      </w:r>
      <w:r>
        <w:rPr>
          <w:color w:val="000000" w:themeColor="hyperlink"/>
          <w:u w:val="single"/>
        </w:rPr>
        <w:hyperlink r:id="rId35">
          <w:r>
            <w:rPr/>
            <w:t>Link!</w:t>
          </w:r>
        </w:hyperlink>
      </w:r>
      <w:r>
        <w:rPr>
          <w:color w:val="000000" w:themeColor="hyperlink"/>
          <w:u w:val="single"/>
        </w:rPr>
        <w:hyperlink r:id="rId35">
          <w:r>
            <w:rPr/>
            <w:t>Link!</w:t>
          </w:r>
        </w:hyperlink>
      </w:r>
    </w:p>
    <w:p>
      <w:r>
        <w:t xml:space="preserve"> 15:00 14/02/2022 Kết nối thông tin, hỗ trợ kiều bào đầu tư về nước   Anh Nhi -      Lượng kiều hối được chuyển về nước trong vài năm trở lại đây đạt khoảng 17-18 tỷ USD/năm, cao hơn vốn FDI giải ngân...  </w:t>
      </w:r>
    </w:p>
    <w:p>
      <w:r>
        <w:t xml:space="preserve"> Ông Nguyễn Phú Bình, nguyên Thứ trưởng Bộ Ngoại giao, Chủ tịch Hội liên lạc với người Việt Nam ở nước ngoài.17-18 tỷ USD là lượng kiều hối mà kiều bào chuyển về Việt Nam mỗi năm. Con số này đang tăng lên giữa lúc Covid-19 diễn biến phức tạp và nhu cầu vốn đầu tư của Việt Nam gia tăng. Vì vậy, việc đẩy mạnh kết nối và hỗ trợ kiều bào tìm kiếm dự án đầu tư tiềm năng, tháo gỡ những vướng mắc liên quan tới thủ tục hành chính, quy định pháp luật… sẽ giúp gia tăng nguồn vốn này trong tương lai...Xung quanh câu chuyện này, Tạp chí Kinh tế Việt Nam/VnEconomy đã có cuộc trao đổi với ông Nguyễn Phú Bình, nguyên Thứ trưởng Bộ Ngoại giao, Chủ tịch Hội liên lạc với người Việt Nam ở nước ngoài.Trong vài năm trở lại đây, lượng kiều hối chuyển về Việt Nam luôn ở mức cao. Ông đánh giá thế nào về tín hiệu này?Theo thống kê của nhiều tổ chức quốc tế và cơ quan quản lý Việt Nam, trong vài năm trở lại đây, lượng kiều hối chuyển về Việt Nam dao động từ 17-18 tỷ USD/năm. Với mức này, lượng kiều hối của Việt Nam đứng thứ 3 trong khu vực Đông Á - Thái Bình Dương và xếp thứ 8 thế giới.Ngoài ra, kiều hối hiện nay cũng tương đương với mức giải ngân vốn đầu tư trực tiếp nước ngoài. Trong bối cảnh nền kinh tế gặp nhiều khó khăn sau 2 năm chống chịu với sự tàn phá của đại dịch Covid-19, nguồn vốn này đặc biệt có ý nghĩa cho sự phục hồi bởi đây là nguồn “tiền tươi, thóc thật”, có thể đưa ngay vào cuộc sống cũng như các hoạt động kinh tế khác như đầu tư, sản xuất, kinh doanh...Tuy nhiên, kiều hối về Việt Nam rất phân tán, và khó đánh giá hiệu quả. Có những khoản kiều hối dùng để giúp đỡ, hỗ trợ gia đình nhưng cũng có những khoản kiều hối rất lớn dùng để đầu tư, mua bán bất động sản…Hiện nay, với nguồn tiền nhàn rỗi khá lớn, người Việt Nam ở nước ngoài có nhu cầu đầu tư về nước. Vì vậy, chúng ta cần có những chính sách và cách thức tăng cường thu hút nguồn kiều hối một cách hiệu quả để đưa nguồn vốn này đóng góp vào sự phát triển chung của cả nền kinh tế. Theo đó, cần có hỗ trợ cho bà con kiều bào tháo gỡ những khó khăn, vướng mắc trong đầu tư, kinh doanh như hỗ trợ về pháp luật, tư vấn chính sách và đặc biệt là có cơ chế đảm bảo cho việc rút tiền một cách thuận lợi và hợp pháp của kiều bào…Theo ông, đâu là những vướng mắc, trở ngại mà doanh nghiệp kiều bào đang phải đối mặt khi đầu tư về Việt Nam?Những khó khăn và vướng mắc mà các doanh nghiệp kiều bào đang phải đối mặt là muôn hình muôn vẻ. Điều này có một phần là do nền hành chính của chúng ta chưa thực sự được toàn diện và đầy đủ. Hơn nữa, quy định pháp luật bao giờ cũng chậm hơn so với thực tế nên nhiều vấn đề “bị tắc” nhiều tháng, thậm chí nhiều năm. Tuy nhiên, lãnh đạo địa phương hay bộ ngành nào quan tâm, những khó khăn, vướng mắc sẽ nhanh chóng được giải quyết, tháo gỡ.Vì vậy, mới đây, Diễn đàn hỗ trợ đầu tư cho người Việt Nam ở nước ngoài (INVESFOV) đã chính thức được ra mắt dưới sự bảo trợ của Ủy ban Mặt trặn Tổ quốc Việt Nam và Ủy ban Nhà nước về người Việt Nam ở nước ngoài (Bộ Ngoại giao).Diễn đàn nhằm phục vụ cho các cá nhân, tổ chức và doanh nghiệp người Việt Nam ở nước ngoài, cá nhân, tổ chức và doanh nghiệp nước ngoài và trong nước hợp tác với người Việt Nam ở nước ngoài thực hiện đầu tư ở Việt Nam.Theo đó, Diễn đàn hướng tới việc hỗ trợ thúc đẩy các hoạt động đầu tư, thương mại hoặc tiếp nhận thông tin, hợp tác thực hiện dự án đã có; tạo lập môi trường trao đổi, cung cấp thông tin, tương tác, đàm phán, thỏa thuận hợp tác; tổ chức sự kiện; góp phần định hướng và xác định mô hình, dự án đầu tư; phát hiện và xử lý vướng mắc.Việc kết nối và hỗ trợ tháo gỡ vướng mắc từ Diễn đàn nhằm từng bước hút vốn của bà con vào những dự án chính thống, dự án tốt và hiệu quả; đồng thời tránh làm nản lòng bà con kiều bào do thiếu thông tin về pháp luật.Diễn đàn hỗ trợ đầu tư cho người Việt Nam ở nước ngoài (INVESFOV) mới ra mắt không lâu. Vậy thời gian tới, Diễn đàn này sẽ tập trung vào hoạt động nào để thúc đẩy hoạt động đầu tư của kiều bào về Việt Nam, thưa ông?Trong quá trình xây dựng Diễn đàn, ngoài sự bảo trợ từ Bộ Ngoại giao, Mặt trận Tổ quốc, chúng tôi còn nhận được sự hỗ trợ tích cực từ các cơ quan chức năng, thực thi pháp luật như Bộ Kế hoạch và Đầu tư, Bộ Công Thương, Bộ Tài chính, Bộ Khoa học và Công nghệ… Vì vậy, chúng tôi tự tin có thể kết nối kiều bào tới những dự án tiềm năng cũng như những thông tin về chính sách pháp luật một cách chính thống nhất.Tuy nhiên, Diễn đàn mới chính thức ra mắt nên chúng tôi chủ trương không làm ồ ạt mà làm từng bước, vừa làm vừa điều chỉnh để phù hợp với nhu cầu đầu tư của kiều bào cũng như hệ thống pháp luật của Việt Nam. Trước mắt, trong năm 2022, chúng tôi sẽ khởi động những dự án có tiềm năng thành công để tạo bước đi thận trọng và vững chắc.Theo hướng này, sau Tết Nguyên đán, chúng tôi sẽ đưa thông tin dự án có nhu cầu gọi vốn lên website để bà con kiều bào có thể chủ động tìm hiểu thông tin. Hiện nay, rất nhiều địa phương có nhu cầu gọi vốn đầu tư nhất là khi kiều hối là nguồn “tiền tươi, thóc thật”, có thể đưa ngay vào nền kinh tế trong khi nguồn vốn FDI đăng ký cũng phải mất một khoảng thời gian nhất định để hoàn tất thủ tục mới có thể giải ngân được.Giai đoạn này, chúng tôi sẽ thực hiện kết nối Diễn đàn với các Chương trình của cơ quan nhà nước, các địa phương, các dự án đầu tư trong nước để thu hút, tạo điều kiện cho các doanh nghiệp khởi nghiệp, kiến tạo, thực hiện và hợp tác thực hiện, tham gia các dự án đầu tư, thương mại thúc đẩy phát triển kinh tế và hoạt động đối mới sáng tạo tại Việt Nam.Năm 2023, chúng tôi sẽ hoàn thiện Diễn đàn ở cấp độ cao, trở thành trung tâm thu thập và xử lý thông tin giúp cho các nhà đầu tư trong nước và nước ngoài hợp tác thành công. Hy vọng tình hình sẽ khởi sắc hơn.Hiện nay có rất nhiều kênh kết nối đầu tư với kiều bào. Vậy, Diễn đàn sẽ kết nối kiều bào với các dự án, địa phương và bộ ngành như thế nào và sẽ hỗ trợ kiều bào tháo gỡ vướng mắc ra sao, thưa ông?Chúng tôi có website, có phần mềm quản lý để liên kết giữa cơ quan, tổ chức, doanh nghiệp với kiều bào. Nói nôm na, đó sẽ là những gian hàng để đón người mua là những kiều bào với người Việt trong nước. Đặc biệt, chúng tôi sẽ có cơ chế tập hợp nguồn vốn nhỏ lẻ của kiều bào để đầu tư vào các dự án hay loại hình trái phiếu hợp lý…Ngoài ra, chúng tôi cũng liên kết với các cơ quan như luật sư, tư vấn tài chính… để tư vấn, kết nối, hỗ trợ tháo gỡ vướng mắc, khó khăn, khiếu nại… cho kiều bào khi đầu tư về Việt Nam.Một điều tôi muốn nhấn mạnh, dù có rất nhiều kênh kết nối hay hỗ trợ kiều bào đầu tư về Việt Nam nhưng kênh hỗ trợ của chúng tôi là một kênh chính thống với sự hỗ trợ từ Bộ Ngoại giao, Đại sứ quán Việt Nam ở nước ngoài cũng như các hội người Việt Nam ở nước ngoài… Đây là mạng lưới thông tin đa dạng, rất hữu ích cho việc xác lập các cơ hội kết nối đầu tư, kinh doanh. Vấn đề hiện nay là tận dụng như thế nào để có thể hiện thực hóa cơ hội đầu tư và kinh doanh trong tương lai. </w:t>
      </w:r>
    </w:p>
    <w:p>
      <w:r>
        <w:t>Link post: https://vneconomy.vn//an-phat-holdings-dong-tho-nha-may-nguyen-lieu-xanh-lon-nhat-dong-nam-a.htm</w:t>
      </w:r>
      <w:r>
        <w:rPr>
          <w:color w:val="000000" w:themeColor="hyperlink"/>
          <w:u w:val="single"/>
        </w:rPr>
        <w:hyperlink r:id="rId36">
          <w:r>
            <w:rPr/>
            <w:t>Link!</w:t>
          </w:r>
        </w:hyperlink>
      </w:r>
      <w:r>
        <w:rPr>
          <w:color w:val="000000" w:themeColor="hyperlink"/>
          <w:u w:val="single"/>
        </w:rPr>
        <w:hyperlink r:id="rId36">
          <w:r>
            <w:rPr/>
            <w:t>Link!</w:t>
          </w:r>
        </w:hyperlink>
      </w:r>
      <w:r>
        <w:rPr>
          <w:color w:val="000000" w:themeColor="hyperlink"/>
          <w:u w:val="single"/>
        </w:rPr>
        <w:hyperlink r:id="rId36">
          <w:r>
            <w:rPr/>
            <w:t>Link!</w:t>
          </w:r>
        </w:hyperlink>
      </w:r>
    </w:p>
    <w:p>
      <w:r>
        <w:t xml:space="preserve"> 15:56 09/02/2022 An Phát Holdings động thổ nhà máy nguyên liệu xanh lớn nhất Đông Nam Á    Khánh Vy -      Nhà máy sản xuất chất dẻo phân hủy sinh học PBAT là nhà máy sản xuất nguyên liệu xanh đầu tiên tại Đông Nam Á có công suất 30.000 tấn/năm, với số vốn đầu tư 120 triệu USD...   Chủ tịch Quốc hội Vương Đình Huệ và các thành viên đoàn công tác, lãnh đạo các địa phương và lãnh đạo Tập đoàn An Phát Holdings bấm nút động thổ dự án.  </w:t>
      </w:r>
    </w:p>
    <w:p>
      <w:r>
        <w:t xml:space="preserve"> Sáng ngày 9/2, tại Khu công nghiệp Nam Đình Vũ, quận Hải An, thành phố Hải Phòng đã diễn ra lễ động thổ Dự án xây dựng Nhà máy sản xuất chất dẻo phân huỷ sinh học PBAT của Tập đoàn An Phát Holdings.Chủ tịch Quốc hội Vương Đình Huệ và các thành viên đoàn công tác, lãnh đạo thành phố Hải Phòng, tỉnh Hải Dương, Yên Bái và lãnh đạo Tập đoàn An Phát Holdings đã tham dự và bấm nút động thổ dự án.Đây là dự án nằm trong danh mục các dự án công nghệ cao được ưu tiên đầu tư, đặt tại Khu công nghiệp Nam Đình Vũ với công suất 30.000 tấn/năm, dự kiến hoàn thành sau 24 tháng.Với quy mô đầu tư lên đến 120 triệu USD, khi đi vào hoạt động, nhà máy sẽ đáp ứng 100% nhu cầu nguyên liệu của Tập đoàn An Phát Holdings, đồng thời phục vụ mục tiêu xuất khẩu quốc tế. Do được đầu tư công nghệ và máy móc hiện đại nên hiệu suất hoạt động của nhà máy được tối ưu hoá ở mức rất cao với thời gian hoạt động trung bình 8.400 giờ tương đương 350 ngày/năm.Ngoài ra, nhà máy cũng đạt sự tự động hóa cao, dự kiến tạo việc làm cho khoảng 200 lao động chất lượng cao.Ông Phạm Ánh Dương, Chủ tịch Hội đồng quản trị Tập đoàn An Phát Holdings phát biểu tại Lễ động thổ.Theo ông Phạm Ánh Dương, Chủ tịch Hội đồng quản trị Tập đoàn An Phát Holdings, dự án là lời giải xuất sắc và hợp lý nhất cho bài toán về nguồn nguyên liệu của Tập đoàn, đó là tự chủ nguyên liệu, giảm giá thành để đưa sản phẩm đến gần hơn với người tiêu dùng và tiến tới thay thế cho các sản phẩm nhựa truyền thống.Hơn nữa, trong bối cảnh xu hướng phát triển xanh ngày càng lan rộng, An Phát Holdings muốn đi đầu trong lĩnh vực này ở Việt Nam."An Phát Holdings sẽ đại diện cho Việt Nam ghi tên vào bản đồ nguyên liệu xanh toàn cầu, đồng thời trở thành doanh nghiệp tiên phong thực hiện cam kết đưa phát thải ròng về 0 (Net Zero) vào năm 2050 của Việt Nam", ông Dương khẳng định.Hiện, Tập đoàn An Phát Holdings đã tiếp nhận chuyển giao quy trình và công nghệ thiết kế nhà máy từ Technip Zimmer - nhà cung cấp hàng đầu thế giới về giải pháp và thiết kế công nghệ cho các nhà máy công nghiệp quy mô lớn và phức tạp.Chính vì vậy, Nhà máy sản xuất chất dẻo phân hủy sinh học PBAT có chất lượng vượt trội, tiêu chuẩn khép kín và dây chuyền sản xuất hiện đại.Thông qua dự án này, Tập đoàn An Phát Holdings sẽ khép kín hệ sinh thái tuần hoàn xanh từ đầu vào cho đến đầu ra sản phẩm, trở thành doanh nghiệp Việt Nam đầu tiên sản xuất thành công nguyên liệu và sản phẩm nhựa sinh học phân hủy hoàn toàn đồng thời chính thức tham gia vào mạng lưới nguyên liệu xanh thế giới.Giá thành sản phẩm xanh sẽ giảm 20-30% khi nhà máy PBAT đi vào hoạt động. </w:t>
      </w:r>
    </w:p>
    <w:p>
      <w:r>
        <w:t>Link post: https://vneconomy.vn//gan-55-doanh-nghiep-nhat-ban-tai-viet-nam-co-lai-trong-nam-2021.htm</w:t>
      </w:r>
      <w:r>
        <w:rPr>
          <w:color w:val="000000" w:themeColor="hyperlink"/>
          <w:u w:val="single"/>
        </w:rPr>
        <w:hyperlink r:id="rId37">
          <w:r>
            <w:rPr/>
            <w:t>Link!</w:t>
          </w:r>
        </w:hyperlink>
      </w:r>
      <w:r>
        <w:rPr>
          <w:color w:val="000000" w:themeColor="hyperlink"/>
          <w:u w:val="single"/>
        </w:rPr>
        <w:hyperlink r:id="rId37">
          <w:r>
            <w:rPr/>
            <w:t>Link!</w:t>
          </w:r>
        </w:hyperlink>
      </w:r>
      <w:r>
        <w:rPr>
          <w:color w:val="000000" w:themeColor="hyperlink"/>
          <w:u w:val="single"/>
        </w:rPr>
        <w:hyperlink r:id="rId37">
          <w:r>
            <w:rPr/>
            <w:t>Link!</w:t>
          </w:r>
        </w:hyperlink>
      </w:r>
    </w:p>
    <w:p>
      <w:r>
        <w:t xml:space="preserve"> 18:34 19/01/2022 Gần 55% doanh nghiệp Nhật Bản tại Việt Nam có lãi trong năm 2021   Anh Nhi -      Dù nền kinh tế chịu nhiều hệ lụy từ những ảnh hưởng nghiêm trọng của đợt dịch Covid-19 thứ tư, tỷ lệ doanh nghiệp Nhật Bản tại Việt Nam dự báo có lãi trong năm 2021 vẫn tăng 4,7 điểm so với năm 2020, lên mức 54,3%...   Hơn 55% doanh nghiệp Nhật Bản vẫn muốn mở rộng hoạt động sản xuất kinh doanh tại Việt Nam 1-2 năm tới (cao nhất khu vực ASEAN).  </w:t>
      </w:r>
    </w:p>
    <w:p>
      <w:r>
        <w:t xml:space="preserve"> Tổ chức Xúc tiến Thương mại Nhật Bản (Jetro) vừa công bố báo cáo khảo sát từ 4.600 doanh nghiệp Nhật Bản hoạt động tại gần 20 thị trường châu Á – Thái Bình Dương, trong đó có 700 doanh nghiệp ở Việt Nam.Kết quả khảo sát cho thấy, tại Việt Nam, tỷ lệ doanh nghiệp dự báo có lãi trong năm 2021 là 54,3%, tăng 4,7 điểm so với năm trước. Trong khi tỷ lệ doanh nghiệp bị lỗ là 28,6%, giảm 1,5 điểm so với năm trước.Mặc dù “nhích khẽ” so với năm 2021, song do ảnh hưởng của đợt dịch Covid-19 thứ tư nên việc phục hồi của doanh nghiệp Nhật Bản tại Việt Nam vẫn chậm hơn so với các nước trong khu vực. Đặc biệt, tại miền Nam và miền Trung, có hơn 40% doanh nghiệp có lợi nhuận kinh doanh bị suy giảm do phải đóng cửa nhà máy.Dù từng có lo ngại các doanh nghiệp sẽ bị ảnh hưởng nặng nề do thời gian giãn cách xã hội nghiêm ngặt và kéo dài song theo ông Takeo Nakajima, Trưởng đại diện văn phòng Jetro Hà Nội, hơn 55% doanh nghiệp Nhật Bản vẫn muốn mở rộng hoạt động sản xuất kinh doanh tại Việt Nam 1-2 năm tới (cao nhất khu vực ASEAN); 42,5% doanh nghiệp dự kiến duy trì ở quy mô hiện tại và chỉ có 1,9% doanh nghiệp muốn thu hẹp hoạt động và chưa đến 0,3% doanh nghiệp có ý định chuyển sang quốc gia khác.“Lợi thế lớn nhất khiến Việt Nam luôn trong top các nước được doanh nghiệp Nhật mở rộng hoạt động là nhờ quy mô thị trường và tiềm năng tăng trưởng. Ngoài ra là sự ổn định chính trị - xã hội, chất lượng nhân công cao là những yếu tố nổi bật của Việt Nam so với các quốc gia khác”, ông Takeo cho biết.Đánh giá về triển vọng trong thời gian tới, đại diện Jetro Hà Nội khá lạc quan về dòng vốn đầu tư của Nhật Bản. Đặc biệt, trong chuyến thăm Nhật Bản tháng 11/2021 của Thủ tướng Phạm Minh Chính, đã có nhiều thỏa thuận hợp tác giữa doanh nghiệp Việt Nam và Nhật Bản trị giá hàng tỷ USD được ký kết. Đây sẽ là tiền đề quan trọng cho những dự án đầu tư mới của Nhật Bản tại Việt Nam.Chia sẻ về kế hoạch dịch chuyển chuỗi sản xuất sang Việt Nam, ông Takeo cho biết, 39 doanh nghiệp Nhật Bản nằm trong danh sách các công ty được nhận hỗ trợ từ Chính phủ trong việc đa dạng chuỗi cung ứng đang trong quá trình đẩy mạnh đầu tư trang thiết bị, dịch chuyển dây chuyển sản xuất sang Việt Nam.“Tuy nhiên, việc dịch chuyển này mới ở giai đoạn đầu tư ban đầu và các công ty này đều đã có mặt tại hiện nay”, Trưởng đại diện Jetro Hà Nội nói.Trong những năm gần đây, doanh nghiệp Nhật ngày càng đánh giá cao về hệ thống pháp luật minh bạch và thủ tục hành chính của Việt Nam. Nhưng điểm số về vấn đề này giảm mạnh trong hai năm 2020 và 2021, theo Jetro có thể do tác động từ các quyết sách chống dịch.“Chúng tôi hiểu đó là những giải pháp ngắn hạn để chống dịch. Về dài hạn, doanh nghiệp kỳ vọng có sự cải thiện hơn nữa trong phòng chống dịch. Ngoài ra, những vấn đề về cung ứng lao động sau đại dịch, tăng lương và áp lực lạm phát gia tăng cũng là những vấn đề khiến doanh nghiệp Nhật Bản lo ngại trong năm 2022”, ông Takeo Nakajima nhấn mạnh. </w:t>
      </w:r>
    </w:p>
    <w:p>
      <w:r>
        <w:t>Link post: https://vneconomy.vn//da-nang-keu-goi-doanh-nghiep-han-quoc-dau-tu-vao-ict-dem-lai-doanh-thu-gan-2-5-ty-usd.htm</w:t>
      </w:r>
      <w:r>
        <w:rPr>
          <w:color w:val="000000" w:themeColor="hyperlink"/>
          <w:u w:val="single"/>
        </w:rPr>
        <w:hyperlink r:id="rId38">
          <w:r>
            <w:rPr/>
            <w:t>Link!</w:t>
          </w:r>
        </w:hyperlink>
      </w:r>
      <w:r>
        <w:rPr>
          <w:color w:val="000000" w:themeColor="hyperlink"/>
          <w:u w:val="single"/>
        </w:rPr>
        <w:hyperlink r:id="rId38">
          <w:r>
            <w:rPr/>
            <w:t>Link!</w:t>
          </w:r>
        </w:hyperlink>
      </w:r>
      <w:r>
        <w:rPr>
          <w:color w:val="000000" w:themeColor="hyperlink"/>
          <w:u w:val="single"/>
        </w:rPr>
        <w:hyperlink r:id="rId38">
          <w:r>
            <w:rPr/>
            <w:t>Link!</w:t>
          </w:r>
        </w:hyperlink>
      </w:r>
    </w:p>
    <w:p>
      <w:r>
        <w:t xml:space="preserve"> 18:29 01/12/2021 Đà Nẵng kêu gọi doanh nghiệp Hàn Quốc đầu tư vào ICT, đem lại doanh thu gần 2,5 tỷ USD   Ngô Anh Văn -      Phấn đấu đến năm 2025, ngành công nghệ thông tin, viễn thông sẽ trở thành thành lĩnh vực mũi nhọn đem về 2,34 tỷ USD, Đà Nẵng xác định Hàn Quốc là một trong những đối tác trọng điểm và muốn kêu gọi đầu tư nhiều hơn từ các doanh nghiệp xứ "kim chi"...   Toàn cảnh hội nghị “Diễn đàn xúc tiến đầu tư ICT Hàn Quốc vào Đà Nẵng”.  </w:t>
      </w:r>
    </w:p>
    <w:p>
      <w:r>
        <w:t xml:space="preserve"> UBND TP. Đà Nẵng vừa phối hợp với Bộ Thông tin và Truyền thông tổ chức hội nghị “Diễn đàn xúc tiến đầu tư ICT Hàn Quốc vào Đà Nẵng”, với sự tham gia trực tiếp và trực tuyến của hơn 200 đại biểu là các doanh nghiệp và các nhà đầu tư tiềm năng của Hàn Quốc tại Việt Nam nói chung và tại TP. Đà Nẵng nói riêng.Tại diễn đàn, lãnh đạo TP. Đà Nẵng giới thiệu tiềm năng, lợi thế, cơ hội đầu tư, các chính sách ưu đãi, hỗ trợ của Đà Nẵng đối với các doanh nghiệp, nhà đầu tư Hàn Quốc đầu tư vào TP. Đà Nẵng nói chung, đặc biệt là các doanh nghiệp đầu tư vào các khu công nghệ cao, khu công nghệ thông tin tập trung của thành phố.HÀNG LOẠT CHÍNH SÁCH ƯU TIÊNGiải đáp các ý kiến của một số doanh nghiệp Hàn Quốc có liên quan đến chính sách thu hút đầu tư của thành phố, ông Phạm Trường Sơn, Trưởng Ban Quản lý các Khu Công nghệ cao và Khu công nghiệp Đà Nẵng, cho biết: “Công nghệ thông tin là một trong 6 nhóm ngành được ưu tiên đầu tư và Khu công nghệ cao của thành phố”.Ngoài các chính sách chung theo quy định của Nhà nước Việt Nam, TP. Đà Nẵng còn có thêm nhiều chính sách ưu tiên thu hút khác như miễn tiền thuê đất từ 15-19 năm tùy theo từng loại hình sản xuất, kinh doanh.Bên cạnh đó, giảm thuế thu nhập doanh nghiệp từ 20% xuống còn 10%, miễn thuế thu nhập cá nhân cho các chuyên gia giỏi. Miễn tiền bồi hoàn mặt bằng cho các doan nghiệp có vốn đầu tư lớn từ 3.000 tỷ đồng trở lên.Đối với Đà Nẵng, Hàn Quốc đã và đang là đối tác quan trọng về đầu tư, thương mại, du lịch.Ông Trần Phước Sơn, Phó Chủ tịch UBND TP. Đà Nẵng, khẳng định Hàn Quốc là một trong những thị trường chiến lược trong công tác xúc tiến đầu tư của Đà Nẵng.Lãnh đạo thành phố đánh giá cao và ghi nhận sự đóng góp tích cực của các doanh nghiệp, nhà đầu tư Hàn Quốc đối với những thành tựu phát triển kinh tế - xã hội của thành phố trong thời gian qua, góp phần vào xây đắp cho mối quan hệ đối tác chiến lược sâu rộng giữa hai quốc gia.Đặc biệt, Tổng Lãnh sự quán Hàn Quốc, KOTRA tại Đà Nẵng nỗ lực cùng với các sở, ban, ngành truyền tải những vướng mắc, đề xuất những biện pháp để cùng chính quyền thành phố tháo gỡ khó khăn gặp phải khi dịch bệnh Covid tác động đến hoạt động đầu tư, sản xuất kinh doanh của doanh nghiệp trong 2 năm vừa qua.HÚT NHÀ ĐẦU TƯ HÀN QUỐC VÀO LĨNH VỰC ICTHàn Quốc, quốc gia nổi tiếng là trung tâm công nghệ thông tin và truyền thông hàng đầu thế giới, đứng đầu trong chỉ số các quốc gia đổi mới nhất năm 2021 với cơ sở hạ tầng công nghệ tiên tiến, có tốc độ Internet nhanh nhất thế giới, có các công ty nổi tiếng như Samsung, LG, SK Hynix, Naver… và đi đầu trong việc đầu tư mạnh mẽ vào các công nghệ sáng tạo như mạng 5G, trí tuệ nhân tạo, dữ liệu lớn, an ninh mạng.Tính đến thời điểm này, Hàn Quốc là một trong 5 quốc gia, vùng lãnh thổ có số lượng dự án và tổng số vốn đầu tư cao nhất vào Đà Nẵng, với 233 dự án với tổng số vốn đầu tư hơn 378 triệu USD”.Bên cạnh đó, những năm trước khi dịch Covid-19 diễn ra, có 19 đường bay quốc tế, tần suất 214 chuyến/tuần từ Hàn Quốc đến Đà Nẵng.Với khoảng 1,5 triệu lượt du khách, chiếm hơn 50% trong tổng số lượt du khách quốc tế đến thành phố cho thấy nhiều du khách, doanh nhân Hàn Quốc lựa chọn Đà Nẵng là điểm đến lý tưởng cho các hoạt động du lịch cũng như kinh doanh.Đây là các cơ sở quan trọng để Đà Nẵng tiếp tục đẩy mạnh thu hút các nhà đầu tư nói chung và các doanh nghiệp Hàn Quốc nói riêng trong lĩnh vực công nghệ thông tin đạt hiệu quả cao hơn trong thời gian tới. “Đà Nẵng xác định Hàn Quốc là một trong những đối tác trọng điểm có tiềm lực mạnh về tài chính, kỹ thuật và mong muốn đẩy mạnh kết nối, kêu gọi sự quan tâm đầu tư nhiều hơn từ các doanh nghiệp Hàn Quốc vào lĩnh vực ICT của thành phố".Ông Trần Phước Sơn, Phó Chủ tịch UBND TP. Đà Nẵng.Những năm qua, Đà Nẵng là một trong những thành phố đi đầu của cả nước trong lĩnh vực công nghệ thông tin (ICT) và được nhiều tổ chức trong nước, quốc tế ghi nhận, đánh giá cao như: 12 năm liền dẫn đầu bảng xếp hạng Việt Nam ICT, đạt Giải thưởng Chuyển đổi số Việt Nam, Giải thưởng Thành phố thông minh Việt Nam, Giải thưởng ASOCIO Smart City...Mặc dù đại dịch Covid-19 tác động tiêu cực đến nền kinh tế - xã hội hai năm qua nhưng ngành ICT Đà Nẵng vẫn phát triển, tổng doanh thu vượt ngưỡng 1,3 tỷ USD, kim ngạch xuất khẩu phần mềm đạt gần 90 triệu USD.Theo định hướng phát triển của thành phố đến năm 2030, tầm nhìn đến năm 2045 sẽ trở thành một đô thị sinh thái thông minh, là trung tâm khởi nghiệp, đổi mới sáng tạo và thành phố biển đáng sống đạt đẳng cấp khu vực châu Á, Đà Nẵng tập trung phát triển 3 trụ cột chính, gồm du lịch, công nghiệp công nghệ cao và kinh tế biển.Trong đó, công nghiệp công nghệ thông tin, điện tử, viễn thông gắn với nền kinh tế số sẽ tiếp tục là lĩnh vực mũi nhọn được chú trọng phát triển.“Đà Nẵng phấn đấu đến năm 2025 sẽ thu về 2,34 tỷ USD tổng doanh thu toàn ngành ICT và đến năm 2030, ngành công nghiệp ICT sẽ đóng góp 15% trong tổng GRDP của thành phố. Để thực hiện mục tiêu này, thành phố chuẩn bị sẵn sàng cơ sở hạ tầng, nguồn nhân lực, môi trường sống, làm việc và tập trung thu hút đầu tư vào 3 nội dung gồm đầu tư hạ tầng, đầu tư vào dữ liệu và ứng dụng thông minh”, ông Trần Phước Sơn nhấn mạnh.Thông qua Diễn đàn, thời gian đến, Đà Nẵng hy vọng sẽ đón tiếp ngày càng nhiều các doanh nghiệp Hàn Quốc đến đầu tư và phát triển cơ hội kinh doanh mới. Chính quyền thành phố cam kết sẽ luôn tạo điều kiện thuận lợi cho các nhà đầu tư Hàn Quốc đến tìm hiểu môi trường đầu tư, thiết lập và triển khai dự án đạt hiệu quả tại Đà Nẵng. </w:t>
      </w:r>
    </w:p>
    <w:p>
      <w:r>
        <w:t>Link post: https://vneconomy.vn//mo-duong-bay-thang-viet-my-thuc-day-kim-ngach-xuat-nhap-khau-chinh-phuc-moc-ky-luc-100-ty-usd.htm</w:t>
      </w:r>
      <w:r>
        <w:rPr>
          <w:color w:val="000000" w:themeColor="hyperlink"/>
          <w:u w:val="single"/>
        </w:rPr>
        <w:hyperlink r:id="rId39">
          <w:r>
            <w:rPr/>
            <w:t>Link!</w:t>
          </w:r>
        </w:hyperlink>
      </w:r>
      <w:r>
        <w:rPr>
          <w:color w:val="000000" w:themeColor="hyperlink"/>
          <w:u w:val="single"/>
        </w:rPr>
        <w:hyperlink r:id="rId39">
          <w:r>
            <w:rPr/>
            <w:t>Link!</w:t>
          </w:r>
        </w:hyperlink>
      </w:r>
      <w:r>
        <w:rPr>
          <w:color w:val="000000" w:themeColor="hyperlink"/>
          <w:u w:val="single"/>
        </w:rPr>
        <w:hyperlink r:id="rId39">
          <w:r>
            <w:rPr/>
            <w:t>Link!</w:t>
          </w:r>
        </w:hyperlink>
      </w:r>
    </w:p>
    <w:p>
      <w:r>
        <w:t xml:space="preserve"> 23:55 16/11/2021 Mở đường bay thẳng Việt - Mỹ, thúc đẩy kim ngạch xuất nhập khẩu chinh phục mốc kỷ lục 100 tỷ USD   Ánh Tuyết -      Với đường bay thẳng thường lệ đầu tiên do hãng hàng không Việt Nam khai thác, kỳ vọng cơ hội đầu tư thương mại giữa Việt Nam và Hoa Kỳ sẽ rộng mở, kim ngạch thương mại hai chiều giữa hai quốc gia cán mốc 100 tỷ USD ngay trong năm 2021...    Vietnam Airlines chính thức đón nhận chứng chỉ cấp phép khai thác thường lệ các chuyến bay thẳng thương mại không điểm dừng giữa Việt Nam và Mỹ.   </w:t>
      </w:r>
    </w:p>
    <w:p>
      <w:r>
        <w:t xml:space="preserve"> Chiều ngày 16/11, Vietnam Airlines chính thức đón nhận chứng chỉ cấp phép khai thác thường lệ các chuyến bay thẳng thương mại không điểm dừng giữa Việt Nam và Mỹ. Cũng trong khuôn khổ chương trình, Vietnam Airlines phối hợp với Phòng Thương mại và Công nghiệp Việt Nam (VCCI) tổ chức Diễn đàn “Thúc đẩy giao thương Việt Nam - Hoa Kỳ trong hoàn cảnh mới”, nhằm thúc đẩy hợp tác giao thương giữa Việt Nam và Hoa Kỳ.THƯƠNG MẠI VIỆT - MỸ TĂNG TRƯỞNG 200 LẦNTheo ông Hoàng Quang Phòng, Phó Chủ tịch VCCI, kể từ khi Việt Nam và Hoa Kỳ bình thường hóa quan hệ và chính thức thiết lập quan hệ ngoại giao đến nay, hai quốc gia trở thành đối tác toàn diện từ chính trị, ngoại giao, kinh tế đến giáo dục, khoa học - công nghệ... Nhờ vậy, hợp tác thương mại giữa hai nước có những bước phát triển đáng ghi nhận. Trong suốt hơn 25 năm hai nước thiết lập quan hệ ngoại giao, kim ngạch thương mại song phương giữa Việt Nam và Hoa Kỳ liên tục tăng trưởng. Đáng chú ý, kim ngạch thương mại hai chiều giữa Việt Nam và Hoa Kỳ tăng khoảng 200 lần, từ mức 451 triệu USD năm 1995, vượt mốc 90 tỷ USD, đạt 90,8 tỷ USD vào năm 2020, bất chấp đại dịch Covid-19 kéo dài và diễn biến phức tạp khiến chuỗi cung ứng bị đứt gãy.Tính chung trong giai đoạn 5 năm vừa qua, kim ngạch xuất khẩu của Việt Nam sang Hoa Kỳ tăng 230%, trong khi xuất khẩu từ Hoa Kỳ vào Việt Nam cũng tăng trưởng tới hơn 175%. Hiện Việt Nam trở thành đối tác thương mại lớn thứ 10 của Hoa Kỳ, trong khi Hoa Kỳ cũng là đối tác thương mại lớn nhất Việt Nam.Về đầu tư, dù chịu tác động của đại dịch Covid–19 khiến kinh tế toàn cầu chao đảo, chuỗi cung ứng toàn cầu liên tiếp bị đứt gãy nhưng nhiều doanh nghiệp Hoa Kỳ có xu hướng đẩy mạnh đàm phán để đầu tư vào các dự án tại Việt Nam trong nhiều lĩnh vực, như chế tạo – chế biến, năng lượng sạch, hàng không, y tế, dược phẩm... Đây là tín hiệu tích cực trong việc thu hút nguồn vốn FDI từ Mỹ vào Việt Nam.Hiện Hoa Kỳ là nhà đầu tư nước ngoài lớn thứ 11 tại Việt Nam với hình thức đầu tư đa dạng, với dự án đăng ký tại 43/63 tỉnh thành. Sau thời gian dài hoạt động hiệu quả, nhiều tập đoàn lớn của Hoa Kỳ mong muốn mở rộng quy mô đầu tư, giúp Việt Nam từng bước tạo dựng chỗ đứng trong chuỗi cung ứng khu vực và toàn cầu. Ông Nguyễn Thắng Vượng, đại diện Vụ Thị trường châu Âu - châu Mỹ, Bộ Công Thương.“Bất chấp tác động tiêu cực đại dịch Covid-19, năm 2021, kim ngạch thương mại trao đổi hai chiều hai nước sẽ đạt kỷ lục 100 tỷ USD. Thời gian tới, chính sách cần phải duy trì sự ổn định, để doanh nghiệp yên tâm làm ăn, yên tâm xuất khẩu. Hiện Hoa Kỳ trở thành thị trường xuất khẩu số 1 của Việt Nam”.Theo đánh giá của ông Nguyễn Thắng Vượng, đại diện Vụ Thị trường châu Âu - châu Mỹ, Bộ Công Thương, với sự chuyển hướng chính sách của chính quyền dưới thời Tổng thống Joe Biden lựa chọn ưu tiên, hợp tác với khu vực Ấn Độ Dương, Thái Bình Dương, Việt Nam với vị trí địa chính trị thuận tiện, rất có thể trở thành đối tác quan trọng nhất.Đồng thời, trở thành địa điểm thu hút dòng đầu tư từ Hoa Kỳ vào lĩnh vực trọng tâm như năng lượng, hàng không, hạ tầng…Là một trong những mặt hàng xuất khẩu chủ lực, năm 2020, xuất khẩu giày dép của Việt Nam đạt 1,233 tỷ đôi, xếp thứ hai thế giới chỉ sau Trung Quốc.Bà Phan Thị Thanh Xuân, Phó Chủ tịch kiêm Tổng thư ký Hiệp hội Da - Giày - Túi xách Việt Nam cho biết, cứ 1 người Mỹ tiêu thụ khoảng 6 đôi giày dép/năm thì 1,3 đôi giày dép xuất xứ từ Việt Nam.Trong những năm qua, Mỹ là thị trường nhập khẩu nhiều nhất mặt hàng giày dép các loại của Việt Nam. Xuất khẩu sang thị trường này chiếm tới hơn 1/3 tổng kim ngạch xuất khẩu của toàn ngành.Tuy nhiên, bà Xuân lưu ý, đơn hàng của khách hàng Mỹ lớn, yêu cầu tính trách nhiệm xã hội cao, đáp ứng các chứng chỉ nên chỉ doanh nghiệp đủ năng lực mới đáp ứng được nhu cầu trong khi quy mô doanh nghiệp Việt Nam chủ yếu vừa và nhỏ. Bên cạnh đó, người Mỹ chỉ tiêu dùng sản phẩm có thương hiệu, vì vậy, doanh nghiệp Việt phải tham gia vào chuỗi cung ứng lớn như Nike, Skechers...“Cần hỗ trợ doanh nghiệp nâng cao năng lực, xây dựng chuỗi cung ứng, hệ thống logistics, mở đường bay thẳng Việt Nam – Hoa Kỳ là giải pháp tốt thúc đầy giao thương giữa hai quốc gia. Khi đó, cơ hội thúc đẩy vào thị trường Mỹ sẽ rất lớn”, bà Xuân đánh giá. HÃNG HÀNG KHÔNG VIỆT ĐẦU TIÊN MỞ ĐƯỜNG BAY THẲNG THƯỜNG LỆÔng Lê Hồng Hà. Tổng Giám đốc Vietnam Airlines cho hay, hãng nắm rõ tầm quan trọng của việc mở đường bay đến Mỹ. “Để mở được đường bay này là một hành trình dài và nhiều gian nan, song việc khai thông, duy trì và khai thác hiệu quả đường bay tiếp tục là một nhiệm vụ mà Vietnam Airlines ưu tiên hàng đầu”, ông Hà nhấn mạnh. Vietnam Airlines trở thành hãng hàng không đầu tiên và duy nhất hiện tại của Việt Nam được cấp phép bay thẳng thường lệ đến Mỹ. Dự kiến chuyến bay đầu tiên sẽ cất cánh vào ngày 28/11 tới đây.Với thế mạnh đường bay thẳng, đại diện Vietnam Airlines cho biết, sẽ rút ngắn đáng kể thời gian bay, tiết kiệm 3-10 tiếng do không còn phiền phức phát sinh tại điểm trung chuyển.Về hành khách, dự kiến lưu lượng khách giữa Việt Nam và Mỹ năm 2022 đạt 1 triệu lượt.Về hàng hoá, đại diện Vietnam Airlines cho hay, các nguồn hàng trọng điểm khai thác gồm hàng linh kiện điện tử, sản phẩm điện tử có giá trị cao, hàng nặng để tối ưu hóa tải trọng chuyến bay.Bên cạnh đó là hàng may mặc có trọng lượng và kích thước nhỏ gọn, có hiệu quả chất xếp cao về mặt vị trí và có thể chất cabin khi chuyến bay cho phép khai thác cabin.Trước đó, Vietnam Airlines bắt tay nghiên cứu thị trường hàng không Việt - Mỹ ngay từ khi hãng mới thành lập. Cách đây đúng 20 năm, văn phòng đại diện của Vietnam Airlines được mở tại San Francisco để bước đầu thiết lập hệ thống bán, tiếp cận các nguồn khách hàng và đặt nền móng cho quá trình xây dựng đường bay thẳng giữa hai nước.Sau thời gian dài chuẩn bị rất nhiều thủ tục và nguồn lực, từ các yếu tố liên quan đến pháp lý, các quy định, quy chế về an ninh, an toàn cho đến công tác phát triển đội tàu bay, huấn luyện đào tạo đội ngũ nhân viên, đến nay, Vietnam Airlines vượt qua mọi nội dung kiểm tra và đánh giá khắt khe nhất của phía Mỹ để được chấp thuận khai thác đường bay thẳng thường lệ giữa Việt Nam và Mỹ.Hiện tại, Vietnam Airlines xây dựng kế hoạch thực hiện các chuyến bay thẳng thương mại thường lệ đầu tiên giữa Việt Nam và Mỹ.Dự kiến, chuyến bay chiều đi sẽ khởi hành vào tối 28/11 với hành trình từ TP. Hồ Chí Minh đến San Francisco kéo dài 13 tiếng 50 phút. Chuyến bay chiều về xuất phát từ San Francisco vào đêm 29/11 (giờ địa phương) và hạ cánh tại TP. Hồ Chí Minh vào sáng 01/12, với thời gian bay khoảng 16 tiếng 40 phút. Các chuyến bay sẽ được khai thác bằng tàu bay thân rộng Boeing 787-9 Dreamliner.Từ tháng 12/2021, Vietnam Airlines sẽ khai thác thường lệ đường bay thẳng giữa TP. Hồ Chí Minh và San Francisco với tần suất 2 chuyến/tuần. Hãng sẽ tăng lên 7 chuyến/tuần sau khi dịch bệnh được kiểm soát và Chính phủ Việt Nam cho phép mở lại các đường bay quốc tế thường lệ. Trong tương lai, “chắc chắn sẽ tiếp tục mở rộng điểm đến trên đường bay giữa Việt Nam và Mỹ để duy trì chiến lược phủ rộng mạng bay, cũng như đáp ứng nhu cầu giao thương, đi lại của người dân hai nước”, ông Hà nhấn mạnh. Trước đó, vào ngày 04/11/2021, Cục Hàng không Liên bang Mỹ (FAA) thông báo cấp phép cho Vietnam Airlines khai thác thường lệ các chuyến bay thẳng chở khách, hàng hóa giữa Việt Nam và Mỹ. FAA là cơ quan cấp phép cuối cùng của nhà chức trách Mỹ và chứng chỉ này là điều kiện tiên quyết về pháp lý để Vietnam Airlines được phép khai thác thường lệ đường bay Mỹ.Chứng chỉ của FAA có hiệu lực không giới hạn về thời gian và cho phép Vietnam Airlines chủ động xây dựng tần suất, triển khai kế hoạch khai thác theo nhu cầu của hãng. Đây là điểm khác biệt quan trọng so với giấy phép mà Mỹ đã từng cấp cho các hãng hàng không Việt Nam trước đó để bay đến Mỹ dưới hình thức thuê chuyến kèm theo các điều kiện hạn chế về số lượng chuyến bay, thời gian và tần suất khai thác.#box1637081644375{background-color:#baf2bf} </w:t>
      </w:r>
    </w:p>
    <w:p>
      <w:r>
        <w:t>Link post: https://vneconomy.vn//ninh-thuan-tang-toc-ho-tro-doanh-nghiep-doi-moi-mo-hinh-kinh-doanh-thich-ung-boi-canh-moi.htm</w:t>
      </w:r>
      <w:r>
        <w:rPr>
          <w:color w:val="000000" w:themeColor="hyperlink"/>
          <w:u w:val="single"/>
        </w:rPr>
        <w:hyperlink r:id="rId40">
          <w:r>
            <w:rPr/>
            <w:t>Link!</w:t>
          </w:r>
        </w:hyperlink>
      </w:r>
      <w:r>
        <w:rPr>
          <w:color w:val="000000" w:themeColor="hyperlink"/>
          <w:u w:val="single"/>
        </w:rPr>
        <w:hyperlink r:id="rId40">
          <w:r>
            <w:rPr/>
            <w:t>Link!</w:t>
          </w:r>
        </w:hyperlink>
      </w:r>
      <w:r>
        <w:rPr>
          <w:color w:val="000000" w:themeColor="hyperlink"/>
          <w:u w:val="single"/>
        </w:rPr>
        <w:hyperlink r:id="rId40">
          <w:r>
            <w:rPr/>
            <w:t>Link!</w:t>
          </w:r>
        </w:hyperlink>
      </w:r>
    </w:p>
    <w:p>
      <w:r>
        <w:t xml:space="preserve"> 06:00 22/04/2022 Ninh Thuận tăng tốc hỗ trợ doanh nghiệp đổi mới mô hình kinh doanh thích ứng “bối cảnh mới”   Vy Vy -      Để hỗ trợ doanh nghiệp vượt qua ảnh hưởng nặng nề của đại dịch Covid-19 và thích ứng với bối cảnh mới, Ninh Thuận chủ trương đẩy mạnh hỗ trợ doanh nghiệp chuyển dần các hoạt động sản xuất kinh doanh truyền thống sang các phương thức dựa trên nền tảng số…   Toàn cảnh Hội nghị “Chuyển đổi số cho doanh nghiệp nhỏ và vừa tỉnh Ninh Thuận: Cơ hội, thách thức và Giải pháp”.  </w:t>
      </w:r>
    </w:p>
    <w:p>
      <w:r>
        <w:t xml:space="preserve"> Ngày 21/4, tại Ninh Thuận, UBND tỉnh Ninh Thuận, Cục Phát triển doanh nghiệp (Bộ Kế hoạch và Đầu tư) và USAID LinkSME đã phối hợp tổ chức Hội nghị “Chuyển đổi số cho doanh nghiệp nhỏ và vừa tỉnh Ninh Thuận: Cơ hội, thách thức và Giải pháp”.Trong bối cảnh nền kinh tế số ngày càng phát triển tại Việt Nam cũng như trên toàn thế giới, đòi hỏi các tổ chức, doanh nghiệp và mô hình truyền thống phải có sự thay đổi mạnh mẽ để tiếp tục tồn tại và phát triển, đặc biệt trong bối cảnh đại dịch Covid-19 hoành hành như hiện nay.Tuy nhiên, chuyển đổi số là một nội dung tương đối mới đối với doanh nghiệp Việt Nam, do đó, ngày 24/3/2022, UBND tỉnh Ninh Thuận đã ban hành Quyết định 330/QĐ-UBND ban hành Chương trình hỗ trợ doanh nghiệp chuyển đổi số trên địa bàn tỉnh giai đoạn 2022-2025.Hiện nay, trên địa bàn tỉnh có gần 4.000 doanh nghiệp đang hoạt động với hơn 97% doanh nghiệp ở quy mô nhỏ và vừa. Đại dịch Covid-19 diễn biến phức tạp trong 2 năm qua đã khiến các doanh nghiệp chịu ảnh hưởng nặng nề.Đặc biệt, các doanh nghiệp của tỉnh với sức cạnh tranh còn thấp càng trở nên khó khăn hơn, nhu cầu chuyển đổi số trở nên cấp thiết để các doanh nghiệp đổi mới mô hình, chuyển dần các hoạt động sản xuất kinh doanh truyền thống sang các phương thức dựa trên các nền tảng số nhằm chủ động mở rộng thị trường, cắt giảm chi phí, nâng cao hiệu quả hoạt động, tăng khả năng cạnh tranh, thích ứng với bối cảnh mới.Bà Bùi Thu Thủy, Phó Cục trưởng Cục Phát triển doanh nghiệp, Bộ Kế hoạch và Đầu tư chia sẻ về Chương trình Hỗ trợ doanh nghiệp chuyển đổi số giai đoạn 2021-2025 của Bộ Kế hoạch và Đầu tư.Tuy nhiên, kết quả khảo sát gần đây của Cục Phát triển doanh nghiệp, Bộ Kế hoạch và Đầu tư tại Báo cáo Thường niên chuyển đổi số doanh nghiệp 2021 cho thấy, hạn chế về chi phí đầu tư, thay đổi thói quen, tập quán người lao động hay thiếu nhân lực để triển khai chuyển đổi số là những rào cản chính mà doanh nghiệp đang gặp phải trong tiến trình chuyển đổi số.Vì vậy, Hội nghị được tổ chức lần này nhằm nâng cao nhận thức về tầm quan trọng và xu hướng tất yếu của chuyển đổi số, chia sẻ kinh nghiệm triển khai và kết nối các giải pháp, các hoạt động hỗ trợ chuyển đổi số cho cộng đồng doanh nghiệp, hợp tác xã, hộ kinh doanh trên địa bàn tỉnh Ninh Thuận.Tại Hội nghị, các doanh nghiệp còn được các chuyên gia tư vấn 1-1 giải quyết những vấn đề cụ thể, kết nối với nhiều giải pháp ưu đãi từ các doanh nghiệp công nghệ trong nước và quốc tế đồng hành cùng Chương trình Hỗ trợ doanh nghiệp chuyển đổi số giai đoạn 2021-2025 của Bộ Kế hoạch và Đầu tư như VNPT, Cloudify, Freshdi, Amazon Global Selling.Hội nghị cho thấy hành động cụ thể và thiết thực của Bộ Kế hoạch và Đầu tư, UBND tỉnh Ninh Thuận và USAID trong nỗ lực thúc đẩy chuyển đổi số trong các doanh nghiệp. </w:t>
      </w:r>
    </w:p>
    <w:p>
      <w:r>
        <w:t>Link post: https://vneconomy.vn//khach-den-con-dao-khong-phai-xet-nghiem-covid-19.htm</w:t>
      </w:r>
      <w:r>
        <w:rPr>
          <w:color w:val="000000" w:themeColor="hyperlink"/>
          <w:u w:val="single"/>
        </w:rPr>
        <w:hyperlink r:id="rId41">
          <w:r>
            <w:rPr/>
            <w:t>Link!</w:t>
          </w:r>
        </w:hyperlink>
      </w:r>
      <w:r>
        <w:rPr>
          <w:color w:val="000000" w:themeColor="hyperlink"/>
          <w:u w:val="single"/>
        </w:rPr>
        <w:hyperlink r:id="rId41">
          <w:r>
            <w:rPr/>
            <w:t>Link!</w:t>
          </w:r>
        </w:hyperlink>
      </w:r>
      <w:r>
        <w:rPr>
          <w:color w:val="000000" w:themeColor="hyperlink"/>
          <w:u w:val="single"/>
        </w:rPr>
        <w:hyperlink r:id="rId41">
          <w:r>
            <w:rPr/>
            <w:t>Link!</w:t>
          </w:r>
        </w:hyperlink>
      </w:r>
    </w:p>
    <w:p>
      <w:r>
        <w:t xml:space="preserve"> 10:32 17/04/2022 Khách đến Côn Đảo không phải xét nghiệm Covid-19   Dũng Hiếu -      Tất cả người dân đến huyện Côn Đảo không phải trình giấy xét nghiệm âm tính với virus SARS-CoV-2 còn hiệu lực và không phải thực hiện xét nghiệm Covid-19…   Người dân đến huyện Côn Đảo không phải trình giấy xét nghiệm âm tính với virus SARS-CoV-2 và không phải xét nghiệm Covid-19  </w:t>
      </w:r>
    </w:p>
    <w:p>
      <w:r>
        <w:t xml:space="preserve"> Uỷ ban nhân dân huyện Côn Đảo, Bà Rịa-Vũng Tàu cho biết, từ ngày 14/4, tất cả người dân đến huyện Côn Đảo không phải trình giấy xét nghiệm âm tính với virus SARS-CoV-2 còn hiệu lực hoặc phải thực hiện xét nghiệm Covid-19 nữa.Công văn gửi các cơ sở kinh doanh dịch vụ du lịch trên địa bàn, UBND huyện Côn Đảo đã xác định cấp độ dịch của Côn Đảo hiện là "cấp độ 1" và đề nghị các cơ sở kinh doanh dịch vụ áp dụng phương án kinh doanh, đón tiếp khách theo cấp độ trên.Trước đó, du khách đến Côn Đảo phản ánh khi đặt khách sạn để lưu trú hoặc lên đi tàu cao tốc buộc phải có giấy xét nghiệm âm tính SAR-CoV-2. Đối với khách đi máy bay ra Côn Đảo, đến nghỉ ngơi tại các cơ sở lưu trú cũng buộc phải có giấy xét nghiệm âm tính mới được lưu trú hoặc kiểm tra nhanh Covid-19 tại khách sạn, nơi lưu trú.Các thủ tục này đã làm cho các khách sạn, cơ sở lưu trú, du khách gặp bất tiện và bức xúc. Từ phản ánh của doanh nghiệp và du khách, chính quyền huyện Côn Đảo đã thông báo du khách đến địa phương này không cần có giấy xét nghiệm âm tính SAR-CoV-2. Theo huyện Côn Đảo, từ ngày 22/12, địa phương đã ban hành kế hoạch triển khai thích ứng an toàn, linh hoạt, kiểm soát hiệu quả dịch Covid-19. Tuy nhiên đến nay, cấp độ dịch của địa phương là cấp 1 và tỷ lệ tiêm vaccine đã đạt miễn dịch cộng đồng nên mọi hoạt động trở lại bình thường mới.Huyện Côn Đảo cách Vũng Tàu 185 km, cách TP HCM 230 km, cách cửa sông Hậu (Cần Thơ) hơn 80 km. Côn Đảo có bờ biển dài 200 km, nhiều bãi tắm như Đất Dốc, Bãi Cạnh, Đầm Trầu, Hòn Cau, Hòn Tre...Hòn đảo lớn nhất trong quần đảo này là Côn Lôn hay Côn Đảo, rộng hơn 51 km2. Sử Việt trước thế kỷ 20 thường gọi nơi này là đảo Côn Lôn hoặc Côn Nôn, tên gọi cũ trong các văn bản tiếng Anh và tiếng Pháp là Poulo Condor. Năm 1977, Quốc hội quyết định tên gọi chính thức là Côn Đảo.Trước đây, Côn Đảo có hệ thống nhà tù Pháp, Mỹ với nhiều trại giam lớn như Phú Hải, Phú Sơn, Phú Tường, Phú Bình, chuồng cọp, chuồng bò cùng khu nhà chúa Đảo. Côn Đảo còn có khu nghĩa trang Hàng Dương, nơi chôn cất 20.000 tù nhân, chủ yếu là chiến sĩ cách mạng trong hai thời kỳ kháng chiến.Năm 2012, nhà tù Côn Đảo được xếp hạng di tích quốc gia đặc biệt. </w:t>
      </w:r>
    </w:p>
    <w:p>
      <w:r>
        <w:t>Link post: https://vneconomy.vn//quy-1-2022-vietinbank-tang-cuong-cung-ung-von-chu-trong-quan-tri-rui-ro.htm</w:t>
      </w:r>
      <w:r>
        <w:rPr>
          <w:color w:val="000000" w:themeColor="hyperlink"/>
          <w:u w:val="single"/>
        </w:rPr>
        <w:hyperlink r:id="rId42">
          <w:r>
            <w:rPr/>
            <w:t>Link!</w:t>
          </w:r>
        </w:hyperlink>
      </w:r>
      <w:r>
        <w:rPr>
          <w:color w:val="000000" w:themeColor="hyperlink"/>
          <w:u w:val="single"/>
        </w:rPr>
        <w:hyperlink r:id="rId42">
          <w:r>
            <w:rPr/>
            <w:t>Link!</w:t>
          </w:r>
        </w:hyperlink>
      </w:r>
      <w:r>
        <w:rPr>
          <w:color w:val="000000" w:themeColor="hyperlink"/>
          <w:u w:val="single"/>
        </w:rPr>
        <w:hyperlink r:id="rId42">
          <w:r>
            <w:rPr/>
            <w:t>Link!</w:t>
          </w:r>
        </w:hyperlink>
      </w:r>
    </w:p>
    <w:p>
      <w:r>
        <w:t xml:space="preserve"> 10:39 29/04/2022 Quý 1/2022: VietinBank tăng cường cung ứng vốn, chú trọng quản trị rủi ro    Thu Hà -      Trong quý 1/2022, toàn hệ thống VietinBank đã triển khai quyết liệt, đồng bộ các giải pháp trên cơ sở bám sát chiến lược phát triển, kế hoạch kinh doanh trung hạn 2021- 2023 và đạt được một số kết quả tích cực...   VietinBank tập trung nguồn lực, triển khai hiệu quả các chủ điểm kinh doanh.  </w:t>
      </w:r>
    </w:p>
    <w:p>
      <w:r>
        <w:t xml:space="preserve"> Báo cáo tài chính quý 1/2022 cho thấy, các chỉ tiêu tài chính của VietinBank đạt kết quả tích cực, quy mô nguồn vốn và dư nợ tăng trưởng tốt. Đồng thời, VietinBank chủ động dành nguồn lực trích lập dự phòng rủi ro (DPRR) nhằm nâng cao năng lực tài chính.Trong quý 1/2022, toàn hệ thống VietinBank đã triển khai quyết liệt, đồng bộ các giải pháp trên cơ sở bám sát chiến lược phát triển, kế hoạch kinh doanh trung hạn 2021- 2023 và đạt được một số kết quả tích cực.Quy mô tổng tài sản tại 31/3/2022 là 1.663.730 tỷ đồng, tăng 8,6% so với đầu năm. Cho vay khách hàng tăng trưởng tích cực, tập trung vào các phân khúc khách hàng có tỷ suất sinh lời cao, tỷ trọng dư nợ bán lẻ và khách hàng doanh nghiệp vừa và nhỏ tiếp tục được cải thiện.Tiền gửi của khách hàng đạt 1.213 nghìn tỷ đồng, tăng 4,4% so 31/12/2021, nguồn vốn được cân đối phù hợp với tăng trưởng dư nợ tín dụng, chú trọng gia tăng tiền gửi thanh toán, tiền gửi có kỳ hạn ngắn. Quy mô và tỷ trọng tiền gửi CASA tiếp tục tăng trưởng…Bên cạnh đó, VietinBank luôn đồng hành, tư vấn, hỗ trợ khách hàng; góp phần ổn định kinh tế vĩ mô, theo chỉ đạo của Chính phủ và Ngân hàng Nhà nước. Ngân hàng chú trọng thực hiện các biện pháp cải thiện cơ cấu tài sản sinh lời; gia tăng tiền gửi thanh toán, tiền gửi có kỳ hạn ngắn ngày nhằm tiết kiệm chi phí vốn; cải thiện mạnh mẽ sản phẩm, dịch vụ có hàm lượng công nghệ cao và nâng cao chất lượng phục vụ khách hàng, triển khai hiệu quả chiến dịch thu hút mở rộng phát triển khách hàng, quản trị rủi ro, tối ưu hóa hiệu quả sử dụng chi phí.Đặc biệt, VietinBank tiếp tục duy trì các chính sách miễn giảm lãi, phí nhằm hỗ trợ cho khách hàng chịu ảnh hưởng của dịch bệnh Covid-19; đồng thời từ ngày 1/1/2022, VietinBank đã triển khai chương trình “Đại tiệc 0 phí” trong đó miễn toàn bộ phí chuyển khoản và duy trì tài khoản thanh toán nhằm thu hút khách hàng sử dụng và trải nghiệm các sản phẩm, dịch vụ tiện ích gắn với tài khoản thanh toán trên nền tảng ứng dụng iPay và eFAST của VietinBank.Thu nhập hoạt động tăng trưởng 8,9% so với cùng kỳ. Trong đó, đáng chú ý là thu xử lý rủi ro và thu kinh doanh ngoại tệ tăng trưởng tương ứng 163% và 130% so với cùng kỳ 2021. Lãi thuần từ hoạt động khác đạt 1.877 tỷ đồng, tăng trưởng 328% so cùng kỳ 2021. Chi phí hoạt động tiếp tục được kiểm soát và nâng cao hiệu quả, ưu tiên chi phí cho các hoạt động trực tiếp phục vụ hoạt động kinh doanh, các hoạt động chuyển đổi số, nâng cao chất lượng dịch vụ, chất lượng nhân sự để tạo tiền đề cho sự phát triển bền vững của ngân hàng.Chi phí DPRR tín dụng trong quý 1/2022 khoảng 4,4 nghìn tỷ đồng, tăng hơn 3 nghìn tỷ đồng (tương đương tăng 228%) so với cùng kỳ năm trước do VietinBank luôn chủ động nhận diện rủi ro và chuyển nhóm nợ phù hợp với mức độ rủi ro của khách hàng; đồng thời thực hiện trích lập DPRR đầy đủ theo đúng quy định của Ngân hàng Nhà nước.Tỷ lệ nợ xấu được kiểm soát, tỷ lệ bao phủ nợ xấu tăng từ 180% năm 2021 lên hơn 190%. Lợi nhuận trước thuế hợp nhất quý 1/2022 đạt hơn 5,8 nghìn tỷ đồng, tạo tiền đề để VietinBank hoàn thành kế hoạch cả năm, tiếp tục phát huy tốt vai trò ngân hàng thương mại Nhà nước chủ lực, trụ cột của nền kinh tế, đóng góp lớn vào Ngân sách Nhà nước và sự phát triển kinh tế xã hội đất nước trong thời gian tới.Trên cơ sở những kết quả đáng khích lệ đạt được trong quý 1/2022, VietinBank sẽ tiếp tục tập trung các nguồn lực để triển khai mạnh mẽ các các chủ điểm kinh doanh: Tăng trưởng tín dụng an toàn, hiệu quả; đẩy mạnh tăng trưởng nguồn vốn và CASA; thúc đẩy các giải pháp tăng thu ngoài lãi… đồng thời chú trọng công tác quản trị tài chính; quản trị điều hành; quản trị rủi ro, kiểm tra kiểm soát và thu hồi xử lý nợ… nhằm tăng tốc, bứt phá mạnh mẽ trong hoạt động kinh doanh những tháng còn lại của năm 2022. </w:t>
      </w:r>
    </w:p>
    <w:p>
      <w:r>
        <w:t>Link post: https://vneconomy.vn//gia-vang-the-gioi-lao-doc-khi-dong-usd-len-dinh-5-nam-trong-nuoc-mat-moc-70-trieu-dong-luong.htm</w:t>
      </w:r>
      <w:r>
        <w:rPr>
          <w:color w:val="000000" w:themeColor="hyperlink"/>
          <w:u w:val="single"/>
        </w:rPr>
        <w:hyperlink r:id="rId43">
          <w:r>
            <w:rPr/>
            <w:t>Link!</w:t>
          </w:r>
        </w:hyperlink>
      </w:r>
      <w:r>
        <w:rPr>
          <w:color w:val="000000" w:themeColor="hyperlink"/>
          <w:u w:val="single"/>
        </w:rPr>
        <w:hyperlink r:id="rId43">
          <w:r>
            <w:rPr/>
            <w:t>Link!</w:t>
          </w:r>
        </w:hyperlink>
      </w:r>
      <w:r>
        <w:rPr>
          <w:color w:val="000000" w:themeColor="hyperlink"/>
          <w:u w:val="single"/>
        </w:rPr>
        <w:hyperlink r:id="rId43">
          <w:r>
            <w:rPr/>
            <w:t>Link!</w:t>
          </w:r>
        </w:hyperlink>
      </w:r>
    </w:p>
    <w:p>
      <w:r>
        <w:t xml:space="preserve"> 10:39 28/04/2022 Giá vàng thế giới lao dốc khi đồng USD lên đỉnh 5 năm, trong nước mất mốc 70 triệu đồng/lượng   Điệp Vũ -      Khoảng cách giữa giá vàng trong nước và thế giới tiếp tục tăng vì giá vàng trong nước giảm ít hơn...   Ảnh minh hoạ - Ảnh: Bloomberg.  </w:t>
      </w:r>
    </w:p>
    <w:p>
      <w:r>
        <w:t xml:space="preserve"> Giá vàng thế giới giảm sâu dưới mốc chủ chốt 1.900 USD/oz do đồng USD duy trì xu hướng tăng mạnh và đạt đỉnh của 5 năm, khiến giá vàng miếng trong nước sáng nay (28/4) không trụ được mốc 70 triệu đồng/lượng.Tuy nhiên, khoảng cách giữa giá vàng trong nước và thế giới tiếp tục tăng vì giá vàng trong nước giảm ít hơn.Lúc gần 10h trưa, Tập đoàn Phú Quý niêm yết giá vàng miếng SJC cho thị trường Hà Nội ở mức 69,25 triệu đồng/lượng (mua vào) và 69,95 triệu đồng/lượng (bán ra). So với cùng thời điểm ngày hôm qua, giá vàng miếng tại doanh nghiệp này hiện giảm 200.000 đồng/lượng ở chiều mua và giảm 150.000 đồng/lượng ở chiều bán.Nhẫn tròn trơn 999,9 hiệu Phú Quý có giá 54,85 triệu đồng/lượng và 55,55 triệu đồng/lượng, giảm 350.000 đồng/lượng ở cả hai đầu giá.Tại thị trường Tp.HCM, Công ty SJC báo giá vàng miếng cùng thương hiệu ở mức 69,2 triệu đồng/lượng và 69,9 triệu đồng/lượng, giảm 200.000 đồng/lượng.So với giá vàng thế giới quy đổi, giá vàng miếng SJC bán lẻ hiện đang cao hơn 17,5 triệu đồng/lượng, từ chỗ cao hơn 17,1 triệu đồng/lượng vào sáng qua. Khi giá vàng thế giới giảm mạnh những ngày gần đây, giá vàng miếng chỉ giảm cầm chừng, dẫn tới khoảng cách giữa giá vàng miếng với giá vàng thế giới quy đổi ngày càng kéo giãn.Giá vàng giao ngay tại thị trường châu Á lúc gần 10h trưa theo giờ Việt Nam đứng ở 1.883,8 USD/oz, giảm 3,2 USD/oz so với đóng cửa phiên ngày thứ Tư tại Mỹ. Mức giá này tương đương 52,4 triệu đồng/lượng nếu được quy đổi theo tỷ giá USD bán ra tại ngân hàng Vietcombank và chưa tính các chi phí liên quan. So với sáng qua, giá vàng thế giới quy đổi hiện giảm 600.000 đồng/lượng.Vietcombank sáng nay báo giá USD ở mức 22.820 đồng (mua vào) và 23.100 đồng (bán ra), giảm 20 đồng ở cả hai đầu giá so với sáng qua.Trong phiên New York đêm qua, giá vàng giao ngay sụt 19,7 USD/oz, tương đương giảm hơn 1%, còn 1.887 USD/oz.Vàng không giữ được mốc giá 1.900 USD/oz và rơi xuống đáy của 2 tháng do đồng USD liên tục mạnh lên.Về phần mình, đồng bạc xanh tiếp tục được hỗ trợ bởi khả năng Cục Dự trữ Liên bang Mỹ (Fed) mạnh tay thắt chặt chính sách tiền tệ để chống lạm phát. Ngoài ra, đồng USD cũng là một đối thủ của vàng với vai trò một tài sản an toàn trong bối cảnh kinh tế toàn cầu giảm tốc và chiến tranh Nga-Ukraine chưa có hồi kết.Trong phiên ngày 27/4, chỉ số Dollar Index vượt 103 điểm, cao nhất kể từ tháng 1/2017. Phiên sáng nay, chỉ số này dao động quanh mốc 103,1 điểm, từ mức 102 điểm vào sáng hôm qua.“Đồng USD đang được mua mạnh như một tài sản an toàn… Vàng sẽ chật vật trong thời gian từ nay đến cuộc họp của Fed”, chiến lược gia Bob Haberkorn của RJO Futures phát biểu.Thị trường đang dự báo Fed nâng lãi suất 0,5 điểm phần trăm trong cuộc họp chính sách tiền tệ diễn ra vào ngày 3-4/5.Vàng là một tài sản không mang lãi suất và được định giá bằng USD, nên môi trường lãi suất tăng và đồng USD cũng tăng giá như hiện nay đặt ra “trở ngại kép” đối với giá kim loại quý này.“Hiện tại, không có nhiều nhà đầu tư hứng thu với việc mua vàng”, một báo cáo của TD Securities cho hay.Trong tháng 4 này, giá vàng thế giới đã giảm 2,5%, trong khi giá vàng miếng SJC bán lẻ tăng khoảng 1 triệu đồng/lượng, tương đương tăng gần 1,5%.Khoảng cách giữa giá vàng miếng với giá vàng thế giới quy đổi vì thế đã tăng từ mức khoảng 16 triệu đồng/lượng lên mức 17,5 triệu đồng/lượng hiện nay. Khác với ở Việt Nam, giá vàng bán lẻ tại một số nước châu Á như Trung Quốc và Ấn Độ thời gian gần đây thấp hơn giá quốc tế. Tại một số thị trường khác như Singapore, Hồng Kông và Nhật Bản, giá vàng bán lẻ ngang bằng hoặc cao hơn một chút so với giá vàng quốc tế - theo hãng tin Reuters. </w:t>
      </w:r>
    </w:p>
    <w:p>
      <w:r>
        <w:t>Link post: https://vneconomy.vn//gia-vang-mieng-venh-the-gioi-hon-17-trieu-dong-luong.htm</w:t>
      </w:r>
      <w:r>
        <w:rPr>
          <w:color w:val="000000" w:themeColor="hyperlink"/>
          <w:u w:val="single"/>
        </w:rPr>
        <w:hyperlink r:id="rId44">
          <w:r>
            <w:rPr/>
            <w:t>Link!</w:t>
          </w:r>
        </w:hyperlink>
      </w:r>
      <w:r>
        <w:rPr>
          <w:color w:val="000000" w:themeColor="hyperlink"/>
          <w:u w:val="single"/>
        </w:rPr>
        <w:hyperlink r:id="rId44">
          <w:r>
            <w:rPr/>
            <w:t>Link!</w:t>
          </w:r>
        </w:hyperlink>
      </w:r>
      <w:r>
        <w:rPr>
          <w:color w:val="000000" w:themeColor="hyperlink"/>
          <w:u w:val="single"/>
        </w:rPr>
        <w:hyperlink r:id="rId44">
          <w:r>
            <w:rPr/>
            <w:t>Link!</w:t>
          </w:r>
        </w:hyperlink>
      </w:r>
    </w:p>
    <w:p>
      <w:r>
        <w:t xml:space="preserve"> 10:18 27/04/2022 Giá vàng miếng “vênh” thế giới hơn 17 triệu đồng/lượng   Điệp Vũ -      Giá vàng thế giới giằng co mốc 1.900 USD/oz và giá vàng miếng trong nước sáng nay (27/4) “cố thủ” ngưỡng 70 triệu đồng/lượng. Khoảng cách giữa giá vàng miếng và thế giới đang là 17 triệu đồng/lượng...   Ảnh minh hoạ - Ảnh: Bloomberg.  </w:t>
      </w:r>
    </w:p>
    <w:p>
      <w:r>
        <w:t xml:space="preserve"> Lúc gần 10h trưa, Tập đoàn Phú Quý niêm yết giá vàng miếng SJC cho thị trường Hà Nội ở mức 69,45 triệu đồng/lượng (mua vào) và 70,1 triệu đồng/lượng (bán ra). So với cùng thời điểm ngày hôm qua, giá vàng miếng SJC tại doanh nghiệp này hiện tăng 200.000 đồng/lượng ở chiều mua và tăng 150.000 đồng/lượng ở chiều bán.Nhẫn tròn trơn 999,9 hiệu Phú Quý có giá 55,2 triệu đồng/lượng và 55,9 triệu đồng/lượng, tăng 50.000 đồng/lượng ở cả hai đầu giá.Tại thị trường Tp.HCM, Công ty SJC báo giá vàng miếng cùng thương hiệu ở mức 69,4 triệu đồng/lượng và 70,1 triệu đồng/lượng, tăng 50.000 đồng/lượng ở cả hai đầu giá.So với giá vàng thế giới quy đổi, giá vàng miếng SJC bán lẻ sáng nay cao hơn 17,1 triệu đồng/lượng, từ chỗ chênh xấp xỉ 17 triệu đồng/lượng vào sáng hôm qua.Giá vàng giao ngay tại thị trường châu Á lúc gần 10h theo giờ Việt Nam đứng ở 1.901,6 USD/oz, giảm 5,1 USD/oz so với đóng cửa phiên ngày thứ Ba tại thị trường Mỹ. Mức giá này tương đương gần 53 triệu đồng/lượng nếu được quy đổi theo tỷ giá USD bán ra tại ngân hàng Vietcombank và chưa tính các chi phí liên quan.Vietcombank sáng nay báo giá USD ở mức 22.840 đồng (mua vào) và 23.120 đồng (bán ra), không thay đổi so với sáng qua.Trong phiên New York đêm qua, giá vàng giao ngay tăng 7,3 USD/oz, tương đương tăng gần 0,4%, chốt ở 1.906,7 USD/oz.Giá vàng đang được hỗ trợ bởi nhu cầu phòng ngừa rủi ro trong bối cảnh nhà đầu tư lo ngại về triển vọng kinh tế toàn cầu suy giảm và lạm phát leo thang.Trung Quốc, nền kinh tế lớn thứ nhì thế giới, vẫn đang vật lộn với đợt bùng dịch Covid-19 tồi tệ nhất kể từ đầu năm 2020. Phong toả ở Thượng Hải, trung tâm tài chính ở Trung Quốc, đã kéo dài sang tuần thứ tư. Lệnh xét nghiệm trên diện rộng ở Bắc Kinh, bao gồm tại một quận trung tâm, đang làm dấy lên lo ngại về một cuộc phong toả ở thành phố thủ đô này.Trong khi đó, lạm phát cao nhất 4 thập kỷ ở Mỹ có thể khiến Cục Dự trữ Liên bang nước này (Fed) thắt chặt chính sách tiền tệ mạnh tay, đặt ra rủi ro đối với tăng trưởng của nền kinh tế lớn nhất thế giới.Liên quan đến căng thẳng giữa Nga với phương Tây xung quanh vấn đề Ukraine, Nga ngày 26/4 tuyên bố sẽ cắt cung cấp khí đốt cho Ba Lan và Bulgaria.Xu hướng bán tháo cổ phiếu gần đây trên thị trường chứng khoán Mỹ cũng là một lý do nữa để nhà đầu tư nắm giữ vàng.Ngoài ra, giá vàng còn hồi phục khi lợi suất trái phiếu kho bạc Mỹ giảm từ mức đỉnh của 3 năm thiết lập vào tuần trước. Phiên ngày 26/4, lợi suất trái phiếu kho bạc Mỹ kỳ hạn 10 năm giảm dưới 2,8%, từ mức đỉnh gần 3% cách đây 1 tuần.Tuy nhiên, giá vàng tiếp tục chịu áp lực giảm mạnh từ sự tăng giá của đồng USD. Chỉ số Dollar Index đã vượt mức 102 điểm, cao nhất kể từ đầu năm 2020. Sáng nay, chỉ số này dao động quanh ngưỡng 102,3 điểm, từ mức 101,6 điểm vào sáng qua.Do đồng USD mạnh, giá vàng đã giảm 1,8% trong phiên ngày thứ Hai (25/4), xuống mức thấp nhất kể từ cuối tháng 3.Giá vàng đang cho thấy nỗ lực cầm cự mốc chủ chốt 1.900 USD/oz. Nếu để mất mốc này, giá vàng có thể giảm sâu.Diễn biến giá vàng thời gian tới sẽ tiếp tục bị chi phối bởi tỷ giá đồng USD, cũng như các động thái và tín hiệu về chính sách tiền tệ của Fed. “Thị trường đang bắt đầu tin rằng Fed sẵn sàng quyết liệt hơn, và bởi vậy, động lực tăng giá cho các hàng hóa cơ bản, trong đó có vàng, cũng giảm bớt”, chuyên gia David Meger của High Ridge Futures phát biểu. </w:t>
      </w:r>
    </w:p>
    <w:p>
      <w:r>
        <w:t>Link post: https://vneconomy.vn//hdbank-tang-truong-tin-dung-9-8-ngay-trong-quy-dau-nam.htm</w:t>
      </w:r>
      <w:r>
        <w:rPr>
          <w:color w:val="000000" w:themeColor="hyperlink"/>
          <w:u w:val="single"/>
        </w:rPr>
        <w:hyperlink r:id="rId45">
          <w:r>
            <w:rPr/>
            <w:t>Link!</w:t>
          </w:r>
        </w:hyperlink>
      </w:r>
      <w:r>
        <w:rPr>
          <w:color w:val="000000" w:themeColor="hyperlink"/>
          <w:u w:val="single"/>
        </w:rPr>
        <w:hyperlink r:id="rId45">
          <w:r>
            <w:rPr/>
            <w:t>Link!</w:t>
          </w:r>
        </w:hyperlink>
      </w:r>
      <w:r>
        <w:rPr>
          <w:color w:val="000000" w:themeColor="hyperlink"/>
          <w:u w:val="single"/>
        </w:rPr>
        <w:hyperlink r:id="rId45">
          <w:r>
            <w:rPr/>
            <w:t>Link!</w:t>
          </w:r>
        </w:hyperlink>
      </w:r>
    </w:p>
    <w:p>
      <w:r>
        <w:t xml:space="preserve"> 19:19 28/04/2022 HDBank tăng trưởng tín dụng 9,8% ngay trong quý đầu năm   Vũ Phong -      Mức tăng trưởng tín dụng 9,8% của HDBank đi kèm với việc ưu tiên cấp tín dụng các lĩnh vực nông nghiệp nông thôn, doanh nghiệp xuất khẩu, các chuỗi cung ứng và phân phối...     </w:t>
      </w:r>
    </w:p>
    <w:p>
      <w:r>
        <w:t xml:space="preserve"> Ngân hàng Thương mại Cổ phần Phát triển TP. HCM (HDBank – mã chứng khoán: HDB) vừa công bố báo cáo tài chính quý 1/2022 với mức tăng trưởng đột biến của dư nợ tín dụng.Theo đó, tại ngày 31/3/2022, dư nợ tín dụng hợp nhất của HDBank đạt trên 234.000 tỷ đồng, tương đương tăng 9,8% so với thời điểm đầu năm. Mức này tăng trưởng đến từ tất cả các mảng kinh doanh chính, bao gồm bán lẻ, doanh nghiệp nhỏ và vừa (SME) và tài chính tiêu dùng.Nhờ vậy, HDBank ghi nhận tổng thu nhập hoạt động hợp nhất đạt 5.122 tỷ, tăng 22,9% so với cùng kỳ. Đáng chú ý, thu nhập thuần từ dịch vụ cũng tăng trên 94% với đóng góp chính từ mảng kinh doanh bảo hiểm qua ngân hàng và dịch vụ thanh toán.Trước đó, tại Đại hội đồng cổ đông thường niên 2022 vừa qua, ông Phạm Quốc Thanh, Tổng giám đốc HDBank cho biết, mảng kinh doanh bảo hiểm được ngân hàng khởi động lại từ cuối năm 2020 và thứ hạng trên thị trường liên tục được cải thiện. Tới tháng 3/2022, ngân hàng đã xếp thứ 5 về doanh số mảng kinh doanh bảo hiểm toàn thị trường, đồng thời là ngân hàng duy nhất chưa ký độc quyền với đối tác bảo hiểm nào.“Những dữ liệu này đã cho thấy sức hấp dẫn của mảng bảo hiểm tại HDBank. Tuy nhiên, ngân hàng chưa bằng lòng với vị trí thứ 5 trên thị trường như hiện tại mà hướng tới vị trí thứ 4 thứ 3 trong năm nay. Nếu thực hiện thành công, điều này sẽ tạo giá trị cao hơn cho ngân hàng, giúp HĐQT có thể chọn lựa được đối tác mang lại lợi ích cao nhất cho cổ đông trong thời gian tới”, ông Thanh chia sẻ.Bổ sung thêm, bà Nguyễn Thị Phương Thảo, Phó chủ tịch thường trực Hội đồng quản trị nhấn mạnh: “Việc ký kết độc quyền bảo hiểm nhân thọ đang là lợi thế của HDBank so với thị trường. Với giá trị hiện tại, đối tác có thể giúp ngân hàng thu về hàng chục nghìn tỷ đồng”.Quay lại với báo cáo tài chính quý 1 của HDBank, các chỉ tiêu lợi nhuận trên vốn chủ sở hữu (ROE) và lợi nhuận trên tài sản (ROA) đạt lần lượt 25,4% và 2,1%. Nợ xấu riêng lẻ chỉ 1,17%. Hệ số an toàn vốn CAR (Basel 2) trên 14,2%.Nhìn chung, sau khi tối ưu chi phí hoạt động từ 39,1% xuống còn 37,6%, HDBank báo lợi nhuận trước thuế quý 1/2022 đạt 2.528 tỷ đồng.Như vậy, nếu so với mức lợi nhuận trước thuế dự kiến đạt 9.770 tỷ đồng vừa được Đại hội đồng cổ đông thông qua, HDBank đã hoàn thành được 26% kế hoạch năm 2022.Được biết, hiện tại lợi nhuận năm 2021 còn lại của ngân hàng là hơn 5.050 tỷ đồng. Cộng với khoản lợi nhuận chưa chia của các năm trước, lợi nhuận có thể sử dụng để chia cổ tức của HDBank là gần 5.350 tỷ đồng. Theo đó, ngân hàng dự kiến sẽ phát hành hơn 503 triệu cổ phiếu để chia cổ tức năm 2021 theo tỷ lệ 25%.Ngoài ra, ngân hàng cũng dự định phát hành 20 triệu cổ phiếu cho người lao động (ESOP). Sau khi chia cổ tức và phát hành ESOP, ngân hàng sẽ tăng vốn điều lệ lên 25.503 tỷ đồng </w:t>
      </w:r>
    </w:p>
    <w:p>
      <w:r>
        <w:t>Link post: https://vneconomy.vn//loi-nhuan-truoc-thue-tang-50-lienvietpostbank-chia-co-tuc-nam-2021-voi-ty-le-15.htm</w:t>
      </w:r>
      <w:r>
        <w:rPr>
          <w:color w:val="000000" w:themeColor="hyperlink"/>
          <w:u w:val="single"/>
        </w:rPr>
        <w:hyperlink r:id="rId46">
          <w:r>
            <w:rPr/>
            <w:t>Link!</w:t>
          </w:r>
        </w:hyperlink>
      </w:r>
      <w:r>
        <w:rPr>
          <w:color w:val="000000" w:themeColor="hyperlink"/>
          <w:u w:val="single"/>
        </w:rPr>
        <w:hyperlink r:id="rId46">
          <w:r>
            <w:rPr/>
            <w:t>Link!</w:t>
          </w:r>
        </w:hyperlink>
      </w:r>
      <w:r>
        <w:rPr>
          <w:color w:val="000000" w:themeColor="hyperlink"/>
          <w:u w:val="single"/>
        </w:rPr>
        <w:hyperlink r:id="rId46">
          <w:r>
            <w:rPr/>
            <w:t>Link!</w:t>
          </w:r>
        </w:hyperlink>
      </w:r>
    </w:p>
    <w:p>
      <w:r>
        <w:t xml:space="preserve"> 18:56 28/04/2022 Lợi nhuận trước thuế tăng 50%, LienVietPostBank chia cổ tức năm 2021 với tỷ lệ 15%   Ngân Hà -      Ngân hàng Bưu điện Liên Việt (LienVietPostBank - mã chứng khoán: LPB-HOSE) tổ chức thành công Đại hội đồng cổ đông thường niên 2022 với việc thông qua nhiều nội dung quan trọng...     </w:t>
      </w:r>
    </w:p>
    <w:p>
      <w:r>
        <w:t xml:space="preserve"> Trong đó, kế hoạch kinh doanh năm 2022n đạt mục tiêu lợi nhuận trước thuế là 4.800 tỷ đồng; phương án tăng vốn điều lệ lên 21.249 tỷ đồng; chia cổ tức năm 2021 với tỷ lệ 15%Báo cáo tại Đại hội đồng cổ đông cho biết, Hội đồng quản trị Ngân hàng nhấn mạnh tới các yếu tố khách quan tác động tới kết quả kinh doanh của Ngân hàng. Làn sóng dịch Covid-19 lần thứ 4 bùng phát trong năm 2021 đã gây ảnh hưởng đến nhiều lĩnh vực, ngành nghề kinh tế. Trong bối cảnh đó, sự chủ động, linh hoạt và kinh nghiệm ứng phó dịch bệnh từ giai đoạn trước đã giúp LienVietPostBank bảo đảm hoạt động liên tục, thông suốt, ổn định, an toàn với những kết quả tích cực.Theo đó, LienVietPostBank đã hoàn thành toàn diện kế hoạch kinh doanh năm 2021 do Đại hội đồng cổ đông giao; quy mô tăng trưởng phù hợp với diễn biến của thị trường và nền kinh tế; bảo đảm đầy đủ quyền lợi của cổ đông và người lao động...Bên cạnh đó, LienVietPostBank cũng đã thực thi hiệu quả các chỉ thị của Ngân hàng Nhà nước về các giải pháp tăng cường phòng chống và khắc phục khó khăn do dịch Covid-19 cho khách hàng.Kết thúc năm tài chính 2021, tổng tài sản của LienVietPostBank đạt 289.194 tỷ đồng, huy động thị trường 1 đạt 217.014 tỷ đồng, tín dụng thị trường 1 đạt 209.029 tỷ đồng, thu dịch vụ đạt 858 tỷ đồng, đặc biệt lợi nhuận trước thuế đạt 3.638 tỷ đồng (tăng hơn 50% so với năm 2020).Với những kết quả đạt được, Hội đồng quản trị Ngân hàng đã trình Đại hội đồng cổ đông phương án kinh doanh năm 2022 với mục tiêu cao hơn. Các chỉ tiêu được đưa ra là: tổng tài sản là 336.000 tỷ đồng, huy động thị trường 1 là 257.070 tỷ đồng, tín dụng thị trường 1 là 246.650 tỷ đồng, thu dịch vụ 1.150 tỷ đồng, lợi nhuận trước thuế là 4.800 tỷ đồng, tỷ lệ chi trả cổ tức dự kiến là 12%.Về kế hoạch tăng vốn điều lệ trong năm 2022, Đại hội đồng cổ đông đã nhất trí phương án tăng vốn thêm 6.213 tỷ đồng thông qua việc chi trả cổ tức năm 2021 với tỷ lệ 15% và phát hành cổ phiếu cho cổ đông hiện hữu, nhà đầu tư nước ngoài.Theo đó, vốn điều lệ của LienVietPostBank sẽ tăng lên thành hơn 21.249 tỷ đồng. Điều này nhằm tiếp tục nâng cao tiềm lực tài chính, gia tăng lợi ích cho cổ đông, đồng thời tạo nền tảng giúp Ngân hàng phát triển an toàn, hiệu quả, bền vững. </w:t>
      </w:r>
    </w:p>
    <w:p>
      <w:r>
        <w:t>Link post: https://vneconomy.vn//lpb-dat-muc-tieu-lai-4-800-ty-dong-tang-von-len-21-249-ty-dong-trong-nam-2022.htm</w:t>
      </w:r>
      <w:r>
        <w:rPr>
          <w:color w:val="000000" w:themeColor="hyperlink"/>
          <w:u w:val="single"/>
        </w:rPr>
        <w:hyperlink r:id="rId47">
          <w:r>
            <w:rPr/>
            <w:t>Link!</w:t>
          </w:r>
        </w:hyperlink>
      </w:r>
      <w:r>
        <w:rPr>
          <w:color w:val="000000" w:themeColor="hyperlink"/>
          <w:u w:val="single"/>
        </w:rPr>
        <w:hyperlink r:id="rId47">
          <w:r>
            <w:rPr/>
            <w:t>Link!</w:t>
          </w:r>
        </w:hyperlink>
      </w:r>
      <w:r>
        <w:rPr>
          <w:color w:val="000000" w:themeColor="hyperlink"/>
          <w:u w:val="single"/>
        </w:rPr>
        <w:hyperlink r:id="rId47">
          <w:r>
            <w:rPr/>
            <w:t>Link!</w:t>
          </w:r>
        </w:hyperlink>
      </w:r>
    </w:p>
    <w:p>
      <w:r>
        <w:t xml:space="preserve"> 16:58 28/04/2022 LPB đặt mục tiêu lãi 4.800 tỷ đồng, tăng vốn lên 21.249 tỷ đồng trong năm 2022   Minh Tú -      Với sự đồng thuận cao của các cổ đông, Đại hội đồng cổ đông thường niên 2022 của Ngân hàng Bưu điện Liên Việt - LienVietPostBank (HOSE:LPB) chiều ngày 28/04 đã thông qua nhiều nội dung quan trọng, trong đó có kế hoạch lãi tăng 32%, phương án tăng vốn điều lệ lên hơn 21.000 tỷ đồng; chia cổ tức 2021 bằng cổ phiếu với tỷ lệ 15%…   Lãi trước thuế năm 2022 của LienVietPostBank tăng trưởng khá cao 32% so năm 2021, ở múc 4.800 tỷ đồng.  </w:t>
      </w:r>
    </w:p>
    <w:p>
      <w:r>
        <w:t xml:space="preserve"> Năm 2021, sự bùng phát của làn sóng dịch Covid-19 lần thứ 4 đã gây ảnh hưởng đến nhiều lĩnh vực, ngành nghề kinh tế. Trong bối cảnh đó, sự chủ động, linh hoạt và kinh nghiệm ứng phó dịch bệnh từ giai đoạn trước đã giúp LienVietPostBank bảo đảm hoạt động liên tục, thông suốt, ổn định, an toàn với những kết quả tích cực.Cụ thể, kết thúc năm tài chín`h 2021, tổng tài sản của LienVietPostBank đạt 289.194 tỷ đồng, huy động thị trường 1 đạt 217.014 tỷ đồng, tín dụng thị trường 1 đạt 209.029 tỷ đồng, thu dịch vụ đạt 858 tỷ đồng, đặc biệt lợi nhuận trước thuế đạt 3.638 tỷ đồng, cao nhất trong 14 năm hoạt động, tăng hơn 50% so với năm 2020 và vượt 14% kế hoạch. Mức cổ tức chi trả 15% bằng cổ phiếu.Từ những thành công đã đạt được và tiềm lực sẵn có, Hội đồng quản trị Ngân hàng đã trình Đại hội đồng cổ đông phương án kinh doanh năm 2022 với mức tăng trưởng cao. Các chỉ tiêu được đưa ra là: tổng tài sản là 336.000 tỷ đồng, tăng 16% so với đầu năm; trong đó, huy động thị trường 1 là 257.070 tỷ đồng, tín dụng thị trường 1 là 246.650 tỷ đồng, thu dịch vụ 1.150 tỷ đồng, lợi nhuận trước thuế là 4.800 tỷ đồng (tăng 32% so với kết quả đạt được của năm 2021); tỷ lệ chi trả cổ tức dự kiến là 12% và tỷ lệ nợ xấu duy trì ở mức 1,37%.Để hoàn thành kế hoạch kinh doanh nêu trên, LienVietPostBank lên kế hoạch xây dựng cơ cấu nguồn vốn và cân đối nguồn vốn nhằm giảm chi phí vốn, tập trung tăng trưởng tín dụng bán lẻ, phát triển dịch vụ, đa dạng hóa nguồn thu nhập, nâng cao năng lực quản trị rủi ro, đẩy mạnh thu hồi nợ xấu, đầu tư công nghệ, hiện đại hóa ngân hàng, đẩy nhanh quá trình chuyển đổi số và tiếp tục phát triển mạng lưới…Về kế hoạch tăng vốn điều lệ trong năm 2022, ĐHĐCĐ đã nhất trí phương án tăng vốn thêm 6.213 tỷ đồng lên hơn 21.249 tỷ đồng thông qua 3 hình thức: Phát hành 225,5 triệu cổ phiếu (2.255 tỷ đồng) để chi trả cổ tức với tỷ lệ 15% từ nguồn lợi nhuận sau thuế chưa phân phối năm 2021; chào bán riêng lẻ gần gần 96 triệu cổ phiếu (tương ứng gần 960 tỷ đồng) cho nhà đầu tư nước ngoài với tỷ sở hữu nước ngoài sau phát hành tối đa 9,99% và chào bán 300 triệu cổ phiếu (3.000 tỷ đồng) cho cổ đông hiện hữu theo tỷ lệ 16,44%.Việc tăng vốn nhằm tiếp tục nâng cao tiềm lực tài chính, gia tăng lợi ích cho cổ đông, đồng thời tạo nền tảng giúp Ngân hàng phát triển an toàn, hiệu quả, bền vững.Với kế hoạch và định hướng được Đại hội đồng cổ đông 2022 nhất trí đồng thuận cao, cùng nền tảng vững chắc được xây dựng trong thời gian vừa qua, sẽ là cơ sở để LienVietPostBank tiếp tục nỗ lực, tạo lập thành công mới, bứt phá mạnh mẽ để khẳng định vị thế, vững bước cho một hành trình vươn xa hơn trong năm 2022. Kết thúc quý 1/2022, LienVietPostBank đạt hơn 1.795 tỷ đồng lợi nhuận trước thuế, tăng 61% so với cùng kỳ năm trước và hoàn thành 37,5% kế hoạch năm. Tính đến 31/3/2022, tổng tài sản của ngân hàng giảm 1,5% so với cùng kỳ xuống còn 284.918 tỷ đồng. Trong đó cho vay khách hàng giảm nhẹ 0,6%, dự phòng rủi ro cho vay tăng 9,7%.#box1651137434773{background-color:#9ed6a3} </w:t>
      </w:r>
    </w:p>
    <w:p>
      <w:r>
        <w:t>Link post: https://vneconomy.vn//khong-so-mat-loi-the-ngan-hang-so-tpbank-du-kien-dat-loi-nhuan-8-200-ty-dong.htm</w:t>
      </w:r>
      <w:r>
        <w:rPr>
          <w:color w:val="000000" w:themeColor="hyperlink"/>
          <w:u w:val="single"/>
        </w:rPr>
        <w:hyperlink r:id="rId48">
          <w:r>
            <w:rPr/>
            <w:t>Link!</w:t>
          </w:r>
        </w:hyperlink>
      </w:r>
      <w:r>
        <w:rPr>
          <w:color w:val="000000" w:themeColor="hyperlink"/>
          <w:u w:val="single"/>
        </w:rPr>
        <w:hyperlink r:id="rId48">
          <w:r>
            <w:rPr/>
            <w:t>Link!</w:t>
          </w:r>
        </w:hyperlink>
      </w:r>
      <w:r>
        <w:rPr>
          <w:color w:val="000000" w:themeColor="hyperlink"/>
          <w:u w:val="single"/>
        </w:rPr>
        <w:hyperlink r:id="rId48">
          <w:r>
            <w:rPr/>
            <w:t>Link!</w:t>
          </w:r>
        </w:hyperlink>
      </w:r>
    </w:p>
    <w:p>
      <w:r>
        <w:t xml:space="preserve"> 14:21 26/04/2022 Không sợ mất lợi thế ngân hàng số, TPBank dự kiến đạt lợi nhuận 8.200 tỷ đồng   Đào Vũ -      Mặc dù gặp khó khăn do tăng trưởng tín dụng còn phụ thuộc vào chỉ tiêu của Ngân hàng Nhà nước, tuy nhiên với lợi thế từ ngân hàng số, ban lãnh đạo TPBank vẫn tự tin vào mục tiêu kinh doanh đề ra trong năm 2022...     </w:t>
      </w:r>
    </w:p>
    <w:p>
      <w:r>
        <w:t xml:space="preserve"> Ngày 26/4, Ngân hàng Thương mại Cổ phần Tiên Phong ( TPBank – mã chứng khoán: TPB) tổ chức đại hội đồng cổ đông thường niên năm 2022.Tại đại hội, các cổ đông đã bày tỏ những băn khoăn rằng, liệu TPBank có mất dần lợi thế là một ngân hàng công nghệ, đặc biệt trong bối cảnh nhiều ngân hàng khác cũng đang đầu tư rất lớn vào quá trình chuyển đổi số.Chia sẻ về tâm tư trên, ông Đỗ Anh Tú, Phó Chủ tịch TPBank cho biết, khi các ngân hàng đều phát triển ứng dụng số thì khách hàng càng dễ dàng làm quen với công nghệ. Tuy nhiên, mọi vấn đề đều có tác động hai mặt, người nào đi trước có lợi thế của người đi trước trong cạnh tranh.“Chúng ta không cần e ngại hay lo sợ mất dần lợi thế. Bởi lẽ, có những sản phẩm, giải pháp mà TPBank đưa ra thị trường đã 5 năm nhưng đến nay vẫn chưa có ngân hàng nào có. Điều này cho thấy, về công nghệ, TPBank vẫn đang đi trước các ngân hàng khác khá xa”, ông Tú khẳng định.Ông Tú đưa ví dụ, khi toàn ngành xe điện phát triển thì càng nhiều người thích sử dụng xe điện, điều này là tốt cho thị trường. Tuy nhiên, nếu để ý sẽ thấy, Tesla luôn có điểm khác biệt với những loại xe điện khác và điểm khác biệt này tạo nên giá trị của Tesla. Hoạt động chuyển đổi số đã giúp TPBank có thêm lượng lớn khách hàng mới. Cách đây 10 năm, ngân hàng mới chỉ có 50.000 khách hàng, nhưng đến nay đã có tới 5 triệu khách hàng.Ông Đỗ Minh Phú, Chủ tịch HĐQT TPBankCũng tại đại hội, khi được hỏi về khả năng kiểm soát, quản lý giá trị cổ phiếu TPB, ông Đỗ Minh Phú, Chủ tịch TPBank cho biết, ngân hàng không kiểm soát giá trị cổ phiếu mà điều này do thị trường đánh giá.Thời gian qua, khi thị trường chứng khoán nói chung giảm do nhiều sự việc khác nhau nhưng cổ phiếu TPB là một trong những cổ phiếu giá trị giảm ít. Điều này chứng tỏ cổ đông, thị trường rất tin tưởng, tín nhiệm vào ngân hàng với chất lượng tài sản tốt, kinh doanh hiệu quả.“Cổ phiếu TPB đã có sự tăng trưởng mạnh trong năm 2021, thị giá từ 27.800 - 40.000 đồng/cổ phiếu. Nếu tính cả những quyền lợi phát hành thêm thì giá trị cổ phiếu TPB đã tăng 50% trong 1 năm”, ông Phú nói.Về kế hoạch kinh doanh năm 2022, ngân hàng dự tính lợi nhuận trước thuế tăng 36% so với năm 2021 và đạt 8.200 tỷ đồng; Tổng tài sản tăng 20% so với thời điểm cuối năm 2021 đạt 350.000 tỷ đồng; Tổng giá trị huy động là 292.579 tỷ, tương đương với mức tăng trưởng 12% so với năm trước, trong đó tiền gửi khách hàng tăng trưởng 15% và đạt mức 201.212 tỷ đồng; Mục tiêu duy trì tỷ lệ nợ xấu ở mức thấp dưới 1,5%.Nói thêm về mức lợi nhuận dự kiến khoảng 8.200 tỷ đồng, ông Phú cho hay, con số này được tính toán trên hạn mức tăng trưởng tín dụng được cấp là 18%, tức đã thấp hơn năm 2021 khoảng 5%.Còn trong trường hợp xấu hơn, Ngân hàng Nhà nước phân bổ cho TPBank chỉ được tăng trưởng tín dụng ngang bằng với mức tăng trưởng toàn ngành, khoảng 14% thì lợi nhuận trước thuế của ngân hàng sẽ hụt thu 200 tỷ đồng so với kế hoạch đề ra.Tuy nhiên, ông Phú nhấn mạnh, với lợi thế từ ngân hàng số, khoảng hụt thu từ tín dụng sẽ được bù đắp bằng những mảng khác, hoặc từ việc tiết giảm chi phí. “Do đó, tôi tin kế hoạch lãi 8.200 tỷ đồng sẽ thành công”, ông Phú nhấn mạnh.Sau khi nhận được các chia sẻ từ ban lãnh đạo TPBank, đại hội đã thông qua kế hoạch kinh doanh 2022 với tỷ lệ đồng thuận cao.Đồng thời, cổ đông TPBank cũng đồng ý việc chia cổ tức bằng cổ phiếu thưởng cho cổ đông và chương trình cho người lao động (ESOP) với tổng tỷ lệ 34% để tăng vốn điều lệ.Được biết, kết thúc quý 1/2022, tổng tài sản của TPBank hiện trên 300 nghìn tỷ đồng, tăng 40% so với cùng kỳ. Tổng thu nhập hoạt động trên 3.600 tỷ đồng, tăng gần 30% so với cuối quý 1/2021. Trong đó, thu nhập lãi thuần từ dịch vụ chiếm hơn 14% tổng doanh thu, đạt trên 510 tỷ đồng. Tổng huy động tăng trưởng gần 40%, đạt trên 270 nghìn tỷ đồng. Lợi nhuận trước thuế quý 1 đạt 1.623 tỷ đồng. </w:t>
      </w:r>
    </w:p>
    <w:p>
      <w:r>
        <w:t>Link post: https://vneconomy.vn//dong-tien-quay-lai-quy-dao-sau-thoi-ky-lac-nhip.htm</w:t>
      </w:r>
      <w:r>
        <w:rPr>
          <w:color w:val="000000" w:themeColor="hyperlink"/>
          <w:u w:val="single"/>
        </w:rPr>
        <w:hyperlink r:id="rId49">
          <w:r>
            <w:rPr/>
            <w:t>Link!</w:t>
          </w:r>
        </w:hyperlink>
      </w:r>
      <w:r>
        <w:rPr>
          <w:color w:val="000000" w:themeColor="hyperlink"/>
          <w:u w:val="single"/>
        </w:rPr>
        <w:hyperlink r:id="rId49">
          <w:r>
            <w:rPr/>
            <w:t>Link!</w:t>
          </w:r>
        </w:hyperlink>
      </w:r>
      <w:r>
        <w:rPr>
          <w:color w:val="000000" w:themeColor="hyperlink"/>
          <w:u w:val="single"/>
        </w:rPr>
        <w:hyperlink r:id="rId49">
          <w:r>
            <w:rPr/>
            <w:t>Link!</w:t>
          </w:r>
        </w:hyperlink>
      </w:r>
    </w:p>
    <w:p>
      <w:r>
        <w:t xml:space="preserve"> 07:00 26/04/2022 Dòng tiền quay lại quỹ đạo sau thời kỳ lạc nhịp   Đào Vũ -      Sau gần 2 năm lang thang ở các thị trường tài sản có nhiều rủi ro bởi Covid-19, dòng tiền trong nước đang quay lại quỹ đạo vốn có. Trong đó, tiền gửi cư dân vào hệ thống ngân hàng tăng nhanh, còn doanh nghiệp cũng rút dần tiền gửi để đưa vào hoạt động sản xuất kinh doanh. Giới chuyên gia cho rằng, đây là tín hiệu rõ ràng nhất cho sự hồi phục của nền kinh tế....     </w:t>
      </w:r>
    </w:p>
    <w:p>
      <w:r>
        <w:t xml:space="preserve"> Số liệu mới nhất từ Ngân hàng Nhà nước cho thấy, trong tháng 2/2022, tiền gửi cư dân tăng hơn 56.000 tỷ đồng. Mức tăng này trong tháng 1/2022 là 103.000 tỷ đồng. Như vậy, chỉ trong 2 tháng đầu năm 2022, người dân đã gửi ròng khoảng 159.000 tỷ đồng vào hệ thống ngân hàng, lớn hơn số liệu của cả năm 2021.NHIỀU ÁP LỰC KHIẾN LÃI SUẤT NGÂN HÀNG TĂNGTrước đó, tăng trưởng của tiền gửi cư dân đã có hai năm giảm tốc. Cụ thể, năm 2021, số dư tiền gửi của người dân vào hệ thống ngân hàng chỉ tăng 158.600 tỷ đồng, chưa bằng một nửa so với số tăng thêm trong năm 2020. Tương tự, năm 2020, tăng trưởng số dư tiền gửi của người dân cũng giảm gần một nửa so với giai đoạn 2018-2019.Thời điểm năm 2019 và đầu năm 2020, Ngân hàng Nhà nước liên tiếp mua vào lượng ngoại tệ rất lớn để củng cố dự trữ ngoại hối. Lượng cung VND đối ứng được đẩy ra thị trường giúp thanh khoản hệ thống ở trạng thái dồi dào.Vì vậy, mặc dù tốc độ tăng trưởng tiền gửi của cư dân bắt đầu giảm tốc từ năm 2020, nhưng thanh khoản hệ thống ngân hàng luôn ổn định ở mặt bằng thấp, lãi suất VND liên ngân hàng qua đêm dưới 1%/năm.Lượng tiền đối ứng trên dần được thị trường trung hòa. Khi tăng trưởng tín dụng bứt tốc mạnh mẽ, thanh khoản hệ thống lập tức phản ứng theo chiều hướng căng thẳng. Từ cuối năm 2021 đến nay, kênh hỗ trợ vốn của Ngân hàng Nhà nước trên thị trường mở (OMO) đã được nhiều thành viên sử dụng. Đồng thời, lãi suất VND liên ngân hàng kỳ hạn qua đêm thường xuyên trên 2%/năm.Để tránh rủi ro không đáng có liên quan đến thanh khoản, nhiều ngân hàng đã chủ động tăng lãi suất huy động. Theo đó, mặt bằng lãi suất huy động từ giữa năm 2021 đến nay đã tăng khoảng 0,3-0,5 điểm phần trăm.Theo Công ty Chứng khoán Vietcombank (VCBS), có ba lý do chính khiến thanh khoản hệ thống khó dồi dào trở lại và lãi suất liên ngân hàng sẽ duy trì xung quanh mặt bằng hiện tại.Thứ nhất, trên thế giới, các ngân hàng trung ương, điển hình là Fed hay BOE, vẫn đang trong quá trình trung hòa dần chính sách tiền tệ nới lỏng. Hơn nữa, các quan điểm mạnh mẽ của Fed một lần nữa lại được củng cố trong biên bản họp tháng 3.Thứ hai, trong quý 1/2022, dư nợ tín dụng tăng 5,04%, cao hơn nhiều so với mức tăng 2,16% của quý 1/2021, cho thấy nhu cầu tín dụng cao trong giai đoạn phục hồi kinh tế sau dịch.Thứ ba, áp lực từ lạm phát cũng như lạm phát kỳ vọng tăng theo các diễn biến cập nhật từ thị trường thế giới.Vì vậy, VCBS đánh giá, mức độ biến động của lãi suất huy động sẽ tiếp tục phụ thuộc nhiều vào độ dồi dào của dòng vốn trên thị trường liên ngân hàng. Cùng với đó, tốc độ tăng trưởng tín dụng và diễn biến lạm phát trong các quý tới cũng sẽ là yếu tố ảnh hưởng đến mức độ tăng của lãi suất huy động.“Với áp lực lạm phát tiếp tục hiện hữu trong các tháng tiếp theo, cùng với nhu cầu tăng trưởng tín dụng cao hơn trong giai đoạn phục hồi kinh tế, lãi suất huy động còn có thể tiếp tục tăng khoảng 0,5-1,0 điểm phần trăm trong cả năm 2022”, nhóm nghiên cứu dự báo.CÁC KÊNH ĐẦU TƯ "NGUỘI" DẦNVừa qua, tại thị trường trái phiếu, Ủy ban Chứng khoán Nhà nước (SSC) đã công bố hủy bỏ 9 đợt chào bán trái phiếu từ tháng 7/2021 đến tháng 3/2022 với tổng trị giá 10.030 tỷ đồng của các công ty thuộc Tập đoàn Tân Hoàng Minh, bao gồm Công ty Ngôi Sao Việt, Công ty Cung điện Mùa đông, Công ty Soleil.Đồng thời, Cơ quan cảnh sát điều tra Bộ Công an ra quyết định khởi tố bị can, thực hiện lệnh bắt tạm giam ông Đỗ Anh Dũng, Chủ tịch Hội đồng quản trị kiêm Tổng giám đốc Tập đoàn Tân Hoàng Minh để điều tra về tội lừa đảo chiếm đoạt tài sản.Việc hủy kết quả phát hành trái phiếu Tân Hoàng Minh trong ngắn hạn sẽ tác động đa chiều đến khả năng huy động vốn của nhóm doanh nghiệp cùng ngành trên khi nhà đầu tư sẽ có góc nhìn chọn lọc kỹ càng hơn rất nhiều về điều khoản đi kèm của sản phẩm trái phiếu doanh nghiệp bất động sản.Giới chuyên môn cho rằng, khi nhà đầu tư e dè ở kênh trái phiếu doanh nghiệp thì dòng tiền sẽ chạy sang thị trường chứng khoán. Tuy nhiên, thị trường chứng khoán cũng xuất hiện nhiều vụ việc liên quan đến pháp lý.Gần đây nhất, Cơ quan Cảnh sát điều tra Bộ Công an đã ra Quyết định khởi tố bị can, Lệnh bắt bị can để tạm giam, Lệnh khám xét đối với bốn cá nhân về tội “Thao túng thị trường chứng khoán” gồm Chủ tịch Louis Holdings Đỗ Thành Nhân và Tổng giám đốc Chứng khoán Trí Việt.Trước đó, cơ quan này cũng cho biết đang tiến hành điều tra vụ “Thao túng thị trường chứng khoán”, xảy ra tại Công ty CP Tập đoàn FLC, Công ty CP Chứng khoán BOS và các công ty có liên quan.Sau các vụ việc trên, trong vòng một tháng, chỉ số VN-Index đã giảm tới 124 điểm và trở về vùng giá cách đây nửa năm. Kéo theo áp lực bán tháo lan từ nhóm cổ phiếu vốn hoá nhỏ, có tính đầu cơ sang các cổ phiếu vốn hóa vừa và lớn. Thanh khoản thị trường cũng giảm mạnh so với thời điểm cuối năm 2021.Nhìn chung, kênh đầu tư chứng khoán và trái phiếu doanh nghiệp đã cho thấy dấu hiệu chững lại khi hàng loạt các vụ việc sai phạm đang được Chính phủ gấp rút làm rõ.Tại diễn biến khác, mặc dù chưa có vụ việc nào liên quan đến pháp lý được công bố nhưng sau một thời gian tăng nóng 30 - 50%, tình hình giao dịch bất động sản tại một số nơi cũng đang có dấu hiệu chững lại, khó tìm người mua.DÒNG TIỀN QUAY LẠI QUỸ ĐẠO THÔNG THƯỜNGVới việc lãi suất huy động tăng nhanh và các kênh đầu tư như chứng khoán, trái phiếu doanh nghiệp, bất động sản… bị chững lại, dòng tiền đã chuyển hướng về nơi an toàn là ngân hàng. Số liệu từ Ngân hàng Nhà nước cho thấy, chỉ trong 2 tháng đầu năm 2022, người dân đã gửi ròng vào hệ thống ngân hàng 159.000 tỷ đồng.Đáng chú ý, trong khi người dân gửi ròng thì các doanh nghiệp lại có xu hướng rút dần tiền gửi để đưa vào hoạt động sản xuất kinh doanh. Luỹ kế 2 tháng đầu năm, tổ chức doanh nghiệp đã rút ròng khoảng 8.800 tỷ đồng.Theo TS. Nguyễn Trí Hiếu, chuyên gia tài chính, dù ít nhưng số liệu cuối tháng 2/2022 vẫn phát đi những tín hiệu cho thấy tiền gửi tại ngân hàng đang quay trở về quỹ đạo thông thường, chấm dứt 2 năm lạc nhịp trước đó.Cụ thể, dòng tiền nhàn rỗi của cư dân quay nhanh chóng trở lại hệ thống ngân hàng. Bởi lẽ, gửi tiết kiệm là kênh đầu tư có mức sinh lời tốt do mức lãi suất tiền gửi vẫn đang thực dương khá lớn so với lạm phát. Ngoài ra, nhiều chương trình ưu đãi được các ngân hàng đẩy mạnh nhằm tăng tỷ lệ tiền gửi không kỳ hạn (CASA) cũng giúp cho tiền nhàn rỗi của cư dân tăng mạnh hơn.“Đặc biệt, những nguy cơ bong bóng từ thị trường chứng khoán, thị trường bất động sản hiện nay đang gia tăng rủi ro cho nhà đầu tư. Tất nhiên, tùy khẩu vị rủi ro của từng đối tượng khách hàng nhưng có thể thấy tiền gửi vẫn sẽ có vị trí nhất định, chưa kể đây là kênh tích lũy, mà đã là tích lũy thì sẽ theo xu hướng tăng”, ông Hiếu nói.Trái lại, tiền gửi của doanh nghiệp sẽ được rút dần ra để đưa vào hoạt động sản xuất kinh doanh khi nền kinh tế Việt Nam tiếp tục hồi phục, chứ không còn để quá nhiều tại ngân hàng. Hoạt động rút ròng này sẽ phải vận động dần dần chứ không thể lập tức rút ngay một khoản tiền lớn.“Biến động của dòng tiền chảy vào ngân hàng cho thấy loạt động thái từ phía nhà quản lý ngăn lĩnh vực rủi ro tăng nóng đã có hiệu quả. Đồng thời, doanh nghiệp đã chú trọng hơn vào hoạt động sản xuất kinh doanh. Tất cả những điều này đều thể hiện nền kinh tế Việt Nam đang hồi phục mạnh mẽ và hướng tới sự phát triển bền vững”, ông Hiếu nhấn mạnh. </w:t>
      </w:r>
    </w:p>
    <w:p>
      <w:r>
        <w:t>Link post: https://vneconomy.vn//bo-tai-chinh-de-xuat-giam-30-tien-thue-dat-va-thue-mat-nuoc-trong-nam-2022.htm</w:t>
      </w:r>
      <w:r>
        <w:rPr>
          <w:color w:val="000000" w:themeColor="hyperlink"/>
          <w:u w:val="single"/>
        </w:rPr>
        <w:hyperlink r:id="rId50">
          <w:r>
            <w:rPr/>
            <w:t>Link!</w:t>
          </w:r>
        </w:hyperlink>
      </w:r>
      <w:r>
        <w:rPr>
          <w:color w:val="000000" w:themeColor="hyperlink"/>
          <w:u w:val="single"/>
        </w:rPr>
        <w:hyperlink r:id="rId50">
          <w:r>
            <w:rPr/>
            <w:t>Link!</w:t>
          </w:r>
        </w:hyperlink>
      </w:r>
      <w:r>
        <w:rPr>
          <w:color w:val="000000" w:themeColor="hyperlink"/>
          <w:u w:val="single"/>
        </w:rPr>
        <w:hyperlink r:id="rId50">
          <w:r>
            <w:rPr/>
            <w:t>Link!</w:t>
          </w:r>
        </w:hyperlink>
      </w:r>
    </w:p>
    <w:p>
      <w:r>
        <w:t xml:space="preserve"> 15:24 15/04/2022 Bộ Tài chính đề xuất giảm 30% tiền thuê đất và thuê mặt nước trong năm 2022   Trâm Anh -      Mức giảm 30% số tiền thuê đất, thuê mặt nước trong năm 2022, trị giá khoảng 3.500 tỷ đồng và không áp dụng quy định các đối tượng phải ngừng sản xuất, kinh doanh do ảnh hưởng của dịch Covid-19 như trước đây...   Bộ Tài chính đề xuất giảm số tiền thuê đất, thuê mặt nước trong năm 2022 khoảng 3.500 tỷ đồng.  </w:t>
      </w:r>
    </w:p>
    <w:p>
      <w:r>
        <w:t xml:space="preserve"> Bộ Tài chính vừa hoàn thiện dự thảo quyết định của Thủ tướng Chính phủ về việc giảm tiền thuê đất, thuê mặt nước của năm 2022 đối với các đối tượng bị ảnh hưởng bởi dịch Covid-19 theo Nghị quyết 11/NQ-CP ngày 30/01/2022 về Chương trình phục hồi và phát triển kinh tế - xã hội và triển khai Nghị quyết số 43/2022/QH15 của Quốc hội về chính sách tài khóa, tiền tệ hỗ trợ chương trình.Theo đó, Bộ Tài chính đề xuất giảm số tiền thuê đất, thuê mặt nước trong năm 2022 khoảng 3.500 tỷ đồng.Tại dự thảo quyết định, Bộ Tài chính đề xuất đối tượng áp dụng kế thừa theo đối tượng được miễn tiền thuê đất của năm 2021 và bổ sung thêm đối tượng thuê mặt nước.Đáng chú ý, tại Nghị quyết số 11 quy định điều kiện được giảm tiền thuê đất, thuê mặt nước năm 2022 là người thuê đất, thuê mặt nước phải ngừng sản xuất, kinh doanh do ảnh hưởng của dịch Covid-19. Tuy nhiên, với chỉ đạo của Chính phủ, Thủ tướng Chính phủ về chống dịch trong tình hình hiện nay, không thực hiện biện pháp giãn cách, cách ly trên phạm vi toàn xã hội, do đó, Bộ Tài chính đề xuất không quy định điều kiện này như thực hiện trong năm 2021.Theo đó, đối tượng áp dụng giảm tiền thuê đất, thuê mặt nước của năm 2022 với mức giảm 30% là tổ chức, đơn vị, doanh nghiệp, hộ gia đình, cá nhân đang được Nhà nước cho thuê đất, thuê mặt nước trực tiếp theo quyết định hoặc hợp đồng hoặc giấy chứng nhận quyền sử dụng đất, quyền sở hữu nhà ở và tài sản khác gắn liền với đất của cơ quan nhà nước có thẩm quyền dưới hình thức trả tiền thuê đất, thuê mặt nước hằng năm do ảnh hưởng của dịch Covid-19.Cũng theo dự thảo, quy định này áp dụng cho cả trường hợp người thuê đất, thuê mặt nước không thuộc đối tượng được miễn, giảm tiền thuê đất, thuê mặt nước và trường hợp người thuê đất, thuê mặt nước đang được giảm tiền thuê đất, thuê mặt nước theo quy định của pháp luật về đất đai và pháp luật khác có liên quan.Để giúp đơn giản thủ tục hành chính và thuận lợi trong tổ chức thực hiện, hạn chế tình trạng xin cho khi phải xin xác nhận của cơ quan nhà nước có thẩm quyền, Bộ Tài chính đề xuất thành phần hồ sơ chỉ gồm 2 loại văn bản.Một là, giấy đề nghị giảm tiền thuê đất, thuê mặt nước năm 2022 của người thuê đất, thuê mặt nước theo mẫu.Hai là, bản sao quyết định cho thuê đất, thuê mặt nước hoặc hợp đồng thuê đất, thuê mặt nước hoặc giấy chứng nhận quyền sử dụng đất, quyển sở hữu nhà ở và tài sản khác gắn liền với đất của cơ quan nhà nước có thẩm quyền. Theo quy định, người nộp thuế theo cơ chế tự khai, tự nộp, do đó, Bộ Tài chính đề xuất quy định, người thuê đất khi đề nghị giảm tiền thuê đất, thuê mặt nước phải chịu trách nhiệm trước pháp luật về tính trung thực, chính xác của thông tin và đề nghị giảm tiền thuê đất, thuê mặt nước.Chính sách này sẽ góp phần giảm bớt khó khăn cho các đối tượng bị ảnh hưởng bởi dịch Covid-19, góp phần duy trì và phục hồi sản xuất kinh doanh.Trước đó, kết quả thực hiện giảm tiền thuê đất trong năm 2021 theo Quyết định số 27/2021/QĐ-TTg ngày 25/9/2021 về việc giảm tiền thuê đất của năm 2021 đối với các đối tượng bị ảnh hưởng bởi dịch Covid-19 là khoảng 3.433 tỷ đồng.Bên cạnh đề xuất giảm tiền thuê đất, thuê mặt nước, Bộ Tài chính cũng đang lấy ý kiến dự thảo Nghị định gia hạn thời hạn nộp thuế giá trị gia tăng, thuế thu nhập doanh nghiệp, thuế thu nhập cá nhân.Trường hợp được Chính phủ phê duyệt ban hành, tổng số tiền thuế, tiền thuê đất, thuê mặt nước được giảm, gia hạn vào khoảng 132.000-137.000 tỷ đồng. Khoản tiền này sẽ có ý nghĩa rất lớn đối với doanh nghiệp, cá nhân khi có thêm nguồn tài chính, sự hỗ trợ về dòng tiền để đầu tư vào sản xuất kinh doanh, thúc đẩy tăng trưởng, tạo thuận lợi cho doanh nghiệp, các tổ chức kinh tế và người dân. </w:t>
      </w:r>
    </w:p>
    <w:p>
      <w:r>
        <w:t>Link post: https://vneconomy.vn//bo-tai-chinh-nhan-ban-giao-cong-thong-tin-dien-tu-quy-vaccine-phong-covid-19.htm</w:t>
      </w:r>
      <w:r>
        <w:rPr>
          <w:color w:val="000000" w:themeColor="hyperlink"/>
          <w:u w:val="single"/>
        </w:rPr>
        <w:hyperlink r:id="rId51">
          <w:r>
            <w:rPr/>
            <w:t>Link!</w:t>
          </w:r>
        </w:hyperlink>
      </w:r>
      <w:r>
        <w:rPr>
          <w:color w:val="000000" w:themeColor="hyperlink"/>
          <w:u w:val="single"/>
        </w:rPr>
        <w:hyperlink r:id="rId51">
          <w:r>
            <w:rPr/>
            <w:t>Link!</w:t>
          </w:r>
        </w:hyperlink>
      </w:r>
      <w:r>
        <w:rPr>
          <w:color w:val="000000" w:themeColor="hyperlink"/>
          <w:u w:val="single"/>
        </w:rPr>
        <w:hyperlink r:id="rId51">
          <w:r>
            <w:rPr/>
            <w:t>Link!</w:t>
          </w:r>
        </w:hyperlink>
      </w:r>
    </w:p>
    <w:p>
      <w:r>
        <w:t xml:space="preserve"> 16:36 23/03/2022 Bộ Tài chính nhận bàn giao Cổng thông tin điện tử Quỹ Vaccine phòng Covid-19   Trâm Anh -      Theo Bộ Tài chính, đến nay, số thu của Quỹ Vaccine đạt 8.954,6 tỷ đồng, số chi là 7.672,2 tỷ đồng...   Danh sách tổ chức, cá nhân, doanh nghiệp ủng hộ Quỹ Vaccine phòng chống Covid-19 đều được liệt kê chi tiết.  </w:t>
      </w:r>
    </w:p>
    <w:p>
      <w:r>
        <w:t xml:space="preserve"> Tại Trụ sở Kho bạc Nhà nước, Ban Quản lý Quỹ Vaccine phòng Covid-19 vừa tiếp nhận Cổng thông tin điện tử Quỹ Vaccine phòng Covid-19 từ Tập đoàn Sovico. Theo đó, ngày 26/5/2021, Thủ tướng Chính phủ ban hành Quyết định số 779/QĐ-TTg về việc thành lập Quỹ Vaccine phòng Covid-19.Trên cơ sở này, Bộ trưởng Bộ Tài chính ban hành Quyết định số 1062/QĐ-BTC ngày 27/5/2021 về việc thành lập Ban Quản lý Quỹ Vaccine phòng Covid-19 để quản lý và thực hiện các nhiệm vụ của Quỹ.Tập đoàn Sovico đề xuất với Ban Quản lý Quỹ Vaccine phòng Covid-19 về việc tài trợ xây dựng Cổng thông tin điện tử Quỹ Vaccine phòng Covid-19.Theo Bộ trưởng Hồ Đức Phớc, kể từ khi đầu mùa dịch, Chính phủ có chủ trương mua 150 triệu liều vaccine với kinh phí khoảng 25.000 tỷ đồng. Khi đó, ngân sách chỉ có thể cân đối được 14.000 tỷ đồng, bởi vậy, Chính phủ đã thành lập Quỹ Vaccine để tập hợp nguồn lực từ xã hội cùng chung tay đẩy lùi đại dịch. Bộ trưởng Bộ Tài chính Hồ Đức Phớc phát biểu tại lễ bàn giao.Xuất phát từ ý tưởng thành lập Cổng Thông tin điện tử nói trên, chỉ trong một thời gian ngắn, Bộ Thông tin và Truyền thông phối hợp chặt chẽ với Kho bạc Nhà nước, trực tiếp là Ban Quản lý Quỹ Vaccine phòng Covid-19 và doanh nghiệp đã đưa cổng thông tin đi vào vận hành. Nhờ đó, đã bổ sung nguồn đóng góp tài chính rất lớn từ các nhà hảo tâm trong và ngoài nước vào Quỹ để mua vaccine tiêm chủng cho người dân. "Đến nay, Việt Nam trở thành 1 trong 6 quốc gia có tỷ lệ tiêm chủng Vaccine cho người dân nhiều nhất thế giới. Mọi hoạt động kinh tế, xã hội đã và đang từng bước trở về trạng thái bình thường", ông Hồ Đức Phớc nói.Ông Nguyễn Quang Vinh, Phó Tổng Giám đốc Kho bạc Nhà nước, Giám đốc Quỹ Vaccine phòng Covid-19 cho biết thêm, cổng thông tin điện tử được thiết kế với 2 tùy chọn ngôn ngữ là tiếng Việt và tiếng Anh, trực quan, dễ sử dụng cho người tài trợ. "Đây là cổng thanh toán trực tuyến để các tổ chức, cá nhân trong và ngoài nước đều có thể dễ dàng ủng hộ tiền, tài trợ vào Quỹ thông qua tài khoản tại các ngân hàng, thẻ và ví điện tử bằng VNĐ và các loại ngoại tệ quy đổi khác", ông Vinh cho biết.Cổng thông tin điện tử còn cung cấp tiện ích cho phép cá nhân, tổ chức quyên góp có thể chọn cụ thể vùng, miền, tổ chức, ngân hàng nhận ủng hộ và cung cấp giấy chứng nhận nhà tài trợ trực tuyến cho các nhà tài trợ ngay sau khi hoàn thành quyên góp.Cổng thông tin điện tử Quỹ Vaccine phòng Covid-19 còn giúp báo cáo, thống kê và cung cấp thông tin đầy đủ về hoạt động của Quỹ.Thông qua website www.quyvacxinCOVID19.gov.vn, các hoạt động của Quỹ được công khai, minh bạch trong tất cả các giai đoạn, từ khâu vận động, ủng hộ đến sử dụng quỹ.Ngoài ra, cổng thông tin điện tử còn kịp thời cập nhật các sự kiện, hoạt động về Quỹ Vaccine phòng Covid-19, các thông tin diễn biến phòng chống dịch Covid-19 tại Việt Nam, thông tin liên quan đến vaccine phòng Covid-19.Qua đó, mang lại thông tin kịp thời cho toàn dân về hoạt động của Quỹ Vaccine phòng Covid-19 nói riêng và kết quả vận động toàn dân tham gia công tác phòng, chống dịch Covid-19 nói chung. Theo số liệu của Ban Quản lý Quỹ Vaccine phòng Covid-19, tính đến cuối ngày 21/3, tổng số nguồn thu được tập trung vào tài khoản của quỹ bằng VNĐ và bằng ngoại tệ quy đổi là 8.954,6 tỷ đồng, bao gồm lãi tiền gửi ngân hàng 62,3 tỷ đồng.Số chi từ Quỹ là 7.672,2 tỷ đồng, trong đó chi mua và sử dụng vaccine 7.667,6 tỷ đồng, chi hỗ trợ nghiên cứu thử nghiệm vaccine 4,6 tỷ đồng. Tổng số cá nhân và tổ chức ủng hộ bằng tiền trực tiếp vào quỹ là 602.552 lượt tổ chức và cá nhân.#box1648022450252{background-color:#c2d6c4} </w:t>
      </w:r>
    </w:p>
    <w:p>
      <w:r>
        <w:t>Link post: https://vneconomy.vn//vietinbank-va-manulife-viet-nam-hop-tac-doc-quyen-16-nam.htm</w:t>
      </w:r>
      <w:r>
        <w:rPr>
          <w:color w:val="000000" w:themeColor="hyperlink"/>
          <w:u w:val="single"/>
        </w:rPr>
        <w:hyperlink r:id="rId52">
          <w:r>
            <w:rPr/>
            <w:t>Link!</w:t>
          </w:r>
        </w:hyperlink>
      </w:r>
      <w:r>
        <w:rPr>
          <w:color w:val="000000" w:themeColor="hyperlink"/>
          <w:u w:val="single"/>
        </w:rPr>
        <w:hyperlink r:id="rId52">
          <w:r>
            <w:rPr/>
            <w:t>Link!</w:t>
          </w:r>
        </w:hyperlink>
      </w:r>
      <w:r>
        <w:rPr>
          <w:color w:val="000000" w:themeColor="hyperlink"/>
          <w:u w:val="single"/>
        </w:rPr>
        <w:hyperlink r:id="rId52">
          <w:r>
            <w:rPr/>
            <w:t>Link!</w:t>
          </w:r>
        </w:hyperlink>
      </w:r>
    </w:p>
    <w:p>
      <w:r>
        <w:t xml:space="preserve"> 06:00 26/01/2022 VietinBank và Manulife Việt Nam hợp tác độc quyền 16 năm   Minh Tú -      Theo thỏa thuận đã ký kết, Manulife Việt Nam là nhà phân phối độc quyền các giải pháp bảo hiểm nhân thọ cho khách hàng của VietinBank trong 16 năm…   VietinBank và Manulife Việt Nam kích hoạt thỏa thuận hợp tác độc quyền 16 năm  </w:t>
      </w:r>
    </w:p>
    <w:p>
      <w:r>
        <w:t xml:space="preserve"> Ngân hàng TMCP Công Thương Việt Nam (VietinBank) và Manulife Việt Nam vừa ra mắt và phát động kinh doanh theo thỏa thuận hợp tác độc quyền kéo dài 16 năm về bancassurance đã ký kết giữa hai bên.Cụ thể, theo thỏa thuận đã ký kết và có hiệu lực kể từ ngày 29/12/2021, Manulife Việt Nam chính thức là nhà phân phối độc quyền các giải pháp bảo hiểm nhân thọ cho khách hàng của VietinBank.Theo đó, một danh mục các giải pháp bảo hiểm, tài sản và hưu trí đa dạng sẽ dần được phân phối thông qua mạng lưới ngân hàng của VietinBank. Các sản phẩm này sẽ được phân phối bởi đội ngũ kinh doanh chuyên nghiệp được đào tạo bài bản và hỗ trợ bởi các công cụ cùng quy trình số hóa tiên tiến nhất.Một trong những sản phẩm đầu tiên sẽ được phân phối cho khách hàng của VietinBank là “Điểm tựa thịnh vượng” - một sản phẩm bảo hiểm liên kết đầu tư được thiết kế nhằm hỗ trợ khách hàng tham gia đầu tư vào các quỹ được quản lý bởi những chuyên gia hàng đầu; đồng thời an tâm trước rủi ro với nhiều quyền lợi bảo vệ khác.Hiện nay, khách hàng đã có thể tham gia sản phẩm “Điểm Tựa Thịnh Vượng” tại hệ thống các Chi nhánh, phòng giao dịch của VietinBank.Trong năm 2021, Manulife Việt Nam là công ty bảo hiểm nhân thọ dẫn đầu thị trường về phí bảo hiểm thực thu năm đầu tiên (FYP) trên tất cả các kênh phân phối cộng lại. Mối quan hệ hợp tác này cùng VietinBank sẽ góp phần giúp Manulife Việt Nam nâng cao vị thế cũng như khả năng phân phối, đồng thời thể hiện cam kết lâu dài của công ty đối với sự phát triển bền vững của ngành bảo hiểm tại Việt Nam. </w:t>
      </w:r>
    </w:p>
    <w:p>
      <w:r>
        <w:t>Link post: https://vneconomy.vn//quy-mo-kinh-te-so-tp-hcm-nam-2021-dat-gan-8-3-ty-usd.htm</w:t>
      </w:r>
      <w:r>
        <w:rPr>
          <w:color w:val="000000" w:themeColor="hyperlink"/>
          <w:u w:val="single"/>
        </w:rPr>
        <w:hyperlink r:id="rId53">
          <w:r>
            <w:rPr/>
            <w:t>Link!</w:t>
          </w:r>
        </w:hyperlink>
      </w:r>
      <w:r>
        <w:rPr>
          <w:color w:val="000000" w:themeColor="hyperlink"/>
          <w:u w:val="single"/>
        </w:rPr>
        <w:hyperlink r:id="rId53">
          <w:r>
            <w:rPr/>
            <w:t>Link!</w:t>
          </w:r>
        </w:hyperlink>
      </w:r>
      <w:r>
        <w:rPr>
          <w:color w:val="000000" w:themeColor="hyperlink"/>
          <w:u w:val="single"/>
        </w:rPr>
        <w:hyperlink r:id="rId53">
          <w:r>
            <w:rPr/>
            <w:t>Link!</w:t>
          </w:r>
        </w:hyperlink>
      </w:r>
    </w:p>
    <w:p>
      <w:r>
        <w:t xml:space="preserve"> 09:58 26/03/2022 Quy mô kinh tế số TP.HCM năm 2021 đạt gần 8,3 tỷ USD   Phạm Vinh -      Năm 2022, kinh tế số đóng góp 15% GRDP của TP.HCM và hướng phát triển Trung tâm công nghệ tài chính (Fintech hub) khu vực với các chính sách thử nghiệm (sandbox) về chuyển đổi số…   Ông Lâm Đình Thắng (người đứng) và ông Trần Hoàng Ngân đồng chủ trì tọa đàm “Kinh tế số - Triển vọng và định hướng phát triển trên địa bàn TP.HCM”.  </w:t>
      </w:r>
    </w:p>
    <w:p>
      <w:r>
        <w:t xml:space="preserve"> Ngày 25/3, nhằm tiếp thu ý kiến và hoàn thiện báo cáo đánh giá đóng góp của kinh tế số trong GRDP trên địa bàn TP.HCM, đánh giá chính sách hỗ trợ của các doanh nghiệp trong ngành, Viện Nghiên cứu phát triển (HIDS) phối hợp cùng Sở Thông tin và Truyền thông tổ chức tọa đàm “Kinh tế số - Triển vọng và định hướng phát triển trên địa bàn TP.HCM”.  “Để đạt các mục tiêu đề ra, trước mắt là kinh tế số đóng góp 15% GRDP TP.HCM năm 2022, HIDS sẽ tập trung nghiên cứu, đề xuất phát triển TP.HCM thành Trung tâm công nghệ tài chính (Fintech hub) khu vực; Đề xuất các chính sách thử nghiệm (sandbox) về chuyển đổi số; và hoàn thiện Trung tâm hỗ trợ Chuyển đổi số - DXCenter.”Ông Phạm Bình An, Phó Viện trưởng Viện Nghiên cứu phát triển (HIDS).Chương trình chuyển đổi số được UBND TP.HCM ban hành vào tháng 7/2020 xác định nhiều nhiệm vụ trọng tâm, trong đó đặt mục tiêu đến năm 2022 kinh tế số chiếm tỷ trọng 15% GRDP và tỷ lệ này tăng lên 25% (năm 2025) và 40% (năm 2030).Ông Lâm Đình Thắng, Giám đốc Sở Thông tin và Truyền thông TP.HCM khẳng định TP.HCM có lượng người sử dụng smartphone, Internet cao nhất nước. Ngoài ra, hạ tầng cáp quang, Internet băng thông rộng, hạ tầng di động 3G, 4G phủ 100% phường, xã, thị trấn.Các ứng dụng mạng xã hội, ứng dụng xem video, game, ứng dụng công việc hay ứng dụng mua sắm qua các sàn thương mại điện tử đều được người dân sử dụng thường xuyên và xu hướng số hóa trong học tập và làm việc từ xa ngày càng phổ biến.Bên cạnh đó, thương mại điện tử đang ở giai đoạn phát triển nhanh chóng cả về hình thức lẫn quy mô thị trường. Đặc biệt, năm 2021, đại dịch Covid-19 đã ảnh hưởng lớn đến tăng trưởng kinh tế và đời sống người dân, nhưng lại là “cú hích” phát triển giao dịch trực tuyến nói riêng và chuyển đổi số nói chung. Riêng ngành Khoa học công nghệ và ngành Thông tin truyền thông TP.HCM có tốc độ phát triển khá cao so với cùng kỳ lần lượt là 3,8% và 6,08%.Tại tọa đàm, Phó Viện trưởng Viện Nghiên cứu phát triển (HIDS) Phạm Bình An cho biết: Theo tính toán của chuyên gia, quy mô GRDP của nền kinh tế số TP.HCM năm ngoái là 191.768 tỷ đồng (tương đương khoảng 8,27 tỷ USD). Với kết quả này, ước lượng tỷ trọng nền kinh tế số trong quy mô GRDP của TP.HCM năm 2021 vào khoảng 13,71% đến 15,72%.“Để đạt các mục tiêu đề ra, trước mắt là kinh tế số đóng góp 15% GRDP TP.HCM năm 2022, HIDS sẽ tập trung nghiên cứu, đề xuất phát triển TP.HCM thành Trung tâm công nghệ tài chính (Fintech hub) khu vực; Đề xuất các chính sách thử nghiệm (sandbox) về chuyển đổi số; và hoàn thiện Trung tâm hỗ trợ Chuyển đổi số - DXCenter”, ông An nói.Đánh giá lại tầm quan trọng của kinh tế số, Viện trưởng HIDS Trần Hoàng Ngân, cho rằng: Có 5 vấn đề cần làm tốt hiện nay là: Đẩy mạnh công tác tuyên truyền để người dân hưởng ứng, ứng dụng công nghệ số; Hỗ trợ doanh nghiệp chuyển đổi số, hỗ trợ doanh nghiệp số; Đầu tư hạ tầng số, đầu tư nguồn nhân lực chất lượng cao (trong đó có nguồn nhân lực kinh tế số); Ban hành thể chế và những quy định để đảm bảo an toàn cho việc sử dụng kinh tế số và bảo vệ sở hữu trí tuệ; Thúc đẩy chính quyền số với việc đẩy mạnh dịch vụ công trực tuyến.Các kết quả nghiên cứu bước đầu thể hiện được sự tiên phong của TP.HCM trong xây dựng chính quyền điện tử với kho dữ liệu dùng chung và đô thị thông minh, tập trung các giải pháp kỹ thuật đồng bộ về nền tảng số. </w:t>
      </w:r>
    </w:p>
    <w:p>
      <w:r>
        <w:t>Link post: https://vneconomy.vn//blockchain-at-chu-bai-de-kinh-te-so-but-pha.htm</w:t>
      </w:r>
      <w:r>
        <w:rPr>
          <w:color w:val="000000" w:themeColor="hyperlink"/>
          <w:u w:val="single"/>
        </w:rPr>
        <w:hyperlink r:id="rId54">
          <w:r>
            <w:rPr/>
            <w:t>Link!</w:t>
          </w:r>
        </w:hyperlink>
      </w:r>
      <w:r>
        <w:rPr>
          <w:color w:val="000000" w:themeColor="hyperlink"/>
          <w:u w:val="single"/>
        </w:rPr>
        <w:hyperlink r:id="rId54">
          <w:r>
            <w:rPr/>
            <w:t>Link!</w:t>
          </w:r>
        </w:hyperlink>
      </w:r>
      <w:r>
        <w:rPr>
          <w:color w:val="000000" w:themeColor="hyperlink"/>
          <w:u w:val="single"/>
        </w:rPr>
        <w:hyperlink r:id="rId54">
          <w:r>
            <w:rPr/>
            <w:t>Link!</w:t>
          </w:r>
        </w:hyperlink>
      </w:r>
    </w:p>
    <w:p>
      <w:r>
        <w:t xml:space="preserve"> 13:00 25/04/2022 Blockchain- “át chủ bài” để kinh tế số bứt phá   Phan Anh -      Một startup trong lĩnh vực Blockchain chỉ trong một vài năm đã phát triển đột phá và tạo giá trị vốn hóa lên tới hàng tỷ USD, gấp nhiều lần một tập đoàn đã ra đời hàng chục năm. Với tín hiệu tích cực này, nhiều chuyên gia cho rằng Blockchain có thể trở thành một trong những công nghệ bứt phá, là hạ tầng quan trọng của chuyển đổi số, tác nhân trọng yếu của nền kinh tế số...   Blockchain là một trong những công nghệ bứt phá, hạ tầng quan trọng của chuyển đổi số, phát triển kinh tế số.  </w:t>
      </w:r>
    </w:p>
    <w:p>
      <w:r>
        <w:t xml:space="preserve"> Theo Chainalysis, Việt Nam đang có chỉ số chấp nhận ứng dụng Blockchain cao nhất thế giới, gấp 5 lần số người dùng ở Mỹ. Trong đó, 4 xu hướng chủ đạo bao gồm: NFT, Metaverse, Trí tuệ nhân tạo (AI) và DeFi, đang từng bước được người Việt chinh phục. Đáng kể hơn, lĩnh vực Blockchain được Việt Nam đặc biệt quan tâm, phát triển.CÔNG NGHỆ CÓ KHẢ NĂNG BỨT PHÁ NHẤTTrong lĩnh vực Blockchain, Việt Nam đã có những “kỳ lân”, thậm chí đứng đầu trong một số mảng như game Blockchain. Đó là tựa game Axie Infinity chỉ trong vài năm đã phát triển với giá trị vốn hóa từng vượt mốc 9,7 tỷ USD, gấp 3 lần vốn hóa Tập đoàn FPT. Đến nay, Việt Nam có hơn 200 tựa game Blockchain và đang đứng đầu thị trường.Theo các chuyên gia, FPT phải mất hơn 30 năm mới trở thành một công ty có giá trị 3 tỷ USD. Các công ty như VNG, VnLife cũng phải mất từ 6-8 năm mới trở thành một “kỳ lân”, xây dựng sản phẩm với hàng chục triệu người dùng. Tuy nhiên, trong lĩnh vực Blockchain đã chứng kiến sự thay đổi ngoạn mục: Axie Infinity hay Coin98 chỉ trong 4 năm đã xây dựng, phát triển trở thành những công ty kỳ lân… TS Đặng Minh TuấnTrong các lĩnh vực công nghệ, Blockchain là công nghệ mang tính bứt phá nhất. Có đồng tiền kỹ thuật số trong 11 năm, giá trị đã tăng gấp 680 triệu lần. Đó là mức tăng trưởng chưa từng có trong lịch sử.Trong buổi ra mắt Liên minh Blockchain Việt Nam mới đây, ông Đặng Minh Tuấn, Chủ tịch Liên minh Blockchain Việt Nam nhấn mạnh, trong các lĩnh vực công nghệ, Blockchain chính là công nghệ mang tính bứt phá nhất. “Có những đồng tiền kỹ thuật số trong vòng 11 năm giá trị của nó đã tăng gấp 680 triệu lần. Đó là mức tăng trưởng chưa từng có trong lịch sử”, ông Tuấn nói.Chia sẻ điều này, ông Nguyễn Minh Hồng, Chủ tịch Hội Truyền thông số Việt Nam, cho biết trong cách mạng công nghiệp 4.0, cùng với AI, Big Data, Robotic thì Blockchain được xem là công nghệ chìa khóa cho chuyển đổi số. Với khả năng chia sẻ thông tin dữ liệu minh bạch theo thời gian thực, bền vững và bảo mật cao, Blockchain đã thể hiện là một trong những xu hướng công nghệ đột phá, có khả năng ứng dụng rộng rãi ở nhiều ngành nghề, lĩnh vực như tài chính, y tế, giáo dục, sở hữu trí tuệ, logistics, giải trí, nông nghiệp. Blockchain cũng được xem là động lực của Internet thế hệ tiếp theo mà nhiều người gọi là Web 3.0.Trong top 200 công ty Blockchain trên thế giới, có khoảng 5-7 công ty do người Việt sáng lập. Khoảng 10 startup của người Việt Nam trong lĩnh vực Blockchain có vốn hóa trên 100 triệu USD. “Blockchain đang từng ngày được khẳng định là tác nhân trọng yếu của nền kinh tế số và công nghệ này thời gian qua đã giúp Việt Nam ghi dấu ấn với các cường quốc trên thế giới”, ông Hồng nhìn nhận.CƠ HỘI ĐỂ DẪN ĐẦU VỀ BLOCKCHAINTrong tuần lễ Blockchain Binance 2022 ở Dubai vừa qua, 8/10 chuyên đề đã nhắc đến từ khóa Việt Nam và các công ty lớn trong lĩnh vực Blockchain Việt. Theo dự đoán đoán của Gartner, 25% người tiêu dùng sẽ dành ít nhất 1 giờ mỗi ngày trong Metaverse để làm việc, mua sắm học tập, giao lưu hoặc giải trí vào năm 2026. Metaverse đã và đang thu hút sự quan tâm đầu tư của các “ông lớn” công nghệ thế giới và sẽ là tương lai, có ảnh hưởng tới tất cả các doanh nghiệp.Nhìn nhận về cơ hội cho Việt Nam phát triển trở thành cường quốc công nghệ số tới năm 2030 từ Blockchain, các chuyên gia cho rằng Việt Nam đang có những hành động nỗ lực thúc đẩy chuyển đổi số bằng những công nghệ lõi như AI, IoT, Điện toán đám mây. Đặc biệt, công nghệ Blockchain đang được xem như cơ sở hạ tầng cốt lõi trong chuyển đổi số.Các doanh nghiệp ở Việt Nam xuất phát không chậm hơn so với thế giới, thậm chí còn tạo ra những xu hướng mới.Chia sẻ vấn đề này, ông Vũ Anh Tú, Giám đốc Công nghệ Tập đoàn FPT, lưu ý muốn trở thành cường quốc hoặc những công ty đi đầu về công nghệ lõi cần phải đầu tư mạnh mẽ để xây dựng công nghệ. Đây là bài toán thách thức nhưng cũng rất hấp dẫn các công ty công nghệ.Theo các chuyên gia, với công nghệ Blockchain, các doanh nghiệp ở Việt Nam xuất phát không chậm hơn so với các nước, thậm chí còn tạo ra những xu hướng mới. Blockchain cũng là nền tảng mở để các công ty Việt Nam có thể tiếp cận với những công nghệ mới, cùng nhau phát triển những công nghệ mới hiệu quả. Ngoài ra, các dịch vụ, ứng dụng Blockchain có thể mở ra ở nước ngoài dễ dàng hơn và cộng đồng trên thế giới có thể tham gia.“Metaverse sẽ là xu hướng tiếp theo và FPT đặt cược vào mảng công nghệ này. Kỳ vọng đến năm 2030 Việt Nam sẽ có khoảng chục kỳ lân trong lĩnh vực Blockchain và có thể sở hữu những công nghệ lõi về Blockchain”, ông Tú thông tin.Việt Nam đang chủ trương đẩy mạnh khởi nghiệp số, chuyển đổi số, phát triển kinh tế số. Bên cạnh đó, chúng ta tác động để có hành lang pháp lý tốt, trong đó có cơ chế Sandbox cho các lĩnh vực công nghệ mới như Fintech và Blockchain.Để trở thành nước hàng đầu về Blockchain, ông Nguyễn Đình Thắng, Chủ tịch Câu lạc bộ Khởi nghiệp công nghệ số Việt Nam kiêm Chủ tịch VinaFintech, nhấn mạnh các doanh nghiệp công nghệ Việt Nam phải làm chủ được công nghệ lõi, nền tảng chứ không phải chỉ đi mua và triển khai trên nền tảng của người khác. Bên cạnh AI, Metaverse, IoT…, Blockchain là công nghệ hàng đầu, cứu cánh cho các doanh nghiệp và nền kinh tế số. Ông Thắng tin rằng người Việt hoàn toàn có thể tạo được nền tảng Blockchain, AI mang dấu ấn Make in Việt Nam.Cùng quan điểm này, GS. Đinh Ngọc Thạnh, Đại học Soongsil (Hàn Quốc), nhấn mạnh bên cạnh phát triển hệ sinh thái khởi nghiệp, ở quy mô quốc gia, doanh nghiệp cần đầu tư nghiên cứu đào tạo một cách bài bản. Nếu không đầu tư nghiên cứu sáng chế, làm chủ công nghệ lõi thì khó có thể đạt giữ vị thế dẫn đầu về Blockchain.XÂY DỰNG CHÍNH SÁCH, KHUNG PHÁP LÝ VỀ BLOCKCHAINĐại diện một startup chia sẻ: startup Blockchain là lĩnh vực khó và ngay từ đầu xây dựng giải pháp phải tính đến hướng ra toàn cầu. Hoạt động ở lĩnh vực khó trong bối cảnh hành lang pháp lý chính sách chưa đầy đủ càng khó khăn hơn. Do đó, nhiều startp lĩnh vực này đặt văn phòng ở nước ngoài để hợp thức hóa hoạt động và gọi vốn dễ dàng.“Một doanh nghiệp startup làm ở Việt Nam nhưng lại đăng ký kinh doanh ở nước ngoài, nộp thuế cho nước ngoài là điều không mong muốn”. Vì vậy startup này đề xuất Việt Nam cần sớm có quy định hỗ trợ, điều kiện mở để các startup trong lĩnh vực Blockchain thành lập ở trong nước và cho một số cơ chế thử nghiệm… Liên minh Blockchain Việt Nam: thời gian tới sẽ đẩy mạnh tư  vấn, tham mưu cho các cơ quan quản lý nhằm xây dựng chính sách, khung pháp lý về Blockchain, tài sản số, tiền số tại Việt Nam, đưa Việt Nam bứt phá và thành công trong lĩnh vực Blockchain cũng như nền kinh tế số.Startup này khẳng định đây là thời điểm rất đặc biệt, hội tụ nhiều công nghệ đã chín muồi, mở ra nhiều cơ hội lớn cho các doanh nghiệp. Tuy nhiên, các startup mong muốn có các chính sách hỗ trợ để có thể đón đầu đúng xu hướng công nghệ mới.Chia sẻ từ góc độ đơn vị xây dựng chính sách, ông Phạm Quốc Hoàn, Phó giám đốc Trung tâm Chứng thực điện tử quốc gia, cho biết đã nghiên cứu công nghệ này. Việc xây dựng một hạ tầng số phục vụ phát triển kinh tế số, chuyển đổi số là rất quan trọng. Blockchain là một trong những nền tảng rất quan trọng và phù hợp.Ông Hoàn nhấn mạnh: Việt Nam đang trong cùng thời điểm tiếp cận công nghệ, cùng phát triển với các nước. Do đó, nếu được đầu tư tốt, thu hút sự tham gia của cộng đồng doanh nghiệp vào lĩnh vực này, Việt Nam có thể xây dựng được nền tảng hạ tầng Blockchain, cũng là hạ tầng cho nền kinh tế số. Blockchain sẽ đưa ra một môi trường tạo niềm tin cho những giao dịch trên đó. Ở tầm hạ tầng quốc gia phải tạo ra những hạ tầng nền tảng đó.Phía cơ quan quản lý đã nhận thức rõ vấn đề này và mong muốn thời gian tới sẽ cùng liên minh Blockchain và cộng đồng doanh nghiệp trao đổi thảo luận để xây dựng chính sách. Việc xây dựng hạ tầng chung cho quốc gia cần có sự chung tay của cộng đồng, doanh nghiệp. Việc xây dựng hệ thống này không chỉ giúp ích trong tạo cơ chế Sandbox, xây dựng chính sách sát thực tế mà còn ứng dụng trong nhiều lĩnh vực, đảm bảo an ninh quốc gia, hỗ trợ doanh nghiệp phát triển…Dự báo đến năm 2030 sẽ có khoảng 30% hệ thống kinh doanh triển khai trên nền tảng Blockchain. Cùng với đó cần kiến tạo một hệ sinh thái để hiện thực hóa mục tiêu đưa Việt Nam trở thành nước dẫn đầu lĩnh vực Blockchain và phát triển kinh tế số.  </w:t>
      </w:r>
    </w:p>
    <w:p>
      <w:r>
        <w:t>Link post: https://vneconomy.vn//co-hoi-tai-tro-cho-cac-startup-viet-len-den-350-000-usd-tu-sk-group.htm</w:t>
      </w:r>
      <w:r>
        <w:rPr>
          <w:color w:val="000000" w:themeColor="hyperlink"/>
          <w:u w:val="single"/>
        </w:rPr>
        <w:hyperlink r:id="rId55">
          <w:r>
            <w:rPr/>
            <w:t>Link!</w:t>
          </w:r>
        </w:hyperlink>
      </w:r>
      <w:r>
        <w:rPr>
          <w:color w:val="000000" w:themeColor="hyperlink"/>
          <w:u w:val="single"/>
        </w:rPr>
        <w:hyperlink r:id="rId55">
          <w:r>
            <w:rPr/>
            <w:t>Link!</w:t>
          </w:r>
        </w:hyperlink>
      </w:r>
      <w:r>
        <w:rPr>
          <w:color w:val="000000" w:themeColor="hyperlink"/>
          <w:u w:val="single"/>
        </w:rPr>
        <w:hyperlink r:id="rId55">
          <w:r>
            <w:rPr/>
            <w:t>Link!</w:t>
          </w:r>
        </w:hyperlink>
      </w:r>
    </w:p>
    <w:p>
      <w:r>
        <w:t xml:space="preserve"> 23:41 14/04/2022 Cơ hội tài trợ cho các startup Việt lên đến 350.000 USD từ SK Group   Phạm Vinh -      Cơ hội cho các startup Việt nhận tài trợ không quy đổi cổ phần lên đến 350.000 USD từ chương trình SK Startup Fellowship mùa thứ 3 (SKSF Batch #3 2022) của Tập đoàn đa ngành SK Group (Hàn Quốc)…   Các startup xuất sắc nhận giải tại Demo Day của SK Startup Fellowship 2021.  </w:t>
      </w:r>
    </w:p>
    <w:p>
      <w:r>
        <w:t xml:space="preserve"> SKSF là chương trình được tổ chức thường niên của SK Group với mục tiêu phát hiện những tài năng khởi nghiệp (startup) giai đoạn đầu, hỗ trợ họ phát triển và xây dựng mối quan hệ đồng hành dài lâu. Thời gian qua, SK Group đã liên tiếp triển khai nhiều hoạt động hỗ trợ trực tiếp cho các startup Việt Nam thông qua 2 mùa SKSF năm 2020 và 2021. Cũng như các mùa trước, mùa thứ 3 (Batch #3 2022) vẫn chọn ra 12 startup Việt xuất sắc đáp ứng điều kiện có tổng giá trị gọi vốn dưới 3 triệu USD trở thành hội viên (fellow) chính thức của chương trình.Top 12 startup đi đến vòng cuối cùng sẽ tranh tài để có cơ hội nhận khoản tài trợ không quy đổi cổ phần 50.000 USD mỗi startup ở Top 4; và 16.000 USD mỗi startup Top 8 còn lại. Theo số liệu thống kê, Startup fellow của SKSF đã chứng minh được tiềm năng. Bên cạnh tài trợ tài chính, các hội viên còn được hỗ trợ các hạng mục phi tài chính như đào tạo nâng cao quản trị tài chính doanh nghiệp từ KPMG; đào tạo kỹ năng gọi vốn từ đối tác của SK; cố vấn (mentoring) 1:1 chuyên sâu với các chuyên gia; kết nối sâu với mạng lưới của SK; kết hợp với nguồn lực trong Hệ sinh thái Khởi nghiệp Việt Nam, tạo tiền đề cho hội viên xây dựng các mối quan hệ kinh doanh chất lượng tại Việt Nam và quốc tế.Từ kinh nghiệm các mùa trước, SK Group cho biết SKSF 2022, Batch #3 vẫn nhất quán với định hướng hỗ trợ chuyên sâu, phù hợp với nhu cầu, mong muốn của startup trên tiêu điểm tăng cường hoạt động cố vấn và chia sẻ kỹ năng gọi vốn. Chương trình tiếp tục hợp tác cùng BSSC để gia tăng giá trị cho các startup khi tạo các kết nối sâu trong Hệ sinh thái Khởi nghiệp Việt Nam.Được biết, SK Startup Fellowship 2022, Batch #3 chính thức mở đăng ký dành cho startup Việt trong tất cả các lĩnh vực, ưu tiên startup ứng dụng công nghệ giải quyết các vấn đề, tạo tác động tốt cho xã hội. Chương trình đăng ký tham gia của startup Việt có thể trong giai đoạn early stage hoặc post-seed stage đã có sản phẩm và doanh thu; Các hi-tech startup có lõi công nghệ cao, nếu có Patent nhưng chưa có doanh thu vẫn đủ điều kiện tham gia.#box1649920411290{background-color:#79be7f} </w:t>
      </w:r>
    </w:p>
    <w:p>
      <w:r>
        <w:t>Link post: https://vneconomy.vn//startup-co-co-hoi-tiep-can-cong-nghe-va-nguon-loi-hon-300-000-usd.htm</w:t>
      </w:r>
      <w:r>
        <w:rPr>
          <w:color w:val="000000" w:themeColor="hyperlink"/>
          <w:u w:val="single"/>
        </w:rPr>
        <w:hyperlink r:id="rId56">
          <w:r>
            <w:rPr/>
            <w:t>Link!</w:t>
          </w:r>
        </w:hyperlink>
      </w:r>
      <w:r>
        <w:rPr>
          <w:color w:val="000000" w:themeColor="hyperlink"/>
          <w:u w:val="single"/>
        </w:rPr>
        <w:hyperlink r:id="rId56">
          <w:r>
            <w:rPr/>
            <w:t>Link!</w:t>
          </w:r>
        </w:hyperlink>
      </w:r>
      <w:r>
        <w:rPr>
          <w:color w:val="000000" w:themeColor="hyperlink"/>
          <w:u w:val="single"/>
        </w:rPr>
        <w:hyperlink r:id="rId56">
          <w:r>
            <w:rPr/>
            <w:t>Link!</w:t>
          </w:r>
        </w:hyperlink>
      </w:r>
    </w:p>
    <w:p>
      <w:r>
        <w:t xml:space="preserve"> 14:58 12/04/2022 Startup có cơ hội tiếp cận công nghệ và nguồn lợi hơn 300.000 USD   Nhĩ Anh -      Tất cả các nhà sáng lập startup khu vực châu Á trong đó có Việt Nam ở mọi giai đoạn khởi nghiệp có cơ hội tiếp cận nguồn lợi công nghệ và các công cụ, chuyên gia cố vấn cần thiết để xây dựng và điều hành doanh nghiệp, vượt qua các cột mốc kinh doanh để vươn tới mốc kỳ lân…   Ảnh minh họa  </w:t>
      </w:r>
    </w:p>
    <w:p>
      <w:r>
        <w:t xml:space="preserve"> Đây là một trong những mục tiêu mà nền tảng số Startups Founders Hub vừa được Microsoft công bố nhằm hỗ trợ các công ty khởi nghiệp khu vực châu Á trong đó có Việt Nam thực hiện tham vọng trong hành trình khởi nghiệp.Đây là một nền tảng số mới và toàn diện dành cho những nhà sáng lập khu vực Châu Á trong đó có Việt. Nền tảng này cho phép các startup tiếp cận miễn phí các công nghệ, công cụ và tài nguyên cần thiết với lợi ích trị giá hơn 300.000 USD, để xây dựng và điều hành doanh nghiệp, từ nền tảng đám mây an toàn, mã nguồn mở thân thiện, đến các công cụ thúc đẩy năng suất như GitHub Enterprise, Visual Studio Enterprise...Ngoài khả năng tiếp cận công nghệ, Startups Founders Hub sẽ thúc đẩy sự đổi mới và phát triển bằng cách kết nối các doanh nghiệp với những người cố vấn, để hỗ trợ startup về ngành nghề, nghiệp vụ và kỹ thuật, giúp vượt qua các cột mốc kinh doanh. Ngoài ra, các nhà sáng lập sẽ có quyền truy cập vào các chương trình dành cho công ty khởi nghiệp và doanh nghiệp kỳ lân để kết nối với khách hàng và đẩy nhanh tốc độ phát triển.Nền tảng này được thiết kế đặc biệt cho các công ty khởi nghiệp giai đoạn đầu nhằm giảm bớt các rào cản trong việc thành lập doanh nghiệp, là chất xúc tác cho tinh thần kinh doanh và đổi mới, đồng thời góp phần giúp hành trình từ một ý tưởng thành kỳ lân trở nên dễ dàng hơn. Tất cả các công ty khởi nghiệp ở châu Á trong đó có Việt Nam đều có thể tiếp cận Trung tâm này, bao gồm cả những startup không có sự hỗ trợ của bên thứ ba.Khu vực châu Á được đánh giá đã trở thành trung tâm đổi mới sáng tạo trong những năm gần đây, với một trong những môi trường khởi nghiệp năng động nhất. Theo số liệu của CB Insights, châu Á là khu vực hàng đầu của các giao dịch liên doanh toàn cầu trong năm 2021. Châu Á cũng là nơi có ba trong số mười quốc gia dẫn đầu về số lượng doanh nghiệp kỳ lân được tạo ra hàng năm, gồm Trung Quốc, Ấn Độ và Hàn Quốc. Ở Ấn Độ, hầu như mỗi tuần đều có một doanh nghiệp kỳ lân được tạo ra.Theo ông Jesus Martin, Giám đốc Chiến lược khu vực Microsoft Châu Á, các công ty khởi nghiệp châu Á có tiềm năng thay đổi thế giới. Thực tế, các startup này đã đóng một vai trò quan trọng trong chuyển đổi nền kinh tế của châu Á. “Các doanh nghiệp gốc Á đã tạo ra những thay đổi lớn đối với các lĩnh vực thương mại điện tử, fintech, mạng xã hội và trò chơi”. </w:t>
      </w:r>
    </w:p>
    <w:p>
      <w:r>
        <w:t>Link post: https://vneconomy.vn//axie-infinity-goi-von-150-trieu-usd-de-hoan-tien-cho-cac-nan-nhan-trong-su-co-hack-lich-su.htm</w:t>
      </w:r>
      <w:r>
        <w:rPr>
          <w:color w:val="000000" w:themeColor="hyperlink"/>
          <w:u w:val="single"/>
        </w:rPr>
        <w:hyperlink r:id="rId57">
          <w:r>
            <w:rPr/>
            <w:t>Link!</w:t>
          </w:r>
        </w:hyperlink>
      </w:r>
      <w:r>
        <w:rPr>
          <w:color w:val="000000" w:themeColor="hyperlink"/>
          <w:u w:val="single"/>
        </w:rPr>
        <w:hyperlink r:id="rId57">
          <w:r>
            <w:rPr/>
            <w:t>Link!</w:t>
          </w:r>
        </w:hyperlink>
      </w:r>
      <w:r>
        <w:rPr>
          <w:color w:val="000000" w:themeColor="hyperlink"/>
          <w:u w:val="single"/>
        </w:rPr>
        <w:hyperlink r:id="rId57">
          <w:r>
            <w:rPr/>
            <w:t>Link!</w:t>
          </w:r>
        </w:hyperlink>
      </w:r>
    </w:p>
    <w:p>
      <w:r>
        <w:t xml:space="preserve"> 15:18 08/04/2022 Axie Infinity gọi vốn 150 triệu USD để hoàn tiền cho các nạn nhân trong sự cố “hack” lịch sử   Gia Bảo -      Khoản đầu tư mới vào Sky Mavis được kỳ vọng sẽ giúp nhà sản xuất tựa game đình đám Axie Infinity vượt qua cơn khủng hoảng từ vụ hack gây chấn động ngành công nghiệp tiền điện tử mới đây…   Khoản đầu tư mới vào Sky Mavis được kỳ vọng sẽ giúp nhà sản xuất tựa game đình đám Axie Infinity vượt qua cơn khủng hoảng từ vụ hack gây chấn động...  </w:t>
      </w:r>
    </w:p>
    <w:p>
      <w:r>
        <w:t xml:space="preserve"> Sky Mavis nhà sản xuất tựa game Axie Infinity vừa tuyên bố huy động được khoản đầu tư trị giá 150 triệu USD do Binance, sàn giao dịch tiền mã hóa lớn nhất thế giới dẫn đầu. Một số các nhà đầu tư khác tham gia vào vòng rót vốn này bao gồm Animoca Brands, Dialectic, Paradigm và A16Z.Theo thông báo của Sky Mavis, dòng vốn đầu tư mới sẽ được kết hợp với nguồn quỹ cân đối của công ty nhằm khắc phục sự cố tấn công vào mạng lưới Ronin và hoàn trả lại tiền cho những người dùng bị ảnh hưởng bởi vụ tấn công mạng. Startup này cam kết sẽ hoàn trả tất cả số tiền bị mất của người dùng, đồng thời tăng cường bảo mật để ngăn chặn các cuộc tấn công có thể xảy đến trong tương lai. Ông Changpeng Zhao (CZ), Giám đốc điều hành Binance chia sẻ, Sky Mavis và Binance bắt buộc phải làm việc cùng nhau, đặc biệt là về vấn đề bảo mật để hệ sinh thái Blockchain toàn cầu tiếp tục phát triển và trưởng thành. “Chúng tôi đã chứng kiến ​​sự phát triển và thành tích tuyệt vời của nhóm Sky Mavis kể từ khi làm việc cùng nhau trong dự án Axie Infinity trên Binance Launchpad”, ông CZ nói thêm. Nhà phát hành game Việt cho biết, cầu nối mạng Ronin sẽ mở lại sau khi nâng cấp bảo mật và trải qua một số đợt kiểm tra an toàn, dự kiến trong vài tuần nữa. Sky Mavis sẽ tăng số nút xác thực từ 9 lên 21 và chia đều sự quản lý giữa các bên bao gồm các đối tác, cộng đồng và thành viên.Trong thời gian chờ đợi, Binance đang hỗ trợ Ronin Network bằng cách cung cấp dịch vụ rút và gửi tiền Ethereum cho người chơi Axie Infinity.Nikkei Asia đánh giá động thái này là bước quan trọng nhằm lấy lại niềm tin từ người dùng sau vụ tấn công hôm 23/3 khi các nút xác thực Ronin của Sky Mavis và nút xác thực của Axie DAO đã bị hacker xâm phạm.Đây cũng là một trong những vụ tấn công nguy hại nhất từ trước đến nay nhằm vào một dự án Blockchain. Hậu quả của nó là 625 triệu USD tiền mã hóa bị đánh cắp. Số tiền này bao gồm 173.600 Ethereum và 25,5 triệu USDC. Trong khi hacker đã bắt đầu tẩu tán số tiền kiếm được bằng nhiều cách, các sàn giao dịch tiền mã hóa cũng cam kết phối hợp chặt chẽ để thu hồi khoản tiền bị đánh cắp."Trong khi chạy đua để phát triển, chúng tôi phải đánh đổi một số thứ dẫn đến việc bị hacker tấn công. Đó là bài học khó khăn nhưng sẽ giúp chúng tôi xây dựng Ronin Network tốt hơn trong tương lai". Sky Mavis thừa nhận và cho biết hoàn toàn chịu trách nhiệm trong vụ việc nói trên.Mặc dù chứng kiến sự sụt giảm trong thời gian gần đây, có một thực tế là Axie Infinity vẫn đang duy trì sự thống trị của mình trong mảng game Blockchain. Tựa game này có tới 2,2 triệu người chơi tích cực hàng tháng và là game NFT được chơi nhiều nhất mọi thời đại.  </w:t>
      </w:r>
    </w:p>
    <w:p>
      <w:r>
        <w:t>Link post: https://vneconomy.vn//ca-phe-xac-lap-ky-luc-moi-ve-kim-ngach-xuat-khau.htm</w:t>
      </w:r>
      <w:r>
        <w:rPr>
          <w:color w:val="000000" w:themeColor="hyperlink"/>
          <w:u w:val="single"/>
        </w:rPr>
        <w:hyperlink r:id="rId58">
          <w:r>
            <w:rPr/>
            <w:t>Link!</w:t>
          </w:r>
        </w:hyperlink>
      </w:r>
      <w:r>
        <w:rPr>
          <w:color w:val="000000" w:themeColor="hyperlink"/>
          <w:u w:val="single"/>
        </w:rPr>
        <w:hyperlink r:id="rId58">
          <w:r>
            <w:rPr/>
            <w:t>Link!</w:t>
          </w:r>
        </w:hyperlink>
      </w:r>
      <w:r>
        <w:rPr>
          <w:color w:val="000000" w:themeColor="hyperlink"/>
          <w:u w:val="single"/>
        </w:rPr>
        <w:hyperlink r:id="rId58">
          <w:r>
            <w:rPr/>
            <w:t>Link!</w:t>
          </w:r>
        </w:hyperlink>
      </w:r>
    </w:p>
    <w:p>
      <w:r>
        <w:t xml:space="preserve"> 13:01 19/04/2022 Cà phê xác lập kỷ lục mới về kim ngạch xuất khẩu   Chương Phượng -      Giá cà phê xuất khẩu bình quân của Việt Nam trong quý đầu năm 2022 đạt mức 2.230 USD/tấn, tăng 24,9% so với cùng kỳ năm ngoái. Nhờ giá xuất khẩu tăng mạnh, đã đưa kim ngạch xuất khẩu cà phê của Việt Nam đạt 1,3 tỷ USD, tăng tới 60,2% và lập mức kỷ lục cao nhất tính theo quý…   Việt Nam còn nhiều dư địa để tăng xuất khẩu cà phê sang 5 thị trường hàng đầu thế giới là: Hoa Kỳ, Đức, Pháp, Canada và Italy.  </w:t>
      </w:r>
    </w:p>
    <w:p>
      <w:r>
        <w:t xml:space="preserve"> Theo số liệu từ Tổng cục Hải quan, xuất khẩu cà phê của Việt Nam trong tháng 3/2022 đạt trên 211.000 tấn, đem về  474,44 triệu USD; tăng 51,4% về lượng và tăng 47,7% về trị giá so với tháng 2/2022; so với tháng 3/2021 tăng 24,4% về lượng và tăng 52% về trị giá. VIỆT NAM ĐỨNG THỨ HAI THẾ GIỚI VỀ XUẤT KHẨU CÀ PHÊTháng 3/2022, giá xuất khẩu bình quân cà phê của Việt Nam đạt mức 2.248 USD/tấn, giảm 2,5% so với tháng 2/2022, nhưng tăng 22,2% so với tháng 3/2021. Tính chung cả quý 1, giá xuất khẩu bình quân cà phê của Việt Nam đạt mức 2.230 USD/tấn, tăng 24,9% so với cùng kỳ năm 2021. Quý 1/2022, xuất khẩu cà phê của Việt Nam đạt 58.700 tấn, kim ngạch 1,3 tỷ USD, tăng 28,3% về lượng và tăng 60,2% về trị giá so với cùng kỳ năm 2021. Với con số 1,3 tỷ USD, quý 1/2022 đã xác lập giá trị kim ngạch xuất khẩu cà phê tính theo quý cao nhất từ trước đến nay.Theo phân tích mới nhất của Tổ chức Cà phê Quốc tế (ICO), sản lượng cà phê toàn cầu niên vụ 2021 - 2022 giảm 2,1% xuống 167,2 triệu bao, trong khi đó, tiêu thụ tăng 3,3% lên 170,3 triệu bao.Như vậy, thị trường cà phê thế giới niên vụ 2021-2022 sẽ ghi nhận mức thâm hụt kỷ lục 3,1 triệu bao do sản lượng của Brazil thấp. Hiện quốc gia này là nhà xuất khẩu cà phê lớn nhất thế giới, theo sau là Việt Nam. Tổ chức Cà phê Quốc tế cũng cảnh báo cán cân cung - cầu cà phê có thể phải đối mặt với những rủi ro liên quan đến tăng trưởng kinh tế thế giới đi xuống, nhu cầu tiêu thụ giảm trong khi chi phí trồng, chế biến, vận chuyển cà phê đều tăng do căng thẳng Nga - Ukraine leo thang.Số liệu của ICO cho biết, Việt Nam vẫn là quốc gia xuất khẩu cà phê lớn thứ hai thế giới, với lượng xuất đạt 11,6 triệu bao từ đầu niên vụ 2021-2022 đến nay,  tăng mạnh 19,1% so với niên vụ trước đó.Mức tăng này một phần là bởi cùng kỳ năm ngoái xuất khẩu của Việt Nam ở mức thấp do các vấn đề về logistics, thiếu hụt container, chi phí vận chuyển hàng hóa tăng cao và tắc nghẽn cảng biển tại các thị trường xuất khẩu chính là Mỹ và châu Âu.Brazil vẫn đứng vị trí thứ nhất về xuất khẩu cà phê, với hơn 40 triệu bao đã xuất đi từ đầu niên vụ đến nay.Đứng thứ ba là Indonesia, với khối lượng xuất khẩu tăng 16,5% lên 3,6 triệu bao. Mức tăng này là nhờ vào sự tăng trưởng mạnh mẽ của ngành công nghiệp cà phê hòa tan.Indonesia đã xuất khẩu 1,1 triệu bao cà phê hòa tan trong giai đoạn từ tháng 10 năm ngoái đến tháng  3 năm nay so với 0,7 triệu bao của cùng kỳ niên vụ 2020-2021.Tuy nhiên trên thị trường thế giới, trong nửa đầu tháng 4/2022, giá cà phê Robusta giảm do nguồn cung tăng và áp lực đáo hạn hợp đồng quyền chọn kỳ hạn tháng 5/2022. Trong khi Việt Nam vừa kết thúc vụ thu hoạch cà phê, thì Brazil và Indonesia cũng bắt đầu thu hoạch cà phê Robusta vụ mới. Nhu cầu thị trường còn bị tác động bởi căng thẳng  Nga - Ukraine và những vấn đề trong hoạt động logistics. Dự báo, giá cà phê Robusta sẽ tiếp tục giảm trong thời gian tới.Đóng cửa phiên giao dịch cuối tuần trước (ngày 15/4), giá cà phê robusta trên sàn ICE Futures Europe - London kỳ hạn giao tháng 5/2022 giảm 4 USD (0,19%), giao dịch tại 2.087 USD/tấn. Trong khi, kỳ hạn giao tháng 7/2022 giảm 6 USD (0,29%) giao dịch tại 2.099 USD/tấn. Khối lượng giao dịch trung bình.Giá cà phê arabica trên sàn ICE Futures US - New York giảm mạnh, kỳ hạn giao tháng 5/2022 giảm 1,45 Cent (0,64%), giao dịch tại 223,6 Cent/lb. Trong khi, kỳ hạn giao tháng 7/2022 giảm 1,4 Cent/lb (0,62%), giao dịch tại 223,75 Cent/lb. Khối lượng giao dịch tăng mạnh.QUÝ 2 PHẢI CẠNH TRANH GAY GẮT VỚI CÀ PHÊ BRAZILVới thị trường trong nước, từ đầu tháng 4/2022 đến nay, giá cà phê cũng giảm nhẹ khoảng 2.000 đồng so với cuối tháng 3/2022, hiện xuống mức 40.000 – 41.000 đồng/kg.Cục Xuất nhập khẩu (Bộ Công Thương Việt Nam) mới đây đưa ra dự báo giá cà phê robusta xuất khẩu trong thời gian tới sẽ còn chịu áp lực giảm giá trong vòng 2 tháng tới. Nguyên nhân do dòng vốn đầu cơ chảy mạnh vào dầu thô do căng thẳng địa chính trị chưa có dấu hiệu lắng dịu. Trong quý đầu năm, xuất khẩu cà phê của Việt Nam được vào thế “một mình một chợ” do không phải cạnh tranh với Brazil. Tuy nhiên thời điểm này, Brazil và Indonesia đều là 2 nước sản xuất cà phê chủ lực ở Bán cầu Nam đang bắt đầu vào vụ thu hoạch cà phê mới, khiến trong tháng 4 đến tháng 6, lượng cung cà phê sẽ tăng đột biến.Mới đây, Rabobank đưa ra mức điều chỉnh dự báo sản lượng cà phê arabica của Brazil niên vụ mới 2022-2023 sẽ tăng 31,8% lên 41,1 triệu bao. Trong khi đó, người tiêu dùng có xu hướng cắt giảm chi tiêu do lạm phát tăng cao, tình hình kinh tế khó khăn. Vì vậy, trong ngắn hạn nhu cầuTuy phải cạnh tranh gay gắt trong quý 2, nhưng đánh giá của các chuyên gia về thị trường cà phê trong năm 2022 cho thấy, Việt Nam còn nhiều dư địa để tăng xuất khẩu cà phê sang 5 thị trường hàng đầu thế giới là: Hoa Kỳ, Đức, Pháp, Canada và Italy.Các nền kinh tế lớn trên thế giới phục hồi sẽ giúp thúc đẩy tiêu thụ cà phê trở lại. Xu hướng tiêu thụ cà phê hòa tan ngày một gia tăng giúp tăng lợi thế cho cà phê Robusta của Việt Nam. Robusta là nguyên liệu được sử dụng trong chế biến cà phê hòa tan và Việt Nam là quốc gia xuất khẩu cà phê Robusta lớn nhất thế giới.Với EU, đây hiện là thị trường tiêu thụ cà phê lớn nhất trên thế giới, đồng thời cũng là thị trường tiêu thụ cà phê Việt Nam lớn nhất, chiếm hơn 16% thị phần. Với cam kết gỡ bỏ hàng rào thuế quan nhờ Hiệp định EVFTA, cơ hội mở rộng thị trường cà phê Việt Nam tại EU là rất tiềm năng khi có 93% dòng thuế về 0%. Trong đó, sản phẩm được hưởng lợi nhất chính là cà phê chế biến.Vào thời điểm này, xuất khẩu cà phê Việt Nam vào Nga đang gặp khó khăn. Tuy nhiên, đây là lại cơ hội cho cà phê Việt Nam gia tăng xuất khẩu vào thị trường EU và Mỹ khi giao thương cà phê giữa Nga và EU bị ngừng trệ.Một trong những thị trường trọng điểm tại châu Âu mà ngành cà phê Việt Nam cần chú trọng khai thác, đó là nước Anh. Nhập khẩu cà phê của Vương quốc Anh từ Việt Nam trong năm 2021 giảm 35,5% về lượng và giảm 31,1% về trị giá so với năm 2020, đạt 34,65 nghìn tấn, trị giá 66,16 triệu USD.Thời gian tới, các doanh nghiệp Việt Nam cần nhanh chóng tận dụng cơ hội từ Hiệp định Thương mại tự do Việt Nam - Vương quốc Anh (UKVFTA) mang lại để giúp doanh nghiệp giành lại thị phần đã mất trong năm 2021, mở rộng kim ngạch xuất khẩu tại thị trường này.Theo các chuyên gia cà phê, để nhanh chóng tận dụng cơ hội từ UKVFTA và EVFTA mang lại, doanh nghiệp Việt Nam phải tổ chức sản xuất cà phê theo tiêu chuẩn Anh và tiêu châu Âu, đồng thời tích cực chủ động xây dựng và phát triển quan hệ bạn hàng với các tập đoàn phân phối lớn.Đặc biệt, phải chủ động được công nghệ bảo quản và vận chuyển nông sản bằng đường biển; sử dụng tốt chính sách tín dụng ưu đãi và dịch vụ đánh giá, xác minh tín nhiệm của khách hàng của các ngân hàng Anh. </w:t>
      </w:r>
    </w:p>
    <w:p>
      <w:r>
        <w:t>Link post: https://vneconomy.vn//doanh-nghiep-thuy-san-truoc-co-hoi-but-toc.htm</w:t>
      </w:r>
      <w:r>
        <w:rPr>
          <w:color w:val="000000" w:themeColor="hyperlink"/>
          <w:u w:val="single"/>
        </w:rPr>
        <w:hyperlink r:id="rId59">
          <w:r>
            <w:rPr/>
            <w:t>Link!</w:t>
          </w:r>
        </w:hyperlink>
      </w:r>
      <w:r>
        <w:rPr>
          <w:color w:val="000000" w:themeColor="hyperlink"/>
          <w:u w:val="single"/>
        </w:rPr>
        <w:hyperlink r:id="rId59">
          <w:r>
            <w:rPr/>
            <w:t>Link!</w:t>
          </w:r>
        </w:hyperlink>
      </w:r>
      <w:r>
        <w:rPr>
          <w:color w:val="000000" w:themeColor="hyperlink"/>
          <w:u w:val="single"/>
        </w:rPr>
        <w:hyperlink r:id="rId59">
          <w:r>
            <w:rPr/>
            <w:t>Link!</w:t>
          </w:r>
        </w:hyperlink>
      </w:r>
    </w:p>
    <w:p>
      <w:r>
        <w:t xml:space="preserve"> 08:15 18/04/2022 Doanh nghiệp thủy sản trước cơ hội bứt tốc   Lưu Hà -      Theo số liệu của Tổng cục Hải quan, tính chung 3 tháng đầu năm 2022, xuất khẩu thủy sản cả nước ước đạt 307 nghìn tấn, đạt 2,41 tỷ USD, tăng 18,5% về lượng và tăng 38,7% về trị giá so với cùng kỳ năm 2021...     </w:t>
      </w:r>
    </w:p>
    <w:p>
      <w:r>
        <w:t xml:space="preserve"> Kết quả xuất khẩu thủy sản ba tháng đầu năm cho thấy ngành thủy sản Việt Nam có khả năng phục hồi nhanh với nhiều nhà cung cấp thủy sản đã chuyển hướng thành công các chiến lược kinh doanh, hướng đến các kênh bán lẻ và thương mại điện tử để tăng cường kết nối và mở rộng khách hàng.ĐẶT MỤC TIÊU TĂNG TRƯỞNG CAOSau quý 1/2022 hồi sinh mạnh mẽ, Công ty Cổ phần Xuất nhập khẩu thủy sản Cửu Long An Giang mới đây đã trình cổ đông kế hoạch kinh doanh 2022 với các chỉ tiêu đồng loạt tăng tốc. Theo đó, doanh thu thuần dự kiến đạt 1.450 tỷ đồng, tăng 20% và lãi trước thuế đạt 200 tỷ đồng, gấp bốn lần năm trước.Tương tự, ông Lê Thanh Thuấn, Chủ tịch Công ty Cổ phần Đầu tư và Phát triển đa quốc gia (IDI), cho biết công ty đặt kế hoạch doanh thu thuần 8.300 tỷ đồng, tăng 45% so với năm 2021 và lợi nhuận sau thuế đạt 900 tỷ đồng, tăng gấp 6,3 lần so với cùng kỳ năm trước. Hiện IDI ký đủ đơn hàng xuất khẩu đến hết quý 2 năm nay. Đồng thời, đơn vị cũng đã chuẩn bị kho hàng dự trữ lên đến 1.400 tỷ đồng cá tra cho đợt nhu cầu thị trường phục hồi này, đặc biệt là với hai thị trường lớn là Mexico và Brazil.Còn lãnh đạo Công ty Cổ phần Thủy sản Trường Giang (Đồng Tháp), ông Ong Hàng Văn, Phó Tổng giám đốc Công ty, thừa nhận rằng ngoài thị trường Trung Quốc gặp khó do theo đuổi chính sách Zero Covid, thì các thị trường còn lại như EU, Mỹ... đều tăng trưởng tốt với mức tăng tới 30%. Trong khi đó, các doanh nghiệp lớn khác như Công ty Cổ phần Thực phẩm Sao Ta (FMC), hay Vĩnh Hoàn, cũng lên kế hoạch lợi nhuận tăng trưởng hai chữ số. Báo cáo sơ bộ hai tháng đầu năm của các doanh nghiệp này cũng chỉ ra nhiều mảng màu tích cực. Bà Nguyễn Ngô Vi Tâm, Tổng giám đốc Công ty Vĩnh Hoàn, cho biết hiện công suất của các nhà máy đã trở lại như trước khi dịch Covid-19 bùng phát. Bên cạnh đó, công ty chưa nhìn thấy có bất kỳ nguy cơ rủi ro nào khiến hoạt động sản xuất bị ngưng trệ do tỷ lệ tiêm vaccine tại các nhà máy khá cao. Nguồn nước cấp cho vùng Đồng bằng sông Cửu Long bị thiếu hụt cũng có thể ảnh hưởng lớn đến nguồn cung và giá nguyên liệu đầu vào của ngành tôm.Tuy nhiên, bên cạnh những cơ hội thị trường, doanh nghiệp xuất khẩu thủy sản cũng gặp một số thách thức. Đầu tiên, hiện giá cước vận tải biển ở nhiều tuyến còn cao hơn mức đỉnh của năm ngoái và dự kiến còn tiếp tục tăng mạnh trong thời gian tới. “Việc đặt được chỗ trên tàu để xuất khẩu hàng hiện nay là đáng lo nhất. Các hãng tàu cho biết là đang thiếu container, thiếu chỗ trên tàu”, một doanh nghiệp tại Cà Mau chia sẻ. Bên cạnh đó, tình hình thời tiết diễn biến phức tạp do biến đổi khí hậu, nguồn nước cấp cho vùng Đồng bằng sông Cửu Long bị thiếu hụt cũng có thể ảnh hưởng lớn đến nguồn cung và giá nguyên liệu đầu vào của ngành tôm trong thời gian tới. Giá thức ăn chăn nuôi liên tục tăng từ năm ngoái, đẩy chi phí nuôi cá tăng cao, cộng với việc nhiều hộ nuôi cá tra đã không thể thả nuôi theo đúng kế hoạch mùa vụ năm nay cũng có thể khiến doanh nghiệp không đáp ứng được hết nhu cầu của khách hàng.Đó là chưa kể tuy đơn hàng nhiều, song nhiều nhà máy chế biến thủy sản ở khu vực Đồng bằng sông Cửu Long lại phải đối mặt với việc thiếu lao động trầm trọng. “Hiện các địa phương đều có khu công nghiệp với nhiều nhà máy dệt may, da giày, do đó người lao động có nhiều lựa chọn. Cùng với đó, công việc trong ngành thủy sản có đặc thù là đứng nhiều, môi trường nhiệt độ thấp... nên khá vất vả, nhiều lao động đã chuyển ngành nghề khác khiến việc tuyển dụng càng khó khăn hơn”, ông Ong Hàng Văn thông tin.Theo dự báo của Hiệp hội Chế biến và Xuất khẩu thủy sản Việt Nam (VASEP), xuất khẩu thủy sản của Việt Nam trong quý 2 này sẽ tiếp tục tăng, trong đó chỉ riêng cá tra có thể tăng trên 50% so với cùng kỳ 2021. Do vậy nhu cầu về lao động sẽ tiếp tục tăng nóng trong thời gian tới.CẦN TẬN DỤNG CÁC LỢI THẾCục Xuất nhập khẩu (Bộ Công Thương) đánh giá, xuất khẩu thủy sản quý 1/2022 đạt kết quả cao nhất so với quý 1 hàng năm từ trước tới nay, báo hiệu một năm xuất khẩu thủy sản có nhiều triển vọng tăng trưởng tốt. Tuy nhiên, trong thời gian tới, xuất khẩu thủy sản của Việt Nam có khả năng sẽ tăng trưởng chậm lại do nhu cầu tiêu dùng thủy sản toàn cầu có thể sẽ chững lại với tác động của lạm phát và tình trạng khó khăn trong hoạt động vận chuyển.Dự đoán, xuất khẩu thủy sản trong tháng 4 sẽ tiếp tục bị tác động bởi chiến sự Nga – Ukraine, nhưng vẫn có động lực tăng trưởng ở các thị trường lớn như Mỹ, EU, khi hoạt động giao thương, xúc tiến thương mại đã trở lại trạng thái bình thường. Do vậy, dự báo xuất khẩu thủy sản trong tháng 4 vẫn duy trì tăng trưởng 25% đạt 934 triệu USD. Theo đó, xuất khẩu cá tra vẫn tăng 80% và tôm sẽ tăng 20%, cá ngừ tăng 18%, mực, bạch tuộc tăng 25%...Theo Bộ Nông nghiệp và Phát triển nông thôn, hiện nhu cầu tiêu dùng sản phẩm thủy sản của các thị trường đang rất cao, các doanh nghiệp nhận được nhiều đơn hàng. Do đó, ngành nông nghiệp đang chỉ đạo các địa phương phải giữ được nguồn cung nguyên liệu thủy sản cho chế biến, xuất khẩu trong bất cứ hoàn cảnh nào. Việt Nam lợi thế là có sản lượng khai thác và nuôi trồng rất lớn, khi các thị trường thiếu hụt nguồn cung thì chúng ta hoàn toàn chủ động hàng hóa để xuất khẩu, nhất là thị trường EU, Hoa Kỳ và Nga.Về phía doanh nghiệp, sau thời gian dài sản xuất cầm chừng, đây là cơ hội để doanh nghiệp khôi phục sản xuất nên các doanh nghiệp sẵn sàng tận dụng mọi lợi thế để đưa doanh số đi lên. Đây cũng là thời điểm các doanh nghiệp tận dụng lợi thế của Hiệp định Thương mại tự do Việt Nam - EU (EVFTA) và Hiệp định Việt Nam - Vương quốc Anh (UKVFTA) khi dòng thuế quan ưu đãi đang rất tốt, nhân cơ hội này chúng ta đẩy mạnh tất cả các mặt hàng vào các thị trường.Sau thời gian dài sản xuất cầm chừng, đây là cơ hội để doanh nghiệp khôi phục sản xuất, tận dụng mọi lợi thế để đưa doanh số đi lên.Theo ông Trương Đình Hòe, Tổng Thư ký VASEP, hơn 85% lượng hàng xuất khẩu của doanh nghiệp hiện nay phụ thuộc vào các cảng TP.HCM và Vũng Tàu, lượng còn lại đi qua các cửa khẩu miền Bắc và miền Trung. Theo tính toán của các doanh nghiệp thủy sản, một năm các doanh nghiệp thực hiện khoảng 120.000 tờ khai hải quan xuất khẩu thủy sản. Với số lượng hàng thủy sản xuất khẩu lớn tại Đồng bằng sông Cửu Long, bên cạnh các công tác hậu cần, khó khăn hiện nay doanh nghiệp quan tâm lớn nhất là chi phí vận chuyển hàng xuất khẩu.Ngoài chi phí container, các doanh nghiệp mong muốn có giải pháp hữu hiệu để giảm chi phí và thời gian vận chuyển hàng hóa từ các tỉnh Đồng bằng sông Cửu Long đến các cảng xuất khẩu. Hàng thủy sản hầu hết là đông lạnh, việc vận chuyển phải đảm bảo thời gian, có được hóa đơn xuất khẩu nhanh chóng. Nếu có được hệ thống cảng tốt, đón được tàu container sẽ giúp giảm chi phí đáng kể cho doanh nghiệp. </w:t>
      </w:r>
    </w:p>
    <w:p>
      <w:r>
        <w:t>Link post: https://vneconomy.vn//hoa-ky-la-thi-truong-lon-nhat-cho-xuat-khau-nong-san-viet-nam.htm</w:t>
      </w:r>
      <w:r>
        <w:rPr>
          <w:color w:val="000000" w:themeColor="hyperlink"/>
          <w:u w:val="single"/>
        </w:rPr>
        <w:hyperlink r:id="rId60">
          <w:r>
            <w:rPr/>
            <w:t>Link!</w:t>
          </w:r>
        </w:hyperlink>
      </w:r>
      <w:r>
        <w:rPr>
          <w:color w:val="000000" w:themeColor="hyperlink"/>
          <w:u w:val="single"/>
        </w:rPr>
        <w:hyperlink r:id="rId60">
          <w:r>
            <w:rPr/>
            <w:t>Link!</w:t>
          </w:r>
        </w:hyperlink>
      </w:r>
      <w:r>
        <w:rPr>
          <w:color w:val="000000" w:themeColor="hyperlink"/>
          <w:u w:val="single"/>
        </w:rPr>
        <w:hyperlink r:id="rId60">
          <w:r>
            <w:rPr/>
            <w:t>Link!</w:t>
          </w:r>
        </w:hyperlink>
      </w:r>
    </w:p>
    <w:p>
      <w:r>
        <w:t xml:space="preserve"> 11:58 14/04/2022 Hoa Kỳ là thị trường lớn nhất cho xuất khẩu nông sản Việt Nam   Chu Khôi -      Hoa Kỳ đã trở thành thị trường nhập khẩu lớn nhất của nông lâm thủy sản Việt Nam, với kim ngạch lên đến 11,9 tỷ USD trong năm 2021, chiếm 27,5% thị phần trong tổng giá trị hàng nông sản xuất khẩu của Việt Nam. Trong 3 tháng đầu năm nay, xuất khẩu nông lâm thủy sản sang Hoa Kỳ đạt tới 3,5 tỷ USD và còn rất nhiều dư địa tăng trưởng trong thời gian tới…   Bộ trưởng Lê Minh Hoan và Đại sứ Mỹ Marc E. Knapper.   </w:t>
      </w:r>
    </w:p>
    <w:p>
      <w:r>
        <w:t xml:space="preserve"> Tiếp và làm việc với Tân đại sứ Hoa Kỳ Marc E. Knapper vào chiều 13/4/2022, Bộ trưởng Bộ Nông nghiệp và Phát triển nông thôn Lê Minh Hoan khẳng định Việt Nam luôn sẵn sàng thúc đẩy các trương trình hợp tác để tháo gỡ các khó khăn trong giao thương nông sản giữa hai quốc gia trong thời gian tới…GIẢI QUYẾT HIỆU QUẢ NHỮNG VỤ KIỆN THƯƠNG MẠITheo Bộ Nông nghiệp và Phát triển nông thôn, trong số 11,9 tỷ USD xuất khẩu nông lâm thủy sản sang Hoa Kỳ trong năm 2921, riêng kim ngạch  xuất khẩu gỗ và sản phẩm gỗ của Việt Nam tới thị trường Hoa Kỳ đạt gần 8,8 tỷ USD, tăng 22,4% so với năm 2020. Kế đến là thủy sản xuất sang Hoa Kỳ đạt trên 2,05 tỷ USD, tăng 26,2% so với năm 2020. Trong 3 tháng đầu năm 2022, Hoa Kỳ vẫn là thị trường xuất khẩu lớn nhất đối với nông lâm thủy sản Việt Nam, đạt  kim ngạch 3,5 tỷ USD, chiếm 27,1% trong tổng xuất khẩu ngành nông nghiệp quý đầu năm. Trong đó kim ngạch xuất khẩu nhóm hàng gỗ và sản phẩm gỗ chiếm tới 68,2% tỷ trọng kim ngạch xuất khẩu nông lâm thủy sản của Việt Nam tại thị trường này.Một sự kiện  được Bộ trưởng Lê Minh Hoan nhắc đến là mới đây Bộ Thương mại Hoa Kỳ (DOC) áp mức thuế chống phá giá chỉ xấp xỉ 60% đối với sản phẩm mật ong Việt Nam, so với con số dự kiến trước đây mà DOC đưa ra là 400%. Để đạt được kết quả này, cùng với sự nỗ lực cung cấp hồ sơ chứng minh không bán phá giá từ phía Việt Nam, còn có sự hỗ trợ rất lớn từ Đại sứ quán Hoa Kỳ tại Việt Nam."Điều này có thể giúp người nuôi ong Việt Nam phát triển và mở rộng thị trường mật ong Việt Nam tại Hoa Kỳ”, Bộ trưởng Hoan nói với ông Marc và mời Đại sứ Hoa Kỳ nếu có dịp đi thăm các cơ sở sản xuất mật ong ở Việt Nam để hiểu thêm về sản phẩm này.Năm 2020 - 2021, DOC cũng khởi xướng Điều tra 301 về chống lẩn tránh thuế chống bán phá giá, chống trợ cấp đối với sản phẩm gỗ dán cứng của Việt Nam. Đến tháng 10/2021 Bộ Trưởng Lê Minh Hoan đã ký thỏa thuận với Trưởng đại diện thương mại (USTR) của Chính phủ Hoa Kỳ về kiểm soát khai thác và thương mại gỗ bất hợp pháp.Việc ký Thỏa thuận thể hiện tinh thần thiện chí và hợp tác của 2 bên, là cơ sở để Chính phủ Hoa Kỳ khép lại vụ điều tra theo hướng không gây bất lợi cho việc xuất khẩu gỗ và sản phẩm gỗ của Việt Nam vào thị trường Hoa Kỳ, góp phần nâng cao uy tín của ngành gỗ Việt Nam, làm nền tảng cho phát triển lâm nghiệp bền vững, phục vụ lợi ích cho người dân và doanh nghiệp 2 nước.Lãnh đạo Bộ Nông nghiệp và Phát triển nông thôn cho hay, Hoa Kỳ là thị trường tiêu dùng trái cây rất lớn. Hiện nay, Hoa Kỳ đã cho phép nhập khẩu 7 loại quả tươi từ Việt Nam như thanh long, vú sữa, chôm chôm… Tuy nhiêm kim ngạch xuất khẩu trái cây tươi sang Hoa Kỳ vẫn còn thấp dù những sản phẩm này được người tiêu dùng ở đây ưa chuộng.Hiện nay, các mặt hàng nông sản xuất khẩu sang Hoa Kỳ vẫn còn gặp nhiều khó khăn, đặc biệt là đối với các nông sản tươi. Theo quy định của Mỹ, các mặt hàng nông sản tươi trước khi xuất khẩu sang nước này cần phải qua khâu chiếu xạ.Hiện nay, tại Việt Nam mới chỉ có 2 kho chiếu xạ, điều này có thể dẫn đến ách tắc hàng hóa khi xuất khẩu số lượng lớn. Mặt khác, đối với một số mặt hàng tươi, đơn cử như vải, nhãn, thanh long, chiếu xạ cao có thể khiến quả nhanh bị nẫu, giảm chất lượng sản phẩm, khi xuất khẩu sang Hoa Kỳ khó có thể cạnh tranh với hoa quả nhập khẩu từ các nước lân cận nước này.ĐẨY MẠNH HỢP TÁC KỸ THUẬT TRONG NÔNG NGHIỆPTân đại sứ Hoa Kỳ Marc E. Knapper cho biết, đồ gỗ nội thất và mặt hàng thủy sản sản xuất tại Việt Nam đang rất được người tiêu dùng Hoa Kỳ ưa chuộng, tin tưởng.Riêng đối với nhóm hàng trái cây và các thực phẩm khác, nông sản Việt Nam sang Hoa Kỳ hiện chủ yếu phục vụ cho người gốc Việt và gốc Á, đa số các sản phẩm bán ra là sản phẩm khô.  Hiện nay, các doanh nghiệp xuất khẩu của Việt Nam mới khai thác được thị trường người gốc Á - dù tỉ lệ người gốc Á ở Hoa Kỳ hiện vẫn chưa cao. Trong khi đó, thị trường người Hoa Kỳ bản đại và người Mỹ gốc Latin vẫn chưa được các doanh nghiệp Việt Nam khai thác nhiều, nên dư địa cho tăng trưởng xuất khẩu nông sản Việt Nam vào Hoa Kỳ còn rất lớn.Mặt khác, dịch bệnh Covid-19 cũng đã khiến người tiêu dùng Hoa Kỳ thay đổi thói quen tiêu dùng ăn uống. Hiện nay, Hoa Kỳ đang ưa chuộng hàng đông lạnh, có thể bảo quản được lâu, tiện dụng. Vì vậy, các doanh nghiệp Việt Nam có thể đẩy mạnh các mặt hàng có thể bảo quản lâu, chế biến sẵn. “Trong những vấn đề liên quan đến nông nghiệp Mỹ sẵn sàng hỗ trợ về kỹ thuật, tài chính, chuyên môn, nhân sự để trở thành đối tác trong ứng phó biến đổi khí hậu của Việt Nam. Hiện nay, hai nước đã có những hợp tác rất tuyệt vời cùng nhau trong nông nghiệp, trong đó có việc bảo vệ nguồn lợi sông ở Đồng bằng sông Cửu Long”.Ông Marc E. Knapper, Đại sứ Hoa Kỳ tại Việt NamĐại sứ Marc khẳng định, Hoa Kỳ mong muốn trở thành một trong những đối tác hàng đầu do Việt Nam lựa chọn: “Nông sản Mỹ có thể góp phần đảm bảo an ninh lương thực và cung cấp nguồn cung dồi dào cho thị trường Việt Nam. Trong khi đó, Việt Nam đã cung cấp những sản phẩm rất đa dạng cho người tiêu dùng Hoa Kỳ”.Nhất trí với ông Marc E. Knapper, Bộ trưởng Lê Minh Hoan nói các nông sản Hoa Kỳ xuất khẩu sang Việt Nam có thứ hạng cao nên 2 bên sẽ tiếp tục làm việc để giữ được sự thông suốt trong giao thương và hy vọng phía Hoa Kỳ sẽ mở cửa thị trường cho trái bưởi của Việt Nam.Bên cạnh đó, Bộ trưởng cũng đề nghị Hoa Kỳ hỗ trợ Việt Nam các dự án về công nghệ bảo quản để đảm bảo tiêu chuẩn chất lượng, từ đó có thể tiếp cận sâu rộng hơn đến thị trường Hoa Kỳ. Đại sứ Marc E. Knapper bày tỏ sự đồng thuận với đề nghị này, theo ông nâng cao chất lượng nông sản không chỉ tốt cho Việt Nam mà còn đem lại lại ích cho thị trường Hoa Kỳ.“Về trái bưởi Việt Nam, chúng ta đã đang rất gần đến kết quả, người tiêu dùng Mỹ sẽ rất vui nếu được sử dụng sản phẩm này”, Đại sứ cho biết thêm.Đại sứ Marc E. Knapper nói: "Hoa Kỳ đánh giá rất cao các cam kết mạnh mẽ của Việt Nam với mục tiêu có phát thải ròng bằng 0 vào năm 2050, Việt Nam đã tích cực tham gia các sáng kiến của Hoa Kỳ về bảo vệ môi trường và giảm phát thải khí nhà kính".Bộ trưởng Lê Minh Hoan cũng đề cập đến vấn đề khắc phục thẻ vàng IUU. Đại sứ Marc cho biết đây là vấn đề Hoa Kỳ muốn hợp tác để cung cấp cho Chính phủ Việt Nam các công cụ, phương pháp để khắc phục vấn đề này vì nó không chỉ ảnh hưởng đến thương mại mà còn là vấn đề môi trường.Ngoài ra, Bộ trưởng và Đại sứ cũng thống nhất về việc đẩy mạnh hợp tác để có thể cho ra đời được vaccine về Dịch tả lợn châu Phi. </w:t>
      </w:r>
    </w:p>
    <w:p>
      <w:r>
        <w:t>Link post: https://vneconomy.vn//xuat-khau-san-duoc-gia-nhung-van-bo-trung-vao-mot-gio.htm</w:t>
      </w:r>
      <w:r>
        <w:rPr>
          <w:color w:val="000000" w:themeColor="hyperlink"/>
          <w:u w:val="single"/>
        </w:rPr>
        <w:hyperlink r:id="rId61">
          <w:r>
            <w:rPr/>
            <w:t>Link!</w:t>
          </w:r>
        </w:hyperlink>
      </w:r>
      <w:r>
        <w:rPr>
          <w:color w:val="000000" w:themeColor="hyperlink"/>
          <w:u w:val="single"/>
        </w:rPr>
        <w:hyperlink r:id="rId61">
          <w:r>
            <w:rPr/>
            <w:t>Link!</w:t>
          </w:r>
        </w:hyperlink>
      </w:r>
      <w:r>
        <w:rPr>
          <w:color w:val="000000" w:themeColor="hyperlink"/>
          <w:u w:val="single"/>
        </w:rPr>
        <w:hyperlink r:id="rId61">
          <w:r>
            <w:rPr/>
            <w:t>Link!</w:t>
          </w:r>
        </w:hyperlink>
      </w:r>
    </w:p>
    <w:p>
      <w:r>
        <w:t xml:space="preserve"> 07:00 10/04/2022 Xuất khẩu sắn được giá nhưng vẫn “bỏ trứng vào một giỏ”   Chu Khôi -      Xuất khẩu sắn và các sản phẩm từ sắn trong tháng 3/2022 ước đạt 450.000 tấn với trị giá đạt 202 triệu USD, đưa kết quả xuất khẩu ngành sắn 3 tháng đầu năm lên 970.000 tấn và 420 triệu USD, giảm 0,6% về khối lượng nhưng tăng 15,5% về trị giá so với cùng kỳ năm 2021…   Hội nghị tổ chức tại Gia Lai ngày 8/4/2022.  </w:t>
      </w:r>
    </w:p>
    <w:p>
      <w:r>
        <w:t xml:space="preserve"> Nhận định tại hội nghị “Thực trạng và định hướng phát triển sắn bền vững tại Việt Nam”  do Bộ nông nghiệp và Phát triển nông thôn phối hợp với UBND tỉnh Gia Lai tổ chức, ngày 8/4/2022, các đại biểu cho rằng, dù là ngành hàng xuất khẩu thu về cả tỷ USD mỗi năm, song ngành sắn cũng còn không ít hạn chế, tồn tại gây ảnh hưởng tới sự phát triển bền vững.VẪN CÒN NHIỀU BẤT CẬP Ông Nguyễn Như Cường, Cục trưởng Cục Trồng trọt cho biết, năm 2021 cả nước có 528 ngàn ha sắn, sản lượng đạt gần 10,7 triệu tấn, tập trung chủ yếu tại 5 vùng Trung du miền núi phía Bắc, Bắc Trung Bộ, Duyên hải Nam Trung Bộ, Đông Nam Bộ và Tây Nguyên. Trong đó Tây Nguyên chiếm tỷ lệ cao nhất với trên 172 ngàn ha, chiếm hơn 32% tổng diện sắn cả nước.Theo ông Cường, hiện các giống sắn mới được trồng phổ biến tại các tỉnh, vùng trồng sắn với khoảng 75% tổng diện tích sắn cả nước, tạo sự đột phá về năng suất, sản lượng góp phần mang lại lợi nhuận cao cho nông dân trồng sắn.  Lãnh đạo Cục Trồng trọt cũng cho biết, đến nay trên cả nước đã có 26 tỉnh, thành phố ghi nhận bệnh khảm lá sắn với diện tích hơn 65.000 ha. Đã có 9 giống sắn mới được công nhận và lưu hành, trong đó có 6 giống có khả năng kháng bệnh khảm lá sắn (HN3, HN5, HN, HN36, HN80, HN97) và HL-S12, HL-S14, STB1.“Để tăng hiệu quả sử dụng đất và giải quyết nguyên liệu đầu vào cho các nhà máy chế biến, ngoài việc nghiên cứu chọn tạo các giống sắn có năng suất củ tươi và hàm lượng tinh bột cao, khả năng chống chịu tốt với sâu bệnh, đặc biệt là bệnh khảm lá sắn thì tiêu chí thời gian sinh trưởng ngắn, có thể trồng rải vụ cung cấp củ tươi cho công nghiệp chế biến đang được tập trung nghiên cứu”, ông Cường chia sẻ.Đề cập về chế biến và tiêu thụ sắn, ông Lê Thành Hòa, Phó Cục trưởng Cục Chế biến và Phát triển thị trường nông sản, cho hay hiện nay sắn và các sản phẩm từ sắn là một trong 13 sản phẩm nông sản chủ lực xuất khẩu của Việt Nam, với giá trị xuất khẩu đứng thứ 2 thế giới chỉ sau Thái Lan. Xuất khẩu sắn và sản phẩm từ sắn chiếm khoảng 70% tổng sản lượng sắn trong nước.Năm 2021, xuất khẩu sắn và các sản phẩm sắn đạt 2,87 triệu tấn đem về 1,16 tỉ USD. Trong đó tinh bột sắn đạt 2,06 triệu tấn với giá trị 949,6 triệu USD, còn lại là sắn lát với 805.000 tấn và giá trị xuất khẩu là 210,4 triệu USD. "Đến nay, có 27 tỉnh, thành phố có nhà máy chế biến tinh bột sắn và có khoảng 120 nhà máy chế biến tinh bột sắn quy mô công nghiệp, tổng công suất thiết kế 11,3 triệu tấn củ tươi/năm, tổng công suất thực tế 8,62 triệu tấn/năm".Ông Lê Thanh Hòa, Phó Cục trưởng Cục Chế biến và Phát triển thị trường nông sảnXuất khẩu sắn và các sản phẩm từ sắn trong tháng 3/2022 ước đạt 450.000 tấn với trị giá đạt 202 triệu USD, đưa xuất khẩu sắn và các sản phẩm từ sắn 3 tháng đầu năm 2022 ước đạt 970.000 tấn và 420 triệu USD, giảm 0,6% về khối lượng nhưng tăng 15,5% về trị giá so với cùng kỳ năm 2021.Theo ông Hòa, dù là ngành hàng xuất khẩu thu về cả tỷ USD mỗi năm, song ngành sắn cũng còn không ít hạn chế, tồn tại gây ảnh hưởng tới sự phát triển bền vững. Để tiêu thụ sắn và sản phẩm từ sắn của Việt Nam cần nhiều khâu trung gian, chi phí logistics cao nên phải cạnh tranh gay gắt về thị trường xuất khẩu với các nước Thái Lan, Campuchia, Lào…“Thị trường xuất khẩu sang Trung Quốc chiếm 95,8% tổng lượng tinh bột sắn xuất khẩu của cả nước đều phụ thuộc hoàn toàn vào Trung Quốc, điều này dẫn đến thiếu bền vững và bị động”, ông Hòa nêu thực tế.Dự báo năm 2022, Trung Quốc sẽ có nhu cầu nhập khẩu lớn hơn nữa và sẽ nhập khẩu nhiều hơn sắn và các sản phẩm từ sắn của Việt Nam do điều kiện địa lý thuận lợi.Tuy nhiên, rủi ro cho người nông dân ở chỗ xuất khẩu sắn và các sản phẩm từ sắn sang Trung Quốc sắp tới sẽ gặp nhiều khó khăn vì hàng loạt quy định, tiêu chuẩn mới được Cục Hải quan Trung Quốc ban hành và áp dụng từ năm 2022.TÁI CƠ CẤU NGÀNH SẮN THEO HƯỚNG NÀO?Ông Lê Thanh Hòa và Hiệp hội Sắn Việt Nam đều cho rằng cần phải tái cơ cấu ngành sắn.Ông Hòa khuyến cáo, các doanh nghiệp cần phải đầu tư công nghệ mới để chế biến tinh bột sắn, không dùng hình thức lắng lọc tự nhiên mà dùng hệ thống máy ly tâm, máy tách để rút ngắn khoảng thời gian tách bột xuống còn vài chục phút, các chất thải như nước, bã đều được tập trung gom sạch rồi xử lý theo quy trình. "Đến nay tiêu thụ sắn và sản phẩm sắn trong nước chỉ chiếm khoảng 30% tổng sản lượng sắn, dùng chế biến thức ăn chăn nuôi, làm thức ăn cho gia súc, nguyên liệu đầu vào cho công nghiệp, sản xuất cồn rượu, bột ngọt, mỳ ăn liền, đường lỏng, tinh bột biến tính, bánh kẹo. Trong khi đó, Việt Nam lại phải nhập khẩu khá nhiều nguyên liệu chế biến thức ăn chăn nuôi, nguyên liệu dùng trong công nghiệp chế biến thực phẩm".Ông Lê Thanh Hòa, Phó Cục trưởng Cục Chế biến và Phát triển thị trường nông sản"Về xuất khẩu, nên giảm dần và tiến tới loại bỏ xuất khẩu sắn lát khô và củ sắn tươi bên cạnh khuyến khích hợp tác đầu tư phát triển, mở rộng vùng nguyên liệu là những điều cần làm để nâng cao chất lượng cho củ sắn. Mặt khác, cần tăng lượng sắn sử dụng làm nguyên liệu thức ăn chăn nuôi để giảm nhập khẩu đầu vào cho ngành chăn nuôi", ông Lê Thanh Hòa khuyến nghịÔng Nghiêm Minh Tiến, Phó chủ tịch thường trực Hiệp hội Sắn Việt Nam, cho rằng xuất khẩu sắn phải sớm tránh tình trạng “bỏ trứng vào một rổ”.Bộ Nông nghiệp và Phát triển nông thôn cùng cơ quan chức năng và Hiệp hội Sắn Việt Nam đang nghiên cứu để nâng cao chất lượng sắn xuất khẩu sang các thị trường khác, đặc biệt là thị trường EU tiềm năng.Ông Tiến cũng thông tin một số doanh nghiệp thành viên của hiệp hội đã đưa sản phẩm tới một số quốc gia khác ngoài Trung Quốc như Belarus, Nga, Nhật Bản, Đài Loan, Indonesia, Philippines, Trung Đông và châu Phi thông qua tận dụng các hiệp định thương mại tự do.Phát biểu kết luận tại Hội nghị, Thứ trưởng Bộ Nông nghiệp và Phát triển nông thôn Lê Quốc Doanh, khẳng định vai trò của cây sắn không chỉ dừng lại ở xóa đói giảm nghèo mà đã trở thành loại cây hàng hóa.Thứ trưởng Lê Quốc Doanh đề nghị các đơn vị tập trung vào công tác nghiên cứu khoa học, đẩy mạnh hợp tác quốc tế để tìm ra các giống sắn sạch bệnh và kháng bệnh mới, góp phần giảm chi phí sản xuất đầu vào. Bên cạnh đó, các nhà máy chế biến sắn và các sản phẩm từ sắn cần đổi mới công nghệ chế biến để phát triển một cách đa dạng các sản phẩm sắn; tăng cường mở rộng thêm vùng nguyên liệu; giải quyết triệt để vần đề xử lý chất thải trong chế biến sắn, đảm bảo an toàn môi trường.“Tôi đề nghị các bên hợp tác mở rộng, liên kết và chuyên nghiệp hóa vùng nguyên liệu, hợp tác với chuyên gia để tăng giá trị công nghệ trong cây sắn, tăng chế biến sâu. Cần phải chú trọng thêm vấn đề môi trường và tiêu chuẩn nước thải tại các nhà máy cũng cần được coi trọng vì đây là tiêu chuẩn có thể xuất khẩu sang được các thị trường khó tính như EU hay không”, Thứ trưởng Lê Quốc Doanh nhấn mạnh.Ông Doanh cũng cho hay, sẽ có Đề án Phát triển sắn bền vững đến năm 2030 trong năm nay để tạo cơ sở phát triển giống, vùng nguyên liệu, giải pháp cho thị trường và kêu gọi đầu tư. </w:t>
      </w:r>
    </w:p>
    <w:p>
      <w:r>
        <w:t>Link post: https://vneconomy.vn//bo-truong-nguyen-hong-dien-hop-khan-ve-cac-van-de-nong-cua-nganh-nang-luong.htm</w:t>
      </w:r>
      <w:r>
        <w:rPr>
          <w:color w:val="000000" w:themeColor="hyperlink"/>
          <w:u w:val="single"/>
        </w:rPr>
        <w:hyperlink r:id="rId62">
          <w:r>
            <w:rPr/>
            <w:t>Link!</w:t>
          </w:r>
        </w:hyperlink>
      </w:r>
      <w:r>
        <w:rPr>
          <w:color w:val="000000" w:themeColor="hyperlink"/>
          <w:u w:val="single"/>
        </w:rPr>
        <w:hyperlink r:id="rId62">
          <w:r>
            <w:rPr/>
            <w:t>Link!</w:t>
          </w:r>
        </w:hyperlink>
      </w:r>
      <w:r>
        <w:rPr>
          <w:color w:val="000000" w:themeColor="hyperlink"/>
          <w:u w:val="single"/>
        </w:rPr>
        <w:hyperlink r:id="rId62">
          <w:r>
            <w:rPr/>
            <w:t>Link!</w:t>
          </w:r>
        </w:hyperlink>
      </w:r>
    </w:p>
    <w:p>
      <w:r>
        <w:t xml:space="preserve"> 02:23 02/04/2022 Bộ trưởng Nguyễn Hồng Diên họp khẩn về các vấn đề “nóng” của ngành năng lượng   Mạnh Đức -      Diễn biến tình hình thế giới, đặc biệt là thời kỳ hậu Covid-19, vấn đề cạnh tranh thương mại, xung đột vũ trang xảy ra một số nơi… làm đứt gãy nguồn cung về năng lượng nói chung, gây khó khăn cho quá trình mua bán, thanh toán của các vật tư chiến lược, bao gồm xăng dầu, khí đốt và than…   Bộ Công Thương đã thành lập 3 đoàn kiểm tra để tiếp tục rà soát, giám sát các vấn đề liên quan đến phát triển điện mặt trời mái nhà.  </w:t>
      </w:r>
    </w:p>
    <w:p>
      <w:r>
        <w:t xml:space="preserve"> Ngày 1/4/2022, Bộ trưởng Bộ Công Thương Nguyễn Hồng Diên chủ trì các cuộc họp quan trọng về các vấn đề “nóng” của ngành, bao gồm bảo đảm nguồn cung ứng than cho điện, cung ứng điện cho sản xuất, sinh hoạt, phục hồi kinh tế và xử lý một số vấn đề liên quan đến điện mặt trời áp mái.NĂM 2022 KHÔNG THIẾU ĐIỆNTrong buổi sáng, Bộ trưởng đã chủ trì cuộc họp khẩn với 3 tập đoàn lớn, gồm Tập đoàn Điện lực Việt Nam (EVN), Tập đoàn Dầu khí Việt Nam (PVN), Tập đoàn Than - Khoáng sản Việt Nam (TKV) và các đơn vị chức năng Cục Điện lực và Năng lượng tái tạo, Cục Điều tiết điện lực, Vụ Dầu khí và Than, Vụ Kế hoạch để chỉ đạo thực hiện các giải pháp cấp bách nhằm bảo đảm cung ứng đủ điện năm 2022 và cung ứng đủ than cho sản xuất điện.Theo báo cáo của EVN, do tình hình cung cấp than cho sản xuất điện của TKV và Tổng công ty Đông Bắc chưa đủ theo Hợp đồng mua bán than đã ký, nên dự báo có thể thiếu hụt khoảng 3.000 MW nhiệt điện than trong năm 2022.Bộ trưởng Nguyễn Hồng Diên họp khẩn về các vấn đề “nóng” của ngành năng lượng ngày 1/4/2022. Tại buổi làm việc, đại diện các Tập đoàn đã báo cáo với Bộ trưởng Bộ Công Thương về việc có thể huy động bổ sung khoảng 3.700 MW để bù đắp vào sản lượng nhiệt điện than thiếu hụt.Trong đó:nguồn năng lượng tái tạo khoảng 1.000 MW, nguồn thủy điện khoảng 300 MW, nguồn điện khí khoảng 1.200 MW, nguồn nhiệt điện than khoảng 1.200 MW. Như vậy, có thể khẳng định năm 2022 không thiếu điện để phục vụ sản xuất và sinh hoạt theo Kế hoạch huy động và vận hành hệ thống điện quốc gia đã được Bộ Công Thương phê duyệt.Ghi nhận cố gắng của các Tập đoàn trong việc đảm bảo cung cấp điện và cung cấp than cho sản xuất điện các tháng đầu năm 2022, song Bộ trưởng Nguyễn Hồng Diên cho rằng diễn biến mới của tình hình thế giới cũng như khu vực đang cho thấy các vấn đề tồn tại, khó khăn cần được giải quyết.Theo đó, Bộ trưởng yêu cầu các tập đoàn thực hiện ngay các giải pháp nhằm huy động bổ sung sản lượng phát điện từ các nguồn bổ sung.Các đơn vị sản xuất than (TKV và Tổng công ty Đông Bắc), khí (PVN) nâng cao năng lực sản xuất nhiên liệu sơ cấp trong nước; tăng cường ký kết các hợp đồng mua bán than, khí với các đối tác truyền thống và các đối tác mới.Nâng cao trách nhiệm trong việc hợp tác với các đối tác trong và ngoài nước để bảo đảm huy động tối đa các nguồn điện. Trung tâm điều độ Hệ thống điện quốc gia và các đơn vị truyển tải phải đặt vào trạng thái luôn sẵn sàng để thực hiện được các mục tiêu này.Giải quyết ngay những vướng mắc trong Hợp đồng mua bán nhiên liệu sơ cấp, mua bán điện giữa các Bên.Về dài hạn, Bộ trưởng yêu cầu các Tập đoàn phối hợp chặt chẽ để báo cáo Ủy ban Quản lý vốn nhà nước tại doanh nghiệp, Bộ Tài chính và cấp có thẩm quyền giải quyết dứt điểm các vấn đề liên quan đến giá điện, giá nhiên liệu sơ cấp, vướng mắc trong thanh quyết toán liên quan đến sản xuất điện.HUY ĐỘNG THAN TỪ NGUỒN NHẬP KHẨUChiều cùng ngày 01/4/2022, Bộ trưởng Nguyễn Hồng Diên đã tiếp và làm việc với Đại sứ Australia tại Việt Nam Robyn Mudie về kế hoạch nhập khẩu than giúp Việt Nam giữ vững an ninh năng lượng và bảo vệ môi trường. Trong đó, Bộ trưởng đã đề nghị phía Australia cân đối sản lượng than trong nước để cung cấp cho phía Việt Nam.Bộ trưởng Nguyễn Hồng Diên đề nghị Australia cung ứng cho Việt Nam mỗi năm 5 triệu tấn than.Bộ trưởng Nguyễn Hồng Diên cho biết hiện nay nhu cầu tiêu thụ than trên thế giới đang tăng nhanh trong giai đoạn phục hồi kinh tế hậu đại dịch Covid-19. Nhu cầu tăng nhanh, đứt gãy chuỗi vận tải xảy ra cục bộ ở nhiều nơi đã gây ra nhiều khó khăn đối với hoạt động cung ứng than cho sản xuất điện ở nhiều nước trên thế giới.Đánh giá cao năng lực khai thác và xuất khẩu than đá của Australia (lên tới hơn 200 triệu tấn than/năm với giá trị xuất khẩu khoảng gần 40 tỷ USD/năm), Bộ trưởng Nguyễn Hồng Diên đề nghị Đại sứ Australia hỗ trợ kết nối các nhà cung cấp của Australia với các Tổng Công ty nhà nước của Việt Nam như Tập đoàn Công nghiệp Than và Khoáng sản Việt Nam, Tổng Công ty Đông Bắc, Tập đoàn Điện lực Việt Nam để cung ứng mỗi năm khoảng 5 triệu tấn than cho sản xuất điện ở Việt Nam.Bộ trưởng đề nghị Đại sứ hỗ trợ thúc đẩy để tổ chức ngay cuộc họp giữa doanh nghiệp và cơ quan quản lý hai Bên để sớm thống nhất các hợp đồng mua bán than, đưa các chuyến hàng than đá từ Australia về Việt Nam ngay trong tháng 4 này.Bên cạnh việc cung cấp khối lượng than ổn định, chất lượng tốt, Bộ trưởng cũng lưu ý và đề nghị phía Australia xem xét, cung ứng than cho Việt Nam với giá hợp lý để có giá thành sản xuất điện ở mức phù hợp, đảm bảo mục tiêu đủ điện cho sản xuất và mục tiêu đảm bảo an sinh xã hội của Việt Nam.Đại sứ Robyn Mudie khẳng định phía Australia có đủ năng lực sản xuất, khai thác, chế biến, công nghệ, cơ sở hạ tầng để cung cấp than cho Việt Nam. Đại sứ cho biết sẽ ngay lập tức chuyển yêu cầu của Bộ trưởng Nguyễn Hồng Diên về nước và tổ chức ngay cuộc họp giữa cơ quan quản lý, các doanh nghiệp cung cấp, nhập khẩu than của hai nước như phía Việt Nam đề nghị.Theo kế hoạch, sáng ngày 2/4/2022, Bộ trưởng Nguyễn Hồng Diên sẽ có cuộc làm việc với Đại sứ Cộng hòa Nam Phi liên quan đến vấn đề nguồn cung ứng than cho điện.THÀNH LẬP BA ĐOÀN KIỂM TRA CÁC DỰ ÁN ĐIỆN MẶT TRỜI ÁP MÁICũng ngay trong chiều 1/4, Bộ trưởng Nguyễn Hồng Diên chủ trì cuộc họp khẩn với các đơn vị liên quan về các vấn đề điện mặt trời áp mái.Theo báo cáo của Cục Điện lực và Năng lượng tái tạo, ngày 9/2/2021, Thủ tướng Chính phủ có Văn bản số 185/TTg-CN yêu cầu Bộ Công Thương, Ủy ban nhân dân các tỉnh, thành phố trực thuộc Trung ương (UBND các tỉnh) và EVN rà soát các vấn đề liên quan đến phát triển điện mặt trời.Thực hiện chỉ đạo của Thủ tướng Chính phủ tại Văn bản 185, ngày 5/3/2021, Bộ Công Thương đã Ban hành Quyết định số 795/QĐ-BCT về việc kiểm tra phát triển điện mặt trời. Tại Quyết định này, Bộ Công Thương dự kiến tổ chức các đoàn kiểm tra chia thành 2 đợt.Đợt một được thực hiện ngay tại thời điểm ngày 5/3/2021 và tiến hành kiểm tra đối với 10 tỉnh, thành phố có tổng công suất lắp đặt điện mặt trời mái nhà lớn. Đợt kiểm tra thứ 2 dự kiến sẽ thực hiện vào thời điểm tháng 5 và tháng 6 năm 2021.Tuy nhiên, do tình hình dịch bệnh Covid diễn biến phức tạp nên kế hoạch kiểm tra đợt 2 đã tạm dừng để thực hiện tinh thần chỉ đạo của Chính phủ tại Nghị quyết số 105/NQ-CP về hỗ trợ doanh nghiệp, hợp tác xã, hộ kinh doanh trong bối cảnh dịch Covid-19.Theo đó Chính phủ có chỉ đạo tạm dừng, giãn, hoãn các cuộc kiểm tra, thanh tra doanh nghiệp, hợp tác xã, hộ kinh doanh chưa cần thiết đã có trong kế hoạch năm 2021 và tổ chức thực hiện vào thời gian phù hợp sau khi dịch Covid-19 được kiểm soát.Tuy nhiên, trong thời gian này, Bộ Công Thương tiếp tục có các văn bản đôn đốc các tỉnh kiểm tra tình hình phát triển điện mặt trời theo tinh thần chỉ đạo của Thủ tướng Chính phủ.Cụ thể, ngày 07/6/2021, Bộ Công Thương có Văn bản số 3259/BCT-ĐL gửi UBND các tỉnh, thành phố trực thuộc Trung ương để kiểm tra, rà soát các vấn đề liên quan đến phát triển điện mặt trời trên địa bàn; Ngày 13/7/2021, Bộ Công Thương tiếp tục có Văn bản số 4135/BCT-ĐL gửi UBND các tỉnh, thành phố trực thuộc Trung ương để đôn đốc các tỉnh báo cáo về điện mặt trời theo văn bản 3259/BCT-ĐL.Sau khi nghe báo cáo từ Cục Điện lực và Năng lượng tái tạo, ý kiến phát biểu của các đơn vị chuyên môn, Bộ trưởng Nguyễn Hồng Diên cho rằng bối cảnh dịch diễn biến phức tạp, việc tạm dừng kiểm tra là lý do bất khả kháng.Tuy nhiên, hiện tại, dịch Covid-19 đã cơ bản được kiểm soát, việc đi lại giữa các địa phương được nới lỏng, công tác kiểm tra, giám sát đợt 2 đã có thể thực hiện được. “Đây là vấn đề quan trọng cần được tập trung xử lý, không thể chậm trễ, kéo dài”, Bộ trưởng Nguyễn Hồng Diên nhấn mạnh.Ngay sau cuộc họp, Bộ Công Thương đã thành lập 03 đoàn kiểm tra để tiếp tục thực hiện công việc rà soát, giám sát các vấn đề liên quan đến phát triển điện mặt trời mái nhà, với thành phần đoàn tham gia gồm Cục Điện lực và Năng lượng tái tạo, Cục Điều tiết Điện lực, Thanh tra Bộ Công Thương, Vụ Pháp chế, Sở Công Thương địa phương và Điện lực các địa phương. Thời gian kiểm tra bắt đầu từ ngày 01/4 đến hết ngày 10/4/2022.Đồng thời, Bộ Công Thương cũng có văn bản gửi UBND các tỉnh, thành phố trực thuộc Trung ương căn cứ Quyết định số 13/2020/QĐ-TTg ngày 6/4/2020 của Thủ tướng Chính phủ và các quy định khác của pháp luật khẩn trương rà soát về phát triển điện mặt trời, nhất là điện mặt trời mái nhà theo đúng thẩm quyền.Trên cơ sở kết quả kiểm tra của Bộ Công Thương, báo cáo của các tỉnh, thành, địa phương, Bộ Công Thương sẽ tổng hợp, đánh giá kết quả tích cực và những tồn tại trong quá trình xây dựng và thực hiện chính sách; trách nhiệm của các cơ quan, đơn vị liên quan; đề xuất giải pháp thực hiện trong thời gian tới và báo cáo Thủ tướng Chính phủ. </w:t>
      </w:r>
    </w:p>
    <w:p>
      <w:r>
        <w:t>Link post: https://vneconomy.vn//doanh-nghiep-ca-tra-viet-nam-tim-kiem-co-hoi-o-hoi-cho-thuy-san-toan-cau.htm</w:t>
      </w:r>
      <w:r>
        <w:rPr>
          <w:color w:val="000000" w:themeColor="hyperlink"/>
          <w:u w:val="single"/>
        </w:rPr>
        <w:hyperlink r:id="rId63">
          <w:r>
            <w:rPr/>
            <w:t>Link!</w:t>
          </w:r>
        </w:hyperlink>
      </w:r>
      <w:r>
        <w:rPr>
          <w:color w:val="000000" w:themeColor="hyperlink"/>
          <w:u w:val="single"/>
        </w:rPr>
        <w:hyperlink r:id="rId63">
          <w:r>
            <w:rPr/>
            <w:t>Link!</w:t>
          </w:r>
        </w:hyperlink>
      </w:r>
      <w:r>
        <w:rPr>
          <w:color w:val="000000" w:themeColor="hyperlink"/>
          <w:u w:val="single"/>
        </w:rPr>
        <w:hyperlink r:id="rId63">
          <w:r>
            <w:rPr/>
            <w:t>Link!</w:t>
          </w:r>
        </w:hyperlink>
      </w:r>
    </w:p>
    <w:p>
      <w:r>
        <w:t xml:space="preserve"> 19:42 26/04/2022 Doanh nghiệp cá tra Việt Nam tìm kiếm cơ hội ở Hội chợ thủy sản toàn cầu         Cuối tháng 4/2022, 28 doanh nghiệp thủy sản, trong đó có 9 doanh nghiệp xuất khẩu cá tra Việt Nam sẽ tham dự Hội chợ Thủy sản toàn cầu 2022 tại Barcelona để tìm kiếm cơ hội mới sau 3 năm gián đoạn giao thương vì Covid-19...   Doanh nghiệp cá tra Việt Nam hy vọng sẽ tìm kiếm được nhiều cơ hội tại Hội chợ Thủy sản toàn cầu 2022  </w:t>
      </w:r>
    </w:p>
    <w:p>
      <w:r>
        <w:t xml:space="preserve"> Hội chợ Thủy sản toàn cầu là cơ hội để các doanh nghiệp cá tra gặp gỡ trực tiếp khách hàng từ các nước trên thế giới và châu Âu sau hơn 3 năm Covid-19 làm gián đoạn hoạt động thương mại thủy sản.Theo Hiệp hội chế biến và xuất khẩu thủy sản Việt Nam (Vasep), cho tới nay, Tây Ban Nha vẫn là nước dẫn đầu Châu Âu về sản xuất, tiêu thụ, xuất nhập khẩu thủy sản đông lạnh. Đây cũng là cửa ngõ và “chợ cá lớn” kết nối nhiều thị trường trong khu vực này.Quý 1/2022, sau hơn 3 năm xuất khẩu cá tra sang thị trường này ảm đạm, giá trị xuất khẩu đã tăng 67,5%, đạt gần 4,9 triệu USD. Cho tới nay, Tây Ban Nha là thị trường xuất khẩu lớn thứ 4 tại EU của các doanh nghiệp cá tra Việt Nam.Ba tháng đầu năm nay, có khoảng 20 doanh nghiệp cá tra Việt Nam xuất khẩu đi thị trường Tây Ban Nha, trong đó lớn nhất là Công ty CP C.P Việt Nam (tại Bến Tre); Navico và Vinh Hoan Corp.Vào tháng trước, Tây Ban Nha đã đề xuất các biện pháp trừng phạt với Nga sau khi chiến sự tại Ukraine, như không nhập khẩu cá thịt trắng từ Nga, cấm tàu cá Nga cập cảng Tây Ban Nha và các cảng của các nước thành viên EU.Mặt trái của động thái “làm khó sản phẩm cá thịt trắng” của Tây Ban Nha với Nga cũng vấp phải nhiều khó khăn cho chính doanh nghiệp nước này vì nhiều lao động người Nga và Tây Ban Nha đang làm việc trên một số tàu đánh bắt cá tuyết ở vùng biển Nga phải dỡ hàng bên ngoài Tây Ban Nha và EU.Ngành khai thác cá thịt trắng của EU cũng đang đối mặt với các khó khăn khác như: giá dầu nhiên liệu tăng hơn 7% cộng với mức tăng hơn 100% trong hai năm do đại dịch; thiếu container chở hàng do tàu biển phải vận chuyển vòng ngoài chiến sự.Tây Ban Nha là trung tâm nghề cá của Châu Âu, là “chợ đầu mối” lớn ở khu vực này nên hoạt động giao thương sản phẩm hải sản như: mực, bạch tuộc, tôm, cua… (thuộc HS 0307 và 0306) rất tấp nập. Nước này cũng là nước xuất khẩu và nhập khẩu số lượng rất lớn sản phẩm thủy sản của khu vực này.Hiện nay, các nhà nhập khẩu cá thịt trắng của Tây Ban Nha và EU đang gặp khó khăn do lạm phát, giá thủy sản, thực phẩm tăng. Nguồn cung sản phẩm cá tuyết (Cod) và cá minh thái Alaska pollock từ Nga bị thiếu hụt. Do đó, tại Hội chợ thủy sản toàn cầu 2022 tới tại Barcelona, các doanh nghiệp cá tra Việt Nam rất có thể sẽ kí thêm được đơn hàng xuất khẩu vào Tây Ban Nha, EU. </w:t>
      </w:r>
    </w:p>
    <w:p>
      <w:r>
        <w:t>Link post: https://vneconomy.vn//ket-noi-thuy-san-viet-nam-vao-thi-truong-50-ty-usd.htm</w:t>
      </w:r>
      <w:r>
        <w:rPr>
          <w:color w:val="000000" w:themeColor="hyperlink"/>
          <w:u w:val="single"/>
        </w:rPr>
        <w:hyperlink r:id="rId64">
          <w:r>
            <w:rPr/>
            <w:t>Link!</w:t>
          </w:r>
        </w:hyperlink>
      </w:r>
      <w:r>
        <w:rPr>
          <w:color w:val="000000" w:themeColor="hyperlink"/>
          <w:u w:val="single"/>
        </w:rPr>
        <w:hyperlink r:id="rId64">
          <w:r>
            <w:rPr/>
            <w:t>Link!</w:t>
          </w:r>
        </w:hyperlink>
      </w:r>
      <w:r>
        <w:rPr>
          <w:color w:val="000000" w:themeColor="hyperlink"/>
          <w:u w:val="single"/>
        </w:rPr>
        <w:hyperlink r:id="rId64">
          <w:r>
            <w:rPr/>
            <w:t>Link!</w:t>
          </w:r>
        </w:hyperlink>
      </w:r>
    </w:p>
    <w:p>
      <w:r>
        <w:t xml:space="preserve"> 09:11 24/04/2022 Kết nối thủy sản Việt Nam vào thị trường 50 tỷ USD   Huyền Vy -      Liên minh Châu Âu (EU) là một trong 5 thị trường xuất khẩu thủy sản lớn nhất của Việt Nam. Đối với EU, Việt Nam là thị trường cung cấp thủy sản đứng thứ hai trong khu vực Châu Á, chỉ xếp sau Trung Quốc. Nhu cầu nhập khẩu thủy sản của EU là rất lớn, trên 50 tỷ USD/năm…   EU là một trong những thị trường xuất khẩu thủy sản hàng đầu của Việt Nam.  </w:t>
      </w:r>
    </w:p>
    <w:p>
      <w:r>
        <w:t xml:space="preserve"> Ngày 25 – 26/4 tới đây, Cục Xúc tiến thương mại (Bộ Công Thương) phối hợp với các Thương vụ - Đại sứ quán Việt Nam tại các nước thành viên EU tổ chức Hội nghị giao thương trực tuyến thủy sản Việt Nam – EU 2022.Đây là sự kiện thuộc Chương trình Cấp quốc gia về Xúc tiến thương mại năm 2022, nhằm hỗ trợ các địa phương, doanh nghiệp, hợp tác xã cung ứng các sản phẩm thủy sản của Việt Nam tăng cường tìm kiếm đối tác, kết nối các cơ hội kinh doanh và xuất khẩu sang thị trường EU.Trong khuôn hội nghị, tại phiên toàn thể, các chuyên gia, đại diện Thương vụ Việt Nam tại một số nước thành viên EU, các nhà nhập khẩu, kênh phân phối tại một số nước thành viên EU sẽ giới thiệu về tiềm năng, nhu cầu thị trường đối với hàng thủy sản, các hàng rào kỹ thuật… đối với hàng thủy sản tại thị trường EU.Đại diện Hiệp hội Chế biến và Xuất khẩu Thủy sản Việt Nam (VASEP) cũng sẽ thông tin về các cơ hội hợp tác kinh doanh thủy sản với Việt Nam tại hội nghị.Sau phiên toàn thể sẽ diễn ra các phiên giao thương giữa các doanh nghiệp Việt Nam và doanh nghiệp EU. Đây chính là cơ hội tốt để doanh nghiệp tìm kiếm khách hàng từ thị trường EU.Năm 2021 thương mại hai chiều giữa Việt Nam và EU đạt 63,6 tỷ USD, tăng trưởng 14,8% so với năm 2020.Trong nhiều năm qua, EU luôn được biết đến là một trong những thị trường xuất khẩu thủy sản hàng đầu của Việt Nam. Ngày 01/8/2020, Hiệp định Thương mại tự do Việt Nam - EU (EVFTA) chính thức có hiệu lực đã tạo ra nhiều cơ hội cho xuất khẩu  thủy sản của Việt Nam vào thị trường EU nhờ hàng loạt cam kết ưu đãi thuế quan.Theo EVFTA, có khoảng 220 số dòng thuế các sản phẩm thủy sản có thuế suất cơ sở 0-22%, số dòng thuế còn lại sẽ được cắt giảm về 0% theo lộ trình 3-7 năm, góp phần cho thủy sản Việt Nam tăng khả năng cạnh tranh về giá so với các sản phẩm cùng ngành ở các nước khác.Năm 2021, xuất khẩu thủy sản Việt Nam sang thị trường EU đạt trên 1 tỷ USD, tăng 12% so với năm 2020. Trong đó, xuất khẩu sang hầu hết các nước thành viên EU đều tăng.Bộ Công Thương đánh giá, đây là một kết quả tích cực trong năm đầu tiên Việt Nam thực thi EVFTA, các doanh nghiệp đã tận dụng được tốt các điều kiện ưu đãi do Hiệp định này mang lại. Con số này có thể cao hơn nữa nếu như quý 3/2021 sản xuất thủy sản của Việt Nam không bị gián đoạn bởi đại dịch Covid-19.Việt Nam có 5 thị trường xuất khẩu thủy sản lớn nhất tại EU bao gồm Hà Lan, Đức, Bỉ, Italia và Pháp (tổng cộng chiếm 72%). Xuất khẩu tất cả các sản phẩm chính sang EU đều tăng trưởng dương (trừ cá tra).Đáng lưu ý, trong năm qua, xuất khẩu nhuyễn thể có vỏ sang thị trường EU tăng mạnh 37%, đạt 87 triệu USD, chủ yếu do xuất khẩu sản phẩm nghêu tăng 42% với 78 triệu USD. Nghêu trở thành loài thủy sản có giá trị xuất khẩu lớn thứ 4 sang thị trường EU. Trong đó, xuất khẩu nghêu sang 3 thị trường lớn nhất là Tây Ban Nha, Italia và Bồ Đào Nha đều tăng 38 - 44%. Năm 2021 thương mại hai chiều giữa Việt Nam và Liên minh châu Âu (EU) đạt 63,6 tỷ USD, tăng trưởng 14,8% so với năm 2020. Trong đó, tổng giá trị hàng hóa Việt Nam xuất khẩu sang EU đạt 45,8 tỷ USD, tăng 14,2%; còn EU xuất khẩu sang Việt Nam đạt 17,9 tỷ USD, tăng 16,5%.#box1650740301525{background-color:#ace2b0} </w:t>
      </w:r>
    </w:p>
    <w:p>
      <w:r>
        <w:t>Link post: https://vneconomy.vn//nhap-sieu-1-61-ty-usd-trong-nua-dau-thang-4-2022.htm</w:t>
      </w:r>
      <w:r>
        <w:rPr>
          <w:color w:val="000000" w:themeColor="hyperlink"/>
          <w:u w:val="single"/>
        </w:rPr>
        <w:hyperlink r:id="rId65">
          <w:r>
            <w:rPr/>
            <w:t>Link!</w:t>
          </w:r>
        </w:hyperlink>
      </w:r>
      <w:r>
        <w:rPr>
          <w:color w:val="000000" w:themeColor="hyperlink"/>
          <w:u w:val="single"/>
        </w:rPr>
        <w:hyperlink r:id="rId65">
          <w:r>
            <w:rPr/>
            <w:t>Link!</w:t>
          </w:r>
        </w:hyperlink>
      </w:r>
      <w:r>
        <w:rPr>
          <w:color w:val="000000" w:themeColor="hyperlink"/>
          <w:u w:val="single"/>
        </w:rPr>
        <w:hyperlink r:id="rId65">
          <w:r>
            <w:rPr/>
            <w:t>Link!</w:t>
          </w:r>
        </w:hyperlink>
      </w:r>
    </w:p>
    <w:p>
      <w:r>
        <w:t xml:space="preserve"> 06:50 22/04/2022 Nhập siêu 1,61 tỷ USD trong nửa đầu tháng 4/2022   Mạnh Đức -      Trong kỳ 1 tháng 4/2022, xuất khẩu hàng hóa đạt 15,28 tỷ USD và nhập khẩu đạt 16,89 tỷ USD. Với kết quả này, cán cân thương mại thâm hụt 1,61 tỷ USD…   Tổng trị giá xuất nhập khẩu của doanh nghiệp FDI từ đầu năm đến ngày 15/4/2022 đạt 145,04 tỷ USD, tăng 14,2% so với cùng kỳ.  </w:t>
      </w:r>
    </w:p>
    <w:p>
      <w:r>
        <w:t xml:space="preserve"> Theo số liệu thống kê sơ bộ mới nhất của Tổng cục Hải quan, trong kỳ 1 tháng 4/2022 (từ ngày 01/4 đến ngày 15/4/2022), tổng trị giá xuất nhập khẩu hàng hóa của Việt Nam đạt 32,17 tỷ USD, giảm 12,3% (tương ứng giảm gần 4,5 tỷ USD) so với kết quả thực hiện trong nửa cuối tháng 3/2022. Kết quả đạt được trong nửa đầu tháng 4/2022 đã đưa tổng trị giá xuất nhập khẩu của cả nước đến hết ngày 15/4/2022 đạt 208,83 tỷ USD, tăng 15,4%, tương ứng tăng 27,85 tỷ USD về số tuyệt đối so với cùng kỳ năm 2021.Trong đó, tổng trị giá xuất nhập khẩu của doanh nghiệp có vốn đầu tư trực tiếp nước ngoài (FDI) đạt 145,04 tỷ USD, tăng 14,2% (tương ứng tăng tới 18,03 tỷ USD). Xuất nhập khẩu khởi sắc nhưng không thể chủ quanTrong kỳ 1 tháng 4/2022, cán cân thương mại hàng hóa thâm hụt 1,61 tỷ USD. Tính từ đầu năm đến hết ngày 15/4/2022, cán cân thương mại hàng hóa thâm hụt 144 triệu USD.Cụ thể, về xuất khẩu, trong kỳ 1 tháng 4/2022, tổng trị giá hàng hoá xuất khẩu của Việt Nam đạt gần 15,28 tỷ USD, giảm 20,9% (tương ứng giảm 4,04 tỷ USD về số tuyệt đối) so với kỳ 2 tháng 3/2022.Một số nhóm hàng có trị giá xuất khẩu giảm, gồm: máy vi tính, sản phẩm điện tử và linh kiện giảm 1,27 tỷ USD (tương ứng giảm 41,8%); điện thoại các loại và linh kiện giảm 1,02 tỷ USD (tương ứng giảm 27,2%); máy móc, thiết bị, dụng cụ và phụ tùng khác giảm 281 triệu USD (tương ứng giảm 14%).Như vậy, tính đến hết 15/4/2022, tổng trị giá xuất khẩu của Việt Nam đạt 104,34 tỷ USD, tăng 14,4% tương ứng tăng 13,15 tỷ USD so với cùng kỳ năm 2021.Trong đó, một số nhóm hàng tăng mạnh như: dệt may tăng 1,72 tỷ USD (tương ứng tăng 20,4%) tiếp tục là nhóm hàng tăng lớn nhất trong các nhóm hàng chủ lực xuất khẩu.Tiếp theo là điện thoại các loại và linh kiện tăng 1,42 tỷ USD (tương ứng tăng 8,8%); máy vi tính, sản phẩm điện tử và linh kiện tăng 1,19 tỷ USD (tương ứng tăng 8,6%); máy móc thiết bị dung cụ và phụ tùng khác tăng 1,09 tỷ USD, (tương ứng tăng 10,3%).Trị giá xuất khẩu của một số nhóm hàng lớn lũy kế từ 01/01/2022 đến 15/4/2022 và cùng kỳ năm 2021. Nguồn: Tổng cục Hải quan.Số liệu thống kê của Tổng cục Hải quan cũng cho thấy, trị giá xuất khẩu hàng hóa của các doanh nghiệp có vốn đầu tư trực tiếp nước ngoài (FDI) trong kỳ 1 tháng 4/2022 đạt gần 11 tỷ USD, giảm 24,5% tương ứng giảm 3,56 tỷ USD so với kỳ 2 tháng 3/2022.Tính đến hết ngày 15/4/2022, tổng trị giá xuất khẩu hàng hóa của nhóm các doanh nghiệp này đạt 76,29 tỷ USD, tăng 11,7%, tương ứng tăng 8 tỷ USD so với cùng kỳ năm trước, chiếm 73,1% tổng trị giá xuất khẩu của cả nước.Từ chiều ngược lại, tổng trị giá hàng hoá nhập khẩu của Việt Nam trong kỳ 1 tháng 4/2022 đạt 16,89 tỷ USD, giảm 2,6% (tương ứng giảm 458 triệu USD về số tuyệt đối) so với kết quả thực hiện trong nửa cuối tháng 3/2022.Trị giá nhập khẩu hàng hóa trong kỳ 1 tháng 4/2022 giảm so với kỳ 2 tháng 3/2022 chủ yếu ở một số nhóm hàng  sau: máy vi tính, sản phẩm điện tử và linh kiện giảm 373 triệu USD (tương ứng giảm 8,8%); xăng dầu giảm 281 triệu USD (tương ứng giảm 36,3%); sắt thép các loại giảm 144 triệu USD (tương ứng giảm 23,5%).Như vậy, tính đến hết 15/4/2022, tổng trị giá nhập khẩu của cả nước đạt 104,48 tỷ USD, tăng 16,4% (tương ứng tăng 14,7 tỷ USD) so với cùng kỳ năm 2021.Trong đó, một số nhóm hàng tăng mạnh là máy vi tính sản phẩm điện tử và linh kiện tăng 6,18 tỷ USD (tương ứng tăng 31,9%); xăng dầu các loại tăng 1,7 tỷ USD (tương ứng tăng 138,7%); điện thoại các loại và linh kiện tăng 1,07 tỷ USD (tương ứng tăng 19,5%); than các loại tăng 1,05 tỷ USD (tương ứng tăng 114,2%).Trị giá nhập khẩu của một số nhóm hàng lớn lũy kế từ 01/01/2022 đến 15/4/2022 và cùng kỳ năm 2021. Nguồn: Tổng cục Hải quan.Trong kỳ này, trị giá nhập khẩu hàng hóa của các doanh nghiệp FDI đạt 11,14 tỷ USD, tăng nhẹ 0,4% (tương ứng tăng 43 triệu USD) so với kỳ 2 tháng 3/2022.Tính đến hết ngày 15/4/2022, tổng trị giá nhập khẩu của nhóm các doanh nghiệp này đạt 68,74 tỷ USD, tăng 17,1% (tương ứng tăng hơn 10 tỷ USD) so với cùng kỳ năm 2021, chiếm 65,8% tổng trị giá nhập khẩu của cả nước.#box1650569997140{background-color:#4fe85c} </w:t>
      </w:r>
    </w:p>
    <w:p>
      <w:r>
        <w:t>Link post: https://vneconomy.vn//viet-nam-thai-lan-huong-toi-thuong-mai-can-bang-giai-doan-hau-covid.htm</w:t>
      </w:r>
      <w:r>
        <w:rPr>
          <w:color w:val="000000" w:themeColor="hyperlink"/>
          <w:u w:val="single"/>
        </w:rPr>
        <w:hyperlink r:id="rId66">
          <w:r>
            <w:rPr/>
            <w:t>Link!</w:t>
          </w:r>
        </w:hyperlink>
      </w:r>
      <w:r>
        <w:rPr>
          <w:color w:val="000000" w:themeColor="hyperlink"/>
          <w:u w:val="single"/>
        </w:rPr>
        <w:hyperlink r:id="rId66">
          <w:r>
            <w:rPr/>
            <w:t>Link!</w:t>
          </w:r>
        </w:hyperlink>
      </w:r>
      <w:r>
        <w:rPr>
          <w:color w:val="000000" w:themeColor="hyperlink"/>
          <w:u w:val="single"/>
        </w:rPr>
        <w:hyperlink r:id="rId66">
          <w:r>
            <w:rPr/>
            <w:t>Link!</w:t>
          </w:r>
        </w:hyperlink>
      </w:r>
    </w:p>
    <w:p>
      <w:r>
        <w:t xml:space="preserve"> 16:22 21/04/2022 Việt Nam – Thái Lan hướng tới thương mại cân bằng giai đoạn hậu Covid   Vũ Khuê -      Cán cân thương mại giữa Việt Nam và Thái Lan trong những năm qua luôn ở trạng thái không cân bằng với mức thâm hụt nghiêng về phía Việt Nam, do đó hai bên đang hướng tới các giải pháp phát triển thương mại theo hướng cân bằng hơn, cùng có lợi…   Trái cây Việt Nam đã tìm được chỗ đứng ở thị trường Thái Lan.  </w:t>
      </w:r>
    </w:p>
    <w:p>
      <w:r>
        <w:t xml:space="preserve"> Thái Lan là một trong những đối tác có kim ngạch xuất, nhập khẩu lớn với tổng giá trị trao đổi thương mại luôn nằm trong số 10 quốc gia có quan hệ thương mại lớn nhất với Việt Nam.TẠO THUẬN LỢI THƯƠNG MẠITheo số liệu thống kê của Trung tâm Thương mại quốc tế (ITC), kim ngạch thương mại của Việt Nam với Thái Lan tăng gấp 7 lần, từ 2,31 tỷ USD năm 2004 lên đến 16,58 tỷ USD năm 2020, tốc độ tăng trưởng trung bình đạt hơn 11%/năm.Năm 2021, kim ngạch xuất nhập khẩu giữa Việt Nam và Thái Lan đạt gần 19 tỷ USD, tăng 17,9% so với năm 2020. Đây là mức kim ngạch cao nhất từ trước tới nay. 3 tháng đầu năm 2022, kim ngạch xuất nhập khẩu giữa hai nước đạt gần 5 tỷ USD, tăng 7,4%.Tuy nhiên, cán cân thương mại giữa Việt Nam và Thái Lan trong những năm qua luôn ở trạng thái không cân bằng với mức thâm hụt nghiêng về phía Việt Nam. Mức thâm hụt trong quan hệ thương mại Việt Nam - Thái Lan ngày càng lớn, tăng từ 1,43 tỷ USD năm 2004 lên 7,11 tỷ USD năm 2018 và 5,54 tỷ USD năm 2020.Nhóm các mặt hàng Việt Nam xuất khẩu chủ yếu sang thị trường Thái Lan bao gồm điện thoại, máy móc thiết bị dụng cụ và phụ tùng, sắt thép các loại, máy vi tính, sản phẩm điện tử và linh kiện… Các doanh nghiệp Việt Nam chủ yếu nhập khẩu những mặt hàng từ Thái Lan, như: máy móc thiết bị dụng cụ và phụ tùng, nguyên liệu, hàng điện gia dụng và linh kiện.Để đạt mục tiêu kim ngạch thương mại song phương 25 tỷ USD như Thủ tướng hai nước đã đặt ra, tại Kỳ họp lần thứ 4 Uỷ ban Hỗn hợp Thương mại Việt Nam – Thái Lan tổ chức ngày 20/4/2022 tại Băng Cốc (đoàn Việt Nam do Bộ trưởng Bộ Công Thương Nguyễn Hồng Diên dẫn đầu) hai bên đã thống nhất một số định hướng, giải pháp, kế hoạch hoạt động cụ thể cho quan hệ hợp tác giữa hai nước trong giai đoạn hậu Covid.Phiên họp toàn thể Kỳ họp lần thứ tư Ủy ban Thương mại hỗn hợp Việt Nam – Thái Lan.Đó là tiếp tục phối hợp chặt chẽ hơn trong việc tạo môi trường thuận lợi cho hoạt động xuất nhập khẩu của các doanh nghiệp. Trong khi đó cần phải chú ý hơn tới các giải pháp phát triển thương mại theo hướng cân bằng hơn, cùng có lợi.Với một số biện pháp cụ thể như: giảm tối đa việc áp dụng và tìm phương hướng giải quyết các rào cản thương mại không cần thiết nhằm đảm bảo sự vận hành bình thường của các chuỗi cung ứng. Thiết lập kênh trao đổi thông tin giữa các cơ quan phụ trách lĩnh vực phòng vệ thương mại.Đồng thời, phối hợp tổ chức các hoạt động xúc tiến thương mại tại Thái Lan và Việt Nam, khuyến khích các tập đoàn bán lẻ của Thái Lan làm cầu nối đưa hàng hoá Việt Nam đến với người tiêu dùng Thái Lan và người tiêu dùng tại các nước mà Thái Lan có đầu tư phát triển hệ thống phân phối.Hai bên khuyến khích các đơn vị phụ trách thương mại điện tử tăng cường hợp tác trong lĩnh vực này, trong đó có việc trao đổi kinh nghiệm xây dựng hệ sinh thái xúc tiến thương mại số.Phía Việt Nam đã đề nghị Thái Lan trao đổi, chia sẻ thông tin về cơ chế, chính sách, thủ tục nhập khẩu của Thái Lan. Dỡ bỏ những quy định không cần thiết đối với các mặt hàng Việt Nam quan tâm, trong đó có mặt hàng sắt thép, đường, sữa, sắn lát... Đơn giản hóa các thủ tục xuất nhập cảnh đối với tàu hàng Việt Nam ghé cảng Thái Lan.MỞ RỘNG THỊ TRƯỜNG TRÁI CÂYĐặc biệt trong lĩnh vực nông nghiệp, hai bên cam kết tiếp tục phối hợp để mở rộng tiếp cận thị trường đối với các sản phẩm trái cây tươi, đẩy nhanh quy trình phân tích nguy cơ dịch hại, nhấn mạnh tầm quan trọng của Bản ghi nhớ hợp tác trong việc áp dụng các biện pháp vệ sinh dịch tễ và kiểm dịch động thực vật (SPS) ký năm 2004 và trao đổi khả năng ký lại Bản ghi nhớ.Thái Lan cho biết đã cấp phép nhập khẩu cho 4 loại hạt là hạt ớt chuông, cà, khoai tây và ngô nhập khẩu vào Thái Lan, bên cạnh 5 loại trái cây đã được cấp phép từ trước (thanh long ruột trắng, thanh long ruột đỏ, vải, nhãn, xoài).Để đẩy mạnh hợp tác thương mại, hai bên nhất trí tăng cường sự phối hợp trong việc triển khai Hiệp định Tạo thuận lợi cho vận tải qua biên giới ở tiểu vùng Mê Công (GMS CBTA).Đồng thời phối hợp cùng Lào trong việc thiết lập các tuyến xe khách kết nối các địa phương giữa ba nước, phối hợp cùng Campuchia phát triển tuyến đường vận tải biển từ phía Đông Thái Lan qua phía Nam Campuchia và Việt Nam, khuyến khích hợp tác phát triển dịch vụ vận tải hai chiều giữa hai nước.Nhằm khắc phục những tác động của dịch Covid-19 đối với các nền kinh tế khu vực, hai bên nhất trí tăng cường phối hợp trong việc thực thi và nâng cấp Hiệp định thương mại hàng hoá ASEAN và các Hiệp định thương mại tự do ASEAN+.Tập trung vào thực hiện các biện pháp tạo thuận lợi thương mại, giải quyết hàng rào phi thuế quan, tăng cường minh bạch... nhằm bảo đảm dòng chảy hàng hoá không bị gián đoạn, củng cố thương mại nội khối ASEAN và chuỗi cung ứng khu vực, đóng góp cho phục hồi kinh tế của khu vực sau đại dịch.Việt Nam cũng đề nghị Thái Lan tạo điều kiện thuận lợi cho việc thành lập Hiệp hội Doanh nghiệp Việt Nam tại Thái Lan, để làm cầu nối hỗ trợ các doanh nghiệp, nhà đầu tư Việt Nam hoạt động, kinh doanh tại Thái Lan. </w:t>
      </w:r>
    </w:p>
    <w:p>
      <w:r>
        <w:t>Link post: https://vneconomy.vn//xuat-khau-gap-kho-o-nuoc-ngoai-doanh-nghiep-biet-hoi-ai.htm</w:t>
      </w:r>
      <w:r>
        <w:rPr>
          <w:color w:val="000000" w:themeColor="hyperlink"/>
          <w:u w:val="single"/>
        </w:rPr>
        <w:hyperlink r:id="rId67">
          <w:r>
            <w:rPr/>
            <w:t>Link!</w:t>
          </w:r>
        </w:hyperlink>
      </w:r>
      <w:r>
        <w:rPr>
          <w:color w:val="000000" w:themeColor="hyperlink"/>
          <w:u w:val="single"/>
        </w:rPr>
        <w:hyperlink r:id="rId67">
          <w:r>
            <w:rPr/>
            <w:t>Link!</w:t>
          </w:r>
        </w:hyperlink>
      </w:r>
      <w:r>
        <w:rPr>
          <w:color w:val="000000" w:themeColor="hyperlink"/>
          <w:u w:val="single"/>
        </w:rPr>
        <w:hyperlink r:id="rId67">
          <w:r>
            <w:rPr/>
            <w:t>Link!</w:t>
          </w:r>
        </w:hyperlink>
      </w:r>
    </w:p>
    <w:p>
      <w:r>
        <w:t xml:space="preserve"> 07:00 18/04/2022 Xuất khẩu gặp khó ở nước ngoài: Doanh nghiệp biết hỏi ai?   Song Hà -      Dịch Covid-19 vẫn chưa chấm dứt, xung đột giữa Nga – Ukraine diễn biến phứctạp khiến doanh nghiệp Việt Nam xuất khẩu gặp khó khi mở rộng thị trường. Bài toán xúc tiến thương mại của các ngành hàng đặt gánh nặng lên vai các thương vụ Việt Nam tại nước ngoài...   Đại sứ giới thiệu hàng Việt tại Tuần hàng Việt Nam tại Pháp  </w:t>
      </w:r>
    </w:p>
    <w:p>
      <w:r>
        <w:t xml:space="preserve"> Thứ trưởng Bộ Công Thương Đỗ Thắng Hải cho rằng Việt Nam phụ thuộc nhiều vào ngoại thương, đặc biệt là xuất khẩu đóng vai trò quan trọng trong phát triển kinh tế đất nước, do đó việc xúc tiến thương mại ngoại thương cần được chú trọng.SĂN KIẾM CÁC NHÀ MUA LỚNÔng Đặng Phúc Nguyên, Tổng thư ký Hiệp hội Rau quả Việt Nam (VINAFRUIT), nhận định do dịch bệnh nên việc tham gia các chương trình xúc tiến thương mại năm 2020 và 2021 gặp khó khăn không thể thực hiện trực tiếp đã hạn chế khả năng tìm kiếm, mở rộng thị trường của doanh nghiệp nước ta.Năm 2022, việc Chính phủ thực hiện chủ trương mở cửa kinh tế và các chuyến bay thương mại quốc tế sẽ góp phần giúp doanh nghiệp xuất khẩu rau quả được tiếp xúc trực tiếp với các đối tác tiềm năng ở các nước, giúp doanh nghiệp có nhiều cơ hội mở rộng thị phần xuất khẩu.Song, theo đại diện VINAFRUIT, khi Chính phủ đẩy nhanh việc cấp hộ chiếu vaccine giúp công tác xin visa được thuận lợi nhanh chóng. Hiệp hội cũng đề nghị thương vụ quan tâm tổ chức các hội nghị, hội thảo tại hội chợ hay tại sứ quán để doanh nghiệp Việt Nam tham gia xúc tiến thương mại (XTTM) có dịp gặp gỡ các doanh nghiệp đối tác nước ngoài hoặc chính quyền nước sở tại để kết nối giao thương các mặt hàng rau quả của Việt Nam.Đối với một số thị trường và khu vực trọng điểm của xuất khẩu rau quả Việt Nam như thị trường Mỹ, Hiệp hội đề nghị thương vụ cần tìm kiếm các doanh nghiệp Mỹ có khả năng tiêu thụ các mặt hàng rau quả tươi Việt Nam đã được phép xuất khẩu sang Mỹ, cùng các mặt hàng chế biến để kết nối với các doanh nghiệp Việt Nam có khả năng cung ứng thích hợp.Đối với thị trường EU, ông Nguyên đề xuất các thương vụ ở EU cần nhấn mạnh vai trò thông tin, kết nối, tìm kiếm doanh nghiệp EU có khả năng để giới thiệu cho các doanh nghiệp trong nước tiếp xúc, tiến tới làm ăn mua bán rau quả tươi và chế biến lâu dài.Riêng với thị trường rộng lớn Trung Quốc, thương vụ cần nỗ lực quảng bá các mặt hàng chủ lực của Việt Nam tại thị trường này góp phần xây dựng thương hiệu quốc gia, thúc đẩy thương mại giữa các doanh nghiệp Việt Nam và các công ty, tập đoàn lớn của Trung Quốc nhằm góp phần tăng tỷ lệ xuất khẩu chính ngạch.Hiện mặt hàng hồ tiêu Việt Nam đã có mặt trên 110 thị trường thế giới, đứng đầu là thị trương EU, châu Mỹ, Trung Đông… Năng lực sản xuất hồ tiêu của Việt Nam đạt khoảng 200.000 tấn năm 2021.Bà Hoàng Thị Liên, Chủ tịch Hiệp hội Hồ tiêu Việt Nam, cũng đồng tình khẳng định, thương vụ kết nối với nhà mua lớn, những nhà bán buôn có tiềm năng, các siêu thị để thuyết phục họ quan tâm tới hồ tiêu Việt Nam hơn nữa.CẬP NHẬT KỊP THỜI CÁC THAY ĐỔI HÀNG RÀO KỸ THUẬTBên cạnh việc tìm kiếm các đối tác tiềm năng, các hiệp hội đều nhấn mạnh, vấn đề hàng rào kỹ thuật cũng cần được cập nhật thường xuyên để doanh nghiệp xuất khẩu có giải pháp ứng phó kịp thời.Đơn cử như các thay đổi trong hàng rào kỹ thuật của Mỹ cũng như kiểm dịch thực vật đối với sản phẩm rau quả Việt Nam xuất sang thị trường này.Với thị trường Trung Quốc, theo ông Nguyên, cần thúc đẩy sớm ký kết các Nghị định thư về kiểm dịch thực vật đối với 8 mặt hàng rau quả Việt Nam xuất khẩu chính ngạch để giảm tỷ lệ kiểm tra của Trung Quốc. Thúc đẩy góp phần mở cửa thị trường thêm cho một số mặt hàng rau quả của nước ta như sầu riêng, chanh dây, chanh không hạt, bưởi, na dai…Đồng thời, thông tin kịp thời các thay đổi (nếu có) trong các quy định về kiểm tra vệ sinh an toàn thực phẩm, vấn đề kiểm tra kiểm dịch thực vật của Trung Quốc, các chủ trương xuất nhập khẩu mới áp dụng… tránh cho doanh nghiệp Việt Nam bị thiệt hại do bất ngờ, bị động như tình trạng ùn tắc xe container ở biên giới trước đây và hiện nay.Về thị trường EU, kịp thời thông báo cho nhà xuất khẩu biết sớm các thay đổi về dư lượng MRL của các sản phẩm rau quả nhập khẩu của EU. Thương vụ làm việc với các cơ quan hải quan EU giảm bớt tỷ lệ lấy mẫu kiểm tra MRL đối với rau quả Việt Nam như thanh long, xoài.. giúp doanh nghiệp sớm giải phóng hàng tránh tăng chi phí lưu kho bãi.Đặc biệt, hỗ trợ doanh nghiệp Việt Nam trong các tranh chấp thương mại hay xâm phạm bản quyền thương hiệu nếu có.Nhấn mạnh thách thức với ngành thép trong thời gian tới khá lớn, đó là nguồn cung thép dư thừa toàn cầu; xu hướng bảo hộ gia tăng trên thế giới, trong đó có ngành sản xuất thép, ông Đinh Quốc Thái, Tổng Thư ký, Hiệp hội Thép Việt Nam (VSA) lo ngại, nguy cơ đối mặt các vụ việc liên quan đến phòng vệ thương mại đối với sản phẩm thép xuất khẩu của Việt Nam tại các quốc gia nhập khẩu. Trong thời gian kể từ 2004 – 3/2022, số vụ nước ngoài kiện thép xuất khẩu của Việt Nam là 66 vụ việc.Mỹ là thị trường quan trọng ở cả hai chiều của ngành gỗ. Mỹ cũng là thị trường lớn nhất của ngành gỗ Việt Nam, chiếm 64% tổng kim ngạch xuất khẩu gỗ của Việt Nam, nhưng Việt Nam cũng là nước tiêu thụ nguyên liệu gỗ nhập khẩu từ Mỹ đứng thứ hai sau Trung Quốc.Do đó ông Ngô Sỹ Hoài, Phó Chủ tịch kiêm Tổng Thư ký Hiệp hội Gỗ và Lâm sản Việt Nam (VIFORES), đề nghị Thương vụ Việt Nam tại Mỹ cảnh báo sớm các biện pháp phòng vệ thương mại tại thị trường này để doanh nghiệp trong nước chuẩn bị hồ sơ đầy đủ và đối phó hiệu quả với các biện pháp điều tra.ĐẨY MẠNH QUẢNG BÁ THƯƠNG HIỆU VIỆTNgoài ra, vấn đề xây dựng thương hiệu sản phẩm Việt tại thị trường nước ngoài cũng vô cùng quan trọng với doanh nghiệp. Theo ông Nguyên, các thương vụ nước ngoài cần quảng bá, xây dựng, tư vấn bảo vệ thương hiệu quốc gia cho các sản phẩm nông sản rau quả Việt Nam cũng như của doanh nghiệp tránh bị xâm phạm, như vụ gạo ST-25 vừa qua.Ông Hoài mong muốn thương vụ Việt Nam tại nước ngoài truyền tải thông điệp Việt Nam đang trở thành trung tâm chế biến và xuất khẩu sản phẩm gỗ hàng đầu thế giới.Ngành gỗ Việt Nam tham vọng trong 3 năm tới sẽ vươn lên trở thành một trong những trung tâm chế biến và sản xuất sản phẩm gỗ lớn trên thế giới. Đồng thời kiên quyết phát triển ngành công nghiệp gỗ bền vững với nguồn nguyên liệu sạch, hợp pháp.Với thị trường Nhật Bản, Việt Nam xuất khẩu nhiều dăm gỗ, viên nén gỗ sinh khối, ván gỗ nhân tạo… Tất cả những sản phẩm này các doanh nghiệp gỗ Việt Nam đang nỗ lực đáp ứng lượng gỗ sạch. Nhưng đâu đó vẫn còn nghi ngại, hiểu sai cho rằng Việt Nam không đảm bảo gỗ sạch vì thế thời gian qua bị ách tắc một vài chuyến tàu viên nén gỗ sinh khối.Hiệp hội Gỗ sẵn sàng cung cấp tài liệu chứng minh Việt Nam chỉ sử dụng nguyên liệu gỗ từ rừng trồng, với nguồn cung ứng nguyên liệu sạch, tin cậy để sản xuất chế biến sang thị trường Nhật.Sản lượng sản xuất thép thô của Việt Nam đứng đầu khu vực Đông Nam Á và đứng thứ 12 trên thế giới. Hiện Asean là thị trường xuất khẩu thép truyền thống và lớn nhất của Việt Nam với 26,8%, tiếp đến là Trung Quốc, EU, Mỹ, Đài Loan (TQ).Vì thế ông Thái mong muốn các thương vụ tham gia kết nối nhu cầu nước bạn về sản phẩm thép với Hiệp hội Thép Việt Nam và các doanh nghiệp sản xuất xuất khẩu thép trong nước có uy tín.Cần tổ chức đối thoại thường niên để tạo điều kiện cho hiệp hội và doanh nghiệp giao lưu với các doanh nghiệp phía bạn. Hỗ trợ doanh nghiệp thép quảng bá sản phẩm thông qua catalogue hoặc đưa các đoàn xúc tiến thương mại của Việt Nam ra nước ngoài để tìm hiểu, mở rộng thị trường. Cung cấp và cập nhật thông tin về các quy định, quy trình xuất nhập khẩu ưu đãi; thủ tục xuất khẩu của các thị trường tiềm năng thường niên…Ông Vũ Bá Phú, Cục trưởng Cục Xúc tiến thương mại (Bộ Công Thương), khẳng định ngay các tham tán Việt Nam tại nước ngoài cũng không nghĩ năng lực sản xuất của ngành thép Việt Nam đã lớn như hiện nay.Vì thế, theo ông Phú, các công sứ nước ngoài cần hỗ trợ tổ chức các đoàn doanh nghiệp nước ngoài vào Việt Nam để thăm quan thực địa tại các cơ sở sản xuất chế biến thép trong nước.Bởi chỉ có “nhìn tận mắt, sờ tận tay” mới giúp khách hàng nước ngoài hiểu rõ về ngành thép Việt Nam. Ngược lại, các doanh nghiệp và Hiệp hội Thép cần cung cấp các tài liệu truyền thông cho các tham tán để các đối tác hiểu hơn về ngành thép Việt Nam. </w:t>
      </w:r>
    </w:p>
    <w:p>
      <w:r>
        <w:t>Link post: https://vneconomy.vn//xuat-sieu-1-46-ty-usd-trong-3-thang-dau-nam.htm</w:t>
      </w:r>
      <w:r>
        <w:rPr>
          <w:color w:val="000000" w:themeColor="hyperlink"/>
          <w:u w:val="single"/>
        </w:rPr>
        <w:hyperlink r:id="rId68">
          <w:r>
            <w:rPr/>
            <w:t>Link!</w:t>
          </w:r>
        </w:hyperlink>
      </w:r>
      <w:r>
        <w:rPr>
          <w:color w:val="000000" w:themeColor="hyperlink"/>
          <w:u w:val="single"/>
        </w:rPr>
        <w:hyperlink r:id="rId68">
          <w:r>
            <w:rPr/>
            <w:t>Link!</w:t>
          </w:r>
        </w:hyperlink>
      </w:r>
      <w:r>
        <w:rPr>
          <w:color w:val="000000" w:themeColor="hyperlink"/>
          <w:u w:val="single"/>
        </w:rPr>
        <w:hyperlink r:id="rId68">
          <w:r>
            <w:rPr/>
            <w:t>Link!</w:t>
          </w:r>
        </w:hyperlink>
      </w:r>
    </w:p>
    <w:p>
      <w:r>
        <w:t xml:space="preserve"> 10:50 14/04/2022 Xuất siêu 1,46 tỷ USD trong 3 tháng đầu năm   Huyền Vy -      Xuất nhập khẩu hàng hóa của Việt Nam trong 3 tháng đầu năm 2022 vẫn ghi nhận mức tăng trưởng tích cực. Đáng chú ý, cán cân thương mại tiếp tục nghiêng về xuất siêu với 1,46 tỷ USD.   Trong 3 tháng đầu năm 2022, nhiều mặt hàng có trị giá xuất khẩu tăng cao so với cùng kỳ.  </w:t>
      </w:r>
    </w:p>
    <w:p>
      <w:r>
        <w:t xml:space="preserve"> Số liệu thống kê sơ bộ mới nhất của Tổng cục Hải quan cho thấy tổng trị giá xuất nhập khẩu hàng hóa của Việt Nam trong kỳ 2 tháng 3/2022 (từ ngày 16/3 đến ngày 31/3/2022) đạt 36,66 tỷ USD, tăng 20% (tương ứng tăng 6,11 tỷ USD) so với kết quả thực hiện trong nửa đầu tháng 3/2022. Kết quả này đã đưa tổng trị giá xuất nhập khẩu của cả nước trong 3 tháng đầu năm 2022 đạt 176,75 tỷ USD, tăng 14,3% (tương ứng tăng 22,1 tỷ USD) so với cùng kỳ năm 2021.Trong đó, tổng trị giá xuất nhập khẩu của doanh nghiệp có vốn đầu tư trực tiếp nước ngoài (FDI) đạt 123,05 tỷ USD, tăng 12,8% (tương ứng tăng 13,93 tỷ USD); trị giá xuất nhập khẩu của khối doanh nghiệp trong nước là gần 53,7 tỷ USD, tăng 17,9% (tương ứng tăng 8,16 tỷ USD) so với cùng kỳ năm trước.  Trong kỳ 2 tháng 3/2022, cán cân thương mại hàng hóa thặng dư 1,96 tỷ USD. Tính chung trong 3 tháng đầu năm 2022, cán cân thương mại thặng dư 1,46 tỷ USD.Cụ thể về xuất khẩu, trong kỳ 2 tháng 3/2022 đạt 19,31 tỷ USD, tăng 26% (tương ứng tăng 3,99 tỷ USD về số tuyệt đối) so với kỳ 1 tháng 3/2022.Một số nhóm hàng có trị giá xuất khẩu tăng cao là điện thoại các loại và linh kiện tăng 972 triệu USD, tương ứng tăng 34,8%; máy vi tính, sản phẩm điện tử và linh kiện tăng 787 triệu USD, tương ứng tăng 34,8%; máy móc, thiết bị, dụng cụ và phụ tùng khác tăng 397 triệu USD, tương ứng tăng 24,6%; hàng dệt may tăng 259 triệu USD, tương ứng tăng 18,5%...Trị giá xuất khẩu của một số nhóm hàng lớn kỳ 2 tháng 3/2022 so với kỳ 1 tháng 3/2022. Nguồn: Tổng cục Hải quan.Như vậy, tính trong 3 tháng đầu năm 2022, tổng trị giá xuất khẩu của Việt Nam đạt 89,1 tỷ USD, tăng 13,4%, tương ứng tăng 10,55 tỷ USD so với  cùng kỳ năm 2021.Số liệu thống kê của Tổng cục Hải quan cũng cho thấy trị giá xuất khẩu hàng hóa của các doanh nghiệp có vốn đầu tư trực tiếp nước ngoài (FDI) trong kỳ 2 tháng 3/2022 đạt 14,54 tỷ USD, tăng 28,9% tương ứng tăng 3,26 tỷ USD so với kỳ 1 của tháng, qua đó nâng tổng trị giá xuất khẩu hàng hóa từ đầu năm đến hết tháng 3/2022 của nhóm các doanh nghiệp này lên 65,36 tỷ USD, tăng 10,6% (tương ứng tăng 6,28 tỷ USD) so với cùng kỳ năm trước, chiếm 73,4% tổng trị giá xuất khẩu của cả nước.Từ chiều ngược lại, tổng trị giá hàng hoá nhập khẩu của Việt Nam trong kỳ 2 tháng 3/2022 đạt 17,35 tỷ USD, tăng 13,9% (tương ứng tăng 2,12 tỷ USD về số tuyệt đối) so với kết quả thực hiện trong kỳ 1 tháng 3/2022.Trong đó, một số nhóm hàng có trị giá nhập khẩu tăng cao, gồm: máy vi tính, sản phẩm điện tử và linh kiện tăng 461 triệu USD, tương ứng tăng 12,2%; xăng dầu các loại tăng 197 triệu USD, tương ứng tăng 34,2%; điện thoại các loại &amp; linh kiện tăng 179 triệu USD, tương ứng tăng 20,9%...Trị giá nhập khẩu của một số nhóm hàng lớn kỳ 2 tháng 3/2022 so với kỳ 1 tháng 3/2022. Nguồn: Tổng cục Hải quan.Như vậy, tính trong 3 tháng đầu năm 2021, tổng trị giá nhập khẩu của cả nước đạt 87,64 tỷ USD, tăng 15,2% (tương ứng tăng 11,54 tỷ USD) so với cùng kỳ năm 2021.Trị giá nhập khẩu hàng hóa của các doanh nghiệp FDI trong kỳ này đạt 11,09 tỷ USD, tăng 11,9% (tương ứng tăng 1,18 tỷ USD) so với kỳ 1 tháng 3/2022. Tính trong 3 tháng đầu năm 2022, tổng trị giá nhập khẩu của nhóm các doanh nghiệp này đạt 57,69 tỷ USD, tăng 15,3% (tương ứng tăng 7,66 tỷ USD) so với cùng kỳ năm trước, chiếm 65,8% tổng trị giá nhập khẩu của cả nước. </w:t>
      </w:r>
    </w:p>
    <w:p>
      <w:r>
        <w:t>Link post: https://vneconomy.vn//an-tuong-xuat-khau-quy-dau-nam-2022.htm</w:t>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p>
    <w:p>
      <w:r>
        <w:t xml:space="preserve"> 06:00 13/04/2022 Ấn tượng xuất khẩu quý đầu năm 2022   Huyền Vy -      Hoạt động xuất, nhập khẩu 3 tháng đầu năm 2022 tiếp tục phục hồi mạnh mẽ. Đáng chú ý, xuất khẩu sang các thị trường trọng điểm tăng mạnh trong bối cảnh sản xuất, thương mại tiếp tục phải đối mặt với nhiều khó khăn do dịch Covid-19, chi phí vận chuyển tăng cao,... đã cho thấy vị trí quan trọng của “mắt xích” Việt Nam trong chuỗi cung ứng toàn cầu...   Trong quý 1/2022 có 15 mặt hàng đạt kim ngạch xuất khẩu trên 1 tỷ USD, chiếm 80% tổng kim ngạch xuất khẩu.  </w:t>
      </w:r>
    </w:p>
    <w:p>
      <w:r>
        <w:t xml:space="preserve"> Theo số liệu của Tổng cục Thống kê, trong tháng 3/2022, tổng kim ngạch xuất, nhập khẩu hàng hóa ước đạt 66,73 tỷ USD, tăng 36,8% so với tháng trước và tăng 14,7% so với cùng kỳ năm trước.Tính chung quý 1/2022, tổng kim ngạch xuất, nhập khẩu hàng hóa đạt 176,35 tỷ USD, tăng 14,4% so với cùng kỳ năm trước, trong đó xuất khẩu tăng 12,9%, nhập khẩu tăng 15,9%.15 MẶT HÀNG XUẤT KHẨU ĐẠT KIM NGẠCH TRÊN 1 TỶ USDTrong tháng 3/2022, kim ngạch xuất khẩu hàng hóa ước đạt 34,06 tỷ USD, tăng 45,5% so với tháng trước và so với cùng kỳ năm trước tăng 14,8%. Kết quả này đã đưa tổng kim ngạch xuất khẩu trong quý 1/2022 đạt con số 88,58 tỷ USD, tăng 12,9% so với cùng kỳ năm trước.Trong đó, khu vực kinh tế trong nước đạt 23,27 tỷ USD, tăng 22%, chiếm 26,3% tổng kim ngạch xuất khẩu; khu vực có vốn đầu tư nước ngoài (kể cả dầu thô) đạt 65,31 tỷ USD, tăng 10%, chiếm 73,7% tổng kim ngạch xuất khẩu.Đáng chú ý, trong quý 1/2022 có tới 15 mặt hàng đạt kim ngạch xuất khẩu trên 1 tỷ USD, chiếm 80% tổng kim ngạch xuất khẩu (có 5 mặt hàng xuất khẩu trên 5 tỷ USD, chiếm 57,9%).Về cơ cấu nhóm hàng xuất khẩu quý 1/2022, nhóm hàng nhiên liệu và khoáng sản chiếm 1,4%, tăng 0,5 điểm phần trăm so với cùng kỳ năm trước; nhóm hàng công nghiệp chế biến chiếm 89%, giảm 0,9 điểm phần trăm; nhóm hàng nông sản, lâm sản chiếm 6,9%, giảm 0,1 điểm phần trăm; nhóm hàng thủy sản chiếm 2,7%, tăng 0,5 điểm phần trăm.Từ chiều ngược lại, kim ngạch nhập khẩu hàng hóa tháng 3/2022 ước đạt 32,67 tỷ USD, tăng 28,7% so với tháng trước và so với cùng kỳ năm trước tăng 14,6%.Tính chung quý 1/2022, kim ngạch nhập khẩu hàng hóa ước đạt 87,77 tỷ USD, tăng 15,9% so với cùng kỳ năm trước, trong đó khu vực kinh tế trong nước đạt 29,43 tỷ USD, tăng 13,7%; khu vực có vốn đầu tư nước ngoài đạt 58,34 tỷ USD, tăng 17,1%.Trong quý 1/2022, có 16 mặt hàng nhập khẩu đạt trị giá trên 1 tỷ USD, chiếm tỷ trọng 76,1% tổng kim ngạch nhập khẩu.Về cơ cấu nhóm hàng nhập khẩu quý 1/2022, trong khi nhóm hàng vật phẩm tiêu dùng chiếm 6,2%, thì nhóm hàng tư liệu sản xuất chiếm tới 93,8% trong tổng kim ngạch nhập khẩu.Con số này phản ánh Việt Nam nhập nguyên, vật liệu, thiết bị về để sản xuất chiếm gần như tuyệt đối, nhưng đây là dấu hiệu đáng mừng cho thấy hoạt động sản xuất sẽ sôi động trở lại thời gian tới, tạo điều kiện cho xuất khẩu hàng hóa.Về thị trường xuất, nhập khẩu hàng hóa quý 1/2022, Hoa Kỳ là thị trường xuất khẩu lớn nhất của Việt Nam với kim ngạch ước đạt 25,2 tỷ USD. Trung Quốc là thị trường nhập khẩu lớn nhất của Việt Nam với kim ngạch ước đạt 27,6 tỷ USD.Quý 1/2022 xuất siêu sang EU ước đạt 7 tỷ USD, tăng 24,5% so với cùng kỳ năm trước; nhập siêu từ Trung Quốc 14,3 tỷ USD, tăng 21%; nhập siêu từ Hàn Quốc 10,4 tỷ USD, tăng 39,1%; nhập siêu từ ASEAN 3,3 tỷ USD, giảm 6,6%; nhập siêu từ Nhật Bản 434 triệu USD, tăng 23,1%.Đáng chú ý, trong quý 1/2022, con số xuất siêu sang EU ước đạt 7 tỷ USD là tín hiệu tích cực cho thấy Hiệp định Thương mại tự do Việt Nam – EU (EVFTA) tiếp tục được tận dụng hiệu quả.Với kết quả trên, cán cân thương mại thực hiện tháng 3/2022 ước tính xuất siêu 1,39 tỷ USD. Tính chung quý 1/2022, xuất siêu 810 triệu USD (cùng kỳ năm trước xuất siêu 2,76 tỷ USD). Trong đó, khu vực kinh tế trong nước nhập siêu 6,16 tỷ USD; khu vực có vốn đầu tư nước ngoài (kể cả dầu thô) xuất siêu 6,97 tỷ USD.CHỦ ĐỘNG ỨNG PHÓ VỚI CÁC RỦI ROPhân tích sâu hơn về từng nhóm hàng xuất khẩu, Thứ trưởng Bộ Công Thương Đỗ Thắng Hải cho biết kim ngạch xuất khẩu nhóm nông, lâm, thủy sản quý 1/2022 ước đạt 7,27 tỷ USD, tăng 19,7% so với cùng kỳ năm trước, chiếm 8,2% tổng kim ngạch xuất khẩu.Điểm nổi bật trong xuất khẩu nhóm hàng nông, lâm, thủy sản là xuất khẩu thủy sản trong tháng 3/2022 ước tính đạt 900 triệu USD, tăng tới 41% so với tháng 2/2022 và tăng 22,4% so với cùng kỳ năm trước.Do vậy, tính chung trong quý 1/2022, xuất khẩu thủy sản cả nước ước tính đạt 2,4 tỷ USD, tăng 38,7% so với cùng kỳ năm trước; trong đó cá tra và tôm là mặt hàng xuất khẩu tăng mạnh nhất.Xuất khẩu nhóm hàng thủy sản trong quý 1/2022tăng trưởng mạnh so với cùng kỳ.“Nguyên nhân chủ yếu là các thị trường hiện đều có nhu cầu rất cao đối với thủy sản Việt Nam. Tình hình xung đột Nga - Ukraine mặc dù tác động nhỏ đến xuất khẩu thủy sản của Việt Nam sang thị trường Nga và Ukraine (Nga chiếm 2%, Ukraine chiếm 0,3%), nhưng lại có tác động lớn đến xuất khẩu cá ngừ của Việt Nam khi hai thị trường này là 2 trong số 20 thị trường nhập khẩu nhiều nhất cá ngừ của Việt Nam”, Thứ trưởng Đỗ Thắng Hải thông tin.Trong quý 1/2022, kim ngạch xuất khẩu nhóm hàng công nghiệp chế biến tiếp tục đóng góp quan trọng vào tốc độ tăng trưởng chung của hoạt động xuất khẩu với kim ngạch đạt 76,18 tỷ USD, tăng 11,6% so với quý 1/2021 và chiếm 86% trong tổng kim ngạch xuất khẩu chung.Theo đó, kim ngạch xuất khẩu hầu hết các mặt hàng trong nhóm đều tăng trưởng cao hơn so với quý 1/2021; trong đó, điện thoại và linh kiện có giá trị xuất khẩu lớn nhất, đạt 14,23 tỷ USD, chiếm 16% tổng kim ngạch xuất khẩu, giảm 0,9% so với cùng kỳ năm trước.Xuất khẩu điện thoại và linh kiện dẫn đầu trong nhóm hàng trên 5 tỷ USD.Bộ Công Thương dự báo, trong thời gian tới, xuất khẩu được kỳ vọng sẽ tiếp tục khởi sắc nhờ vào các yếu tố.Thứ nhất, sự phục hồi của nền kinh tế thế giới và việc triển khai các Hiệp định Thương mại tự do (FTA) của Việt Nam được thực thi một cách đầy đủ với thuế quan ưu đãi hơn cùng với những cam kết về tạo thuận lợi giảm thiểu các rào cản.Thứ hai, làn sóng chuyển dịch đầu tư để tái cơ cấu chuỗi cung ứng của các tập đoàn nước ngoài với quy mô sản xuất lớn và mạng lưới khách hàng rộng khắp sẽ là động lực mới cho hoạt động xuất nhập khẩu.Thứ ba, gói phục hồi kinh tế với các chính sách hỗ trợ bao gồm cả thuế, phí sẽ giúp cộng đồng doanh nghiệp, đặc biệt là những ngành chịu ảnh hưởng nặng nề bởi dịch bệnh nhanh chóng phục hồi hoạt động sản xuất, kinh doanh.Tuy nhiên, theo nhận định của một số chuyên gia, hoạt động xuất, nhập khẩu hàng hóa, đặc biệt là xuất khẩu của Việt Nam sẽ phải đối mặt với tình trạng chi phí sản xuất tăng cao do giá xăng dầu tăng cao.Bên cạnh đó, chi phí logistics vẫn neo ở mức cao từ cuối năm 2021 đến nay tiếp tục gây đội chi phí giá thành cho doanh nghiệp. Chưa kể, những căng thẳng trên thị trường thế giới do xung đột Nga – Ukraine đã và đang ảnh hưởng trực tiếp đến kinh tế thế giới nói chung, hoạt động xuất nhập khẩu của nước ta nói riêng.Trước những vấn đề này, Bộ Công Thương cho biết sẽ tập trung hỗ trợ các doanh nghiệp về thông tin thị trường, xúc tiến xuất khẩu, tận dụng các cam kết trong các FTA đã ký kết và thông qua các chuỗi giá trị toàn cầu để tìm kiếm thị trường mới.Đồng thời, theo dõi sát những biến động của tình hình quốc tế, chủ động đánh giá tác động của các sự kiện đó đến sản xuất và xuất, nhập khẩu của Việt Nam để kịp thời có sự điều chỉnh, ứng phó thích hợp, tăng cường công tác thông tin, hỗ trợ cho các hiệp hội, doanh nghiệp.Bên cạnh đó, sẽ tiến hành rà soát, đánh giá nhu cầu trong nước đối với các mặt hàng chiến lược như: phân bón, xăng dầu, than,... để có biện pháp điều hành phù hợp hoạt động xuất, nhập khẩu, tận dụng được cơ hội về giá để xuất khẩu và đảm bảo nguồn cung đủ cho nhu cầu tiêu dùng, sản xuất trong nước, đặc biệt trong trường hợp giá cả nguyên, vật liệu tăng quá cao. </w:t>
      </w:r>
    </w:p>
    <w:p>
      <w:r>
        <w:t>Link post: https://vneconomy.vn//an-tuong-xuat-khau-quy-dau-nam-2022.htm</w:t>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r>
        <w:rPr>
          <w:color w:val="000000" w:themeColor="hyperlink"/>
          <w:u w:val="single"/>
        </w:rPr>
        <w:hyperlink r:id="rId69">
          <w:r>
            <w:rPr/>
            <w:t>Link!</w:t>
          </w:r>
        </w:hyperlink>
      </w:r>
    </w:p>
    <w:p>
      <w:r>
        <w:t xml:space="preserve"> 06:00 13/04/2022 Ấn tượng xuất khẩu quý đầu năm 2022   Huyền Vy -      Hoạt động xuất, nhập khẩu 3 tháng đầu năm 2022 tiếp tục phục hồi mạnh mẽ. Đáng chú ý, xuất khẩu sang các thị trường trọng điểm tăng mạnh trong bối cảnh sản xuất, thương mại tiếp tục phải đối mặt với nhiều khó khăn do dịch Covid-19, chi phí vận chuyển tăng cao,... đã cho thấy vị trí quan trọng của “mắt xích” Việt Nam trong chuỗi cung ứng toàn cầu...   Trong quý 1/2022 có 15 mặt hàng đạt kim ngạch xuất khẩu trên 1 tỷ USD, chiếm 80% tổng kim ngạch xuất khẩu.  </w:t>
      </w:r>
    </w:p>
    <w:p>
      <w:r>
        <w:t xml:space="preserve"> Theo số liệu của Tổng cục Thống kê, trong tháng 3/2022, tổng kim ngạch xuất, nhập khẩu hàng hóa ước đạt 66,73 tỷ USD, tăng 36,8% so với tháng trước và tăng 14,7% so với cùng kỳ năm trước.Tính chung quý 1/2022, tổng kim ngạch xuất, nhập khẩu hàng hóa đạt 176,35 tỷ USD, tăng 14,4% so với cùng kỳ năm trước, trong đó xuất khẩu tăng 12,9%, nhập khẩu tăng 15,9%.15 MẶT HÀNG XUẤT KHẨU ĐẠT KIM NGẠCH TRÊN 1 TỶ USDTrong tháng 3/2022, kim ngạch xuất khẩu hàng hóa ước đạt 34,06 tỷ USD, tăng 45,5% so với tháng trước và so với cùng kỳ năm trước tăng 14,8%. Kết quả này đã đưa tổng kim ngạch xuất khẩu trong quý 1/2022 đạt con số 88,58 tỷ USD, tăng 12,9% so với cùng kỳ năm trước.Trong đó, khu vực kinh tế trong nước đạt 23,27 tỷ USD, tăng 22%, chiếm 26,3% tổng kim ngạch xuất khẩu; khu vực có vốn đầu tư nước ngoài (kể cả dầu thô) đạt 65,31 tỷ USD, tăng 10%, chiếm 73,7% tổng kim ngạch xuất khẩu.Đáng chú ý, trong quý 1/2022 có tới 15 mặt hàng đạt kim ngạch xuất khẩu trên 1 tỷ USD, chiếm 80% tổng kim ngạch xuất khẩu (có 5 mặt hàng xuất khẩu trên 5 tỷ USD, chiếm 57,9%).Về cơ cấu nhóm hàng xuất khẩu quý 1/2022, nhóm hàng nhiên liệu và khoáng sản chiếm 1,4%, tăng 0,5 điểm phần trăm so với cùng kỳ năm trước; nhóm hàng công nghiệp chế biến chiếm 89%, giảm 0,9 điểm phần trăm; nhóm hàng nông sản, lâm sản chiếm 6,9%, giảm 0,1 điểm phần trăm; nhóm hàng thủy sản chiếm 2,7%, tăng 0,5 điểm phần trăm.Từ chiều ngược lại, kim ngạch nhập khẩu hàng hóa tháng 3/2022 ước đạt 32,67 tỷ USD, tăng 28,7% so với tháng trước và so với cùng kỳ năm trước tăng 14,6%.Tính chung quý 1/2022, kim ngạch nhập khẩu hàng hóa ước đạt 87,77 tỷ USD, tăng 15,9% so với cùng kỳ năm trước, trong đó khu vực kinh tế trong nước đạt 29,43 tỷ USD, tăng 13,7%; khu vực có vốn đầu tư nước ngoài đạt 58,34 tỷ USD, tăng 17,1%.Trong quý 1/2022, có 16 mặt hàng nhập khẩu đạt trị giá trên 1 tỷ USD, chiếm tỷ trọng 76,1% tổng kim ngạch nhập khẩu.Về cơ cấu nhóm hàng nhập khẩu quý 1/2022, trong khi nhóm hàng vật phẩm tiêu dùng chiếm 6,2%, thì nhóm hàng tư liệu sản xuất chiếm tới 93,8% trong tổng kim ngạch nhập khẩu.Con số này phản ánh Việt Nam nhập nguyên, vật liệu, thiết bị về để sản xuất chiếm gần như tuyệt đối, nhưng đây là dấu hiệu đáng mừng cho thấy hoạt động sản xuất sẽ sôi động trở lại thời gian tới, tạo điều kiện cho xuất khẩu hàng hóa.Về thị trường xuất, nhập khẩu hàng hóa quý 1/2022, Hoa Kỳ là thị trường xuất khẩu lớn nhất của Việt Nam với kim ngạch ước đạt 25,2 tỷ USD. Trung Quốc là thị trường nhập khẩu lớn nhất của Việt Nam với kim ngạch ước đạt 27,6 tỷ USD.Quý 1/2022 xuất siêu sang EU ước đạt 7 tỷ USD, tăng 24,5% so với cùng kỳ năm trước; nhập siêu từ Trung Quốc 14,3 tỷ USD, tăng 21%; nhập siêu từ Hàn Quốc 10,4 tỷ USD, tăng 39,1%; nhập siêu từ ASEAN 3,3 tỷ USD, giảm 6,6%; nhập siêu từ Nhật Bản 434 triệu USD, tăng 23,1%.Đáng chú ý, trong quý 1/2022, con số xuất siêu sang EU ước đạt 7 tỷ USD là tín hiệu tích cực cho thấy Hiệp định Thương mại tự do Việt Nam – EU (EVFTA) tiếp tục được tận dụng hiệu quả.Với kết quả trên, cán cân thương mại thực hiện tháng 3/2022 ước tính xuất siêu 1,39 tỷ USD. Tính chung quý 1/2022, xuất siêu 810 triệu USD (cùng kỳ năm trước xuất siêu 2,76 tỷ USD). Trong đó, khu vực kinh tế trong nước nhập siêu 6,16 tỷ USD; khu vực có vốn đầu tư nước ngoài (kể cả dầu thô) xuất siêu 6,97 tỷ USD.CHỦ ĐỘNG ỨNG PHÓ VỚI CÁC RỦI ROPhân tích sâu hơn về từng nhóm hàng xuất khẩu, Thứ trưởng Bộ Công Thương Đỗ Thắng Hải cho biết kim ngạch xuất khẩu nhóm nông, lâm, thủy sản quý 1/2022 ước đạt 7,27 tỷ USD, tăng 19,7% so với cùng kỳ năm trước, chiếm 8,2% tổng kim ngạch xuất khẩu.Điểm nổi bật trong xuất khẩu nhóm hàng nông, lâm, thủy sản là xuất khẩu thủy sản trong tháng 3/2022 ước tính đạt 900 triệu USD, tăng tới 41% so với tháng 2/2022 và tăng 22,4% so với cùng kỳ năm trước.Do vậy, tính chung trong quý 1/2022, xuất khẩu thủy sản cả nước ước tính đạt 2,4 tỷ USD, tăng 38,7% so với cùng kỳ năm trước; trong đó cá tra và tôm là mặt hàng xuất khẩu tăng mạnh nhất.Xuất khẩu nhóm hàng thủy sản trong quý 1/2022tăng trưởng mạnh so với cùng kỳ.“Nguyên nhân chủ yếu là các thị trường hiện đều có nhu cầu rất cao đối với thủy sản Việt Nam. Tình hình xung đột Nga - Ukraine mặc dù tác động nhỏ đến xuất khẩu thủy sản của Việt Nam sang thị trường Nga và Ukraine (Nga chiếm 2%, Ukraine chiếm 0,3%), nhưng lại có tác động lớn đến xuất khẩu cá ngừ của Việt Nam khi hai thị trường này là 2 trong số 20 thị trường nhập khẩu nhiều nhất cá ngừ của Việt Nam”, Thứ trưởng Đỗ Thắng Hải thông tin.Trong quý 1/2022, kim ngạch xuất khẩu nhóm hàng công nghiệp chế biến tiếp tục đóng góp quan trọng vào tốc độ tăng trưởng chung của hoạt động xuất khẩu với kim ngạch đạt 76,18 tỷ USD, tăng 11,6% so với quý 1/2021 và chiếm 86% trong tổng kim ngạch xuất khẩu chung.Theo đó, kim ngạch xuất khẩu hầu hết các mặt hàng trong nhóm đều tăng trưởng cao hơn so với quý 1/2021; trong đó, điện thoại và linh kiện có giá trị xuất khẩu lớn nhất, đạt 14,23 tỷ USD, chiếm 16% tổng kim ngạch xuất khẩu, giảm 0,9% so với cùng kỳ năm trước.Xuất khẩu điện thoại và linh kiện dẫn đầu trong nhóm hàng trên 5 tỷ USD.Bộ Công Thương dự báo, trong thời gian tới, xuất khẩu được kỳ vọng sẽ tiếp tục khởi sắc nhờ vào các yếu tố.Thứ nhất, sự phục hồi của nền kinh tế thế giới và việc triển khai các Hiệp định Thương mại tự do (FTA) của Việt Nam được thực thi một cách đầy đủ với thuế quan ưu đãi hơn cùng với những cam kết về tạo thuận lợi giảm thiểu các rào cản.Thứ hai, làn sóng chuyển dịch đầu tư để tái cơ cấu chuỗi cung ứng của các tập đoàn nước ngoài với quy mô sản xuất lớn và mạng lưới khách hàng rộng khắp sẽ là động lực mới cho hoạt động xuất nhập khẩu.Thứ ba, gói phục hồi kinh tế với các chính sách hỗ trợ bao gồm cả thuế, phí sẽ giúp cộng đồng doanh nghiệp, đặc biệt là những ngành chịu ảnh hưởng nặng nề bởi dịch bệnh nhanh chóng phục hồi hoạt động sản xuất, kinh doanh.Tuy nhiên, theo nhận định của một số chuyên gia, hoạt động xuất, nhập khẩu hàng hóa, đặc biệt là xuất khẩu của Việt Nam sẽ phải đối mặt với tình trạng chi phí sản xuất tăng cao do giá xăng dầu tăng cao.Bên cạnh đó, chi phí logistics vẫn neo ở mức cao từ cuối năm 2021 đến nay tiếp tục gây đội chi phí giá thành cho doanh nghiệp. Chưa kể, những căng thẳng trên thị trường thế giới do xung đột Nga – Ukraine đã và đang ảnh hưởng trực tiếp đến kinh tế thế giới nói chung, hoạt động xuất nhập khẩu của nước ta nói riêng.Trước những vấn đề này, Bộ Công Thương cho biết sẽ tập trung hỗ trợ các doanh nghiệp về thông tin thị trường, xúc tiến xuất khẩu, tận dụng các cam kết trong các FTA đã ký kết và thông qua các chuỗi giá trị toàn cầu để tìm kiếm thị trường mới.Đồng thời, theo dõi sát những biến động của tình hình quốc tế, chủ động đánh giá tác động của các sự kiện đó đến sản xuất và xuất, nhập khẩu của Việt Nam để kịp thời có sự điều chỉnh, ứng phó thích hợp, tăng cường công tác thông tin, hỗ trợ cho các hiệp hội, doanh nghiệp.Bên cạnh đó, sẽ tiến hành rà soát, đánh giá nhu cầu trong nước đối với các mặt hàng chiến lược như: phân bón, xăng dầu, than,... để có biện pháp điều hành phù hợp hoạt động xuất, nhập khẩu, tận dụng được cơ hội về giá để xuất khẩu và đảm bảo nguồn cung đủ cho nhu cầu tiêu dùng, sản xuất trong nước, đặc biệt trong trường hợp giá cả nguyên, vật liệu tăng quá cao. </w:t>
      </w:r>
    </w:p>
    <w:p>
      <w:r>
        <w:t>Link post: https://vneconomy.vn//khoi-nghiep-trong-bao-covid-19.htm</w:t>
      </w:r>
      <w:r>
        <w:rPr>
          <w:color w:val="000000" w:themeColor="hyperlink"/>
          <w:u w:val="single"/>
        </w:rPr>
        <w:hyperlink r:id="rId70">
          <w:r>
            <w:rPr/>
            <w:t>Link!</w:t>
          </w:r>
        </w:hyperlink>
      </w:r>
      <w:r>
        <w:rPr>
          <w:color w:val="000000" w:themeColor="hyperlink"/>
          <w:u w:val="single"/>
        </w:rPr>
        <w:hyperlink r:id="rId70">
          <w:r>
            <w:rPr/>
            <w:t>Link!</w:t>
          </w:r>
        </w:hyperlink>
      </w:r>
      <w:r>
        <w:rPr>
          <w:color w:val="000000" w:themeColor="hyperlink"/>
          <w:u w:val="single"/>
        </w:rPr>
        <w:hyperlink r:id="rId70">
          <w:r>
            <w:rPr/>
            <w:t>Link!</w:t>
          </w:r>
        </w:hyperlink>
      </w:r>
    </w:p>
    <w:p>
      <w:r>
        <w:t xml:space="preserve"> 06:00 16/03/2022 Khởi nghiệp trong “bão” Covid-19   Châu Anh -      Khởi nghiệp trong đại dịch đòi hỏi một nỗ lực phi thường, bởi Covid - 19 đang tạo ra những khó khăn chưa từng có tiền lệ, đặc biệt với nữ phụ nữ thì thách thức sẽ còn lớn hơn. Tuy nhiên, 2 năm qua cũng có không ít nữ doanh nhân đã vượt khó để khởi nghiệp thành công...   Founder Lê Vũ Diễm Hằng từng bước vượt qua Covid -19 nhờ sự cố gắng, nỗ lực tối đa   </w:t>
      </w:r>
    </w:p>
    <w:p>
      <w:r>
        <w:t xml:space="preserve"> Tháng 6/2020, Lê Vũ Diễm Hằng khai trương phòng gym thứ hai mang tên GymHaus tại phố Thụy Khê, Hà Nội. Đây là thời điểm làn sóng dịch Covid-19 lần thứ nhất vừa kết thúc. Nhưng hợp đồng thuê nhà vừa ráo mực thì dịch tiếp tục bùng phát.Hằng cho biết đó là thời kỳ vô cùng stress, hoang mang, mơ hồ. Điều tốt nhất cô có thể làm là cố gắng động viên chính mình, suy nghĩ tích cực để giữ tinh thần lạc quan nhất. Sau một thời gian ngắn, khi Covid-19 tạm lắng, hiệu suất kinh doanh dần ổn định do nhu cầu về cải thiện sức khỏe của khách hàng vẫn rất cao. Các lần dịch bệnh lẻ tẻ sau đó, Nhà nước cũng không yêu cầu gym đóng cửa nên Hằng và cộng sự vẫn trụ qua các giai đoạn này.NHỮNG BÀI HỌC GIÁ TRỊ... TỪ COVID -19Tuy nhiên tới tháng 5/2021, mọi dự định kế hoạch của Hằng lại bị đảo lộn. Làn sóng dịch bệnh lần 4 kéo tới như sóng thần. Các phòng gym của cô phải đóng cửa lâu nhất, chính thức là 6 tháng tròn. Xuất thân là một công chức nên khi ra ngoài khởi nghiệp, Hằng không thể lường hết những sóng gió của thương trường lại nhiều đến như vậy. Ba năm khởi nghiệp, thì đã có hai năm dính Covid, nhiều lúc cô đã tự hỏi, không biết nên dừng lại hay cố gắng tiếp.May mắn là với tinh thần không đầu hàng trước dịch bệnh, Hằng và đội ngũ công ty đã nỗ lực vượt qua với kết quả tài chính tạm ổn. Đây cũng là dịp để GymHaus củng cố lại hệ thống và nhân sự. Cách thức mà Hằng ứng phó để “sống sót” đó là tăng cường truyền thông tới khách hàng về cách tập luyện thay thế như tập online, qua đó duy trì lượng khách hàng tương đối ổn định, tạo công ăn việc làm cho huấn luyện viên.Song song, Hằng cũng bán các khóa tập ngắn hạn với giá hợp lý qua hình thức Zoom, Group Private trên Facebook để có doanh thu. GymHaus có thể coi là phòng tập năng động hàng đầu trong giai đoạn dịch bệnh với nhiều gói tập online mới cũng như các hoạt động tập luyện cộng đồng hoàn toàn miễn phí. Ví dụ như chiến dịch 4 tuần độ lại body online; hoạt động Fitness Anywhere thu hút gần 100 người tham gia tập luyện trực tuyến.Ngoài ra, CEO của GymHaus cũng chịu khó sản xuất các video, vlog để đăng tải trên mạng xã hội, đồng thời hợp tác với truyền hình, báo điện tử làm các series hướng dẫn tập luyện tại nhà. Sự năng động này giúp thương hiệu Gymhaus được biết tới nhiều hơn. Cô cũng chủ động và cởi mở đàm phán để được chủ nhà hỗ trợ tiền thuê tối đa.Nhìn nhận lại chặng đường sóng gió vừa qua, Lê Vũ Diễm Hằng cho rằng ba năm khởi nghiệp gặp phải nhiều thách thức nhưng cô và doanh nghiệp vẫn vượt qua một cách ổn thỏa, nhờ dịch bệnh, doanh nghiệp có bắt buộc phải chậm lại, củng cố con người, hệ thống, quy trình và nhờ đó lại tiếp cận được với nhân lực có tài, và mở rộng tệp khách rộng rãi hơn do tôi phục vụ cả khách hàng qua kênh online.NỖ LỰC 200% ĐỂ GIỮ THƯƠNG HIỆU Triệu Thị Linh Giang - Giang Milo là cái tên mới nhưng khá nổi bật gần đây trên thị trường gốm độc bản tại Hà Nội. Bắt đầu khởi nghiệp với gốm vào những năm 2016, ban đầu chỉ định buôn bán gốm Nhật nhưng sau một thời gian “dấn” vào thị trường này, cô nhận thấy gốm Việt không kém cạnh các sản phẩm ngoại nhập, ngược lại gốm Việt gần gũi, thân thuộc. Nếu hợp tác, bắt tay với các thợ thủ công lành nghề, cô có thể thoải mái sáng tạo, thiết kế mẫu mới để chiều khách hàng khó tính.Các cửa hàng gốm của Linh Giang đang có lượng khách ổn định sau đại dịchGiang mò mẫm lên làng gốm Hương Canh, Vĩnh Phúc, trước đây vốn là một làng nghề chuyên làm chum vại nhưng đã gần như thất truyền, ngừng sản xuất vì những sản phẩm quá đơn giản, không có mẫu mã mới, bắt mắt. Trong làng chỉ còn hai nhà là đi theo hướng mới, làm các loại chum vại, bình hoa, đồ decor theo hướng tiêu dùng ứng dụng nhưng đầu ra của họ cũng rất hạn chế. Giang đặt vấn đề hợp tác lâu dài. Cô đặt hàng theo mẫu mã riêng, nhiều sản phẩm độc bản, tất nhiên với mức giá hấp dẫn hơn cho thợ gốm.Với hướng đi khá độc đáo này, Giang đã bước đầu thành công khi rất nhiều sản phẩm được đón nhận. Không chỉ bán lẻ tốt, Giang đã dần có được những khu du lịch, resort, nhà hàng, khách sạn đặt những đơn hàng lớn để cung cấp bát đĩa “hàng thửa” cho họ.Covid-19 ập đến khiến Giang và cộng sự choáng váng. Nhiều thành phố phong tỏa, việc sản xuất, vận chuyển khó khăn, đơn hàng lớn mất dần vì du lịch đóng cửa… Với vốn liếng còn khá khiêm tốn, nếu không giỏi xoay thì dự án khởi nghiệp có nguy cơ đổ bể. Những khó khăn đó là quá sức với một doanh nghiệp cỡ “mini” như của Giang, nhưng nhờ sự động viên, trợ giúp của chồng, gia đình nên từng bước thương hiệu non trẻ của Giang vượt qua được sóng gió.“Để giữ được thương hiệu, giữ được cửa hàng, em phải cố gắng tới 200%, em hầu như toàn đi đêm từ Hà Nội sang lò gốm để tiết kiệm thời gian, vì ban ngày còn quản lý cửa hàng, kiêm luôn cả việc bán hàng trong khoảng thời gian không tìm được nhân viên ưng ý. Nhưng làm công việc mình yêu thích, kiếm được tiền thì không thấy mệt, sắp tới qua dịch Gốm Giang sẽ mở thêm cả ở miền Nam”, Giang nói.Sau hai năm khởi nghiệp giữa tâm dịch, thành quả Giang có được khá ấn tượng, cô mở được 2 cửa hàng tại Hà Nội, một cửa hàng tại Thái Nguyên, lượng khách tăng dần đều. Hiện tại, Gốm Giang đang hoàn thiện nốt các khâu thủ tục cuối cùng để được bảo hộ thương hiệu.CHẶNG ĐƯỜNG CHÔNG GAI TRƯỚC VÀ SAU ĐẠI DỊCHKhởi nghiệp đúng trong tâm bão là trải nghiệm thực sự đáng nhớ của Nguyễn Nhung, một cô gái thuộc thế hệ 8x. Đầu năm 2021, Nhung cùng với một số người bạn bắt tay vào dự án có tên gọi HQ Care. Cô muốn thử thách bản thân trên một thị trường đang có tiềm năng lớn nhưng đầy thách thức, đó là phát triển các sản phẩm chăm sóc sức khỏe.Sản phẩm chăm sóc sức khỏe của Nguyễn Nhung đang được nhiều khách hàng lựa chọnNhưng bắt tay vào việc, nhà sáng lập HQ Care thấy rất lo lắng bởi thị trường như trăm hoa đua nở. Thậm chí nhiều sản phẩm không đủ chất lượng, chưa có giấy phép cũng được rao bán ở nhiều diễn đàn trên mạng xã hội. Nhung hiểu đây là thách thức nhưng cũng là cơ hội, bởi nhu cầu của người tiêu dùng về sản phẩm chăm sóc sức khỏe là rất lớn, nhưng họ cũng bị rối trí khi tìm kiếm sản phẩm hữu ích cho mình và người thân.Sau nhiều tháng mò mẫm tìm đường, cuối cùng sản phẩm dung dịch uống bảo vệ sức khoẻ cơ xương khớp của Huacomplex của Nhung và nhóm cộng sự cũng được Bộ Y tế thẩm định, cấp phép.Có sản phẩm hữu ích, cũng chưa chắc đã thành công, bởi như đã nói, Covid-19 khiến mọi dự án trở nên quá khó khăn, người người nhà nhà lo sợ thu mình lại, những bệnh tuổi già gặp nhiều vấn đề về xương khớp nhưng không đi khám. Kênh bán hàng chủ lực qua phòng khám của Nhung gần như tê liệt trong những tháng giãn cách. Tiếp tục ngồi im và chờ đợi, dự án của Nhung sẽ thất bại.“Để thích nghi với tình hình, tôi và cộng sự chuyển hướng truyền thông sản phẩm, đẩy mạnh kênh trực tuyến, từng bước xây dựng từ website với đầy đủ thông tin, đến fanpage với những bài viết khoa học và những thông tin hữu ích. Song song với đó tôi đào tạo nhân viên chuyên nghiệp, tận tâm với khách hàng…”, Nhung chia sẻ.Cho đến hôm nay sản phẩm của Nhung đã được hàng ngàn người sử dụng với lượt phản hồi tích cực và tái sử dụng với tỷ lệ cao. Biết rõ, để phát triển dự án ở quy mô lớn, đạt được thành công hơn nữa, cả nhóm sẽ phải đối mặt với nhiều chông gai, nhưng Nhung cho rằng, đó là mục tiêu mà cô và cộng sự cần hướng đến.Bà Nguyễn Thị Sơn, người khởi xướng Sơn Kim Group chia sẻ, so với thế hệ của bà, những nữ doanh nhân trẻ hiện nay bước vào hành trình khởi nghiệp với nhiều hành trang, thuận lợi hơn. Họ bước vào thương trường rất sáng tạo, linh hoạt.Nhưng hai năm Covid-19 là khoảng thời gian thử thách cực lớn, có những khó khăn mà đến một người dày dạn trên thương trường, trải đủ sóng to, gió lớn như bà cũng khó tưởng tượng ra. Những người còn trụ lại được là những người kiên trì, can đảm và xứng đáng được vinh danh. Trong thời hậu Covid-19, họ cũng rất cần sự hỗ trợ lớn hơn của Nhà nước, Chính phủ cũng như sự cổ vũ, động viên, khích lệ và ủng hộ của người tiêu dùng trong nước để phát triển mạnh hơn, ổn định hơn qua đó đóng góp vào sự hồi phục kinh tế Việt Nam. </w:t>
      </w:r>
    </w:p>
    <w:p>
      <w:r>
        <w:t>Link post: https://vneconomy.vn//qua-dai-dich-dua-dat-nuoc-tro-nen-hung-cuong.htm</w:t>
      </w:r>
      <w:r>
        <w:rPr>
          <w:color w:val="000000" w:themeColor="hyperlink"/>
          <w:u w:val="single"/>
        </w:rPr>
        <w:hyperlink r:id="rId71">
          <w:r>
            <w:rPr/>
            <w:t>Link!</w:t>
          </w:r>
        </w:hyperlink>
      </w:r>
      <w:r>
        <w:rPr>
          <w:color w:val="000000" w:themeColor="hyperlink"/>
          <w:u w:val="single"/>
        </w:rPr>
        <w:hyperlink r:id="rId71">
          <w:r>
            <w:rPr/>
            <w:t>Link!</w:t>
          </w:r>
        </w:hyperlink>
      </w:r>
      <w:r>
        <w:rPr>
          <w:color w:val="000000" w:themeColor="hyperlink"/>
          <w:u w:val="single"/>
        </w:rPr>
        <w:hyperlink r:id="rId71">
          <w:r>
            <w:rPr/>
            <w:t>Link!</w:t>
          </w:r>
        </w:hyperlink>
      </w:r>
    </w:p>
    <w:p>
      <w:r>
        <w:t xml:space="preserve"> 07:00 07/02/2022 Qua đại dịch, đưa đất nước trở nên hùng cường   Nhóm Phóng viên     Ngày 23/1/2020, cả đất nước “chết lặng” khi ca nhiễm Covid -19 đầu tiên xuất hiện tại Việt Nam. Từ “sự kiện lịch sử” này, cả dân tộc bắt đầu bước vào một cuộc chiến mới, một thời đại mới với những khó khăn dường như không hẹn ngày kết thúc...   Hàng ngàn doanh nghiệp Việt đã chủ động thích ứng, vượt qua đại dịch Covid -19  </w:t>
      </w:r>
    </w:p>
    <w:p>
      <w:r>
        <w:t xml:space="preserve"> Bốn làn sóng dịch bệnh liên miên tưởng như đã vắt kiệt sức của những chiến sĩ áo trắng, đánh gục sức kháng cự của cả hệ thống y tế và phá hủy những thành quả của hàng ngàn, hàng vạn doanh nghiệp trên khắp cả nước. Nhưng giống như mọi cuộc chiến mà đất nước đã phải kinh qua, người Việt Nam luôn biết cách để xoay chuyển và thích ứng.Những doanh nghiệp Việt cũng đã từng bước vượt qua thách thức để ổn định, phát triển. Hàng ngàn doanh nghiệp Việt vẫn đang có những giấc mơ lớn, hoài bão lớn với mong muốn đóng góp phần xây dựng đất nước hùng cường.Nhân dịp đầu Xuân năm mới, Tạp chí kinh tế Việt Nam/VnEconomy đã ghi lại những ý kiến, đề xuất của doanh nghiệp Việt với kỳ vọng sớm vượt qua đại dịch trong năm mới 2022 và từng bước đưa đất nước hùng cường.KHÔNG NGỒI YÊN CHỜ GIÔNG BÃO ĐI QUA...Ông Đặng Minh Trường, Chủ tịch HĐQT Sun Group"Năm 2021, du lịch Việt Nam đã thực sự chạm đáy. Đợt dịch thứ 4 quá phức tạp, kéo dài, đã khiến cho ngành du lịch trong nước vốn đang lao đao càng thêm tụt dốc, khi các chỉ số tăng trưởng gần như bằng 0.Sun Group cũng không nằm ngoài vòng xoáy ảnh hưởng đó. Hai năm dịch Covid-19 tấn công thì phần lớn thời gian các công trình khách sạn, resort, khu du lịch, sân bay, cảng biển… của Sun Group phải tạm ngưng hoạt động. Sun Group phải đối mặt với tình trạng doanh thu sụt giảm nghiêm trọng chưa từng có. Chỉ riêng Bà Nà Hills- “cánh chim đầu đàn” của Sun Group, doanh thu hai năm qua so với 2019 giảm tới 96%.Tuy nhiên, thách thức lớn nhất của SunGroup là phải đảm bảo đời sống cho gần 11.000 cán bộ công nhân trên cả nước và chi phí lớn để vận hành, duy tu bảo dưỡng hệ thống hạ tầng, máy móc của hệ thống khách sạn, resort và khu vui chơi, sân bay, cảng biển trong thời gian dịch."Chúng tôi xác định rằng, nếu cứ ngồi yên chờ dông bão đi qua thì chúng ta có thể sẽ bị nhấn chìm trước khi có cơ hội vượt bão. Do vậy, dẫu khó khăn, chúng tôi vẫn quyết tâm lựa chọn thay đổi để thích nghi với tình hình mới.Ngoài việc duy trì công tác bảo dưỡng, bảo trì, chúng tôi cũng liên tục tiến hành cải tạo, tu bổ, “thay áo mới” cho các dự án, bổ sung các sản phẩm, dịch vụ mới mẻ, đẳng cấp.Nhờ sự chủ động "thay áo mới" nên các điểm đến của Sun Group luôn trong tâm thế sẵn sàng đón khách ngay sau khi dịch bệnh được kiểm soát. Sun Group cũng tự nâng cấp mình, đón đầu và dẫn dắt những xu hướng mới của thị trường du lịch và bất động sản ở giai đoạn sau dịch như: du lịch chăm sóc sức khỏe, bất động sản wellness, du lịch không chạm, một chạm…Sự đón nhận hào hứng của khách hàng với những dự án như Khu nghỉ dưỡng suối khoáng nóng Yoko Onsen Quang Hanh (Quảng Ninh) hay các dự án bất động sản Sun Onsen Village – Limited Edition (Quảng Ninh), “ngôi làng nhiệt đới” Sun Tropical Village (Nam Phú Quốc)… cho thấy định hướng mới là đúng đắn.Đặc biệt, Sun Group đã tranh thủ thời gian ngưng đón khách để chuyển đổi số và chuẩn hóa hệ thống vận hành quản trị và sản xuất kinh doanh, ứng dụng các giải pháp công nghệ thông tin hiện đại giúp tối ưu hóa hoạt động quản trị và sản xuất kinh doanh, gia tăng trải nghiệm cho khách hàng.Với Sun Group, những thành tựu nhỏ bé từ việc định hướng sản phẩm, dịch vụ dẫn dắt thị trường trong lĩnh vực nghỉ dưỡng, bất động sản sẽ tiếp tục là động lực thúc đẩy chúng tôi bứt phá hơn trong năm 2022.Cùng với đó, chúng tôi vẫn không ngừng đổi mới để hoàn thiện hệ sinh thái 3 chân kiềng (Sun World – Sun Hospitality – Sun Property) đồng bộ, bài bản và đẳng cấp ở khắp cả nước, góp phần tạo điều kiện để cùng ngành du lịch Việt Nam hồi phục và bứt phá ngay khi thời cơ đến".TÌM RA THỊ TRƯỜNG NGÁCH ĐỂ BIẾN THÁCH THỨC THÀNH CƠ HỘIBà Lê Thị Hà Thanh, Chủ tịch HĐQT Tổng công ty Cổ phần Bảo hiểm Hàng không (VNI)"Gặp nhiều khó khăn vì Covid-19 trong năm 2021, nhưng với sự chỉ đạo kịp thời cùng những quyết sách, giải pháp chủ động và linh hoạt đã giúp cho VNI vượt qua khó khăn như đẩy mạnh hợp tác với nhiều đối tác bán chéo sản phẩm offline và online, ứng dụng văn phòng số trên toàn hệ thống, cấp giấy chứng nhận bảo hiểm điện tử, chữ ký số, thực hiện giám định, bồi thường online (My VNI) rút ngắn thời gian bồi thường cho khách hàng.Nhờ những quyết sách linh hoạt, VNI vẫn tăng trưởng bền bỉ, tính đến hết năm 2021, doanh thu của doanh nghiệp này tăng trưởng hơn 30% so với cùng kỳ đưa VNI lọt TOP 10 doanh nghiệp bảo hiểm phi nhân thọ hàng đầu Việt Nam, bất chấp tác động của đại dịch Covid-19 tái bùng phát nhiều lần.Covid-19 vừa là cơ hội, vừa là thách thức khi là bước đệm để các doanh nghiệp tìm được cách đi khác biệt hay nói chính xác là tìm ra thị trường ngách để vượt qua, biến thách thức thành cơ hội.Không chỉ có vậy, Covid-19 góp phần không nhỏ trong việc thay đổi tư duy, nhận thức của người tiêu dùng về tầm quan trọng và ý nghĩa của bảo hiểm. Người dân đã chủ động hơn trong việc tiếp cận và tham gia các dịch vụ bảo hiểm, đây chính là cơ hội để ngành bảo hiểm tiếp tục tăng trưởng và phát triển hơn trong thời gian tới.Năm 2022, VNI đặt mục tiêu giữ vững trong TOP 10 về thị phần bảo hiểm phi nhân thọ và tiếp tục duy trì tăng trưởng doanh thu bảo hiểm trên 30%, Các gói giải pháp sẽ triển khai: mở rộng mạng lưới đơn vị thành viên; đầu tư công nghệ thông tin, tăng cường công tác quản lý; tăng cường hợp tác các đối tác nhằm mở rộng kênh bán hàng và phục vụ sau bán hàng hướng tới mang lại cho khách hàng các sản phẩm bảo hiểm chất lượng tốt nhất".COVID -19 LÀ "CƠ HỘI NGÀN NĂM CÓ MỘT" ĐỂ THAY ĐỔI CÁCH THỨC HOẠT ĐỘNGBà Tina Nguyễn, Tổng Giám đốc Generali Việt Nam"Bất chấp nhiều trở ngại do đại dịch, Generali - một doanh nghiệp bảo hiểm nhân thọ đã hoàn thành một năm 2021 với kết quả kinh doanh rất tích cực. Vốn là doanh nghiệp có thế mạnh về công nghệ, Generali đã nhanh chóng thích ứng với “bình thường mới”.Covid -19 là cơ hội “ngàn năm có một” để thay đổi cách hoạt động trong nhiều lĩnh vực, đặc biệt là trong công tác phục vụ khách hàng, quản lý và huấn luyện đại lý, với mục tiêu nâng cao trải nghiệm của khách hàng, đồng thời tăng cường tính hiệu quả.Hiện nay 100% công tác phục vụ khách hàng của Generali đã có thể thực hiện không cần giấy. Đã có rất nhiều sáng kiến được thực hiện thành công trong thời gian vừa qua.Ví dụ như việc Generali đi đầu trong việc xóa bỏ quy định nộp chứng từ gốc trong giải quyết quyền lợi bảo hiểm cho khách hàng, hay thay việc gặp mặt trực tiếp khách hàng khi giao kết hợp đồng bảo hiểm bằng việc gặp gỡ trực tuyến (remote selling), thay hợp đồng giấy bằng hợp đồng điện tử…Dịch vụ tư vấn miễn phí với các bác sĩ của doanh nghiệp này (Alo Dr. Gen) cũng phát huy hiệu quả rất tốt trong đợt dịch này. Trong thời gian giãn cách, chúng tôi cũng đã triển khai nhiều hoạt động hỗ trợ, gắn kết đội ngũ nhằm duy trì kết nối cũng như tạo thêm hứng khởi trong công việc cho đội ngũ nhân viên, tư vấn viên của công ty.Nhìn lại một năm sóng gió, người đứng đầu Generali Việt Nam nhận định, đợt bùng phát dịch thứ tư vừa qua đã gây ra nhiều tổn thất lớn. Nhưng cũng chính trong năm 2021, toàn xã hội đã phát huy mạnh mẽ tinh thần tương thân tương ái.Generali đã dành 16 tỷ đồng hỗ trợ thêm cho khách hàng, cộng đồng và chính phủ trong cuộc chiến với Covid-19 vừa qua. Chúng tôi cũng liên tục triển khai các sáng kiến gây quỹ trực tuyến để kịp thời hỗ trợ trẻ em nghèo và chương trình “Nuôi dạy con trong giai đoạn căng thẳng” nhằm hỗ trợ các gia đình có con nhỏ đang phải “gồng mình” khi con cái không được đến trường do Covid-19. Trải qua 2 năm ứng phó và vượt lên những thách thức của đại dịch, Generali sẽ sẵn sàng để đối mặt với bất kỳ thử thách nào. Trong thời gian tới, Generali sẽ tiếp tục đầu tư vào công nghệ và quy trình để liên tục nâng cao chất lượng của dịch vụ và trải nghiệm của khách hàng. Chúng tôi cũng đang có kế hoạch giới thiệu một số sản phẩm mới rất đặc biệt để đáp ứng nhu cầu về bảo vệ, đầu tư và chăm sóc sức khỏe của khách hàng trong năm 2022".DOANH NGHIỆP CẦN NHÀ NƯỚC KHƠI THÔNG DÒNG VỐN Ông Nguyễn Minh Cương, Tổng giám đốc Gỗ Minh Long"Đối mặt với đại dịch trong năm 2021, Công ty TNHH gỗ Minh Long đã có chiến lược nhất quán để ứng phó trong mọi tình huống. Tiêu chí 3 tại chỗ luôn được doanh nghiệp này chuẩn bị sẵn sàng nhằm đảm bảo việc sản xuất vẫn được diễn ra trong quá trình giãn cách. Đồng thời, công ty cũng áp dụng chế độ làm việc tại nhà với nhân viên khối văn phòng để đảm bảo công việc được vận hành thông suốt.2021 mặc dù gặp khó khăn nhưng thành quả mà Minh Long có được rất đáng ghi nhận, tự hào. Công ty đã hợp tác để có thêm các nhà phân phối các sản phẩm của Gỗ Minh Long, đặc biệt tại thị trường Đà Nẵng, giúp khách hàng miền Trung có thêm cơ hội được tiếp cận gần hơn nữa với nguồn gỗ công nghiệp chất lượng, thời trang.Đặc biệt, Minh Long không tăng giá bán dù giá nguyên vật liệu biến động tăng hàng ngày do sự khan hiếm nguồn cung và giá cước vận chuyển hàng hoá tăng cao. Doanh nghiệp này cho biết, họ muốn chung tay cùng khách hàng vượt qua giai đoạn khó khăn để có thể bắt nhịp tốt với hoạt động sản xuất kinh doanh trong trạng thái bình thường mới.Bước sang năm 2022, mỗi doanh nghiệp cần chủ động chuẩn bị kịch bản ứng phó với những kịch bản xấu nhất khi Covid -19 diễn biến phức tạp. Song song với đó, chúng ta cũng cần có cái nhìn và cách ứng xử khác hơn đối với dịch bệnh nói chung và các bệnh nhân nhiễm Covid -19 nói riêng.Trên thực tế cả thế giới đang dần nhìn nhận Covid -19 như một căn bệnh cúm mùa và có vaccine phòng bệnh cho mọi người. Chỉ khi chấp nhận sống chung và thích nghi, kết hợp với chính sách điều hành ổn định, nhất quán của nhà nước thì các doanh nghiệp mới có cơ hội vực dậy và vươn lên sau thời kỳ khó khăn.Hiện bản thân doanh nghiệp đang phải đối mặt với nhiều thách thức khi chuỗi cung ứng đứt gãy và sự biến đổi tăng cao của giá nguyên vật liệu. Vì thế, các chính sách hỗ trợ doanh nghiệp từ các bộ, ban ngành là điều hết sức cần thiết.Tôi mong muốn Nhà nước cần có chính sách khơi thông dòng vốn cho doanh nghiệp để thúc đẩy hoạt động sản xuất kinh doanh. Covid -19 khiến cho lượng tích lũy của các doanh nghiệp bị thâm hụt nghiêm trọng. Dòng vốn của các doanh nghiệp Việt Nam hiện tại phụ thuộc nhiều vào các khoản vay ngân hàng. Chính sách hỗ trợ doanh nghiệp từ hệ thống tài chính – ngân hàng lúc này do vậy là vô cùng quan trọng và cần thiết.Bên cạnh đó, Chính phủ nên xem xét tăng đầu tư công bởi dịch covid khiến cho tỉ lệ người lao động bị mất việc làm, không có thu nhập tăng cao, vì thế việc tăng đầu tư công sẽ là một cú hích rất cần thiết giúp tạo thêm nhiều công ăn việc làm cho người dân và qua đó tái khởi động lại chu trình sản xuất kinh doanh mới". MONG CHÍNH PHỦ TÌM GIẢI PHÁP ĐỂ GIẢM GIÁ CƯỚC TÀU BIỂNÔng Nguyễn Văn Thứ, Tổng giám đốc Công ty cổ phần thực phẩm G.C (G.C Food)"Mặc dù trải qua 2 năm dịch bệnh nhưng nhờ sự nỗ lực của toàn thể cán bộ công nhân viên, G.C Food đã đạt kết quả rất đáng tự hào. Doanh thu năm 2021 của GC Food tăng 50% so với 2020, trong đó, nội địa tăng trưởng 22% và xuất khẩu tăng trưởng 100%.Ở những thời điểm dịch Covid -19 bùng phát phức tạp, G.C Food đã chấp nhận duy trì sản xuất, mặc dù vẫn còn hàng tồn kho để giúp người nông dân thu hoạch nguyên liệu và giúp cho người lao động có công ăn việc làm, đảm bảo sinh kế.Bên cạnh đó, công ty đã tập trung giữ vững đơn hàng cho các khách hàng quan trọng, khai thác lại các khách hàng tiềm năng những năm trước. Thời gian vừa qua, G.C Food đã tập trung phát triển mảng B2C với các sản phẩm mang chất lượng cao, chinh phục nhiều đối tác lớn trên thế giới.Dù gặp khó khăn do dịch Covid -19 nhưng nông sản Việt Nam đang là lựa chọn mới của “người mua lớn” từ Mỹ, châu Âu, Nhật Bản, Hàn Quốc. Vì vậy với định hướng phát triển trước mắt trong năm 2022, G.C Food đầu tư nhà máy mới về chế biến các loại trái cây đặc sản của Tây Nguyên tại Đắk Lắk như bơ, xoài, sầu riêng, khoai lang…Song song với việc xây dựng nhà máy mới, công ty này đã mở rộng vùng nguyên liệu cũng như thị phần tiêu thụ của các sản phẩm chủ lực, từ đó GC Food đặt kế hoạch doanh thu năm 2022 đạt doanh thu 650 tỉ đồng, tiếp tục duy trì mức tăng trưởng 50% như năm 2021. Trong đó, xuất khẩu hướng đến mục tiêu đạt 350 tỉ (tăng trưởng 67%) và doanh thu nội địa đạt 300 tỉ đồng (tăng trưởng 47%).Vấn đề băn khoăn duy nhất của chúng tôi là, hiện nay cước vận chuyển hàng hóa, đặc biệt cước tàu quốc tế đang tăng rất cao, nhiều thời điểm tăng gấp 10 lần so với cùng kỳ năm ngoái, điều này đang ảnh hưởng rất lớn đến giá bán xuất khẩu của các doanh nghiệp Việt nếu tình trạng tiếp tục gia tăng và kéo dài. Vì vậy chúng tôi mong muốn, đề xuất Chính phủ ra các chính sách hỗ trợ và tác động tới hiệp hội tàu biển quốc tế nhằm kiểm soát lại việc tăng giá này". ĐẶT MỤC TIÊU TĂNG TRƯỞNG TRONG THỜI ĐẠI DỊCH Bà Lê Ánh Tuyết, Phó Chủ tịch HĐQT Công ty CP nhôm Đô Thành"Năm 2021, mặc dù khó khăn bủa vây, giá nhôm tăng phi mã, hàng hóa ngưng trệ nhưng Công ty CP nhôm Đô Thành vẫn đạt được những thành tựu nổi bật. Điển hình như công ty này đã xuất khẩu lô hàng billet nhôm đầu tiên sang châu Âu, dây chuyền được duy trì hoạt động và quan trọng nhất là người lao động có công ăn việc làm, có thu nhập trong mùa dịch.Lường trước được những khó khăn trong năm 2021, ngay từ cuối năm 2020 ban lãnh đạo công ty đã triển khai kế hoạch kinh doanh phù hợp với điều kiện thích ứng với đại dịch, chúng tôi mở rộng thêm các kênh bán hàng cũng như đẩy mạnh các đơn hàng xuất khẩu.Tại nhà máy, chúng tôi sắp xếp nơi ăn chốn ở để đảm bảo 3 tại chỗ theo chỉ đạo của chính quyền địa phương. Đặc biệt là cho cán bộ công nhân viên được tiếp cận với nguồn vaccine sớm nhất để người lao động yên tâm sản xuất."Chúng tôi mong muốn, Nhà nước, Chính phủ cần thúc đẩy gói hỗ trợ tài chính để doanh nghiệp tiếp cận được nguồn vốn nhanh, ngoài ra những chính sách miễn và giảm thuế hoặc giãn thời gian nộp thuế cũng cần sớm thực thi. Sang năm 2022, dự báo vẫn sẽ là một năm khó khăn bởi giá nhôm biến động cùng các biến chủng virus corona mới vẫn đang phức tạp. Tuy nhiên ban lãnh đạo Nhôm Đô Thành vẫn đặt mục tiêu tăng trưởng song hành với việc đầu tư máy móc, nhân lực để nâng công suất của nhà máy. Trong năm tới, Nhôm Đô Thành sẽ ra mắt những sản phẩm mới, mở rộng thị trường không chỉ trong nước mà cả thị trường quốc tế". </w:t>
      </w:r>
    </w:p>
    <w:p>
      <w:r>
        <w:t>Link post: https://vneconomy.vn//giai-phap-ekyc-cua-mb-gianh-giai-thuong-sao-khue-2021.htm</w:t>
      </w:r>
      <w:r>
        <w:rPr>
          <w:color w:val="000000" w:themeColor="hyperlink"/>
          <w:u w:val="single"/>
        </w:rPr>
        <w:hyperlink r:id="rId72">
          <w:r>
            <w:rPr/>
            <w:t>Link!</w:t>
          </w:r>
        </w:hyperlink>
      </w:r>
      <w:r>
        <w:rPr>
          <w:color w:val="000000" w:themeColor="hyperlink"/>
          <w:u w:val="single"/>
        </w:rPr>
        <w:hyperlink r:id="rId72">
          <w:r>
            <w:rPr/>
            <w:t>Link!</w:t>
          </w:r>
        </w:hyperlink>
      </w:r>
      <w:r>
        <w:rPr>
          <w:color w:val="000000" w:themeColor="hyperlink"/>
          <w:u w:val="single"/>
        </w:rPr>
        <w:hyperlink r:id="rId72">
          <w:r>
            <w:rPr/>
            <w:t>Link!</w:t>
          </w:r>
        </w:hyperlink>
      </w:r>
    </w:p>
    <w:p>
      <w:r>
        <w:t xml:space="preserve"> 09:04 26/04/2021 Giải pháp eKYC của MB giành giải thưởng “Sao Khuê 2021”        App MBBank và Biz MBBank, Ngân hàng Quân Đội (MB) mới đây một lần nữa xuất sắc được vinh danh giải thưởng Sao Khuê 2021 cho giải pháp định danh trực tuyến (eKYC)...   Ông Nguyễn Đức Huy - Phó giám đốc Khối Ngân hàng số MB đại diện nhận giải thưởng.  </w:t>
      </w:r>
    </w:p>
    <w:p>
      <w:r>
        <w:t xml:space="preserve"> Sau hai năm liên tiếp (2019, 2020) ghi danh với giải thưởng Sao Khuê cho 2 sản phẩm ngân hàng số là: App MBBank và Biz MBBank, Ngân hàng Quân Đội (MB) mới đây một lần nữa xuất sắc được vinh danh giải thưởng Sao Khuê 2021 cho giải pháp định danh trực tuyến (eKYC).Tại 2 vòng sơ tuyển và thuyết trình trực tiếp, giải pháp eKYC của MB được Hội đồng bình chọn đánh giá cao do đáp ứng tối ưu hóa trải nghiệm khách hàng trên nền tảng công nghệ số.Theo đó, khách hàng có thể sử dụng tính năng eKYC trên App MBBank để mở và định danh tài khoản ngân hàng 100% theo hình thức trực tuyến mà không cần ra quầy. Ngay sau khi hoàn thiện thủ tục định danh, khách hàng có thể sử dụng ngay các dịch vụ như: Chuyển khoản trong và ngoài hệ thống, Thanh toán hóa đơn (điện, nước, vé máy bay), Tiết kiệm online, Vay online, …MB là một trong những ngân hàng tiên phong triển khai eKYC tại Việt Nam, đồng thời là ngân hàng có tỷ lệ thực hiện eKYC thành công cao nhất – khoảng 80% trong số các ngân hàng áp dụng giải pháp này tại Việt Nam. Đến nay, có khoảng 1.8 triệu khách hàng của MB đã trải nghiệm mở tài khoản ngân hàng thành công bằng eKYC, chiếm 70% trên tổng số khách hàng mới kể từ thời điểm MB chính thức ứng dụng eKYC.Đặc biệt, giải pháp eKYC của MB là giải pháp tiên phong và duy nhất tại thị trường Việt Nam cung cấp đầy đủ công nghệ về nhận diện khuôn mặt và giọng nói. Với công nghệ Machine Learning, thông tin dữ liệu về khách hàng có thể được nhận diện và bóc tách qua ảnh chụp.Bên cạnh đó, eKYC của MB có khả năng nhận diện và xác thực khuôn mặt/giọng nói theo thông tin trên giấy tờ tùy thân của từng khách hàng, ghi nhận các thông tin sinh trắc học tương ứng với tài khoản thanh toán của người dùng.Với việc hoàn thiện hệ thống công nghệ, quy trình vận hành,... để triển khai eKYC trên ứng dụng Mobile Banking, MB cho phép khách hàng định danh trực tuyến thông qua 3 bước cơ bản: Quay mặt theo hướng dẫn, Đọc mã PIN ngẫu nhiên, Chụp ảnh cùng giấy tờ tùy thân và kiểm tra sự sống bằng phương pháp ngẫu nhiên. Tổng thời gian dự kiến với mỗi quy trình định danh khoảng 45 giây. Đáng chú ý, giải pháp eKYC của MB được triển khai trên nền tảng Dynamic Key và Digital OTP, đảm bảo bảo mật thông tin khách hàng.Năm 2021, MB xác định tiếp tục chú trọng vào các sản phẩm với hàm lượng công nghệ cao. Việc MB năm thứ 3 liên tiếp xuất sắc đạt giải thưởng “Sao Khuê” cho thấy tinh thần chuyển dịch số mạnh mẽ cũng như quyết tâm cao của ngân hàng này trong việc thực hiện phương châm năm 2021 “Tăng tốc số; Đột phá bán lẻ; An toàn- Hiệu quả”, tiếp tục tầm nhìn “MB là Ngân hàng thuận tiện nhất”, đưa MB trở thành “số 1 về Ngân hàng số, năm trong Top 3 Ngân hàng bán lẻ tại thị trường Việt Nam”.eKYC là giải pháp giúp xây dựng nền móng ngân hàng số, tự động hóa quy trình vận hành của các doanh nghiệp tài chính ngân hàng. KYC (Know Your Customer) là quy trình định danh khách hàng bắt buộc về mặt pháp lí đối với nhiều doanh nghiệp, đặc biệt là các tổ chức có tính bảo mật thông tin khách hàng cao như tài chính - ngân hàng.eKYC - Định danh khách hàng trực tuyến là cấp độ ưu việt hơn KYC, giúp người dùng có thể hoàn tất quy trình một cách dễ dàng, bằng những thao tác đơn giản trên điện thoại hoặc máy vi tính, ở bất kì nơi nào miễn là có kết nối internet.Áp dụng eKYC rộng rãi sẽ nâng chất lượng dịch vụ lên một tầm cao mới, giúp khách hàng thuận tiện hơn trong việc mở tài khoản ngân hàng: Thay vì ngồi chờ ở các phòng giao dịch, khách hàng chỉ cần ngồi ở nhà và hoàn tất các thủ tục định danh.Điều này sẽ có lợi cho cả ngân hàng khi có thể mở rộng tệp khách hàng, giảm thiểu chi phí cung ứng dịch vụ, gia tăng nguồn thu… và khách hàng cũng được hưởng lợi lớn từ việc tiết kiệm thời gian và công sức, khả năng tiếp cận dịch vụ ngân hàng dễ dàng hơn, nhất là ở những nơi chưa có chi nhánh ngân hàng. </w:t>
      </w:r>
    </w:p>
    <w:p>
      <w:r>
        <w:t>Link post: https://vneconomy.vn//seabank-thong-qua-ke-hoach-tang-von-dieu-le-len-16-598-ty-dong.htm</w:t>
      </w:r>
      <w:r>
        <w:rPr>
          <w:color w:val="000000" w:themeColor="hyperlink"/>
          <w:u w:val="single"/>
        </w:rPr>
        <w:hyperlink r:id="rId73">
          <w:r>
            <w:rPr/>
            <w:t>Link!</w:t>
          </w:r>
        </w:hyperlink>
      </w:r>
      <w:r>
        <w:rPr>
          <w:color w:val="000000" w:themeColor="hyperlink"/>
          <w:u w:val="single"/>
        </w:rPr>
        <w:hyperlink r:id="rId73">
          <w:r>
            <w:rPr/>
            <w:t>Link!</w:t>
          </w:r>
        </w:hyperlink>
      </w:r>
      <w:r>
        <w:rPr>
          <w:color w:val="000000" w:themeColor="hyperlink"/>
          <w:u w:val="single"/>
        </w:rPr>
        <w:hyperlink r:id="rId73">
          <w:r>
            <w:rPr/>
            <w:t>Link!</w:t>
          </w:r>
        </w:hyperlink>
      </w:r>
    </w:p>
    <w:p>
      <w:r>
        <w:t xml:space="preserve"> 22:34 23/04/2021 SeABank thông qua kế hoạch tăng vốn điều lệ lên 16.598 tỷ đồng   Thu Hà     Kết thúc năm tài chính 2020, Ngân hàng đã hoàn thành các chỉ tiêu kinh doanh với kết quả khả quan: Lợi nhuận trước thuế gần 1.729 tỷ đồng tăng 24%, hoàn thành 115% kế hoạch 2020   Theo kế hoạch kinh doanh năm 2021 được Đại hội đồng Cổ đông thông qua, SeABank đặt mục tiêu tổng tài sản tăng 10% đạt 198.229 tỷ đồng.  </w:t>
      </w:r>
    </w:p>
    <w:p>
      <w:r>
        <w:t xml:space="preserve"> Ngày 23/4/2021, tại Đà Nẵng, Ngân hàng Thương mại Cổ phần Đông Nam Á (SeABank - mã chứng khoán SSB) đã tổ chức thành công Đại hội đồng Cổ đông thường niên năm 2021. Đại hội đã thông qua nhiều nội dung quan trọng, trong đó có kế hoạch kinh doanh năm 2021, phương án tăng vốn điều lệ lên 16.598 tỷ đồng, bầu thêm thành viên Hội đồng Quản trị độc lập và thay thế thành viên Ban Kiểm soát.Với sự đồng thuận cao của các cổ đông, Đại hội đã thông qua Báo cáo hoạt động của Hội đồng Quản trị năm 2020 và kế hoạch hoạt động năm 2021; Báo cáo kết quả kinh doanh năm 2020 và kế hoạch kinh doanh năm 2021; Báo cáo tài chính đã được kiểm toán năm 2020.Năm 2020, tình hình kinh tế - xã hội gặp nhiều khó khăn khi dịch bệnh Covid-19 diễn biến phức tạp, SeABank đã linh hoạt thực hiện nhiều giải pháp phù hợp để hỗ trợ tối đa doanh nghiệp, người dân như cơ cấu lại thời hạn trả nợ, miễn, giảm lãi vay, giữ nguyên nhóm nợ cho doanh nghiệp theo đúng chủ trương của Ngân hàng nhà nước.Kết thúc năm tài chính 2020, Ngân hàng đã hoàn thành các chỉ tiêu kinh doanh với kết quả khả quan: Lợi nhuận trước thuế gần 1.729 tỷ đồng tăng 24%, hoàn thành 115% kế hoạch 2020; Tổng tài sản 180.207 tỷ đồng, tăng 14,5%; Tổng dư nợ thị trường 1 đạt 108.869 tỷ đồng, tăng 10,5%; Tổng huy động thị trường 1 đạt 113.276 tỷ đồng tăng 18%; Doanh thu thuần ngoài lãi đạt 1.522 tỷ đồng; Tỷ lệ chi phí trên thu nhập (CIR) hiệu quả ở mức 47,5%; Hiệu suất sinh lời trên tổng tài sản bình quân (ROA) và hiệu suất sinh lời của vốn chủ sở hữu bình quân (ROE) lần lượt là 0,81% và 11,06%; Tỷ lệ nợ xấu chỉ ở mức 1,86%. SeABank là ngân hàng thứ 5 tại Việt Nam hoàn thành cả 3 trụ cột Basel II trước thời hạn, được Moody’s giữ nguyên xếp hạng tín nhiệm B1 năm 2020.Với chiến lược Hội tụ số, tập trung số hóa các sản phẩm dịch vụ cũng như vận hành nội bộ, năm 2020 đánh dấu bước tiến vượt trội của SeABank trong gia tăng tối đa tiện ích cho khách hàng theo định hướng phát triển ngân hàng số với việc ra mắt ngân hàng số SeAMobile - Trợ lý tài chính cá nhân, đồng nhất trải nghiệm trên tất cả các thiết bị điện tử. SeAMobile cũng là ứng dụng duy nhất trên thị trường có tính năng quản lý tài chính cá nhân và áp dụng trí tuệ nhân tạo để hỗ trợ khách tự động quản lý và dự phóng tài chính cá nhân.Những đóng góp cho sự phát triển kinh tế xã hội và cộng đồng của SeABank đã được Chính phủ, các tổ chức trong nước và quốc tế đánh giá cao bằng nhiều giải thưởng, danh hiệu cao quý với 12 giải thưởng quốc tế và 22 giải thưởng trong nước. Tiêu biểu như: Cờ thi đua của Chính phủ, Thương hiệu quốc gia Việt Nam 2020, Top 50 Doanh nghiệp có lợi nhuận tốt nhất Việt Nam 2020, Ngân hàng có Dịch vụ khách hàng tốt nhất Việt Nam 2020, Doanh nghiệp chuyển đổi số xuất sắc, Top 30 Công ty ứng dụng công nghệ tốt nhất Châu Á 2020…Theo kế hoạch kinh doanh năm 2021 được Đại hội đồng Cổ đông thông qua, SeABank đặt mục tiêu tổng tài sản tăng 10% đạt 198.229 tỷ đồng; Huy động tiền gửi của khách hàng tăng 9,7% đạt 124.277 tỷ đồng; Dư nợ cho vay khách hàng tăng 13% đạt 122.978 tỷ đồng. Lợi nhuận trước thuế mục tiêu là 2.414 tỷ đồng, tăng 40% so với năm 2020. Tỷ lệ nợ xấu kiểm soát ở mức 1,76%.Về kế hoạch tăng vốn điều lệ trong năm 2021, bên cạnh kế hoạch dự kiến ban đầu lên 15.238 tỷ đồng, nhằm tiếp tục nâng cao tiềm lực tài chính cũng gia tăng lợi ích cho cổ đông, Đại hội đồng Cổ đông đã nhất trí bổ sung phương án Phát hành thêm 136.000.000 cổ phiếu cho cổ đông hiện hữu.Theo đó, vốn điều lệ của SeABank sẽ tăng lên thành 16.598 tỷ đồng thông qua các hoạt động: Phát hành 110.244.161 cổ phiếu (tương đương tỷ lệ 9,12%) để trả cổ tức bằng cổ phiếu cho các cổ đông hiện hữu; Phát hành 136.000.000 cổ phiếu (tương đương tỷ lệ 11,25%) cho cổ đông hiện hữu; Phát hành 23.500.000 cổ phiếu theo Chương trình lựa chọn dành cho cán bộ nhân viên của SeABank năm 2021 (ESOP 2021).Đồng thời, SeABank dự kiến phát hành tối đa 181.311.631 cổ phiếu theo hình thức chào bán cổ phiếu riêng lẻ cho nhà đầu tư tổ chức/cá nhân trong và ngoài nước có tiềm lực tài chính, đủ điều kiện trở thành cổ đông của Ngân hàng.Việc tăng vốn điều lệ giúp SeABank tăng năng lực tài chính để mở rộng và phát triển mạng lưới các chi nhánh, phòng giao dịch, tạo điều kiện đẩy mạnh kinh doanh, nâng cao chất lượng hoạt động của Ngân hàng, đồng thời giúp SeABank đứng vững trước những biến động của thị trường.Bên cạnh đó, Đại hội đã bầu thêm thành viên Hội đồng Quản trị độc lập và bầu thay thế thành viên ban kiểm soát nhằm tăng cường năng lực hoạt động cho Hội đồng Quản trị và ban kiểm soát nhiệm kỳ 2018-2023, nâng cao hiệu quả quản trị, giám sát của Hội đồng Quản trị và ban kiểm soát Ngân hàng.Theo đó, Đại hội đã thông qua số lượng thành viên Hội đồng Quản trị nhiệm kỳ 2018 - 2023 là 8 thành viên và bầu bổ sung 1 thành viên độc lập Hội đồng Quản trị là ông Faussier Loic Michel Marc - thạc sỹ tài chính Đại học Paris Dauphine (Pháp), có 24 năm kinh nghiệm làm việc trong lĩnh vực tại chính ngân hàng, quản trị rủi ro, tư vấn tài chính tại các tổ chức tài chính quốc tế như Citibank, HSBC.Đại hội cũng nhất trí với việc bầu thay thế thành viên ban kiểm soát là ông Vũ Quốc Việt - cử nhân kế toán có gần 30 năm kinh nghiệm về tài chính kế toán, thay thế bà Đoàn Thị Thanh Hương.Ngoài ra, Đại hội cũng đã thông qua việc thay đổi địa điểm đặt trụ sở chính SeABank về địa chỉ: số 198 Trần Quang Khải, phường Lý Thái Tổ, quận Hoàn Kiếm, Hà Nội. Việc di chuyển tới trụ sở mới của SeABank sẽ thực hiện trong năm 2021 và nằm trong kế hoạch phát triển dài hạn của ngân hàng nhằm nâng cao chất lượng môi trường làm việc, mang đến không gian hiện đại, chuyên nghiệp và tân tiến.Kết thúc quý I/2021, kết quả kinh doanh của SeABank cũng đạt kết quả khả quan với lợi nhuận trước thuế đạt 698,3 tỷ đồng, gấp 2,3 lần so với cùng kỳ năm 2020. Tổng tài sản đạt 184.302 tỷ đồng, tăng 24%; Tiền gửi khách hàng đạt 115.198 tỷ đồng, tăng 16,8%; Cho vay khách hàng cũng tăng 14,3% so với cùng kỳ, đạt 111.050 tỷ đồng. Bên cạnh đó Tổng thu thuần từ hoạt động kinh doanh (TOI) của Ngân hàng cũng đạt 1.440 tỷ đồng, tăng 48% và Tỷ lệ chi phí trên thu nhập (CIR) ở mức 40,8% so với mức 52,9% cùng kỳ năm 2020.Trong quý 1/2021, SeABank chính thức niêm yết và giao dịch trên HOSE với mã chứng khoán SSB và đã có những phiên tăng liên tiếp, đưa giá trị vốn hóa của SeABank nằm trong Top 12 ngân hàng có vốn hóa lớn nhất trên thị trường chứng khoán.Bên cạnh đó, SeABank cũng đạt được nhiều dấu ấn quan trọng khi được đánh giá là một trong 17 tổ chức tín dụng có tầm ảnh hưởng quan trọng trong hệ thống ngân hàng năm 2021 và năm thứ 3 liên tiếp được Moody’s xếp hạng tín nhiệm dài hạn mức B1 cho kỳ xếp hạng năm 2021, tương đương với đánh giá triển vọng phát triển ổn định. </w:t>
      </w:r>
    </w:p>
    <w:p>
      <w:r>
        <w:t>Link post: https://vneconomy.vn//doanh-nghiep-go-nhieu-don-hang-nhung-thieu-nguyen-lieu.htm</w:t>
      </w:r>
      <w:r>
        <w:rPr>
          <w:color w:val="000000" w:themeColor="hyperlink"/>
          <w:u w:val="single"/>
        </w:rPr>
        <w:hyperlink r:id="rId74">
          <w:r>
            <w:rPr/>
            <w:t>Link!</w:t>
          </w:r>
        </w:hyperlink>
      </w:r>
      <w:r>
        <w:rPr>
          <w:color w:val="000000" w:themeColor="hyperlink"/>
          <w:u w:val="single"/>
        </w:rPr>
        <w:hyperlink r:id="rId74">
          <w:r>
            <w:rPr/>
            <w:t>Link!</w:t>
          </w:r>
        </w:hyperlink>
      </w:r>
      <w:r>
        <w:rPr>
          <w:color w:val="000000" w:themeColor="hyperlink"/>
          <w:u w:val="single"/>
        </w:rPr>
        <w:hyperlink r:id="rId74">
          <w:r>
            <w:rPr/>
            <w:t>Link!</w:t>
          </w:r>
        </w:hyperlink>
      </w:r>
    </w:p>
    <w:p>
      <w:r>
        <w:t xml:space="preserve"> 20:00 07/04/2022 Doanh nghiệp gỗ: Nhiều đơn hàng nhưng thiếu nguyên liệu   Lưu Hà -      Theo đánh giá của các chuyên gia, nhờ nỗ lực của tất cả các doanh nghiệp, ngành chế biến gỗ đã trở lại sản xuất thuận lợi. Điều này giúp cho 3 tháng đầu năm 2022, kim ngạch xuất khẩu của ngành gỗ nội thất đạt 3,94 tỷ USD, tăng 3% so với cùng kỳ 2021…     </w:t>
      </w:r>
    </w:p>
    <w:p>
      <w:r>
        <w:t xml:space="preserve"> Các doanh nghiệp ngành gỗ hiện đã có đơn hàng đến giữa năm nay, thậm chí cho cả năm 2022. Tuy nhiên, họ đang bị áp lực rất lớn vì thiếu nguyên liệu, không đảm bảo tiến độ sản xuất cho các đơn hàng đã ký. Ngoài ra, các doanh nghiệp cũng đối mặt với chi phí logistics tăng vọt vì dịch bệnh cũng như chiến sự căng thẳng của Nga và Ukraine.ĐAU ĐẦU TÌM NGUỒN NGUYÊN LIỆU THAY THẾTheo ông Nguyễn Chánh Phương, Phó Chủ tịch hội Mỹ nghệ và Chế biến gỗ  TP.HCM  (HAWA), nhờ vào các Hiệp định thương mại tự do Hiệp định Thương mại tự do Việt Nam - EU (EVFTA), Hiệp định Đối tác Toàn diện và Tiến bộ xuyên Thái Bình Dương (CPTPP)… mà ngành chế biến gỗ Việt Nam đã thuận lợi đưa đơn hàng ra nhiều thị trường, tăng khả năng cạnh tranh với mặt hàng của các quốc gia khác.Cụ thể, mặt hàng nội thất bằng gỗ xuất khẩu vào các thị trường CPTPP đều tăng mạnh, dẫn đầu là nội thất phòng khách, phòng ăn, tiếp theo là nội thất phòng ngủ. Dự báo xuất khẩu gỗ và sản phẩm gỗ sang khối thị trường này còn tiếp tục tăng mạnh trong thời gian tới, vì trong hiện tại, nhiều doanh nghiệp đang gia tăng công suất để kịp tiến độ các đơn hàng đã ký đến hết quý 2/2022.Bà  Dương Thị Minh Tuệ, Giám đốc kinh doanh Công ty cổ phần gỗ Minh Dương (Bình Dương) cho biết, đơn hàng đi Mỹ, châu Âu của công ty đã kín đến hết quý 3/2022 và vẫn đang tiếp nhận đơn hàng cho quý 4/2022. Tương tự, đơn hàng của Công ty Furnis cũng đã được đặt tới tháng 8. "Đơn hàng của chúng tôi hiện xuất đi Mỹ chiếm 60%, còn lại là cung ứng cho thị trường châu Âu và nội địa," ông Nguyễn Văn Sang, Giám đốc điều hành Công ty cổ phần Furnis thông tin.Mặc dù ngành gỗ đang trên đà thuận lợi về đơn hàng, nhưng hầu hết các doanh nghiệp đang phải đau đầu vì nhiều chi phí phát sinh kể từ thời điểm cả nước gỡ bỏ phong tỏa cho đến nay. Bên cạnh đó, giá nguyên liệu đầu vào cao, dù 70% nguyên liệu của ngành gỗ nội thất Việt Nam là nội địa. "Phần nguồn cung còn lại vẫn phải nhập từ châu Âu, Mỹ và Nam Mỹ nên áp lực nguyên liệu đầu vào lớn," ông Nguyễn Chánh Phương nói.Nhiều doanh nghiệp gỗ đã kín đơn hàng đến hết quý 3/2022 và vẫn đang tiếp nhận đơn hàng cho quý 4/2022.Để không bị thiếu hụt nguồn gỗ nguyên liệu, kịp thời sản xuất các đơn hàng trong các tháng tới, các nhà sản xuất đang phải nỗ lực tìm kiếm từ nhiều thị trường khác. Theo ông Huỳnh Quang Thanh, Tổng Giám đốc Công ty TNHH Chế biến gỗ Hiệp Long (Bình Dương), doanh nghiệp có thể tìm nguồn từ các thị trường Đông Âu khác hoặc khu vực lân cận nhưng phải chấp nhận giá cao. Các doanh nghiệp cũng có thể nhập gỗ nguyên liệu từ Mỹ, châu Âu để thay thế lượng thiếu hụt trên, song phải chịu chi phí vận chuyển cao hơn rất nhiều. Chẳng hạn, năm ngoái, phí vận chuyển gỗ từ Mỹ về Việt Nam khoảng 3.000 - 4.000 USD/container thì nay tăng lên 18.000 - 20.000 USD/container.Tương tự, bà Phan Thị Thanh Trúc, Tổng Giám đốc CTCP Nhất Nam cho biết, doanh nghiệp đang trong quá trình hồi phục thì gặp khó khăn về nguyên liệu đầu vào khiến sản xuất bị chững lại. Hiện, doanh nghiệp vừa phải tìm nơi cung cấp nguyên liệu thay thế, vừa đối mặt tình trạng giá nguyên liệu tăng phi mã. “Trong tháng 4 nguồn gỗ dự trữ của chúng tôi vẫn còn để sản xuất, nhưng qua tháng 5, và tháng 6, khi gỗ nguyên liệu dự trữ tại các nhà máy hết, chắc chắn phải nhập khẩu số lượng lớn và giá có thể bị đẩy lên. Đến nay, nhà máy của công ty buộc phải thu hẹp sản xuất dù đơn hàng không ít,” bà Trúc nói.Giá dầu tăng cũng kéo theo nguyên vật liệu đầu vào đều tăng. Cộng thêm sự gián đoạn hoặc chi phí tăng thêm của chuỗi cung ứng sẽ tác động trực tiếp đến hoạt động sản xuất của ngành gỗ. Đến nay, giá gỗ đã tăng tới 55% so với trước khi xảy ra căng thẳng.CẦN SỰ QUAN TÂM HƠN NỮA TỪ PHÍA CHÍNH PHỦTheo các chuyên gia, để chủ động sản xuất, nguồn nguyên liệu trong nước đóng vai trò quan trọng, nhằm giảm thiểu các bất ổn trong luồng cung gỗ nhập khẩu trong tương lai. Để làm được điều này đòi hỏi nỗ lực chung của Chính phủ, cộng đồng doanh nghiệp và các hộ trồng rừng. Hiệp hội Gỗ và Lâm sản Việt Nam mới đây kiến nghị Chính phủ đưa ra các cơ chế chính sách nhằm khuyến khích việc trồng rừng gỗ lớn.Các cơ chế chính sách cũng cần tập trung vào tạo môi trường nhằm thu hút doanh nghiệp chế biến vào đầu tư tại các vùng nguyên liệu rừng trồng. Đồng thời cần thúc đẩy liên kết giữa doanh nghiệp và các hộ trồng rừng nhằm tạo nguồn gỗ lớn có chất lượng cao, đáp ứng nhu cầu chế biến xuất khẩu.Ngoài ra, các cơ chế chính sách cũng cần tập trung vào tạo môi trường nhằm thu hút doanh nghiệp chế biến vào đầu tư tại các vùng nguyên liệu rừng trồng. Liên kết giữa doanh nghiệp và các hộ trồng rừng nhằm tạo nguồn gỗ lớn có chất lượng cao có tiềm năng trong việc nâng cao hiệu quả sử dụng đất của các hộ.Theo bà Bùi Thị Thanh An, Phó cục trưởng Cục Xúc tiến thương mại (Vietrade), Bộ Công Thương, để tạo thêm động lực tăng trưởng cho ngành, Cục Xúc tiến thương mại cần phối hợp với các tổ chức, hiệp hội… triển khai nhiều chương trình xúc tiến thương mại, mang đến cơ hội tiếp cận thị trường, tiếp cận nguồn cung lẫn dịch vụ cho doanh nghiệp trên địa bàn cả nước.Cần có hệ thống chính sách hỗ trợ, cơ chế khuyến khích để ngành gỗ phát triển, đi vào quỹ đạo, hiện đại và phù hợp hơn trong tình hình mới.Tiến sỹ, Trần Đình Thiên, Tổ tư vấn kinh tế của Thủ tướng Chính phủ nhận xét, công nghiệp hỗ trợ cho ngành công nghiệp chế biến gỗ hiện còn ít, thiết kế mẫu mã còn yếu, các chính sách khuyến khích chưa đủ mạnh để doanh nghiệp tận dụng cơ hội phát triển. Thời gian tới, ngành gỗ cần được quan tâm hơn nữa từ phía Chính phủ nhằm tạo sức đẩy để phát triển mạnh hơn. Hiện trình độ công nhân ngành gỗ còn thấp, hệ thống công nghiệp hỗ trợ vẫn yếu. Do đó, cần có hệ thống chính sách hỗ trợ, cơ chế khuyến khích để ngành gỗ phát triển, đi vào quỹ đạo, hiện đại và phù hợp hơn trong tình hình mới.Để tạo điều kiện cho ngành chế biến gỗ thực hiện các chiến lược phát triển, ngay trong Đề án phát triển ngành công nghiệp chế biến gỗ bền vững, hiệu quả giai đoạn 2021 – 2030 nêu rõ, Chính phủ chủ trương phát triển các nhóm sản phẩm gỗ có lợi thế cạnh tranh, giá trị gia tăng, nhu cầu sử dụng cao, ổn định trên thị trường.Đồng thời, khuyến khích tập trung ưu tiên phát triển sản xuất, chế biến các nhóm sản phẩm chính như: sản phẩm đồ gỗ nội thất, sản phẩm đồ gỗ ngoài trời, sản phẩm gỗ ván nhân tạo, sản phẩm đồ gỗ mỹ nghệ, nhóm sản phẩm viên nén gỗ, dăm gỗ,… Thông qua những ưu tiên này, ngành chế biến và xuất khẩu gỗ sẽ được tạo thêm nhiều điều kiện thuận lợi để phát triển trong thời gian tới. Trong tháng 3, mức tăng trưởng của ngành gỗ có dấu hiệu giảm nhẹ nhưng vẫn là con số cao so với thời điểm 2021. Nếu giữ được bình quân kim ngạch xuất khẩu đạt khoảng 1,5 tỷ USD/tháng thì kế hoạch đặt ra của ngành gỗ là khoảng 16,5 tỷ USD cuối năm 2022 hoàn toàn khả thi.#box1649320096891{background-color:#91b193} </w:t>
      </w:r>
    </w:p>
    <w:p>
      <w:r>
        <w:t>Link post: https://vneconomy.vn//giai-bai-toan-nhan-luc-chat-luong-cao.htm</w:t>
      </w:r>
      <w:r>
        <w:rPr>
          <w:color w:val="000000" w:themeColor="hyperlink"/>
          <w:u w:val="single"/>
        </w:rPr>
        <w:hyperlink r:id="rId75">
          <w:r>
            <w:rPr/>
            <w:t>Link!</w:t>
          </w:r>
        </w:hyperlink>
      </w:r>
      <w:r>
        <w:rPr>
          <w:color w:val="000000" w:themeColor="hyperlink"/>
          <w:u w:val="single"/>
        </w:rPr>
        <w:hyperlink r:id="rId75">
          <w:r>
            <w:rPr/>
            <w:t>Link!</w:t>
          </w:r>
        </w:hyperlink>
      </w:r>
      <w:r>
        <w:rPr>
          <w:color w:val="000000" w:themeColor="hyperlink"/>
          <w:u w:val="single"/>
        </w:rPr>
        <w:hyperlink r:id="rId75">
          <w:r>
            <w:rPr/>
            <w:t>Link!</w:t>
          </w:r>
        </w:hyperlink>
      </w:r>
    </w:p>
    <w:p>
      <w:r>
        <w:t xml:space="preserve"> 07:00 29/03/2022 Giải bài toán nhân lực chất lượng cao   Lưu Hà -      Đại dịch Covid-19 đã khiến cho nguồn nhân lực bị gián đoạn, đứt gãy. Trong khi đó, nhu cầu tuyển dụng lao động qua đào tạo của doanh nghiệp đang rất lớn. Đây là cơ hội để các cơ sở giáo dục nghề nghiệp đưa sinh viên, nhất là các sinh viên năm cuối, đến doanh nghiệp làm việc...     </w:t>
      </w:r>
    </w:p>
    <w:p>
      <w:r>
        <w:t xml:space="preserve"> Để duy trì ổn định hoạt động đào tạo trong nhà trường, đồng thời góp phần đáp ứng nhu cầu sử dụng lao động của doanh nghiệp cho phục hồi kinh tế, Tổng cục Giáo dục nghề nghiệp, Bộ Lao động, Thương binh và Xã hội đã có Văn bản số 304/TCGDNN-ĐTCQ hướng dẫn các trường trung cấp, cao đẳng liên kết đào tạo và đưa học sinh, sinh viên năm cuối đi thực hành, thực tập tại doanh nghiệp.Trong đó, Tổng cục Giáo dục nghề nghiệp nhấn mạnh đến việc tổ chức thi kết thúc môn học và thi tốt nghiệp có thể được thực hiện tại doanh nghiệp nếu đáp ứng được các điều kiện đảm bảo chất lượng và tuân thủ quy trình tổ chức thi theo quy định.DOANH NGHIỆP “KHÁT” NHÂN LỰCHiện nay, các doanh nghiệp muốn khôi phục sản xuất kinh doanh nhanh nhất có thể để giảm thiểu thiệt hại do Covid-19. Thế nhưng, khó tuyển dụng lao động mới trong khi số lượng lao động đang làm việc lại mắc Covid-19 tăng nhanh đang là khó khăn lớn đối với các doanh nghiệp sản xuất.Do nhu cầu cấp thiết về nhân lực các trình độ của khối doanh nghiệp, Tổng cục Giáo dục nghề nghiệp đã kêu gọi các cơ sở Giáo dục nghề nghiệp đưa sinh viên học năm cuối đã được trang bị những kiến thức và kỹ năng cơ bản phù hợp với thị trường lao động đến các công ty, nhà máy, vừa thực tập vừa lao động sản xuất.Theo ông Nguyễn Văn Huy, Phó Hiệu trưởng Trường Cao đẳng nghề Công nghiệp Hà Nội, việc thực tập, thực hành tại doanh nghiệp đã trở thành thường xuyên, chiếm đến 70% thời gian học tập của sinh viên. Từ ngày 14/2/2022, gần 800 sinh viên năm cuối trở lại học trực tiếp cũng là thời điểm nhà trường tăng cường cho sinh viên đi thực tập tại các tập đoàn, công ty lớn như Vinfast, Samsung, đã giải quyết được nhiều vấn đề cho cả phía nhà trường và doanh nghiệp.Theo ông Liu Hui Min, Tổng Giám đốc Công ty TNHH USI Việt Nam (TP. Hải Phòng), hàng năm, số lượng sinh viên tốt nghiệp tại các trường đại học, cao đẳng tại địa phương có thể cung cấp một số lượng lớn nhân lực cho thị trường lao động. “Tuy nhiên, trong lĩnh vực khoa học, công nghệ cao, chúng ta mới ở giai đoạn đầu của việc đào tạo lao động. Một trong những khó khăn mà Công ty TNHH USI Việt Nam đang gặp phải là việc tuyển dụng kỹ thuật viên thao tác những thiết bị có tính chính xác cao, máy móc tự động hóa. Trong năm 2022, công ty dự kiến thiếu khoảng 500 kỹ thuật viên”.Sự dịch chuyển chuỗi cung ứng trong khu vực sẽ mở ra nhiều cơ hội việc làm cho lực lượng lao động chất lượng cao trong thời gian tới.Tại TP.HCM, sinh viên mới đi học trực tiếp trở lại không lâu, Trường Cao đẳng Công thương TP.HCM cũng nhận được rất nhiều lời đề nghị tuyển dụng sinh viên của trường từ các doanh nghiệp. Chẳng hạn như Công ty Sài Gòn Triển Vọng tuyển 10 nhân viên kỹ thuật, Công ty Hưng Thịnh tuyển 5 kế toán; Công ty Queen Ann tuyển 20 sinh viên thực tập ngành khách sạn nhà hàng; Công ty TNHH II-VI Việt Nam tuyển 20 nhân viên vận hành máy phay CNC; Công ty May S.Power tuyển 100 nhân viên kinh doanh, kho, nhân sự, xuất khẩu…Thậm chí, nhiều doanh nghiệp đề nghị tuyển sinh viên chưa ra trường về tập sự, có doanh nghiệp đồng ý trả lương nhân viên chính thức cho sinh viên mới ra trường chưa có kinh nghiệm trong thời gian thử việc, đào tạo lại… Thời gian tới, để đáp ứng nhu cầu lao động của doanh nghiệp, Trường Cao đẳng Cao Thắng, Trường Cao đẳng Lý Tự Trọng… sẽ đẩy mạnh đào tạo các ngành cơ điện, tự động hóa; dịch vụ vận tải - kho bãi - cảng; điện công nghiệp - điện tử… để mở ra nhiều cơ hội việc làm cho lực lượng lao động chất lượng cao trong thời gian tới.CẦN KẾT NỐI CHẶT CHẼ CUNG VÀ CẦUTrung tâm Dự báo nhu cầu nhân lực và Thông tin thị trường lao động TP.HCM (FALMI) mới đây đã tiến hành khảo sát khoảng 121.000 người tìm việc, kết quả có 57.000 người trình độ đại học (hơn 42%) nhưng doanh nghiệp chỉ cần gần 39.000 người. Ở nhóm trình độ cao đẳng có gần 23.000 người đi tìm việc nhưng doanh nghiệp cần tới hơn 37.000 người. Theo đó, thị trường lao động đã có xu hướng coi trọng kỹ năng, hiệu quả làm việc của người lao động hơn là việc họ theo học loại hình đào tạo nào.Adecco Việt Nam cũng đánh giá nhiều lĩnh vực sẽ tìm kiếm và bổ sung nhân tài trong năm 2022, nhất là ở các lĩnh vực công nghệ và truyền thông, sản xuất và kỹ thuật, dịch vụ tài chính, thương mại điện tử, chăm sóc sức khỏe, năng lượng… Theo Adecco Việt Nam, làn sóng chuyển đổi số mạnh mẽ trong những năm gần đây, nhu cầu chăm sóc sức khỏe gia tăng và sự dịch chuyển chuỗi cung ứng trong khu vực sẽ mở ra nhiều cơ hội việc làm cho lực lượng lao động chất lượng cao trong thời gian tới.Ông Trần Anh Tuấn, Chủ tịch Hội đồng khoa học, Viện Đào tạo và Phát triển nhân lực Việt Nam, cho rằng, bậc cao đẳng thuộc ngành giáo dục nghề nghiệp đi theo con đường đào tạo kỹ năng nghề với thời lượng thực hành cao, sinh viên ra trường giỏi tay nghề, dễ nắm bắt công việc nên rất được doanh nghiệp ưa chuộng. Tuy nhiên, doanh nghiệp và nhà trường cần phải khớp nhau về chương trình đào tạo, tránh tình trạng khi sinh viên có thể đi làm thì doanh nghiệp không cần, khi doanh nghiệp cần hỗ trợ thì sinh viên lại trang bị không đúng tay nghề...Ông Hứa Minh Tuấn, Tổng Giám đốc Công ty cổ phần vận tải Fclass Việt Nam, cũng nhận định: “Hiện thị trường lao động cần những người am hiểu kỹ năng làm việc thực tế nên xu thế doanh nghiệp liên kết với các trường để hỗ trợ đào tạo, tìm kiếm nhân lực là tất yếu”. Như công ty của ông Tuấn đã đến rất nhiều trường đại học, cao đẳng và trung cấp để liên kết đào tạo giảng viên, nhận sinh viên thực tập… Cũng từ nguồn sinh viên thực tập mà Fclass Việt Nam tìm được nhiều nhân sự chất lượng, có kỹ năng làm việc sát với nhu cầu của công ty.Thị trường lao động đã có xu hướng coi trọng kỹ năng, hiệu quả làm việc của người lao động hơn là việc họ theo học loại hình đào tạo nào.Có thể khẳng định, sự kết nối giữa các trường dạy nghề và các doanh nghiệp sẽ đem lại nhiều lợi ích. Doanh nghiệp có được lao động chất lượng cao, nhà trường thuận lợi trong xây dựng chương trình đào tạo, dễ dàng kiểm tra, giám sát sinh viên. Không những thế, đây cũng là cách góp phần hỗ trợ, thu hút doanh nghiệp đầu tư vào các địa phương. Tuy nhiên, để đạt được những lợi ích trên, rất cần đến sự quan tâm, chỉ đạo của các cấp chính quyền, ban, ngành liên quan, cũng như sự thay đổi, chủ động từ các doanh nghiệp.Bên cạnh đó, hoạt động gắn kết giáo dục nghề nghiệp với thị trường lao động và việc làm bền vững còn gặp một số khó khăn, thách thức. Đó là khung pháp lý về trách nhiệm và quyền lợi của doanh nghiệp trong hoạt động giáo dục nghề nghiệp chưa được áp dụng trong thực tiễn; thiếu các chế tài trong tuyển dụng, sử dụng lao động qua đào tạo của doanh nghiệp. Trách nhiệm của người sử dụng lao động về đào tạo, bồi dưỡng, nâng cao trình độ kỹ năng nghề cho người lao động chưa được thực hiện tốt; sự hợp tác của doanh nghiệp với cơ sở giáo dục nghề nghiệp chưa cao…“Chúng tôi hy vọng tới đây, sự phối hợp giữa doanh nghiệp và nhà trường sẽ có những chuyển biến, mở ra nhiều cơ hội hợp tác, cải thiện tình trạng “chảy máu” lao động trong tương lai”, ông Hồ Văn Đàm, Hiệu trưởng Trường Cao đẳng Kỹ thuật công nghiệp Việt Nam - Hàn Quốc, bày tỏ. </w:t>
      </w:r>
    </w:p>
    <w:p>
      <w:r>
        <w:t>Link post: https://vneconomy.vn//mat-bang-bat-dong-san-ban-le-tp-hcm-van-e-gia-thue-giam.htm</w:t>
      </w:r>
      <w:r>
        <w:rPr>
          <w:color w:val="000000" w:themeColor="hyperlink"/>
          <w:u w:val="single"/>
        </w:rPr>
        <w:hyperlink r:id="rId76">
          <w:r>
            <w:rPr/>
            <w:t>Link!</w:t>
          </w:r>
        </w:hyperlink>
      </w:r>
      <w:r>
        <w:rPr>
          <w:color w:val="000000" w:themeColor="hyperlink"/>
          <w:u w:val="single"/>
        </w:rPr>
        <w:hyperlink r:id="rId76">
          <w:r>
            <w:rPr/>
            <w:t>Link!</w:t>
          </w:r>
        </w:hyperlink>
      </w:r>
      <w:r>
        <w:rPr>
          <w:color w:val="000000" w:themeColor="hyperlink"/>
          <w:u w:val="single"/>
        </w:rPr>
        <w:hyperlink r:id="rId76">
          <w:r>
            <w:rPr/>
            <w:t>Link!</w:t>
          </w:r>
        </w:hyperlink>
      </w:r>
    </w:p>
    <w:p>
      <w:r>
        <w:t xml:space="preserve"> 10:00 15/04/2022 Mặt bằng bất động sản bán lẻ TP.HCM vẫn ế, giá thuê giảm   Mộc Minh -      Bất động sản bán lẻ tại TP.HCM chưa thể phục hồi nhanh khi sức mua của người dân còn yếu cùng với nhiều doanh nghiệp vẫn đóng cửa, tạm ngưng hoạt động…   Nhiều mặt bằng tại TP.HCM đang tìm khách thuê, ngay tại các vị trí "vàng" cũng treo biển cho thuê dù trước dịch Covid-19 hầu như lúc nào cũng kín chỗ.   </w:t>
      </w:r>
    </w:p>
    <w:p>
      <w:r>
        <w:t xml:space="preserve"> Mặt bằng cho thuê bán lẻ vẫn chưa hồi phục nhanh khi còn nhiều cửa hàng đóng cửa, treo biển cho thuê hoặc sang nhượng địa điểm.GIÁ THUÊ GIẢM 20%Theo Sở kế hoạch và Đầu tư TP.HCM, kết thúc quý 1/2022, hoạt động kinh tế thành phố dần sôi động hơn với 6.248 doanh nghiệp hoạt động trở lại cùng với 9.150 doanh nghiệp được cấp phép thành lập mới. Tuy nhiên, vẫn có 938 doanh nghiệp hoàn tất thủ tục giải thể và hơn 10.300 doanh nghiệp tạm ngưng hoạt động.Sức mua hàng hoá của người dân chưa phục hồi khiến tổng mức hàng hóa bán lẻ và doanh thu dịch vụ tiêu dùng giảm 4,8% so cùng kỳ. Trong đó, mức giảm tập trung ở nhóm các ngành dịch vụ như karaoke, vũ trường, massage, du lịch, là các nhóm ngành mở cửa hoạt động trở lại theo lội trình, vì thế, doanh thu vẫn còn hạn chế.Khảo sát thực tế cho thấy mặt bằng cho thuê bán lẻ vẫn chưa hồi phục nhanh khi còn nhiều cửa hàng đóng cửa, treo biển cho thuê hoặc sang nhượng địa điểm. Một số trung tâm thương mại lớn tại TP.HCM nhằm hỗ trợ khách thuê đã áp dụng hình thức chia sẻ doanh thu. Theo một lãnh đạo doanh nghiệp bán lẻ trên thị trường TP.HCM, các khách thuê sẽ chia sẻ 10-25% doanh thu tùy theo mặt hàng kinh doanh với chủ đầu tư thay vì trả 100% tiền thuê.CBRE cũng nhận định thị trường bất động sản bán lẻ TP.HCM trong quý 1/2022 chưa có nhiều chuyến biến mới. Cùng với các vấn đề của thị trường, nguyên nhân khiến mặt bằng bán lẻ chưa hồi phục hoàn toàn do thu nhập cũng như thói quen tiêu dùng của người dân có sự thay đổi, tâm lý e ngại dịch bệnh vẫn còn diễn biến phức tạp sau thời gian đầu kết thúc giãn cách, sức mua chưa đạt như kỳ vọng.Về số lượng yêu cầu hỏi thuê, thị trường ghi nhận số lượng yêu cầu hỏi thuê giảm đáng kể so với giai đoạn trước dịch, giảm mạnh ở ngành hàng dịch vụ ăn uống (F&amp;B), thời trang và phụ kiện.Do đó, tính đến hết quý 1/2022, hoạt động thị trường ghi nhận mức độ phục hồi không đồng đều giữa các khu vực. Tổng nguồn cung bán lẻ tại TP.HCM không thay đổi, với diện tích cho thuê hơn 1,068 triệu m2.Giá thuê mặt bằng khu vực ngoài trung tâm giảm từ 10-20% so với năm trước. Diện tích trống tăng thêm 2% so với quý trước, lên mức 13,7%, tương đương 131.300m2. trong khi diện tích trống tại khu trung tâm đang ở mức 3,5%, tương đương 3.800m2.Theo Cushman &amp; Wakefield, giá thuê trung bình mặt bằng bán lẻ tại TP.HCM khoảng 47,7 USD/m2/tháng (1,1 triệu đồng/m2/tháng). Cụ thể, CBRE ghi nhận giá thuê trung bình cho tầng trệt và tầng một của các trung tâm thương mại ngoài trung tâm đang ở mức 35,5 USD/m2/tháng (815.000 đồng/m2/tháng) và giá thuê ở trung tâm là 145,1 USD/m2/tháng (3,3 triệu đồng/m2/tháng), gấp 4 lần giá thuê khu vực ngoài trung tâm (Giá thuê chưa bao gồm phí dịch vụ và thuế VAT).XUẤT HIỆN HỆ SINH THÁI BÁN LẺ MỚITheo Cushman &amp; Wakefield, gián đoạn chuỗi cung ứng do dịch bệnh đã kéo theo sự sụt giảm trong nhu cầu cho thuê mặt bằng bán lẻ truyền thống khi các trung tâm thương mại và cửa hàng không thể mở cửa đón khách.Trong 2 năm tới, dự kiến thị trường sẽ có thêm diện tích mới từ Vincom Megamall Grand Park, Satra Centre Mall và Socar Mall.Thời gian gần đây, các ông lớn bất động sản tập trung đầu tư xây dựng hệ sinh thái của riêng họ. Xây dựng hệ sinh thái đa dạng bao gồm bán lẻ là cách các công ty lớn dùng nhằm tận dụng nguồn vốn, liên kết sản phẩm bán lẻ phục vụ chính cộng đồng cư dân và khách hàng của hãng và bao phủ thương hiệu tới số đông người dùng.Điển hình có thể kể đến Nova Retail của tập đoàn NovaLand với chuỗi cửa hàng phân phối các thương hiệu nổi tiếng như Nike, GAP, The Face Shop; Sơn Kim Retail của Sơn Kim Group với chuỗi của hàng tiện lợi GS25 và chuỗi nhà hàng, spa.Còn CBRE cho rằng điểm sáng của thị trường là có một số ngành hàng đang mở mới và mở rộng. Các thương hiệu xa xỉ vẫn tiếp tục quan tâm đến thị trường Việt Nam.Nhiều nhà bán lẻ lớn trong nước và quốc tế với tài chính mạnh đang tăng tốc mở rộng, điển hình như Uniqlo với việc khai trương cửa hàng bán lẻ thứ 11 tại Saigon Centre TP.HCM; Pandora khai trương cửa hàng mới tại AEON Long Biên, Hà Nội; AEON đặt mục tiêu mở 100 siêu thị AEON MaxValu đến năm 2025; BRG Retail hợp tác mở rộng chuỗi siêu thị Fujimart với Sumitomo Corporation với mục tiêu đạt khoảng 50 cửa hàng mới vào năm 2028.Nguồn cung tương lai 2022-2024 dự kiến đạt khoảng 235.000m2, trong đó việc xây dựng các dự án ở khu vực trung tâm vẫn đang tiếp tục trì hoãn.Hoạt động cho thuê của các trung tâm thương mại mới này ghi nhận khá chậm, vì các đơn vị bán lẻ có xu hướng thận trọng hơn trước đây nhiều trong việc mở rộng.Lượng khách mua sắm đông đúc vào các kỳ nghỉ lễ, cuối tuần và lượng khách du lịch trong nước tăng cao vào kỳ nghỉ Tết cho thấy người tiêu dùng đã bắt nhịp với hoạt động bình thường mới. Tuy nhiên, sự mở rộng của các nhà bán lẻ dự kiến sẽ không đồng đều giữa các nhóm ngành thương mại khác nhau. </w:t>
      </w:r>
    </w:p>
    <w:p>
      <w:r>
        <w:t>Link post: https://vneconomy.vn//nhieu-du-an-ach-tac-co-hoi-day-gia-bat-dong-san-tp-hcm-cao-ngat-nguong.htm</w:t>
      </w:r>
      <w:r>
        <w:rPr>
          <w:color w:val="000000" w:themeColor="hyperlink"/>
          <w:u w:val="single"/>
        </w:rPr>
        <w:hyperlink r:id="rId77">
          <w:r>
            <w:rPr/>
            <w:t>Link!</w:t>
          </w:r>
        </w:hyperlink>
      </w:r>
      <w:r>
        <w:rPr>
          <w:color w:val="000000" w:themeColor="hyperlink"/>
          <w:u w:val="single"/>
        </w:rPr>
        <w:hyperlink r:id="rId77">
          <w:r>
            <w:rPr/>
            <w:t>Link!</w:t>
          </w:r>
        </w:hyperlink>
      </w:r>
      <w:r>
        <w:rPr>
          <w:color w:val="000000" w:themeColor="hyperlink"/>
          <w:u w:val="single"/>
        </w:rPr>
        <w:hyperlink r:id="rId77">
          <w:r>
            <w:rPr/>
            <w:t>Link!</w:t>
          </w:r>
        </w:hyperlink>
      </w:r>
    </w:p>
    <w:p>
      <w:r>
        <w:t xml:space="preserve"> 15:10 01/04/2022 Nhiều dự án ách tắc, cơ hội “đẩy giá” bất động sản TP.HCM cao ngất ngưởng   Ban Mai -      Mặc dù nhiều dự án bất động sản tại TP.HCM đang bị “tắc” do pháp lý cũng như bị ảnh hưởng bởi dịch Covid-19, nhưng giá bán bình quân không ngừng được đẩy tăng cao, giá căn hộ tăng 27%, giá nhà liền thổ tăng 42% trong năm qua…   Ảnh minh hoạ.  </w:t>
      </w:r>
    </w:p>
    <w:p>
      <w:r>
        <w:t xml:space="preserve"> Thị trường bất động sản năm 2022 được nhiều đơn vị tư vấn kỳ vọng sẽ có sự hồi phục với mức giá tiếp tục tăng.GIÁ CĂN HỘ TĂNG GẦN 30% Mới đây, Hiệp hội Bất động sản TP.HCM (HoREA) đã có văn bản tổng hợp các kiến nghị của 57 doanh nghiệp bất động sản với 64 dự án bị ngưng trệ do vướng pháp lý.Theo HoREA, tại TP.HCM có nhiều doanh nghiệp tự thương lượng giải phóng mặt bằng để có quỹ đất sạch và tự bỏ vốn để đầu tư xây dựng các dự án nhà ở xã hội, đặc biệt là các dự án nhà ở xã hội cho thuê… Nhưng do vướng mắc chủ yếu trong khâu thực thi pháp luật nên một số dự án bị “ách tắc” chưa thể triển khai thực hiện được.Do đó, Hiệp hội đề nghị UBND TP.HCM chỉ đạo quyết liệt để các sở, ngành, quận, huyện, TP. Thủ Đức phối hợp chặt chẽ và khẩn trương để tháo gỡ các vướng mắc về thủ tục đầu tư xây dựng, hoặc điều chỉnh quy hoạch phân khu 1/2000, hoặc thủ tục giao đất cho các chủ đầu tư dự án nhà ở xã hội… để tăng thêm nguồn cung nhà ở xã hội trong thời gian tới.Bởi lẽ, chỉ riêng các dự án nhà ở xã hội Lê Thành - Tân Kiên (giai đoạn 1 và giai đoạn 2); dự án nhà ở xã hội Lê Thành - Tân Tạo 2; dự án nhà ở xã hội Nam Lý; dự án nhà ở xã hội cho thuê (giai đoạn 2) Khu chế xuất Linh Trung 2 nếu được tháo gỡ các vướng mắc để khởi công xây dựng các dự án nhà ở xã hội trong 06 tháng đầu năm 2022, sẽ cung cấp thêm 5.209 căn hộ trong năm 2024-2025…Theo thống kê của Cushman &amp; Wakefield Việt Nam, tính từ năm 2004 đến nay, tổng nguồn cung căn hộ tại TP.HCM đạt 315.000 căn. Trong đó, nguồn cung mới trong quý 1/2022 đạt 2.500 căn, đến từ 04 dự án Vinhomes Grand Park (Beverly The Resort), Akari City Phase 2, Masteri Centre Point, Picity High Park.Các dự án mới đều thuộc phân khúc trung cấp và có mức giá bán trung bình 2.500 USD/m2 (tương đương 57,1 triệu đồng/m2).Mức giá bán trung bình toàn thị trường bao gồm tất cả các phân khúc đạt 3.300 USD/m2 (tương đương 75,4 triệu đồng/m2), tăng 8% theo quý và tăng 27% theo năm.Giá bán thị trường căn hộ không ngừng đạt đỉnh trong 10 năm qua, Cushman &amp; Wakefield Việt Nam cho rằng giá tăng cao chủ yếu do giá đất tăng trong bối cảnh quỹ đất hạn chế, chi phí vật liệu xây dựng tăng và thị trường đón nhận nhiều sản phẩm thuộc phân khúc hạng sang và siêu sang thúc đẩy giá trung bình tăng lên.Tuy nhiên, nhu cầu lại giảm 20% theo quý và giảm 11% theo năm với 2.300 căn được tiêu thụ trong quý 1/2022. Đến cuối năm 2022, Cushman &amp; Wakefield dự báo nguồn cung căn hộ sẽ đạt 10.000 căn, với sự phổ biến của mô hình khu đô thị phức hợp quy mô lớn và các căn hộ siêu sang xuất hiện trên thị trường.Theo ông Ngô Quang Phúc, Tổng giám đốc Phú Đông Group, tại TP.HCM, công ty có nhiều quỹ đất, nhưng thời điểm này chưa thể thực hiện vì thị trường gặp khó. Tuy nhiên, ở vùng ven TP.HCM, như: TP. Dĩ An (tỉnh Bình Dương) thì lại có cơ hội lớn, bởi lượng khách hàng quan tâm luôn cao, giá nhà rẻ, thủ tục pháp lý để phát triển dự án dễ. Cụ thể, mới đây công ty mở bán dự án mới Phú Đông Sky Garden là sản phẩm căn hộ có vị trí gần TP.HCM, giá bán bình quân 40 triệu đồng/m2.GIÁ NHÀ LIỀN THỔ TP.HCM CAO GẤP 3 LẦN CÁC TỈNH LÂN CẬNTrong khoảng 03 năm trở lại đây, thị trường chứng kiến sự dịch chuyển của nhiều “ông lớn” bất động sản ra các khu vực lân cận TP.HCM với nhiều dự án nhà liền thổ được phát triển.Tổng nguồn cung nhà liền thổ tại TP.HCM và các tỉnh lân cận bao gồm: Bình Dương, Đồng Nai, Long An, Bà Rịa - Vũng Tàu, tính từ năm 2004 đến nay đạt 50.000 căn. Trong đó, nguồn cung tại TP.HCM chiếm 49% với 24.500 căn.Trong quý 1/2022, ghi nhận có 04 dự án tại TP.HCM cung cấp 200 căn ra thị trường, bao gồm: The Global City, Vạn Phúc City, Senturia Nam Sài Gòn, Bảo Tân Residence.Mức giá bán nhà liền thổ tại TP.HCM cao hơn 03 lần so với giá bán tại các tỉnh lận cận. Cụ thể, giá bán trung bình tại TP.HCM đạt 7.580 USD/m2 (tương đương 173 triệu đồng/m2) tăng 30% theo quý và tăng 42% theo năm.Sự tăng giá trung bình đáng kể được ghi nhận trong quý chủ yếu là do mức giá bán cao kỷ lục của 2 dự án tại TP. Thủ Đức đồng thời lập đỉnh giá mới trên thị trường.Giá bán trung bình tại các tỉnh lân cận đạt 2.630 USD/m2 (tương đương 60 triệu đồng/m2), tăng 6% theo quý và 46% theo năm.Nhà liền thổ tiếp tục là phân khúc được ưa chuộng với 300 căn được tiêu thụ tại TP.HCM. Đến cuối năm 2022, Cushman &amp; Wakefield dự báo nguồn cung nhà liền thổ tại những tỉnh lân cận sẽ sôi động hơn trong TP.HCM  trong bối cảnh làn sóng đầu tư ra các khu vực ngoài trung tâm vẫn không ngừng tăng nhiệt. </w:t>
      </w:r>
    </w:p>
    <w:p>
      <w:r>
        <w:t>Link post: https://vneconomy.vn//thuc-day-kim-ngach-thuong-mai-viet-nam-malaysia-len-18-ty-usd.htm</w:t>
      </w:r>
      <w:r>
        <w:rPr>
          <w:color w:val="000000" w:themeColor="hyperlink"/>
          <w:u w:val="single"/>
        </w:rPr>
        <w:hyperlink r:id="rId78">
          <w:r>
            <w:rPr/>
            <w:t>Link!</w:t>
          </w:r>
        </w:hyperlink>
      </w:r>
      <w:r>
        <w:rPr>
          <w:color w:val="000000" w:themeColor="hyperlink"/>
          <w:u w:val="single"/>
        </w:rPr>
        <w:hyperlink r:id="rId78">
          <w:r>
            <w:rPr/>
            <w:t>Link!</w:t>
          </w:r>
        </w:hyperlink>
      </w:r>
      <w:r>
        <w:rPr>
          <w:color w:val="000000" w:themeColor="hyperlink"/>
          <w:u w:val="single"/>
        </w:rPr>
        <w:hyperlink r:id="rId78">
          <w:r>
            <w:rPr/>
            <w:t>Link!</w:t>
          </w:r>
        </w:hyperlink>
      </w:r>
    </w:p>
    <w:p>
      <w:r>
        <w:t xml:space="preserve"> 11:00 29/03/2022 Thúc đẩy kim ngạch thương mại Việt Nam-Malaysia lên 18 tỷ USD   Phan Nam -      Theo Cục Thống kê Malaysia, kim ngạch thương mại song phương Việt Nam-Malaysia năm 2021 đạt 16,71 tỷ USD, tăng 41,6% so với năm 2020. Hai bên đang nỗ lực để đưa con số này lên 18 tỷ USD vào năm 2025. Tuy nhiên, theo ông Mohamed Azmin Ali, Bộ trưởng Bộ Thương mại quốc tế và Công nghiệp Malaysia, mục tiêu đề ra vẫn còn khá khiêm tốn so với tiềm năng hợp tác giữa hai nước...     </w:t>
      </w:r>
    </w:p>
    <w:p>
      <w:r>
        <w:t xml:space="preserve"> Kết thúc chuyến thăm chính thức Việt Nam của Đoàn đại biểu cấp cao Chính phủ Malaysia (từ 20-22/3 theo lời mời của Thủ tướng Phạm Minh Chính), Bộ trưởng Bộ Thương mại quốc tế và Công nghiệp Malaysia Mohamed Azmin Ali đã gặp gỡ, chia sẻ với truyền thông Việt Nam về nội dung các buổi thảo luận liên quan đến thương mại và đầu tư giữa hai bên.VIỆT NAM TRỞ THÀNH ĐỐI TÁC LỚN CỦA MALAYSIAÔng Mohamed Azmin Ali cho biết chuyến viếng thăm lần này là cơ hội để Đoàn đại biểu Malaysia hiểu rõ hơn về Việt Nam và diễn ra vào thời điểm phù hợp vì năm 2023 sẽ là kỷ niệm 50 năm quan hệ Việt Nam - Malaysia. Hai bên đã trao đổi rất nhiều vấn đề, đặc biệt là về lĩnh vực thương mại và đầu tư. “Mối quan hệ của Việt Nam và Malaysia đã phát triển lớn mạnh trong nhiều năm qua. Malaysia xem Việt Nam như một điểm đến đầu tư bởi hai nước có sự tương đồng về văn hóa cũng như những đặc điểm địa lý. Chúng tôi cùng Bộ trưởng Bộ Công Thương Việt Nam đã thống nhất sẽ hợp tác và kết nối chặt chẽ hơn để đạt được những thành tựu kinh tế lớn hơn nữa trong tương lai”, ông Mohamed Azmin Ali nói.Năm 2021, Việt Nam đã trở thành đối tác lớn của Malaysia khi kim ngạch thương mại song phương đạt 16,7 tỷ USD. Trong chuyến thăm lần này, hai bên đều thể hiện mong muốn thúc đẩy vững chắc thương mại hai chiều theo hướng cân bằng và bền vững, nỗ lực đạt mục tiêu đưa kim ngạch thương mại song phương đạt 18 tỷ USD vào năm 2025. Tuy nhiên, theo quan điểm của Bộ trưởng Bộ Thương mại quốc tế và Công nghiệp Malaysia, con số này vẫn còn khiêm tốn so với tiềm năng hợp tác rất lớn của hai nước và khi xét trên tổng thể thương mại toàn cầu năm ngoái đạt khoảng 650 tỷ USD. “Vậy nên trong suốt cuộc trao đổi sáng ngày 21/3, Thủ tướng Việt Nam và Thủ tướng Malaysia đã đồng ý sẽ cùng xem xét lại những mục tiêu và trao đổi thêm về khả năng hợp tác của hai quốc gia để đạt được nhiều hợp tác toàn diện hơn nữa. Xét về hợp tác trong lĩnh vực kinh tế, chúng tôi kỳ vọng thấy được nhiều hơn so với mục tiêu hai bên đã đặt ra, trong đó có hợp tác về công nghiệp Halal”, ông Mohamed Azmin Ali cho biết.Nền công nghiệp Halal (ngành công nghiệp cung cấp các sản phẩm và dịch vụ hợp chuẩn cho người Hồi giáo) ở Malaysia năm 2021 đã đạt 3,1 tỷ USD và dự kiến sẽ tăng lên 5 tỷ USD vào 2030. Bộ trưởng Mohamed Azmin Ali cho rằng Việt Nam và Malaysia có nhiều tiềm năng hợp tác trong Halal như: cung cấp đầu vào, lương thực, dịch vụ tài chính... để mở rộng ngành công nghiệp này. Và Malaysia sẵn sàng hỗ trợ về công nghệ cũng như chia sẻ kinh nghiệm cho Việt Nam phát triển Halal. Bên cạnh đó, ông Mohamed Azmin Ali cho biết trong chuyến viếng thăm, hai bên cũng đã chia sẻ những kinh nghiệm trong việc đối phó với đại dịch: “Hai năm vừa rồi, đại dịch Covid-19, đặc biệt là biến chủng Omicron đã gây ra khó khăn cho cả hai nước về mọi mặt. Tuy nhiên, Việt Nam và Malaysia đều có tăng trưởng kinh tế khá là ổn định. Đến nay, 98% người lớn ở Malaysia đã tiêm vaccine và sắp tới thì sẽ mở rộng tiêm chủng cho trẻ em, đặc biệt là sẽ tiêm thêm những mũi bổ sung để sẵn sàng mở cửa. Hiện, Việt Nam mở cửa rồi còn Malaysia dự kiến mở cửa vào tháng 4 tới. Tuy nhiên, để đảm bảo phòng dịch tốt, Malaysia và Việt Nam đã thỏa thuận công nhận lẫn nhau về chứng chỉ vaccine cũng như ứng dụng Covid-19 để thuận tiện cho việc di chuyển giữa hai nước. Điều này sẽ tác động lớn tới ngành du lịch, giao thương giữa hai bên. Việc mở cửa lại biên giới cũng sẽ thúc đẩy hơn nữa các hoạt động kinh tế và phục hồi nhiên liệu cho khu vực”.NHIỀU NGÀNH HÀNG VIỆT NAM CÓ THỂ XUẤT KHẨU SANG MALAYSIANói về tiềm năng đầu tư của các doanh nghiệp Việt sang Malaysia, Bộ trưởng Mohamed Azmin Ali chia sẻ: thời gian vừa rồi là khoảng thời gian thử thách đối với Malaysia khi đại dịch Covid-19 ảnh hưởng nghiêm trọng đến nền kinh tế. Đầu tư nước ngoài vào Malaysia đã giảm khoảng 42% trong năm 2020.Tính đến năm 2021, lúc người dân đã được tiêm vaccine Covid-19 thì đầu tư nước ngoài tăng lên 77% và hiện nguồn vốn đầu tư nước ngoài tại Malaysia đang dần trở lại như trước khi dịch bệnh diễn ra. Bộ trưởng bên Malaysia mong muốn Việt Nam cũng sẽ đầu tư mạnh hơn vào quốc gia này.  Trong thời gian tới, Malaysia sẽ nỗ lực gấp đôi để tăng cường thương mại và đầu tư song phương với Việt Nam nhằm mang lại sự tăng trưởng theo cấp số nhân. Điều này là hoàn toàn khả thi khi tính đến tình hình đại dịch tổng thể được kiểm soát, sự cải thiện trong các dòng chảy chuỗi cung ứng và nỗ lực toàn cầu trong phục hồi kinh tế. Đó là chưa kể đến những lợi thế của các hiệp định thương mại tự do mà hai bên cùng tham gia, nhất là RCEP, CPTPP”.Ông Mohamed Azmin Ali,Ông Mohamed Azmin Ali nhìn nhận có nhiều lĩnh vực mà các doanh nghiệp Việt có thể đầu tư sang Malaysia như gạo, công nghệ thông tin, tự động hoá… Sắp tới, hai bên sẽ bàn sâu hơn về những lợi ích của Malaysia khi nhập khẩu nhiều hơn những sản phẩm từ Việt Nam.“Đó là lý do tại sao tôi đã có chuyến đi tới Công ty FPT. Trong chuyến thăm này, tôi rất ấn tượng với những sản phẩm công nghệ mà FPT cung cấp cho các đối tác trong và ngoài nước. Có rất nhiều khách hàng tại Malaysia đang rất muốn hợp tác với FPT, đặc biệt là Mari - một đối tác của chính phủ Malaysia chuyên về phát triển về trí tuệ nhân tạo và Internet. FPT đã đồng ý phát triển trung tâm công nghệ thông tin tại KLOFFE (Kuala Lumpur Options and Financial Futures Exchange) và hứa hẹn sẽ đào tạo hàng nghìn nhân sự tại Kuala Lumpur và Sabah. Đây là một tín hiệu tích cực về sự hợp tác lớn mạnh hơn giữa hai nước, đặc biệt đối với việc phát triển nhân tài trong ngành công nghệ thông tin tại Malaysia”, chính khách Malaysia nhìn nhận.“Trong chuyến thăm lần này, chúng tôi cũng đã có các buổi gặp gỡ, chia sẻ với các tập đoàn Việt Nam và các công ty Malaysia tại Việt Nam ở nhiều ngành nghề khác nhau bao gồm hàng không, năng lượng, dịch vụ tài chính, phát triển bất động sản, ô tô và Halal. Đó là những cuộc họp rất hiệu quả, nơi chúng tôi trao đổi quan điểm về môi trường kinh doanh tại Việt Nam và các cách để mở rộng hơn nữa mối quan hệ thương mại và các dòng tiền đầu tư cũng như tăng cường hội nhập kinh tế khu vực”, ông Mohamed Azmin Ali cho biết thêm. Qua các buổi trao đổi, thảo luận, hai Chính phủ đã khẳng định cam kết sẽ làm sâu sắc hơn nữa hợp tác chính trị và kinh tế thông qua thúc đẩy và duy trì thường xuyên các cuộc tiếp xúc cấp cao, củng cố các cơ chế hợp tác song phương hiện có, đặc biệt là Ủy ban hỗn hợp về Hợp tác kinh tế, khoa học và công nghệ (JCM) và Ủy ban hỗn hợp Thương mại (JTC). Đồng thời, đã ký Bản ghi nhớ giữa Chính phủ Việt Nam và Chính phủ Malaysia về hợp tác pháp luật; Bản ghi nhớ giữa Chính phủ Việt Nam và Chính phủ Malaysia về tuyển dụng, việc làm và hồi hương lao động; Ý định thư về việc tạo thuận lợi cho việc hoàn tất Bản ghi nhớ giữa Viện Quan hệ ngoại giao và đối ngoại Malaysia và Học viện Ngoại giao Việt Nam trong lĩnh vực hợp tác đào tạo cán bộ ngoại giao. “Vì vậy, tôi nhắc lại rằng trong thời gian tới, Malaysia sẽ nỗ lực gấp đôi để tăng cường thương mại và đầu tư song phương với Việt Nam nhằm mang lại sự tăng trưởng theo cấp số nhân. Điều này là hoàn toàn khả thi khi tính đến tình hình đại dịch tổng thể được kiểm soát, sự cải thiện trong các dòng chảy chuỗi cung ứng và nỗ lực toàn cầu trong phục hồi kinh tế. Đó là chưa kể đến những lợi thế của các hiệp định thương mại tự do mà hai bên cùng tham gia, nhất là Hiệp định Đối tác kinh tế toàn diện khu vực (RCEP), Hiệp định Đối tác toàn diện và Tiến bộ xuyên Thái Bình Dương (CPTPP)”, Bộ trưởng Bộ Thương mại quốc tế và Công nghiệp Malaysia nhấn mạnh. </w:t>
      </w:r>
    </w:p>
    <w:p>
      <w:r>
        <w:t>Link post: https://vneconomy.vn//bat-dong-san-con-phai-chiu-di-chung-covid-19.htm</w:t>
      </w:r>
      <w:r>
        <w:rPr>
          <w:color w:val="000000" w:themeColor="hyperlink"/>
          <w:u w:val="single"/>
        </w:rPr>
        <w:hyperlink r:id="rId79">
          <w:r>
            <w:rPr/>
            <w:t>Link!</w:t>
          </w:r>
        </w:hyperlink>
      </w:r>
      <w:r>
        <w:rPr>
          <w:color w:val="000000" w:themeColor="hyperlink"/>
          <w:u w:val="single"/>
        </w:rPr>
        <w:hyperlink r:id="rId79">
          <w:r>
            <w:rPr/>
            <w:t>Link!</w:t>
          </w:r>
        </w:hyperlink>
      </w:r>
      <w:r>
        <w:rPr>
          <w:color w:val="000000" w:themeColor="hyperlink"/>
          <w:u w:val="single"/>
        </w:rPr>
        <w:hyperlink r:id="rId79">
          <w:r>
            <w:rPr/>
            <w:t>Link!</w:t>
          </w:r>
        </w:hyperlink>
      </w:r>
    </w:p>
    <w:p>
      <w:r>
        <w:t xml:space="preserve"> 10:10 09/10/2021 Bất động sản còn phải chịu di chứng Covid-19   Phan Dương -      Kể từ đầu năm 2020 đến nay, khi đại dịch Covid -19 xuất hiện, nhiều tỉnh thành trên cả nước liên tục thực hiện giãn cách xã hội. Nhiều công trình xây dựng phải dừng, giãn tiến độ, kế hoạch ra hàng bị ngưng trệ, người dân giảm thu nhập hoặc có tâm lý chờ đợi…    Ảnh minh họa  </w:t>
      </w:r>
    </w:p>
    <w:p>
      <w:r>
        <w:t xml:space="preserve"> Trò chuyện với VnEconomy, bà Nguyễn Hồng Hạnh, Phó Chủ tịch kiêm Tổng giám đốc tập đoàn GFS cho rằng, khó khăn trên đã làm giảm sút nghiêm trọng về doanh thu và dòng tiền của các chủ đầu tư, khiến phần lớn các doanh nghiệp bất động sản dần kiệt sức... Tình trạng đó sẽ còn tiếp diễn ít nhất là đến hết năm 2022, và có thể phải mất thêm từ 3 đến 5 năm nữa. Tuy nhiên, trong bối cảnh này, vẫn có những doanh nghiệp tìm được lối đi riêng, vượt qua thách thức, không chỉ duy trì hiệu quả hoạt động mà còn phát triển hơn trước.Thưa bà, trong các cuộc trao đổi với VnEconomy không ít doanh nghiệp bày tỏ lo ngại, ngay cả khi dịch bệnh được khống chế vào năm 2022, thì thị trường bất động sản vẫn sẽ phải chịu di chứng nặng nề bởi Covid -19. Bà nhìn nhận thế nào về vấn đề này?Ngay tại thời điểm này, chúng ta chưa thể đoán biết được chính xác khi nào dịch bệnh mới kết thúc hoàn toàn, cũng như chưa thể đo đếm được hết những hậu quả mà nó gây ra. Tuy nhiên, tôi cho rằng, tại Việt Nam, khó khăn sẽ còn tiếp diễn ít nhất là đến hết năm 2022, không thì cũng phải thêm 3-5 năm nữa.Vì sao vậy? Như chúng ta đã thấy, tốc độ tiêm phủ 2 mũi vaccine cho 70 triệu dân để đạt miễn dịch cộng đồng – một trong những tiêu chí quan trọng giúp mọi hoạt động thương mại, đời sống được bình thường trở lại, đang bị chậm so với nhiều quốc gia trong khu vực và thế giới. Nếu duy trì tốc độ tiêm chủng như hiện tại (20.000-40.000 mũi tiêm/ngày chưa tính mũi 1 hay 2), có thể phải 2-3 năm nữa chúng ta mới đạt được chỉ tiêu, tất nhiên, nguyên nhân chủ yếu là do chúng ta chưa tự chủ hoàn toàn được nguồn vaccine.Với bối cảnh đó, bà nhận định thế nào về diễn biến của thị trường bất động sản trong thời gian tới? Thực tế, thị trường bất động sản đã và đang bị ảnh hưởng rất lớn bởi tâm lý của người mua. Theo tôi, năm 2022, nếu dịch bệnh được khống chế, thì phân khúc nhà ở sẽ nhanh chóng vượt qua khó khăn, nhất là đối với những dự án đã đầy đủ tính pháp lý do nhu cầu nhà ở vẫn rất lớn. Nhưng thị trường khách sạn, căn hộ dịch vụ, bán lẻ, văn phòng trong nước chưa thể phục hồi ngay được. Lý do là khách hàng cũng như các nhà đầu tư đã trở nên quá dè dặt với những diễn biến phức tạp của dịch bệnh trong hai năm qua. Và như bạn đã nói, do di chứng Covid -19 còn lớn, nhiều doanh nghiệp, nhà đầu tư, khách hàng đã trở nên “yếu sức” nên họ vẫn phải thắt chặt chi tiêu.Đặc biệt, phân khúc bất động sản du lịch đang phải chịu khó khăn kép bởi cả Covid-19 lẫn việc pháp lý chưa hoàn thiện nên chưa thể hồi phục ngay được.Bà Nguyễn Hồng Hạnh, Phó Chủ tịch kiêm Tổng giám đốc tập đoàn GFSTuy nhiên, nhiều người đang kỳ vọng việc thực hiện thí điểm “hộ chiếu vaccine” sẽ mang lại những tác động tích cực tới các phân khúc bất động sản thương mại. Quan điểm của bà như thế nào?Chúng ta cần có thời gian để triển khai và đánh giá việc thực hiện thí điểm “hộ chiếu vaccine” cũng như điều chỉnh các quy định để áp dụng đại trà trong nước trước khi mở cửa đón khách du lịch và các chuyến bay quốc tế.Điều đó đồng nghĩa với việc công suất khai thác của hệ thống các khách sạn, khu nghỉ dưỡng và ngay cả căn hộ dịch vụ, văn phòng cho thuê vẫn chưa thể có sự chuyển biến đột phá ngay được.Tương tự, phân khúc mặt bằng bán lẻ có thể không tiếp tục giảm giá hay bị trả lại nữa, nhưng các nhãn hàng sẽ không dám mạnh dạn đầu tư mới hoặc mở rộng hoạt động mà duy trì song song, thậm chí tiếp tục đẩy mạnh kinh doanh trên nền tảng số. Vì vậy, lượng tồn dư mặt bằng cho thuê hiện tại, cộng với diện tích sàn cho thuê (thường là nằm ở phần đế các toà nhà chung cư) chuẩn bị ra mắt theo tiến độ triển khai các dự án sẽ tạo ra một sự cạnh tranh khốc liệt, tiếp tục là bài toán khó cho các nhà đầu tư.Tôi được biết, hiện nay, nhiều chủ đầu tư đã dừng hoàn thiện phần sàn thương mại tại dự án của mình, đợi thị trường khởi sắc trở lại mới triển khai tiếp, để tránh bị đọng vốn lớn.Vậy theo bà, đâu là dòng sản phẩm bất động sản tiềm năng trong năm tới?Theo tôi, đó là các sản phẩm nhà ở thuộc phân khúc “cao cao hẳn”, “thấp thấp hẳn”.“Cao cao hẳn” tức là các sản phẩm hạng sang nhắm tới đối tượng (số ít) khách hàng siêu giàu, thu nhập không bị ảnh hưởng bởi dịch bệnh, mong muốn sở hữu căn nhà thực sự đẳng cấp, độc đáo.Còn “thấp thấp hẳn” là dòng sản phẩm nhà ở bình dân, dành cho những người có thu nhập không cao. Phân khúc này có nhu cầu rất lớn, ước tính chiếm tới 70% tổng nhu cầu nhà ở đô thị, nhưng nguồn cung lại đang thiếu hụt nghiêm trọng. Vì vậy, tạo ra những sản phẩm nhà ở phù hợp với khả năng chi trả của đại đa số người dân lao động tại đô thị, đáp ứng được những tiêu chuẩn xây dựng, chất lượng, tiện ích cơ bản nhất định, sẽ mang lại lợi nhuận không lớn nhưng ổn định cho các chủ đầu tư.Từ cách nhìn đó, GFS chú trọng vào phân khúc nào, thưa bà?Khi đại dịch diễn ra, chúng tôi thật sự đã có quãng thời gian lắng lại, cùng nhau phân tích, nghiên cứu, chủ động tìm kiếm và triển khai các giải pháp phòng, chống dịch bệnh gắn với hoạt động sản xuất, kinh doanh cũng như xác định cụ thể kế hoạch, mục tiêu của tập đoàn.Chúng tôi liên tục điều chỉnh phương thức làm việc để thích ứng với hoàn cảnh thực tế, đồng thời vẫn đảm bảo tuân thủ mọi quy định, hướng dẫn của Chính phủ trong việc phòng, chống dịch. Một trong những ưu tiên hàng đầu của tập đoàn là đầu tư vào nhân sự. Khó khăn chung cũng là cơ hội để GFS chiêu mộ nhân tài. Vì thế, từ đầu năm 2021 đến nay, trong lộ trình tái cấu trúc doanh nghiệp, GFS không những không giảm biên chế, mà còn chiêu mộ thêm gần 40 nhân sự chất lượng cao.Ngoài ra, chiến lược “đứng trên vai người khổng lồ” cũng là một trong những phương thức giúp chúng tôi duy trì hiệu quả hoạt động trong thời gian qua. GFS đã hợp tác, bắt tay với nhiều đối tác uy tín hàng đầu trong và ngoài nước cho việc tư vấn phát triển dự án, thiết kế kiến trúc, ứng dụng công nghệ xây dựng mới cho các dự án bất động sản cao cấp, hạng sang. Điều này vừa giúp GFS tiên phong tạo dựng được các sản phẩm bất động sản mang đẳng cấp quốc tế, vừa bổ trợ tốt cho chuỗi dự án mang thương hiệu “Five Star” của tập đoàn…Bên cạnh đó, chúng tôi cũng sẽ đầu tư vào phân khúc nhà ở cho người có thu nhập vừa và thấp. Cụ thể, năm tới, GFS sẽ tập trung triển khai các khu thiết chế công đoàn tại Hưng Yên, Nam Định, Khánh Hoà. Mỗi khu thiết chế hoàn thành sẽ cung cấp 2.500 - 4.000 chỗ ở cho người lao động. </w:t>
      </w:r>
    </w:p>
    <w:p>
      <w:r>
        <w:t>Link post: https://vneconomy.vn//cac-xu-huong-moi-tren-thi-truong-bat-dong-san-ha-noi.htm</w:t>
      </w:r>
      <w:r>
        <w:rPr>
          <w:color w:val="000000" w:themeColor="hyperlink"/>
          <w:u w:val="single"/>
        </w:rPr>
        <w:hyperlink r:id="rId80">
          <w:r>
            <w:rPr/>
            <w:t>Link!</w:t>
          </w:r>
        </w:hyperlink>
      </w:r>
      <w:r>
        <w:rPr>
          <w:color w:val="000000" w:themeColor="hyperlink"/>
          <w:u w:val="single"/>
        </w:rPr>
        <w:hyperlink r:id="rId80">
          <w:r>
            <w:rPr/>
            <w:t>Link!</w:t>
          </w:r>
        </w:hyperlink>
      </w:r>
      <w:r>
        <w:rPr>
          <w:color w:val="000000" w:themeColor="hyperlink"/>
          <w:u w:val="single"/>
        </w:rPr>
        <w:hyperlink r:id="rId80">
          <w:r>
            <w:rPr/>
            <w:t>Link!</w:t>
          </w:r>
        </w:hyperlink>
      </w:r>
    </w:p>
    <w:p>
      <w:r>
        <w:t xml:space="preserve"> 06:00 05/08/2021 Các xu hướng mới trên thị trường bất động sản Hà Nội   Phan Dương -      Trước những diễn biến phức tạp của đợt bùng phát Covid-19 lần thứ tư, thị trường bất động sản Hà Nội đang xuất hiện những xu hướng mới. Đặc biệt, một số chủ đầu tư đã tìm cơ hội phát triển để bắt nhịp tăng trưởng trong 5 năm, thậm chí là 10 năm tới của thị trường bất động sản...   Ảnh minh hoạ  </w:t>
      </w:r>
    </w:p>
    <w:p>
      <w:r>
        <w:t xml:space="preserve"> Theo ghi nhận của Savills, một điểm đáng lưu của thị trường bất động sản Hà Nội là xu hướng mở rộng sang vùng ven. Việc dịch chuyển này không bị tác động nhiều bởi đại dịch Covid mà là do các yếu tố về giá cả và hạ tầng.MỞ RỘNG RA VÙNG VEN NHỜ PHÁT TRIỂN HẠ TẦNGVí như cơ sở hạ tầng thúc đẩy giá trị bất động sản khu vực phía Tây Thủ đô gồm: đại lộ Thăng Long, tuyến đường Tố Hữu – Lê Văn Lương, cùng các dự án đang được triển khai như tuyến metro số 2A, số 3, đường vành đai 3.5 và các tuyến đường mở rộng về phía Tây kết nối.Bà Đỗ Thu Hằng, Giám đốc Cấp cao, Bộ Phận Tư vấn và Nghiên cứu, Savills Hà Nội phân tích: “Trước đây, khi nói về việc hướng ra ngoài trung tâm thì điều kiện sống là yếu tố được quan tâm nhiều. Tuy nhiên, giờ đây, khu vực này đã ghi nhận sự cải thiện về cơ sở hạ tầng và xuất hiện khá nhiều tiện ích lớn như trung tâm thương mại hay các tòa nhà văn phòng. Đi kèm với đó là việc nhiều đại đô thị đã và đang hình thành tại các khu vực phía Đông và phía Tây như Gia Lâm, Đại Mỗ, Từ Liêm…, thậm chí là các khu vực tiếp giáp các tỉnh Hưng Yên hay Bắc Ninh. Bởi vậy, câu chuyện về điều kiện sống tại khu vực vùng ven thực ra không còn là vấn đề quá lớn”.GIA TĂNG NHÀ Ở THƯƠNG HIỆU KHU TRUNG TÂMTrong khi đó, khu vực nội đô cũng ghi nhận một xu hướng phát triển mới - bất động sản nhà ở có thương hiệu. “Đề án quy hoạch nội đô lịch sử, giảm dân số sinh sống trong khu vực nội đô đã phần nào tác động đến việc phát triển nhà ở khu vực ngoài trung tâm. Đồng thời, đề án này cũng tạo tiền đề cho việc cải tạo, nâng cấp không gian và chất lượng nhà ở tại khu vực nội đô trong thời gian tới, thông qua việc phát triển dòng sản phẩm mới như nhà ở có thương hiệu với chất lượng cao cho khu vực này”, Savills lý giải.Đồng quan điểm, đại diện JLL cho biết, thị trường Hà Nội sắp chào đón sản phẩm nhà ở có thương hiệu thuộc phân khúc siêu sang tại quận Hoàn Kiếm, với giá bán dự kiến được cho là đạt mốc cao nhất trong lịch sử thị trường căn hộ bán từ lúc hình thành tới nay.Cũng theo JLL, nhu cầu mua nhà để ở sẽ tiếp tục là xu hướng chính trên thị trường bất động sản Hà Nội. Giá bán căn hộ được dự báo tiếp tục tăng do nguồn cung hạn chế trong khi giá vật liệuCHẤT LƯỢNG DỰ ÁN ĐƯỢC CẢI THIỆNBáo cáo tổng quan về thị trường 6 tháng đầu năm 2021 của nhiều đơn vị tư vấn, quản lý bất động sản cũng cho biết, quý 2/2021 được nhận định là quý thứ 10 liên tiếp giá bán sơ cấp căn hộ tại Hà Nội tăng.Nhiều ý kiến cho rằng xu hướng tăng giá của thị trường căn hộ Hà Nội là do hạn chế về nguồn cung. Tuy nhiên, theo các chuyên gia của Savills, lý do cụ thể của việc tăng giá này phải kể đến việc cơ sở hạ tầng được phát triển, và quan trọng hơn là chất lượng dự án được cải thiện.Bởi nhu cầu về chất lượng sống của người dân ngày càng nâng cao hơn. Do đó, dù chịu tác động của Covid-19, một số dự án với chất lượng tốt, vị trí phù hợp và tích hợp đầy đủ tiện ích vẫn ghi nhận mức hấp thụ tốt, thậm chí có những điều chỉnh tăng giá cho giai đoạn bán kế tiếp. Do vậy việc tăng giá trong thời gian vừa qua phần lớn là do giá sơ cấp của một số dự án mới được đưa ra cao hơn mặt bằng chung, khiến bình quân giá của thị trường tăng lên, thiết lập một mặt bằng giá mới.Còn xét về vấn đề nguồn cung, vấn đề ra mắt dự án mới có thể sẽ được các chủ đầu tư cân nhắc kỹ lưỡng trước những thách thức về dịch bệnh Covid-19 như hiện nay. Số liệu ghi nhận của Savills cho thấy, tuy rằng tổng nguồn cung hiện nay vẫn thấp hơn so với năm 2019 nhưng hiện thị trường vẫn có những dự án đã được chuẩn bị từ rất lâu trước đó. Vì vậy, nguồn cung căn hộ tại Hà Nội trên thực tế là không khan hiếm. Các dự án với chất lượng cao sẽ có giá chào bán cao hơn, tuy nhiên không phải tất cả các dự án đều sẽ tăng giá. Do đó, có thể nói, bất động sản vẫn sẽ là một trong những kênh đầu tư hấp dẫn trong thời gian tới. ĐỘNG THÁI ĐẦU TƯ DÀI HẠNBà Hằng chia sẻ thêm: “Đối với thị trường Hà Nội, nguồn cung biệt thự và nhà liền kề không thiếu, thậm chí là ghi nhận mức tăng lớn, nhờ những vấn đề pháp lý đã được giải quyết trong thời gian qua".Trong thời gian tới, dự kiến khoảng 2.100 căn nhà ở thấp tầng sẽ được mở bán. Đối với riêng thị trường biệt thự và nhà liền kề, chúng tôi nhận thấy thị trường Hà Nội vẫn có sức hấp dẫn. Các hoạt động chuẩn bị đầu tư diễn ra vẫn hết sức sôi nổi, không chỉ tập trung tại thị trường các thành phố lớn như Hà Nội hay TP. Hồ Chí Minh mà còn phát triển ra các thành phố lân cận.“Đây là động thái đầu tư dài hạn của các chủ đầu tư bất động sản tại những vị trí có dư địa phát triển tốt. Nhiều khu vực xung quanh Hà Nội đang sở hữu những điều kiện nhất định khiến cho quỹ đất cũng như chi phí đất có thể tăng cao. Do vậy, hiện nay nhiều chủ đầu tư cũng đã tìm và phát triển theo nhịp 5 năm, thậm chí là 10 năm, tuỳ từng điều kiện của thị trường”, đại diện Savills nhận định.Về điều này, nhiều chuyên gia cũng cho rằng, trước mắt, thị trường bất động sản sẽ còn khó khăn. Song về trung và dài hạn, bất động sản vẫn là lĩnh vực đầu tư giàu tiềm năng. Bởi vậy, các doanh nghiệp cần chuẩn bị kỹ lưỡng cho kế hoạch trong nhiều năm tới, khi dịch bệnh Covid dần được khống chế.Theo ông Nguyễn Mạnh Khởi, Phó Cục trưởng Cục quản lý nhà và thị trường bất động sản, Bộ Xây dựng, giai đoạn 2021 - 2025 chắc chắn sẽ có những chính sách, quyết sách mới. Những chính sách này sẽ tác động đến thị trường bất động sản. Tuy nhiên, cần phải có thời gian, dự kiến đến hết 2022 mới có tác động lớn, góp phần cho thị trường phát triển thuận lợi. </w:t>
      </w:r>
    </w:p>
    <w:p>
      <w:r>
        <w:t>Link post: https://vneconomy.vn//who-so-ca-tu-vong-moi-do-covid-19-giam-xuong-muc-thap-nhat-tu-thang-3-2020.htm</w:t>
      </w:r>
      <w:r>
        <w:rPr>
          <w:color w:val="000000" w:themeColor="hyperlink"/>
          <w:u w:val="single"/>
        </w:rPr>
        <w:hyperlink r:id="rId81">
          <w:r>
            <w:rPr/>
            <w:t>Link!</w:t>
          </w:r>
        </w:hyperlink>
      </w:r>
      <w:r>
        <w:rPr>
          <w:color w:val="000000" w:themeColor="hyperlink"/>
          <w:u w:val="single"/>
        </w:rPr>
        <w:hyperlink r:id="rId81">
          <w:r>
            <w:rPr/>
            <w:t>Link!</w:t>
          </w:r>
        </w:hyperlink>
      </w:r>
      <w:r>
        <w:rPr>
          <w:color w:val="000000" w:themeColor="hyperlink"/>
          <w:u w:val="single"/>
        </w:rPr>
        <w:hyperlink r:id="rId81">
          <w:r>
            <w:rPr/>
            <w:t>Link!</w:t>
          </w:r>
        </w:hyperlink>
      </w:r>
    </w:p>
    <w:p>
      <w:r>
        <w:t xml:space="preserve"> 15:30 27/04/2022 WHO: Số ca tử vong mới do Covid-19 giảm xuống mức thấp nhất từ tháng 3/2020   Bình Minh -      Đây là một tin tốt mà “chúng ta cần đón nhận với một chút thận trọng” – hãng tin CNBC dẫn lời Tổng giám đốc WHO Tedros Adhanom Ghebreyesus phát biểu tại một cuộc họp báo...   Một phụ nữ và một bé gái đứng trước khu vực tưởng niệm những người tử vong vì Covid-19 ở Brooklyn, New York, Mỹ, tháng 6/2021 - Ảnh: Reuters.  </w:t>
      </w:r>
    </w:p>
    <w:p>
      <w:r>
        <w:t xml:space="preserve"> Tổ chức Y tế Thế giới (WHO) ngày 26/4 cho biết số ca tử vong mới trên toàn cầu do Coid-19 tính theo tuần đã giảm xuống mức thấp nhất kể từ tháng 3/2020, nhưng cảnh báo rằng xu hướng giảm của hoạt động xét nghiệm có thể cản trở nỗ lực chống dịch.Dữ liệu từ WHO cho thấy trong vòng 7 ngày tính đến ngày 24/4, thế giới ghi nhận 15.668 ca tử vong do Covid, trong đó châu Âu và châu Mỹ chiếm phần lớn. Con số này đã giảm từ 18.000 ca tử vong ghi nhận trong tuần kết thúc vào ngày 17/4.Cũng theo báo cáo của WHO, cả số ca nhiễm mới và số ca tử vong do Covid trên toàn cầu đều trong xu hướng giảm kể từ cuối tháng 3 đến nay.Đây là một tin tốt mà “chúng ta cần đón nhận với một chút thận trọng” – hãng tin CNBC dẫn lời Tổng giám đốc WHO Tedros Adhanom Ghebreyesus phát biểu tại một cuộc họp báo. Ông Tedros cảnh báo rằng một số quốc gia đã giảm công tác xét nghiệm Covid, theo đó hạn chế khả năng của WHO trong việc theo dõi ảnh hưởng của virus Sars-CoV2, cũng như các xu hướng lây nhiễm và tiến hoá của bệnh.“Virus này sẽ không biến mất chỉ vì các quốc gia ngừng xét nghiệm. Virus vẫn đang lây nhiễm, biến đổi và làm chết người”, ông Tedros phát biểu. “Dù số ca tử vong đang giảm xuống, chúng ta vẫn chưa hiểu rõ được về hậu quả dài hạn của căn bệnh này ở những người khỏi bệnh. Đối với một virus gây chết người, sự thờ ơ không phải là một ý hay”.Tổng giám đốc WHO kêu gọi tất cả các quốc gia duy trì hệ thống giám sát Covid, bao gồm xét nghiệm và giải mã trình tự gen.CEO Bill Rodriguez của tổ chức phi lợi nhuận về chẩn bệnh toàn cầu có tên FIND nói rằng công tác xét nghiệm Covid-19 trên toàn cầu đã giảm 70-90% trong vòng 4 tháng qua. Với tư cách một khách mời chuyên gia tham dự buổi họp báo của WHO, ông Rodriguez nói rằng sự suy giảm này đang xói mòn khả năng của thế giới trong việc điều trị bệnh nhân Covid bằng những phương thuốc mới.Chẳng hạn, Paxlovid của hãng Pfizer - một loại thuốc kháng virus dùng đường uống để điều trị Covid – yêu cầu “xét nghiệm kịp thời và chính xác” trước khi dùng thuốc. Việc điều trị bằng thuốc này nên bắt đầu trong vòng 5 ngày sau khi khởi phát các triệu chứng – ông Tedros nhấn mạnh. Ông nói rằng việc giảm xét nghiệm là một trong số những thách thức gây hạn chế hiệu quả của việc điều trị Covid bằng thuốc Paxlovid, trong khi đây là một thuốc dễ dùng và có thể làm giảm nguy cơ nhập viện.Bà Maria Van Kerkhove, trưởng kỹ thuật của WHO về Covid-19, cũng nói rằng sự suy giảm của công tác xét nghiệm trên toàn cầu khiến bà “thiếu tin tưởng vào con số ca nhiễm được báo cáo”.“Sự thật là đã có những thay đổi to lớn trong chiến lược xét nghiệm và số que test được sử dụng trên toàn cầu đã giảm mạnh. Vì thế, chúng tôi không tin lắm vào những con số hiện có”, bà Van Kerkhove nói.Trong tuần báo cáo, thế giới ghi nhận hơn 4 triệu ca nhiễm mới – theo dữ liệu của WHO – so với con số hơn 5 triệu ca nhiễm mới trong tuần trước đó.Bà Van Kerkhove nói rằng việc giảm xét nghiệm sẽ gây hạn chế khả năng của thế giới trong việc phát hiện những biến chủng đáng lo ngại mới, nhất là những biến chủng phụ của Omicron. Biến chủng phụ BA.2 của Omicron hiện đang là biến chủng chính trên thế giới, gây ra sự bùng dịch ở châu Âu và Trung Quốc - quốc gia đang chống chọi với đợt dịch tồi tệ nhất kể từ năm 2020.Ngoài ra, BA.2 cũng đang lây nhanh ở Mỹ, chiếm 68,1% tổng số ca nhiễm mới ở nước này trong tuần kết thúc vào ngày 23/4 – theo dữ liệu của Trung tâm Kiểm soát và ngăn ngừa dịch bệnh (CDC) Mỹ. Một biến chủng phụ khác có tên BA.2.12.1 cũng đang nổi lên ở Mỹ, chiếm 28,7% số ca nhiễm mới.“Những gì còn chưa biết về biến chủng tiếp theo vẫn là một mối lo lớn đối với chúng tôi, vì chúng ta cân phải lên kế hoạch cho nhiều dạng kịch bản khác nhau”, bà van Kerkhove phát biểu. </w:t>
      </w:r>
    </w:p>
    <w:p>
      <w:r>
        <w:t>Link post: https://vneconomy.vn//thanh-nien-trung-quoc-25-tuoi-la-ty-phu-tre-nhat-chau-a.htm</w:t>
      </w:r>
      <w:r>
        <w:rPr>
          <w:color w:val="000000" w:themeColor="hyperlink"/>
          <w:u w:val="single"/>
        </w:rPr>
        <w:hyperlink r:id="rId82">
          <w:r>
            <w:rPr/>
            <w:t>Link!</w:t>
          </w:r>
        </w:hyperlink>
      </w:r>
      <w:r>
        <w:rPr>
          <w:color w:val="000000" w:themeColor="hyperlink"/>
          <w:u w:val="single"/>
        </w:rPr>
        <w:hyperlink r:id="rId82">
          <w:r>
            <w:rPr/>
            <w:t>Link!</w:t>
          </w:r>
        </w:hyperlink>
      </w:r>
      <w:r>
        <w:rPr>
          <w:color w:val="000000" w:themeColor="hyperlink"/>
          <w:u w:val="single"/>
        </w:rPr>
        <w:hyperlink r:id="rId82">
          <w:r>
            <w:rPr/>
            <w:t>Link!</w:t>
          </w:r>
        </w:hyperlink>
      </w:r>
    </w:p>
    <w:p>
      <w:r>
        <w:t xml:space="preserve"> 07:00 27/04/2022 Thanh niên Trung Quốc 25 tuổi là tỷ phú trẻ nhất châu Á   Trang Linh -      Wang Zelong, 25 tuổi, lọt danh sách tỷ phú của tạp chí Forbes sau khi thừa kế số cổ phần hơn 1,3 tỷ USD tại một hãng hóa chất Trung Quốc...   Wang Zelong là tỷ phú trẻ nhất châu Á - Ảnh: Sohu  </w:t>
      </w:r>
    </w:p>
    <w:p>
      <w:r>
        <w:t xml:space="preserve"> ​​Theo danh sách tỷ phú giàu nhất thế giới của tạp chí Forbes, thế giới có hơn 2.600 tỷ phú USD với tổng giá trị tài sản hơn 12.000 tỷ USD. Trong đó, Mỹ dẫn đầu danh sách về số lượng với 735 người với các tỷ phú như Elon Musk, Jeff Bezos.Theo sau là Trung Quốc với 607 người, bao gồm tỷ phú trẻ nhất châu Á, Wang Zelong – người hiện mới 25 tuổi.Wang có mặt trong danh sách tỷ phú năm 2021 của Forbes sau khi thừa kế số cổ phần trị giá hơn 1,3 tỷ USD tại hãng hóa chất Trung Quốc CNNC Hua Yuan Titanium Dioxide Co. – hiện niêm yết trên sàn chứng khoán Thẩm Quyến. Ngoài số cổ phần này, Wang cũng nắm cổ phần tại Lomon Billions Group. Cả hai công ty đều sản xuất titanium dioxide. Sang năm 2022, tài sản của Wang tiếp tục tăng lên và hiện ước tính là 1,5 tỷ USD, theo Forbes.Cùng với Wang trong danh sách tỷ phú trẻ nhất thế giới dưới 30 tuổi còn có 11 người khác, bao gồm Kevin David Lehmann, 19 tuổi – người được thừa kế 50% cổ phần tại hãng bán lẻ hóa mỹ phẩm Đức Dm-Drogerie Markt. Lehmann hiện sở hữu tài sản 2,4 tỷ USD. Trong danh sách này, Wang là người châu Á duy nhất.Trong khi hầu hết tỷ phú trẻ khác trong danh sách này thuộc lĩnh vực công nghệ, Wang khác biệt khi đến từ lĩnh vực hóa chất. Theo Business Leader, CNNC Hua Yuan Titanium Dioxide Co. và Lomon Billions Group sản xuất bột màu titanium dioxide, được dùng trong sơn, nhựa và mực…Theo hồ sơ của Wang trên Forbes, anh đến từ thành phố Tiêu Tác, tỉnh Hà Nam, Trung Quốc. Về diện tích, Tiêu Tác nhỏ hơn 16 lần so với thủ đô Bắc Kinh. Còn dân số Tiêu Tác ít hơn 20 lần so với thành phố Thượng Hải. Việc xuất thân từ một thành phố ít người biết đến càng khiến cho tỷ phú trẻ nhất châu Á nhận được nhiều sự quan tâm.Dù vậy, thanh niên này có cuộc sống cá nhân tương đối kín tiếng, thậm chí không có tài khoản mạng xã hội chính thức hay hồ sơ cá nhân trực tuyến như nhiều người trẻ cùng độ tuổi với mình. </w:t>
      </w:r>
    </w:p>
    <w:p>
      <w:r>
        <w:t>Link post: https://vneconomy.vn//dang-thieu-21-ty-usd-de-mua-twitter-elon-musk-se-xoay-kieu-gi.htm</w:t>
      </w:r>
      <w:r>
        <w:rPr>
          <w:color w:val="000000" w:themeColor="hyperlink"/>
          <w:u w:val="single"/>
        </w:rPr>
        <w:hyperlink r:id="rId83">
          <w:r>
            <w:rPr/>
            <w:t>Link!</w:t>
          </w:r>
        </w:hyperlink>
      </w:r>
      <w:r>
        <w:rPr>
          <w:color w:val="000000" w:themeColor="hyperlink"/>
          <w:u w:val="single"/>
        </w:rPr>
        <w:hyperlink r:id="rId83">
          <w:r>
            <w:rPr/>
            <w:t>Link!</w:t>
          </w:r>
        </w:hyperlink>
      </w:r>
      <w:r>
        <w:rPr>
          <w:color w:val="000000" w:themeColor="hyperlink"/>
          <w:u w:val="single"/>
        </w:rPr>
        <w:hyperlink r:id="rId83">
          <w:r>
            <w:rPr/>
            <w:t>Link!</w:t>
          </w:r>
        </w:hyperlink>
      </w:r>
    </w:p>
    <w:p>
      <w:r>
        <w:t xml:space="preserve"> 12:57 26/04/2022 Đang thiếu 21 tỷ USD để mua Twitter, Elon Musk sẽ “xoay” kiểu gì?   An Huy -      Elon Musk đã đạt thoả thuận mua lại Twitter, nhưng vẫn đang thiếu 21 tỷ USD để thực hiện thương vụ...   Elon Musk - Ảnh: Bloomberg.  </w:t>
      </w:r>
    </w:p>
    <w:p>
      <w:r>
        <w:t xml:space="preserve"> Elon Musk và Twitter Inc. ngày 25/4 đạt một thoả thuận theo đó người giàu nhất thế giới sẽ mua lại toàn bộ nền tảng mạng xã hội này với giá 44 tỷ USD và rút cổ phiếu Twitter khỏi thị trường niêm yết đại chúng.Như vậy, câu hỏi mà giới quan sát đặt ra trong mấy ngày qua là liệu Hội đồng Quản trị Twitter có nhất trí để Musk mua đứt công ty này cuối cùng đã được giải đáp. Nhưng về phần Musk, vẫn còn đó một “bí ẩn” chưa có lời giải: Liệu ông sẽ xoay sở thế nào để có 21 tỷ USD còn thiếu cho thương vụ này?Theo kế hoạch mà Musk đưa ra cho việc mua lại Twitter, 13 tỷ USD của thương vụ này sẽ là tiền vay ngân hàng do chính Twitter vay và 12,5 tỷ USD nữa cũng là tiền vay ngân hàng thế chấp bằng một phần thuộc số cổ phần trị giá 170 tỷ USD mà Musk nắm giữ trong Tesla. Tuy nhiên, Musk chưa nói chi tiết về việc ông lấy số vốn 21 tỷ USD còn lại từ đâu.Dĩ nhiên, là người giàu nhất thế giới với khối tài sản khoảng 260 tỷ USD, Musk không thiếu tiền. Vấn đề nằm ở chỗ ông chỉ có khoảng 3 tỷ USD tiền mặt và các khoản tương đương tiền – theo ước tính của Bloomberg.Như vậy, theo hãng tin này, Musk chỉ còn những lựa chọn sau:KÊU GỌI CÁC NHÀ ĐẦU TƯ KHÁCMusk có thể tìm những nhà đầu tư có chung tầm nhìn về Twitter để cùng ông tham gia mua lại mạng xã hội này. Điều này đồng nghĩa với việc các nhà đầu tư mới hoặc cổ đông hiện tại của Twitter có thể góp vốn chung với Musk để thực hiện thương vụ.Musk đã phát tín hiệu có thể hành động như vậy. Sau khi chào mua Twitter, Musk phát biểu tại một sự kiện rằng “ý định của tôi là giữ được nhiều cổ đông nhất có thể theo như sự cho phép của pháp luật”.Các công ty tư nhân của Mỹ bị giới hạn số cổ đông dưới 2.000, đồng nghĩa với việc phần lớn các nhà đầu tư cá nhân sẽ không còn tiếp tục sở hữu Twitter một khi thương vụ này hoàn tất. Tuy nhiên, những cổ đông lớn như Jack Dorsey, nhà sáng lập Twitter, có thể tiếp tục duy trì cổ phần trong công ty nếu họ tin tưởng vào tầm nhìn của Musk. Cổ phần của Dorsey hiện có trị giá khoảng 1 tỷ USD. Theo Bloomberg, Musk đang kêu gọi các đối tác cùng ông rót vốn và tiếp tục đàm phán với các nhà đầu tư tiềm năng khác.Nhưng mặt khác, việc Musk từng tuyên bố rằng ông “không quan tâm đến vấn đề kinh tế” khi mua lại Twitter có thể khiến nhiều nhà đầu tư tiềm năng chùn bước.BÁN BỚT CỔ PHẦNCho dù Musk không huy động được các nhà đầu tư khác cùng tham gia thương vụ, ông vẫn có đủ sức mạnh tài chính để hành động một mình. Sức mạnh đó đến từ cổ phần của ông trong Tesla, cũng là phần chính trong khối tài sản ròng khổng lồ của ông.Sau khi dùng cổ phiếu để thế chấp cho khoản vay 12,5 tỷ USD, Musk vẫn còn số cổ phần Tesla chưa thế chấp trị giá 21,6 tỷ USD, dựa trên giá cổ phiếu của Tesla khi đóng cửa phiên giao dịch ngày 25/4. Nếu bán số cổ phần này, sau khi đóng thuế, Musk vẫn còn gần đủ tiền để thực hiện vụ mua lại. Tuy nhiên, điều này sẽ tuỳ thuộc nhiều vào mức giá bán cổ phiếu.Cách làm này có một số rủi ro. Thứ nhất, mối lo về việc Musk phải bán cổ phiếu Tesla vốn đã gây áp lực lên giá cổ phiếu hãng xe điện này. Cổ phiếu Tesla đã giảm giá khoảng 8% từ đầu tháng đến nay.Musk cũng có thể bán cổ phần trong các công ty tư nhân của ông, như SpaceX và The Boring Company, nhưng các cổ phần này có độ thanh khoản thấp hơn nhiều so với cổ phiếu Tesla.TIỀN MẶT, TIỀN ẢOMột khả năng khác được đặt ra: Musk giàu hơn nhiều so với những gì được ước tính bởi các tổ chức xếp hạng tỷ phú như hãng tin Bloomberg hay tạp chí Forbes.Ước tính về số tiền mặt mà Musk có được dựa trên niêm yết thông tin trên thị trường chứng khoán và thông tin báo chí, nhưng thông tin về tình hình tài chính cá nhân của ông rất hạn chế. Nếu danh mục đầu tư của ông vượt trội so với thị trường, ông có thể giàu hơn so với những gì được ước tính, và ông có thể không cần tới nguồn vốn mới để trang trải số 21 tỷ USD còn lại cho vụ thâu tóm Twitter.Hồi tháng 7 năm ngoái, Musk cho biết ông sở hữu nhiều tiền ảo gồm Bitcoin, Ether và Dogecoin. Không rõ mức nắm giữ là bao nhiêu, nhưng hai đồng Bitcoin và Ether đã tăng giá tương ứng khoảng 720% và 2.600% trong thời gian từ tháng 3/2020 đến nay. Phiên ngày 25/4, Dogecoin tăng khoảng 30% sau khi Musk và Twitter tuyên bố đạt thoả thuận. </w:t>
      </w:r>
    </w:p>
    <w:p>
      <w:r>
        <w:t>Link post: https://vneconomy.vn//dang-giau-nhat-the-gioi-elon-musk-lai-chuan-bi-nhan-them-goi-thuong-khong-lo.htm</w:t>
      </w:r>
      <w:r>
        <w:rPr>
          <w:color w:val="000000" w:themeColor="hyperlink"/>
          <w:u w:val="single"/>
        </w:rPr>
        <w:hyperlink r:id="rId84">
          <w:r>
            <w:rPr/>
            <w:t>Link!</w:t>
          </w:r>
        </w:hyperlink>
      </w:r>
      <w:r>
        <w:rPr>
          <w:color w:val="000000" w:themeColor="hyperlink"/>
          <w:u w:val="single"/>
        </w:rPr>
        <w:hyperlink r:id="rId84">
          <w:r>
            <w:rPr/>
            <w:t>Link!</w:t>
          </w:r>
        </w:hyperlink>
      </w:r>
      <w:r>
        <w:rPr>
          <w:color w:val="000000" w:themeColor="hyperlink"/>
          <w:u w:val="single"/>
        </w:rPr>
        <w:hyperlink r:id="rId84">
          <w:r>
            <w:rPr/>
            <w:t>Link!</w:t>
          </w:r>
        </w:hyperlink>
      </w:r>
    </w:p>
    <w:p>
      <w:r>
        <w:t xml:space="preserve"> 13:21 25/04/2022 Đang giàu nhất thế giới, Elon Musk lại chuẩn bị nhận thêm gói thưởng khổng lồ   Bình Minh -      Sở hữu khối tài sản ròng khoảng 260 tỷ USD và đang là người giàu nhất thế giới, CEO Elon Musk của Tesla có thể sắp nhận thêm những khoản thưởng trị giá nhiều tỷ USD...   Ảnh minh hoạ - Ảnh: Bloomberg.  </w:t>
      </w:r>
    </w:p>
    <w:p>
      <w:r>
        <w:t xml:space="preserve"> Là nhà điều hành của hãng sản xuất ô tô đắt giá nhất thế giới, Musk không nhận lương hay thưởng bằng tiền mặt. Thay vào đó, ông được trả bằng quyền chọn cổ phiếu. Theo một gói thù lao mà Hội đồng Quản trị Tesla đưa ra cho Musk vào năm 2018, ông được trả thưởng theo các mốc vốn hoá, doanh thu và lợi nhuận của công ty.Đến nay, Musk đã nhận được số thưởng 93,9 triệu cổ phiếu từ gói thưởng này, trị giá 86,6 tỷ USD nếu tính theo giá đóng cửa của cổ phiếu Tesla trong phiên giao dịch ngày thứ Sáu vừa rồi. Trong đó, 25,3 triệu quyền chọn đã được trao cho Musk trong tuần trước nhờ lợi nhuận quý 1 đạt kỷ lục mà Tesla công bố hôm thứ Tư.Nếu dựa trên dự báo về kết quả kinh doanh quý 2 của Tesla mà giới phân tích ở Phố Wall đưa ra, vị tỷ phú sắp nhận được thêm 8,4 triệu quyền chọn cổ phiếu nữa. Tuy nhiên, số quyền chọn thực tế mà Musk nhận được có thể lên tới hàng chục triệu quyền chọn, nếu doanh thu và lợi nhuận của Tesla vượt dự báo. Sau đó, gói thưởng 2018 sẽ kết thúc.Nhà sáng lập Jeff Bezos của Amazon, người giàu thứ nhì thế giới, và nhà sáng lập Mark Zuckerberg của Facebook đều không nhận thưởng là quyền chọn cổ phiếu kể từ hai công ty này lên sàn chứng khoán tương ứng vào năm 1997 và 2012. Họ cũng không được trả lương cao. Ông Bezos ăn lương 81.000 USD mỗi năm, trong khi Zuckerberg nhận lương 1 USD mỗi năm trong phần lớn thời gian của thập kỷ qua. Thay vào đó, các tỷ phú này hưởng lợi từ gia tăng giá trị cổ phần mà họ nắm giữ trong công ty khi giá cổ phiếu tăng.Phần lớn tài sản của ông Musk đến từ sự tăng giá của cổ phiếu Tesla, nhưng ông cũng nhận quyền chọn cổ phiếu từ năm 2009 - một năm trước khi hãng phát hành cổ phiếu lần đầu ra công chúng (IPO).Gói thù lao mà Tesla dành cho Musk từ năm 2018 sắp hết, nhưng giới phân tích cho rằng hãng này đang chuẩn bị dành cho vị CEO này một gói quyền chọn khác. Năm 2018, 81% cổ đông Tesla ủng hộ việc cấp cho Musk gói thưởng quyền chọn đó.“Hội đồng Quản trị Tesla rốt cục sẽ triển khai một gói thưởng khác cho ông Musk. Đó sẽ là một gói lớn, tương tự như gói sắp kết thúc”, nhà quản lý quỹ Gene Munsger của Loup Ventures phát biểu. “Musk là người nghĩ lớn và ông ấy có một thị trường lớn và mới để chinh phục, để xây dựng nên một doanh nghiệp khổng lồ bao gồm cả các lĩnh vực xe tự lái và robot”.Một số chuyên gia lo ngại về những bất lợi trong vấn đề quan hệ công chúng (PR) khi người giàu nhất thế giới lại nhận thêm một gói thưởng có thể trị giá hàng chục, hoặc hàng trăm tỷ USD.“Musk là người giàu nhất thế giới, và ông ấy có sức hút lớn đối với những người làm việc chăm chỉ. Những người đó sẽ đồng tình với việc dành cho ông ấy một gói thưởng lớn tiếp theo”, ông Munsger nói.Một gói thưởng mới cho Musk có thể trấn an những nhà đầu tư đang lo ngại về việc vị CEO này có thể mất tập trung vào Tesla vì ông còn là CEO của công ty khai phá vũ trụ SpaceX và đang muốn mua đứt mạng xã hội Twitter.“Nhà đầu tư Tesla yên tâm hơn nếu Musk có thêm một gói thủ lao 5-10 năm”, nhà phân tích Dan Ives của Wedbush Securities phát biểu.Có lẽ, một người giàu như Musk và đam mê Tesla như Musk không phải là người dựa vào việc được trả thù lao bao nhiêu để quyết định dành thời gian bao nhiêu cho công ty. Và nếu tiền là động lực, thì trị giá của 265,5 triệu cổ phiếu và quyền chọn cổ phiếu Tesla mà ông đang sở hữu cũng đã mang đến đủ động lực để Musk tập trung điều hành Tesla.Và không ai khác, cổ đông Tesla sẽ là những người quyết định có cấp cho Musk gói thù lao mới hay không.“Musk vừa là người hùng đối với nhiều người, vừa là kẻ tội đồ đối với nhiều người khác” ông Ives nói. “Một gói thưởng mới cho ông ấy sẽ khiến nhiều người ghét ông ấy hơn, nhưng cũng khiến nhiều người yên tâm hơn”. </w:t>
      </w:r>
    </w:p>
    <w:p>
      <w:r>
        <w:t>Link post: https://vneconomy.vn//vuot-warren-buffett-ty-phu-nang-luong-an-do-thanh-nguoi-giau-thu-5-the-gioi.htm</w:t>
      </w:r>
      <w:r>
        <w:rPr>
          <w:color w:val="000000" w:themeColor="hyperlink"/>
          <w:u w:val="single"/>
        </w:rPr>
        <w:hyperlink r:id="rId85">
          <w:r>
            <w:rPr/>
            <w:t>Link!</w:t>
          </w:r>
        </w:hyperlink>
      </w:r>
      <w:r>
        <w:rPr>
          <w:color w:val="000000" w:themeColor="hyperlink"/>
          <w:u w:val="single"/>
        </w:rPr>
        <w:hyperlink r:id="rId85">
          <w:r>
            <w:rPr/>
            <w:t>Link!</w:t>
          </w:r>
        </w:hyperlink>
      </w:r>
      <w:r>
        <w:rPr>
          <w:color w:val="000000" w:themeColor="hyperlink"/>
          <w:u w:val="single"/>
        </w:rPr>
        <w:hyperlink r:id="rId85">
          <w:r>
            <w:rPr/>
            <w:t>Link!</w:t>
          </w:r>
        </w:hyperlink>
      </w:r>
    </w:p>
    <w:p>
      <w:r>
        <w:t xml:space="preserve"> 12:21 25/04/2022 Vượt Warren Buffett, tỷ phú năng lượng Ấn Độ thành người giàu thứ 5 thế giới   Trang Linh -      Theo ước tính của Forbes tới ngày 23/4, tỷ phú Ấn Độ Gautam Adani hiện sở hữu tài sản 123,7 tỷ USD, nhiều hơn so với 121,7 tỷ USD của ông Buffett...   Tỷ phú Gautam Adani - Ảnh: Forbes  </w:t>
      </w:r>
    </w:p>
    <w:p>
      <w:r>
        <w:t xml:space="preserve"> Sau khi trở thành người giàu nhất châu Á vào đầu tháng này, tỷ phú Ấn Độ Gautam Adani vừa vượt qua huyền thoại đầu tư Warren Buffett thành người giàu thứ 5 thế giới.Theo ước tính của Forbes tới ngày 23/4, tỷ phú 59 tuổi hiện sở hữu tài sản trị giá 123,7 tỷ USD, nhiều hơn so với 121,7 tỷ USD của ông Buffett.Ông Adani là người sáng lập, chủ tịch của Adani Group – “đế chế” kinh doanh hoạt động trong nhiều lĩnh vực từ cảng biển cho tới năng lượng. Adani Group hiện có 6 công ty con đang niêm yết tại Ấn Độ. Từ đầu năm đến nay, giá cổ phiếu của các công ty này đã tăng từ 19-195% khi Adani Group liên tục mở rộng hoạt động sang lĩnh vực năng lượng, truyền thông, sân bay…Đầu tháng này, công ty International Holding Co. do anh trai của thái tử Các tiểu vương quốc Ả Rập thống nhất (UAE) điều hành đã đầu tư 2 tỷ USD vào 3 công ty năng lượng xanh của ông Adani. Tỷ phú này từng chia sẻ ông muốn trở thành nhà sản xuất năng lượng xanh lớn nhất thế giới và đặt mục tiêu đầu tư tới 70 tỷ USD vào các dự án năng lượng tái tạo.Là con trai của một nhà buôn vải, ông Adani bỏ dở đại học và mở một công ty xuất khẩu hàng hóa vào năm 1988. Năm 2008, ông lần đầu lọt vào xếp hạng tỷ phú của tạp chí Forbes với tài sản 9,3 tỷ USD. Phần lớn khối tài sản trăm tỷ USD của tỷ phú này được tích lũy trong hai năm qua khi ông đưa tập đoàn của mình chuyển hướng sang lĩnh vực năng lượng xanh và cơ sở hạ tầng, thu hút đầu tư từ các công ty như Total SE của Pháp và Warburg Pincus của Mỹ.Việc tập trung mở rộng sang các lĩnh vực mà chính quyền của Thủ tướng Ấn Độ Narendra Modi xem là trọng yếu với công cuộc xây dựng đất nước và đáp ứng các mục tiêu kinh tế dài hạn của Ấn Độ đã mang lại “trái ngọt” cho ông Adani. Một số cổ phiếu công ty con của Adani Group đã tăng giá tới hơn 1.000% kể từ năm 2020.Tài sản của tỷ phú này bắt đầu tăng vọt kể từ khi đại dịch Covid-19 bùng phát, sau khi ông mở rộng “đế chế” của mình với nhiều thương vụ thâu tóm lớn trong năm 2020, bao gồm mua lại 74% cổ phần của sân bay quốc tế Mumbai – sân bay đông khách thứ hai tại Ấn Độ hay mua công ty con năng lượng tái tạo của tập đoàn Nhật Bản SoftBank ở Ấn Độ với giá 3,5 tỷ USD.Ngày 23/4, ông Adani đạt thỏa thuận mua lại công ty dịch vụ hàng hải lớn nhất Ấn Độ Ocean Sparkle với giá 220 triệu USD.Từ 8,9 tỷ USD hai năm trước, tài sản của ông Adani đã tăng vọt lên khoảng 50,5 tỷ USD vào tháng 3/2021 và tới tháng 3 năm nay đạt khoảng 90 tỷ USD nhờ giá cổ phiếu các công ty con tiếp tục tăng.Hiện tại, ông sở hữu tài sản 123,7 tỷ USD, là người giàu nhất Ấn Độ, nhiều hơn 19 tỷ USD so với người giàu thứ 2 - Mukesh Ambani (tài sản 104,7 tỷ USD).Hiện tại, ông Adani giàu thứ 5 thế giới, chỉ sau ông Elon Musk – CEO hãng xe điện Tesla – với 269,7 tỷ USD; Jeff Bezos – người đồng sáng lập Amazon – với 170,2 tỷ USD; ông trùm thời trang xa xỉ Pháp Bernard Arnault với 167,9 tỷ USD và Bill Gates – người đồng sáng lập Microsoft – với 130,2 tỷ USD, theo Forbes.Ông Buffett tuột khỏi top 5 người giàu nhất hành tinh sau khi giá cổ phiếu công ty Berkshire Hathaway của ông giảm 2% ngày 23/4 trong xu thế giảm giá của thị trường chứng khoán Mỹ phiên hôm đó. </w:t>
      </w:r>
    </w:p>
    <w:p>
      <w:r>
        <w:t>Link post: https://vneconomy.vn//y-tuong-giao-thong-duong-ham-tri-gia-gan-6-ty-usd.htm</w:t>
      </w:r>
      <w:r>
        <w:rPr>
          <w:color w:val="000000" w:themeColor="hyperlink"/>
          <w:u w:val="single"/>
        </w:rPr>
        <w:hyperlink r:id="rId86">
          <w:r>
            <w:rPr/>
            <w:t>Link!</w:t>
          </w:r>
        </w:hyperlink>
      </w:r>
      <w:r>
        <w:rPr>
          <w:color w:val="000000" w:themeColor="hyperlink"/>
          <w:u w:val="single"/>
        </w:rPr>
        <w:hyperlink r:id="rId86">
          <w:r>
            <w:rPr/>
            <w:t>Link!</w:t>
          </w:r>
        </w:hyperlink>
      </w:r>
      <w:r>
        <w:rPr>
          <w:color w:val="000000" w:themeColor="hyperlink"/>
          <w:u w:val="single"/>
        </w:rPr>
        <w:hyperlink r:id="rId86">
          <w:r>
            <w:rPr/>
            <w:t>Link!</w:t>
          </w:r>
        </w:hyperlink>
      </w:r>
    </w:p>
    <w:p>
      <w:r>
        <w:t xml:space="preserve"> 11:09 25/04/2022 Ý tưởng giao thông đường hầm trị giá gần 6 tỷ USD   Bình Minh -      The Boring Company, công ty khởi nghiệp (startup) của Elon Musk về giao thông ngầm sử dụng xe Tesla, vừa huy động được 675 triệu USD. Số vốn này sẽ được sử dụng để xây dựng thêm các dự án đường hầm mang tên Loop...   Một đường hầm Loop do The Boring Company xây dựng - Ảnh: TechCrunch.  </w:t>
      </w:r>
    </w:p>
    <w:p>
      <w:r>
        <w:t xml:space="preserve"> Cuộc gọi vốn nói trên đã hoàn tất trong tuần vừa qua với sự tham gia của các công ty đầu tư vốn mạo hiểm và bất động sản. Sequoia, một công ty đầu tư nổi tiếng ở Thung lũng Silicon, từng đầu tư cho Musk trước đây, dẫn đầu đợt rót vốn này cùng với một công ty có tên là Vy Capital. Thương vụ định giá The Boring Company ở mức xấp xỉ 5,7 tỷ USD.Loop là hệ thống giao thông chủ yếu đi ngầm dưới lòng đất, cung cấp các chuyến đi không có trạm dừng giữa các nhà ga. Phương tiện cho các chuyến đi này là xe SUV Tesla. Một hệ thống Loop hiện đang hoạt động ở Las Vegas (Mỹ) với hai nhà ga cách nhau khoảng 1 dặm tại Trung tâm Hội nghị Las Vegas. The Boring Company có kế hoạch mở rộng hệ thống này ra khỏi khu vực dải Vegas, với 51 nhà ga trên 29 dặm đường.Công ty cũng đang triển khai một dự án ở Fort Lauderdale, Florida và thảo luận về một dự án nữa ở San Antonio, Texas. Những dự án tương tự cũng đã được công ty công bố ở Chicago, Washington DC và Los Angeles nhưng đang gặp nhiều vướng mắc.The Boring Company bị người dân địa phương ở Los Angeles kiện vì họ không muốn có một đường hầm giao thông chạy bên dưới nhà mình. Ở Chicago, dự án “thất sủng” vì một thống đốc mới lên cầm quyền. Giấy phép cho dự án từ Washington DC tới Baltimore vẫn chưa hoàn thiện, dù quy trình cấp phép đã khởi động từ năm 2017.Các nhà phê bình đặt câu hỏi về hiệu quả của các dự án Loop, vì họ xem đây về bản chất là một hệ thống tàu điện ngầm, nhưng lại dành cho xe ô tô thay vì tàu điện. Chi phí xây dựng của mỗi dặm đường hầm này có thể lên tới 1 tỷ USD.Phản bác lại những ý kiến này, The Boring Company nói rằng công ty đang phát triển công nghệ giao thông đường hầm rẻ hơn và hệ thống này là ưu việt so với các hệ thống giao thông ngầm truyền thống vì hành trình đi thẳng từ điểm xuất phát đến đích, không có trạm dừng nào ở giữa đường.Ông Musk - CEO của hãng xe điện Tesla, nhà sáng lập Công ty khai phá vũ trụ SpaceX và cũng đang là người giàu nhất thế giới - từng đưa ra một tầm nhìn to lớn hơn cho The Boring Company. Theo đó, hành khách sẽ di chuyển giữa các thành phố qua Loop trên những chiếc xe tự lái với vận tốc lên tới 120 dặm/h, tương đương gần 200 km/h. Nhưng thực tế, cho tới thời điểm hiện tại và ít nhất ở Las Vegas, xe di chuyển trong Loop vẫn là xe có người lái và là những chiếc Tesla tiêu chuẩn, với vận tốc khoảng 35 dặm/h, tương đương gần 60 km/h.The Boring Company cho biết công ty có kế hoạch tiến tới vận hành tự động hoàn toàn để cắt giảm chi phí. Trong một bài viết blog, Sequoia nói rằng The Boring Company đang ở vào giai đoạn phát triển mang tính bước ngoặt. “Hiệu quả của công ty này có thể tăng gấp 10 lần trong vài năm tới khi các hệ thống của họ có thể được tái sử dụng một cách nhanh chóng và hoàn toàn tự động”, bài viết có đoạn.The Boring Company cho biết thế hệ máy đào hầm tiếp theo của công ty đang được thiết kế để có thể vận hành từ xa và tự động, không cần có người làm việc trong đường hầm. Thế hệ máy đào hầm hiện nay của công ty có tên là Prufrock, được thiết kế để đào tối đa 1 dặm đường hầm mỗi tuần. Việc đào hầm nhanh hơn là nhân tố mang tính quyết định để giảm chi phí. </w:t>
      </w:r>
    </w:p>
    <w:p>
      <w:r>
        <w:t>Link post: https://vneconomy.vn//vay-tien-de-mua-twitter-elon-musk-co-the-phai-tra-lai-1-ty-usd-nam.htm</w:t>
      </w:r>
      <w:r>
        <w:rPr>
          <w:color w:val="000000" w:themeColor="hyperlink"/>
          <w:u w:val="single"/>
        </w:rPr>
        <w:hyperlink r:id="rId87">
          <w:r>
            <w:rPr/>
            <w:t>Link!</w:t>
          </w:r>
        </w:hyperlink>
      </w:r>
      <w:r>
        <w:rPr>
          <w:color w:val="000000" w:themeColor="hyperlink"/>
          <w:u w:val="single"/>
        </w:rPr>
        <w:hyperlink r:id="rId87">
          <w:r>
            <w:rPr/>
            <w:t>Link!</w:t>
          </w:r>
        </w:hyperlink>
      </w:r>
      <w:r>
        <w:rPr>
          <w:color w:val="000000" w:themeColor="hyperlink"/>
          <w:u w:val="single"/>
        </w:rPr>
        <w:hyperlink r:id="rId87">
          <w:r>
            <w:rPr/>
            <w:t>Link!</w:t>
          </w:r>
        </w:hyperlink>
      </w:r>
    </w:p>
    <w:p>
      <w:r>
        <w:t xml:space="preserve"> 10:34 22/04/2022 Vay tiền để mua Twitter, Elon Musk có thể phải trả lãi 1 tỷ USD/năm   Trang Linh -      Trong thông báo mới nhất, Elon Musk cho biết ông sẵn sàng các phương án tài chính để có 46,5 tỷ USD phục vụ cho việc mua lại toàn bộ Twitter...   Tỷ phú Elon Musk - Ảnh: Getty Images  </w:t>
      </w:r>
    </w:p>
    <w:p>
      <w:r>
        <w:t xml:space="preserve"> Trong một văn bản gửi Ủy ban Chứng khoán Mỹ ngày 21/4, tỷ phú Elon Musk cho biết đã nhận đề nghị từ một số ngân hàng về việc cấp tín dụng cho thương vụ mua lại Twitter mà ông dự định tiến hành.Cụ thể, Musk nói rằng đã nhận được đề nghị từ một số ngân hàng, bao gồm Morgan Stanley, Bank of America Corp. và Barclays, về việc cho ông vay 13 tỷ USD để ông thực hiện thương vụ trên. Ngoài ra, ông cũng được đề nghị một khoản vay khác trị giá 12,5 tỷ USD, được thế chấp bằng số cổ phần trị giá 62,5 tỷ USD mà ông đang sở hữu tại hãng xe điện Tesla – tương đương 1/3 cổ phần của ông tại công ty này. Ngoài ra, Musk cam kết chi khoảng 21 tỷ USD tiền túi cho thương vụ này.Như vậy, tỷ phú giàu nhất thế giới đã sẵn sàng các phương án tài chính để có 46,5 tỷ USD nhằm mua lại toàn bộ Twitter.Theo tính toán của Bloomberg, dựa trên số nợ mà Musk có thể vay để thực hiện thương vụ, ông có thể phả trả lãi khoảng 1 tỷ USD mỗi năm. Ngoài ra, trong trường hợp giá cổ phiếu Tesla giảm, ông sẽ buộc phải đưa thêm cổ phiếu làm tài sản thế chấp.Trong văn bản trên, Musk cũng cho biết ông đang cân nhắc đề nghị mua lại Twitter trực tiếp từ các cổ đông và đang có kế hoạch bắt đầu chào mua công khai cổ phiếu này.Dựa trên những diễn biến gần đây xoay quanh thương vụ này, giới phân tích nhận định Musk có vẻ không quan tâm nhiều tới lợi nhuận cơ bản của Twitter mà chú ý nhiều hơn tới vấn đề tự do ngôn luận và kiểm duyệt nội dung trên nền tảng này.Do đó, chưa thể xác định Twitter sẽ kinh doanh ra sao nếu thuộc quyền sở hữu của tỷ phú giàu nhất thế giới. Lợi nhuận của Twitter sụt giảm có thể đồng nghĩa với việc Musk sẽ phải dùng tiền túi để trả các khoản lãi hàng năm.Dù vậy, dựa trên những chia sẻ trước đây của Musk, có thể thấy tỷ phú giàu nhất thế giới không bận tâm nhiều tới vấn đề này.“Về cơ bản tôi có khả năng chi trả cho thương vụ này”, Musk nói tại một hội nghị của TED ngay sau khi đề nghị mua đứt Twitter. “Nhưng đây không phải là cách để kiếm tiền. Tôi nghĩ đây là trực giác mạnh mẽ của tôi rằng việc có một nền tảng công khai đáng tin cậy tối đa và mang tính bao trùm rộng rãi là cực kỳ quan trọng đối với tương lai của nền văn minh. Tôi hoàn toàn không quan tâm đến vấn đề kinh tế học”.Trước đó, ngày 14/4, Musk đề nghị đưa Twitter Inc. trở thành công ty tư nhân trong một thương vụ được định giá 43 tỷ USD. Ông cho biết sẽ trả 54,2 USD/cổ phiếu Twitter bằng tiền mặt, cao hơn 38% so với mức giá đóng cửa hôm 1/4 - phiên giao dịch cuối cùng trước khi thông tin tỷ phú này mua cổ phần Twitter được tiết lộ. Theo thông báo của Twitter trong phiên giao dịch kế sau đó, ông Musk đã mua 9,2% cổ phần công ty này vào ngày 14/3 và trở thành cổ đông cá nhân lớn nhất của công ty.Khi thông báo về đề nghị 43 tỷ USD nói trên, Musk khẳng định ông là người có thể khai phóng “tiềm năng phi thường” của nền tảng mạng xã hội có hơn 200 triệu người dùng hàng ngày này.Theo Bloomberg Billionaire Index, Musk hiện sở hữu tài sản 260 tỷ USD, là người giàu nhất hành tinh. Ông hiện là CEO của Tesla và startup hàng không vũ trụ SpaceX - lần lượt trị giá 1.002 tỷ USD và 100 tỷ USD.Ngoài ra, tỷ phú này cũng sở hữu 2 startup nhỏ hơn là Neuralink và The Boring Company. Tính tới vòng gọi vốn gần nhất vào tháng 6/2021, Neuralink được định giá khoảng 500 triệu - 1 tỷ USD. Còn The Boring Company được định giá gần 5,7 tỷ USD sau vòng huy động vốn mới đây. </w:t>
      </w:r>
    </w:p>
    <w:p>
      <w:r>
        <w:t>Link post: https://vneconomy.vn//muon-tranh-vet-xe-do-cua-thuong-hai-bac-kinh-xet-nghiem-covid-cho-gan-20-trieu-dan.htm</w:t>
      </w:r>
      <w:r>
        <w:rPr>
          <w:color w:val="000000" w:themeColor="hyperlink"/>
          <w:u w:val="single"/>
        </w:rPr>
        <w:hyperlink r:id="rId88">
          <w:r>
            <w:rPr/>
            <w:t>Link!</w:t>
          </w:r>
        </w:hyperlink>
      </w:r>
      <w:r>
        <w:rPr>
          <w:color w:val="000000" w:themeColor="hyperlink"/>
          <w:u w:val="single"/>
        </w:rPr>
        <w:hyperlink r:id="rId88">
          <w:r>
            <w:rPr/>
            <w:t>Link!</w:t>
          </w:r>
        </w:hyperlink>
      </w:r>
      <w:r>
        <w:rPr>
          <w:color w:val="000000" w:themeColor="hyperlink"/>
          <w:u w:val="single"/>
        </w:rPr>
        <w:hyperlink r:id="rId88">
          <w:r>
            <w:rPr/>
            <w:t>Link!</w:t>
          </w:r>
        </w:hyperlink>
      </w:r>
    </w:p>
    <w:p>
      <w:r>
        <w:t xml:space="preserve"> 13:17 27/04/2022 Muốn tránh "vết xe đổ" của Thượng Hải, Bắc Kinh xét nghiệm Covid cho gần 20 triệu dân   Trang Linh -      Chứng kiến cảnh người dân Thượng Hải gặp khó khăn trong việc đáp ứng các nhu cầu tối thiểu, người dân Bắc Kinh đã bắt đầu tích trữ hàng hóa và đồ dùng...   Xếp hàng xét nghiệm Covid tại quận Haidian, Bắc Kinh ngày 26/4 - Ảnh: Reuters  </w:t>
      </w:r>
    </w:p>
    <w:p>
      <w:r>
        <w:t xml:space="preserve"> Ngày 26/4, khoảng 16 triệu người dân tại thành phố Bắc Kinh, Trung Quốc đã xếp hàng để xét nghiệm Covid-19.Đây là một phần kế hoạch xét nghiệm cho khoảng 20 triệu trên tổng số 22 triệu dân trong bối cảnh nhà chức trách thủ đô đang chạy đua để dập tắt đợt bùng dịch mới và tránh phải phong tỏa hoàn toàn giống thành phố Thượng Hải.Chứng kiến cảnh người dân Thượng Hải gặp khó khăn trong việc đáp ứng các nhu cầu tối thiểu, người dân Bắc Kinh đã bắt đầu tích trữ hàng hóa và đồ dùng.Chính quyền thành phố Bắc Kinh hi vọng có thể tránh rơi vào “vết xe đổ” của Thượng Hải bằng cách hành động nhanh chóng. Thành phố này đã bắt đầu xét nghiệm Covid-19 tại quận đông dân nhất Triều Dương vào sáng ngày 25/4. Tới nửa đêm, các nhà chức trách liệt kê thêm 10 quận khác và một khu phát triển kinh tế để xét nghiệm bắt buộc trong tuần này, với tổng số 20 triệu dân, bao gồm 16 triệu người được xét nghiệm trong ngày 26/4.Yêu cầu xét nghiệm bắt buộc được đưa ra sau khi thành phố này phát hiện hàng chục ca nhiễm Covid-19 mới. Trước đó, thành phố Thượng Hải đã đợi khoảng một tháng và sau khi ghi nhận hơn 1.000 ca nhiễm mới bắt đầu triển khai xét nghiệm hàng loạt trên toàn thành phố vào đầu tháng này.Liu Wentao, một đầu bếp sống tại Bắc Kinh, cho biết ông lo lắng về đợt bùng dịch mới nhưng tin rằng chính quyền thành phố có thể xử lý được."Công tác phòng chống dịch ở đây tốt hơn ở những nơi khác, vì vậy tôi nghĩ chúng tôi sẽ không rơi vào tình cảnh giống Thượng Hải”, ông Liu nói trên đường đi xét nghiệm Covid.Người dân tại Bắc Kinh xếp hàng để xét nghiệm Covid-19 - Ảnh: Getty ImagesNgày 25/4, Bắc Kinh ghi nhận 33 ca nhiễm Covid mới, tăng từ 19 ca ngày trước, và chưa ghi nhận ca tử vong nào kể từ khi đợt dịch mới bùng phát. Tổng số ca nhiễm tại thành phố này hiện thấp hơn rất nhiều so với hàng trăm nghìn ca tại Thượng Hải.Trong khi đó, Thượng Hải ghi nhận 52 ca tử vong vì Covid trong ngày 26/4, tăng 1 ca so với ngày hôm trước và đưa tổng số ca tử vong từ ngày 17/4 lên 190. Tuy nhiên, nhiều người dân tại thành phố này nói rằng người thân hoặc bạn bè của họ đã từ vong sau khi nhiễm Covid vào đầu tháng 3, làm dấy lên nghi ngờ về số liệu thống kê mà chính quyền đưa ra.Tại Bắc Kinh, các trường học, cửa hàng và văn phòng vẫn mở cửa, nhưng ngôi đền Lama - một biểu tượng của thành phố - sẽ đóng cửa từ ngày 27/4, còn Nhà hát quốc gia Bắc Kinh sẽ đóng cửa tới hết tháng.Nhà chức trách Bắc Kinh đã kêu gọi người dân hạn chế rời khỏi thành phố và tránh tụ tập đông người vào dịp nghỉ lễ từ ngày 30/4 đến 4/5 tới.Tâm lý lo lắng về nền kinh tế đang ngày càng lớn trong người dân, doanh nghiệp và thị trường tài chính Trung Quốc với chỉ số chứng khoán CSI300 sụt xuống mức thấp nhất gần 2 năm.“Nếu tôi không thể đi làm thì sẽ không có thu nhập”, Dewei, 31 tuổi, nhân viên một phòng tập gym nhỏ ở Triều Dương, lo lắng.Tuy nhiên, theo các nhà phân tích, nếu phải áp đặt biện pháp phong tỏa, tác động kinh tế với Bắc Kinh có thể sẽ không nghiêm trọng như ở Thượng Hải – một trung tâm sản xuất, đồng thời là một mắt xích quan trọng trong chuỗi cung ứng của Trung Quốc và toàn cầu.“Tại Bắc Kinh, tôi cho rằng tác động tới doanh nghiệp sẽ ít hơn bởi hầu hết các công việc có thể thực hiện tại nhà”, Joerg Wuttke, chủ tịch Phòng thương mại châu Âu (EuroCham) tại Bắc Kinh, nhận định. “Ở đây ít tham gia vào hoạt động vận tải đường bộ và đóng gói hàng hóa hơn, ít hoạt động sản xuất hơn”.Tuy nhiên, nhà kinh tế Nie Wen của Hwabao Trust ước tính nếu cả Bắc Kinh và Thượng Hải đồng thời áp đặt phong tỏa, GDP của Trung Quốc có thể mất 1 điểm phần trăm trong quý 2. Điều này có thể gây thêm sóng gió cho thị trường bất động sản và bối cảnh địa chính trị tại Trung Quốc.“Việc phong tỏa thủ đô của Trung Quốc sẽ mang ý nghĩa chính trị sâu sắc”, Yanzhong Huang, thành viên cấp cao của Hội đồng Quan hệ Đối ngoại (CFR) -  một tổ chức nghiên cứu của Mỹ, nhận xét, đề cập tới danh tiếng quốc tế và những rủi ro bất ổn xã hội đối với Bắc Kinh.Tại Thượng Hải, dù một số biện pháp phòng chống dịch đã được nới lỏng, hầu hết người dân vẫn bị hạn chế ra khỏi nhà hoặc không thể rời khu vực sinh sống. Kể cả những người được phép ra ngoài cũng không có nhiều lựa chọn bởi hầu hết cửa hàng và địa điểm khác đều đóng cửa.Tại các khu vực mà người dân được phép ra khỏi nhà, họ phải tự thực hiện xét nghiệm kháng nghiệm kháng nguyên nhanh. Những nơi còn lại bắt buộc xét nghiệm PCR hàng ngày.Tình trạng phong tỏa kép dài làm dấy lên sự bất mãn trong dân chúng do họ bị mất thu nhập, chia rẽ gia đình, điều kiện cách ly kém cũng như bị hạn chế tiếp cận dịch vụ y tế và thực phẩm.Số lượng ca nhiễm mới không triệu chứng và có triệu chứng tại Thượng Hải ngày 26/4 đã giảm nhẹ xuống lần lượt là 15.319 và 1.661. Số ca nhiễm bên ngoài các khu vực cách ly vẫn ở mức 217 ca. Các thành phố bị phong tỏa khác đã bắt đầu nới lỏng hạn chế sau khi số ca nhiễm về mức 0. </w:t>
      </w:r>
    </w:p>
    <w:p>
      <w:r>
        <w:t>Link post: https://vneconomy.vn//ung-pho-lam-phat-tang-nhat-ban-len-goi-cuu-tro-hon-48-ty-usd.htm</w:t>
      </w:r>
      <w:r>
        <w:rPr>
          <w:color w:val="000000" w:themeColor="hyperlink"/>
          <w:u w:val="single"/>
        </w:rPr>
        <w:hyperlink r:id="rId89">
          <w:r>
            <w:rPr/>
            <w:t>Link!</w:t>
          </w:r>
        </w:hyperlink>
      </w:r>
      <w:r>
        <w:rPr>
          <w:color w:val="000000" w:themeColor="hyperlink"/>
          <w:u w:val="single"/>
        </w:rPr>
        <w:hyperlink r:id="rId89">
          <w:r>
            <w:rPr/>
            <w:t>Link!</w:t>
          </w:r>
        </w:hyperlink>
      </w:r>
      <w:r>
        <w:rPr>
          <w:color w:val="000000" w:themeColor="hyperlink"/>
          <w:u w:val="single"/>
        </w:rPr>
        <w:hyperlink r:id="rId89">
          <w:r>
            <w:rPr/>
            <w:t>Link!</w:t>
          </w:r>
        </w:hyperlink>
      </w:r>
    </w:p>
    <w:p>
      <w:r>
        <w:t xml:space="preserve"> 10:33 26/04/2022 Ứng phó lạm phát tăng, Nhật Bản lên gói cứu trợ hơn 48 tỷ USD   Trang Linh -      Phần lớn gói nhất của cứu trợ - 1.500 tỷ Yên – dành cho việc ứng phó với giá dầu thô tăng cao...   Để hạn chế đà tăng của giá xăng, Tokyo sẽ nâng mức trợ cấp đối đa cho các nhà phân phối lên 35 Yên/lít, từ mức 25 Yên hiện tại - Ảnh: Reuters  </w:t>
      </w:r>
    </w:p>
    <w:p>
      <w:r>
        <w:t xml:space="preserve"> Theo tin từ Nikkei Asia, Chính phủ Nhật Bản dự kiến chi 6.200 tỷ Yên (tương đương 48,2 tỷ USD) để trợ cấp xăng dầu, cho vay lãi suất thấp và hỗ trợ tiền mặt nhằm giảm tác động của tình trạng giá cả leo thang với người tiêu dùng và doanh nghiệp nhỏ.Trong khi Tokyo gọi đây là các giải pháp cứu trợ toàn diện, một số nhà phê bình cho rằng đó chỉ là sự khắc phục trong ngắn hạn, đặc biệt là khi các quốc gia khác đang thực hiện những thay đổi mang tính căn bản hơn về vấn đề năng lượng cũng như các yếu tố kinh tế quan trọng khác nhằm ứng phó với những tác động của cuộc khủng hoảng Nga – Ukraine.Để thực hiện gói cứu trợ nói trên, Chính phủ Nhật Bản sẽ đề xuất 2.700 tỷ Yên trong ngân sách bổ sung năm 2022 - được dự thảo tại cuối kỳ họp quốc hội đang diễn ra. Chính phủ cũng sẽ sử dụng thêm khoảng 1.500 tỷ Yên từ các quỹ dự trữ quốc gia. Cùng với sự đóng góp của khu vực kinh tế tư nhân, tổng gói cứu trợ này ước tính lên tới 13.200 tỷ Yên.Phần lớn phần nhất trong phần chi của Chính phủ cho gói cứu trợ - 1.500 tỷ Yên – được dành cho việc ứng phó với giá dầu thô tăng cao. Để hạn chế đà tăng của giá xăng, Tokyo sẽ nâng mức trợ cấp tối đa cho các nhà phân phối lên 35 Yên/lít, từ mức 25 Yên hiện tại, đồng thời gia hạn chương trình trợ cấp tới cuối tháng 9.Ngoài ra, khoảng 1.300 tỷ Yên dự kiến sẽ được dành để hỗ trợ các doanh nghiệp vừa và nhỏ. Các tổ chức tài chính với sự hậu thuẫn của Chính phủ sẽ cung cấp khoản vay lãi suất thấp hơn nữa cho những doanh nghiệp nhỏ chịu ảnh hưởng bởi đại dịch Covid-19. Các khoản vay này có lãi suất gần như bằng 0% và không cần tài sản thế chấp. Chương trình kéo dài tới cuối tháng 9. Bên cạnh đó, một khoản trợ cấp mới cũng được dành cho các công ty tiến hành tái cơ cấu hoạt động để ứng phó với lạm phát tăng cao.1.300 tỷ Yên khác được dành cho các chương trình hỗ trợ hộ gia đình thu nhập thấp và những đối tượng cần hỗ trợ khác, bao gồm hỗ trợ tiền mặt 50.000 Yên mỗi trẻ em. Đồng thời, Chính phủ cũng mở rộng hỗ trợ các doanh nghiệp liên quan tới hoạt động đánh bắt cá, chế biến gỗ và sản xuất lúa mì nhằm đảm bảo nguồn cung ổn định đối với các mặt hàng năng lượng, nguyên vật liệu và thực phẩm.Chính phủ Nhật Bản cũng sẽ đề xuất bổ sung ngân sách thêm 1.500 tỷ Yên để đưa vào các quỹ dự trữ - được dành cho các biện pháp ứng phó lạm phát. Từ mùa xuân năm 2020 – khi dịch bệnh bắt đầu lây lan, Chính phủ nước này đã duy trì quỹ dự trữ khoảng 5.000 tỷ Yên. Với các quỹ này, Chính phủ có nguồn tài chính nhanh chóng và linh hoạt để triển khai những biện pháp mới và quốc hội Nhật Bản hầu như ít giảm sát việc chi tiêu.Gói hỗ trợ mới bao gồm khoảng 2.000 tỷ Yên cho các biện pháp đã được lên kế hoạch và dự toán ngân sách trước đó, trong đó có nỗ lực thúc đẩy hình ảnh của các điểm đến du lịch. Do đó, một số người quan ngại rằng gói này sẽ có những biện pháp không liên quan nhiều tới việc ứng phó lạm phát. </w:t>
      </w:r>
    </w:p>
    <w:p>
      <w:r>
        <w:t>Link post: https://vneconomy.vn//covid-khien-foxconn-dong-cua-2-nha-may-o-trung-quoc.htm</w:t>
      </w:r>
      <w:r>
        <w:rPr>
          <w:color w:val="000000" w:themeColor="hyperlink"/>
          <w:u w:val="single"/>
        </w:rPr>
        <w:hyperlink r:id="rId90">
          <w:r>
            <w:rPr/>
            <w:t>Link!</w:t>
          </w:r>
        </w:hyperlink>
      </w:r>
      <w:r>
        <w:rPr>
          <w:color w:val="000000" w:themeColor="hyperlink"/>
          <w:u w:val="single"/>
        </w:rPr>
        <w:hyperlink r:id="rId90">
          <w:r>
            <w:rPr/>
            <w:t>Link!</w:t>
          </w:r>
        </w:hyperlink>
      </w:r>
      <w:r>
        <w:rPr>
          <w:color w:val="000000" w:themeColor="hyperlink"/>
          <w:u w:val="single"/>
        </w:rPr>
        <w:hyperlink r:id="rId90">
          <w:r>
            <w:rPr/>
            <w:t>Link!</w:t>
          </w:r>
        </w:hyperlink>
      </w:r>
    </w:p>
    <w:p>
      <w:r>
        <w:t xml:space="preserve"> 10:27 25/04/2022 Covid khiến Foxconn đóng cửa 2 nhà máy ở Trung Quốc   Đức Anh -      Quyết định đóng cửa nhà máy của Foxconn gây thêm căng thẳng cho chuỗi cung ứng của Apple tại Trung Quốc đại lục...   Foxconn dừng hoạt động tại 2 nhà máy ở Côn Sơn sau khi phát hiện các ca nhiễm Covid-19 - Ảnh: AP  </w:t>
      </w:r>
    </w:p>
    <w:p>
      <w:r>
        <w:t xml:space="preserve"> Foxconn Technology Group, hay còn gọi là Hon Hai Precision Industry, nhà sản xuất điện tử theo hợp đồng lớn nhất thế giới và cũng là nhà thầu sản xuất hàng đầu của Apple, đã tạm dừng sản xuất tại 2 nhà máy ở thành phố Côn Sơn thuộc tỉnh Tô Châu, Trung Quốc.Quyết định này của Foxconn gây thêm căng thẳng cho chuỗi cung ứng của Apple tại Trung Quốc đại lục.Theo nguồn tin của SCMP, hoạt động tại hai nhà máy đã tạm dừng từ thứ Tư tuần trước sau khi phát hiện các ca nhiễm mới. Chính quyền địa phương cho biết hiện hai ký túc xá trong khuôn viên nhà máy đang bị phong tỏa nghiêm ngặt.Nằm ở Dianfa và Fuhong, phía Bắc thành phố Côn Sơn, đây là 2 trong 4 cơ sở sản xuất tại thành phố này của Foxconn. Thuộc tỉnh duyên hải Tô Châu ở phía Đông Trung Quốc, Côn Sơn là nơi đặt nhà máy của nhiều nhà sản xuất điện tử Đài Loan.Các cơ sở sản xuất của Foxconn ở Côn Sơn hoạt động theo cơ chế khép kín, trong đó công nhân ăn ngủ hoàn toàn trong khuôn viên nhà máy - Ảnh: SCMPViệc Foxconn đột ngột đóng cửa 2 nhà máy diễn ra sau khi chính quyền Côn Sơn dự kiến nới lỏng các biện pháp đi lại và cho phép khôi phục hoạt động sản xuất tại thành phố. Đầu tuần trước, chính quyền địa phương đã cho phép nhóm doanh nghiệp đầu tiên gồm 60 công ty mở lại cơ sở sản xuất.Thành phố 2,1 triệu dân này bắt đầu áp đặt biện pháp phong tỏa toàn bộ từ đầu tháng 4 để ứng phó với biến chủng Covid Omicron và ngăn chặn nguy cơ lây lan dịch bệnh từ Thượng Hải – nơi đang trải qua đợt bùng dịch tồi tệ nhất tại Trung Quốc lúc này. Chỉ cách Thượng Hải khoảng 51km về phía Đông, hôm thứ Sáu tuần trước (22/4), Côn Sơn ghi nhận 23 ca nhiễm Covid-19 mới, tăng từ mức chỉ một con số một tuần trước đó.Quyết định đóng cửa 2 nhà máy ở Côn Sơn như một bước thụt lùi đối với Foxconn khi công ty Đài Loan đang cố gắng duy trì hoạt động sản xuất trong giai đoạn phong tỏa tại thành phố này với hệ thống “khép kín” – theo đó giới hạn nhân viên bên trong khuôn viên nhà máy.Động thái này cũng đẩy mạng lưới chuỗi cung ứng của Apple vào thế “khó chồng khó” khi mà nhiều nhà thầu sản xuất theo hợp đồng khác của công ty này đã phải tạm dừng hoạt động do các biện pháp hạn chế phòng dịch.Theo nhà phân tích Ming-Chi Kuo tại TF International Securities, Foxconn ở Côn Sơn từng được kỳ vọng sẽ giúp Apple bù đắp nguồn cung iPhone và iPad tại Trung Quốc sau khi hai nhà cung cấp Đài Loan khác của Apple - Pegatron Corp và Compal Electronics – đóng cửa nhà máy tại thành phố này.Người phát ngôn của Pegatron tuần trước xác nhận rằng công ty này đã dừng sản xuất máy tính cá nhân, thiết bị viễn thông và hàng điện tử tiêu dùng cho một số thương hiệu tại thành phố Côn Sơn và Thượng Hải.“Phải tới cuối tháng 4 hoặc đầu tháng 5, hoạt động sản xuất tại Thượng Hải và Côn Sơn mới có thể khôi phục hoàn toàn”, ông Kou nhận định trong một bài đăng trên Twitter.Hồi đầu tháng 3, Foxconn đã tạm dừng hoạt động tại các nhà máy tại Thẩm Quyển sau khi “kinh đô” công nghệ nằm ở tỉnh Quảng Đông này bị áp đặt phong tỏa nhằm ngăn chặn làn sóng lây nhiễm biến chủng Omicron. Foxconn đã khôi phục lại một phần hoạt động tại thành phố này theo cơ chế khép kín 2 ngày sau đó.Foxconn mở nhà máy đầu tiên tại Côn Sơn vào năm 1993, nằm trong kế hoạch mở rộng hoạt động tại vùng đồng bằng sông Dương Tử - khu vực rộng lớn gồm Thượng Hải, Giang Tô và Chiết Giang. Theo một báo cáo của tờ Nhân dân Nhật báo Trung Quốc năm 2020, Foxconn có hàng chục nghìn công nhân tại Côn Sơn với tổng doanh thu tính từ năm 1993 là khoảng 290 tỷ Nhân dân tệ (tương đương 44,6 tỷ USD). Cũng theo báo cáo này, tính tới năm 2020, hơn 5.300 công ty Đài Loan – bao gồm Wistron Corp và Luxshare Precision Industry – đã đóng góp khoảng 30% GDP hàng năm của Côn Sơn. </w:t>
      </w:r>
    </w:p>
    <w:p>
      <w:r>
        <w:t>Link post: https://vneconomy.vn//g7-cam-ket-ho-tro-hon-24-ty-usd-cho-ukraine.htm</w:t>
      </w:r>
      <w:r>
        <w:rPr>
          <w:color w:val="000000" w:themeColor="hyperlink"/>
          <w:u w:val="single"/>
        </w:rPr>
        <w:hyperlink r:id="rId91">
          <w:r>
            <w:rPr/>
            <w:t>Link!</w:t>
          </w:r>
        </w:hyperlink>
      </w:r>
      <w:r>
        <w:rPr>
          <w:color w:val="000000" w:themeColor="hyperlink"/>
          <w:u w:val="single"/>
        </w:rPr>
        <w:hyperlink r:id="rId91">
          <w:r>
            <w:rPr/>
            <w:t>Link!</w:t>
          </w:r>
        </w:hyperlink>
      </w:r>
      <w:r>
        <w:rPr>
          <w:color w:val="000000" w:themeColor="hyperlink"/>
          <w:u w:val="single"/>
        </w:rPr>
        <w:hyperlink r:id="rId91">
          <w:r>
            <w:rPr/>
            <w:t>Link!</w:t>
          </w:r>
        </w:hyperlink>
      </w:r>
    </w:p>
    <w:p>
      <w:r>
        <w:t xml:space="preserve"> 14:30 21/04/2022 G7 cam kết hỗ trợ hơn 24 tỷ USD cho Ukraine   Phương Linh -      Trước đó, Ukraine đề nghị G7 hỗ trợ 50 tỷ USD để trang trải thâm hụt ngân sách vì chiến tranh...   G7 khẳng định tiếp tục đứng về phía Ukraine - Ảnh: Getty Images  </w:t>
      </w:r>
    </w:p>
    <w:p>
      <w:r>
        <w:t xml:space="preserve"> Bộ trưởng tài chính của các nước thuộc nhóm 7 nước công nghiệp phát triển (G7) ngày 20/4 cam kết sẽ hỗ trợ cho Ukraine hơn 24 tỷ USD trong năm 2022 và các năm sau đó. Nhóm này cũng cho biết đã chuẩn bị để hỗ trợ hơn nữa nếu cần.“Trong bối cảnh cuộc chiến tranh của Nga đang diễn ra, đi liền với đó là nỗi thống khổ của người dân Ukraine và sự tàn phá không ngừng tại đất nước này, chúng tôi sẵn sàng hỗ trợ nhiều hơn khi cần thiết”, các bộ trưởng tài chính G7 cho biết trong một tuyên bố sau cuộc họp tại Washington, D.C., Mỹ. “Chúng tôi sẽ tiếp tục đứng về phía Ukraine”.Trong tuyên bố, các bộ trưởng tài chính G7 nói rằng họ lấy làm tiếc về việc Nga vẫn tham gia các diễn đàn quốc tế, bao gồm các cuộc họp của Nhóm các nền kinh tế lớn (G20), Quỹ Tiền tệ Quốc tế (IMF) và Ngân hàng Thế giới (WB) trong tuần này."Các tổ chức quốc tế và diễn đàn đa phương không nên tiến hành các hoạt động với Nga theo cách thức thông thường”, tuyên bố nói.G7 bao gồm Pháp, Đức, Italy, Nhật Bản, Mỹ, Vương quốc Anh và Canada. Kể từ cuối tháng 2, riêng Mỹ đã hỗ trợ an ninh khoảng 2,6 tỷ USD cho Ukraine. Tuần trước, chính quyền Tổng thống Mỹ Joe Biden tuyên bố viện trợ quân sự bổ sung 800 triệu USD cho Ukraine, bao gồm pháo, đạn, hệ thống radar và trực thăng. Tháng trước, ông Biden đã ký thông qua gói chi tiêu 1.500 tỷ USD cho các cơ quan liên bang, trong đó một khoản viện trợ trị giá 13,6 tỷ USD dành cho Ukraine.Nền kinh tế Ukraine đang chịu sự tàn phá nặng nề bởi chiến tranh. WB dự báo nền kinh tế nước này sẽ suy giảm 45% trong năm 2022. Trong khi đó, Thủ tướng Ukraine Denys Shmyhal ước tính thâm hụt ngân sách của nước này có thể lên tới 5 tỷ USD mỗi tháng trong những tháng tới, do đó, sự hỗ trợ tài chính từ phương Tây là cần thiết hơn bao giờ hết.Kể từ khi Nga tấn công Ukraine vào ngày 24/2, hơn 5 triệu người Ukraine đã di tản khỏi đất nước, theo dữ liệu từ Cơ quan Biên phòng Nhà nước Ukraine.Trước đó, trong một chương trình của đài ABC đầu tuần này, ông Oleh Ustenko - cố vấn kinh tế của Tổng thống Ukraine Volodymyr Zelensky - cho biết Kiev đã đề nghị G7 hỗ trợ tài chính 50 tỷ USD để trang trải khoản thâm hụt ngân sách do chiến tranh.Theo tin từ Reuters, Ukraine cũng đang “cân nhắc phát hành trái phiếu không trái tức (zero coupon bond) để trang trải khoản thâm hụt liên quan tới chiến tranh trong 6 tháng tới”.G7 trước đây được gọi là G8 khi Nga còn là thành viên (gia nhập năm 1998). Tuy nhiên, Nga mất tư cách thành viên vào năm 2014 sau khi Moscow sáp nhập vùng Crimea của Ukraine. </w:t>
      </w:r>
    </w:p>
    <w:p>
      <w:r>
        <w:t>Link post: https://vneconomy.vn//so-thue-bao-giam-lan-dau-tien-trong-hon-1-thap-ky-netflix-mat-39-ty-usd-von-hoa.htm</w:t>
      </w:r>
      <w:r>
        <w:rPr>
          <w:color w:val="000000" w:themeColor="hyperlink"/>
          <w:u w:val="single"/>
        </w:rPr>
        <w:hyperlink r:id="rId92">
          <w:r>
            <w:rPr/>
            <w:t>Link!</w:t>
          </w:r>
        </w:hyperlink>
      </w:r>
      <w:r>
        <w:rPr>
          <w:color w:val="000000" w:themeColor="hyperlink"/>
          <w:u w:val="single"/>
        </w:rPr>
        <w:hyperlink r:id="rId92">
          <w:r>
            <w:rPr/>
            <w:t>Link!</w:t>
          </w:r>
        </w:hyperlink>
      </w:r>
      <w:r>
        <w:rPr>
          <w:color w:val="000000" w:themeColor="hyperlink"/>
          <w:u w:val="single"/>
        </w:rPr>
        <w:hyperlink r:id="rId92">
          <w:r>
            <w:rPr/>
            <w:t>Link!</w:t>
          </w:r>
        </w:hyperlink>
      </w:r>
    </w:p>
    <w:p>
      <w:r>
        <w:t xml:space="preserve"> 10:58 20/04/2022 Số thuê bao giảm lần đầu tiên trong hơn 1 thập kỷ, Netflix mất 39 tỷ USD vốn hoá   Điệp Vũ -      Công ty dịch vụ phát video trực tuyến Netflix ngày 19/4 cho biết số thuê bao giảm 200.000 trong quý 1 năm nay, đánh dấu lần đầu tiên giảm sau hơn 1 thập kỷ, đồng thời cảnh báo về thách thức trong thời gian tới...   Ảnh minh hoạ - Ảnh: Bloomberg.  </w:t>
      </w:r>
    </w:p>
    <w:p>
      <w:r>
        <w:t xml:space="preserve"> Cổ phiếu Netflix giảm hơn 25% trong phiên giao dịch ngoài giờ, sau khi thị trường đã đóng cửa phiên chính thức. Cú giảm này tương đương gần 39 tỷ USD vốn hoá thị trường của Netflix. Trong phiên chính thức ngày 19/4, cổ phiếu Netflix chốt phiên với mức tăng gần 3,2%, đưa vốn hoá đạt gần 155 tỷ USD.Loạt cổ phiếu đối thủ của Netflix, gồm Roku, Spotify và Disney cũng lao dốc trong phiên ngoài giờ vì nhà đầu tư lo ngại rằng sự suy giảm thuê bao cũng có thể đã diễn ra tại các nhà cung cấp này.Báo cáo tài chính quý 1/2022 của Netflix cho thấy công ty mất 200.000 thuê bao trên toàn cầu, thay vì có thêm 2,73 triệu thuê bao như dự báo trước đó của giới phân tích. Công ty dự báo sẽ mất thêm 2 triệu thuê bao nữa trong quý 2. Lần gần đây nhất công ty này chứng kiến số thuê bao giảm là vào quý 4/2011.Trong quý 1/2021, Netflix có thêm 3,98 triệu thuê bao.“Tăng trưởng doanh thu của công ty đã giảm đáng kể”, Netflix viết trong một lá thư gửi cổ đông, nói đến những trở ngại bao gồm việc nhiều hộ gia đình chia sẻ tài khoản và mức độ cạnh tranh ngày càng khốc liệt.Netflix cho biết việc dừng dịch vụ ở Nga và xoá tất cả các thuê bao ở nước này sau khi nổ ra chiến tranh Nga-Ukraine đã khiến công ty mất 700.000 thuê bao. Nếu không, Netflix đã có thêm 500.000 thuê bao trong quý 1.Netflix hiện có khoảng 222 triệu thuê bao có trả phí trên toàn cầu, nhưng ước tính các tài khoản này được chia sẻ với hơn 100 triệu gia đình khác. Công ty cảnh báo sẽ sớm có các biện pháp để chấm dứt tình trạng chia sẻ thuê bao.Ngoài ra, CEO Reed Hastings của Netflix cho biết công ty đang cân nhắc một dịch vụ có giá rẻ hơn nhưng đi kèm quảng cáo để thu hút thuê bao mới, sau nhiều năm công ty này kiên quyết không cho phép đặt quảng cáo trên nền tảng của mình.Doanh thu quý 1 của Netflix đạt 7,87 tỷ USD, tăng 10% so với cùng kỳ năm ngoái, nhưng thấp hơn dự báo 7,93 tỷ USD mà giới phân tích đưa ra trước đó. Lợi nhuận ròng giảm 6,4%, còn 1,6 tỷ USD.Netflix từng hưởng lợi nhiều khi Covid-19 mới trở thành đại dịch toàn cầu. Phong toả ở khắp mọi quốc gia khi đó đã khiến lượng thuê bao Netflix tăng vọt vì mọi người tìm kiếm các phương thức giải trí tại nhà. Khi các nền kinh tế mở cửa trở lại, số thuê bao của Netflix không thể duy trì mức tăng trưởng như khi đại dịch căng thẳng.Trong nỗ lực tăng thị phần, Netflix đã đầu tư thêm vào nội dung, đặc biệt là các nội dung gốc. Để có tiền đầu tư, công ty tăng phí dịch vụ.Netflix cũng đang nghiên cứu các giải pháp khác nhằm thúc đẩy tăng trưởng, bao gồm bổ sung trò chơi video. Tuy nhiên, giới phân tích và nhà đầu tư cho rằng công ty này không có nhiều lựa chọn khả thi. </w:t>
      </w:r>
    </w:p>
    <w:p>
      <w:r>
        <w:t>Link post: https://vneconomy.vn//the-gioi-da-co-hon-500-trieu-ca-nhiem-va-6-5-trieu-ca-tu-vong-do-covid-19.htm</w:t>
      </w:r>
      <w:r>
        <w:rPr>
          <w:color w:val="000000" w:themeColor="hyperlink"/>
          <w:u w:val="single"/>
        </w:rPr>
        <w:hyperlink r:id="rId93">
          <w:r>
            <w:rPr/>
            <w:t>Link!</w:t>
          </w:r>
        </w:hyperlink>
      </w:r>
      <w:r>
        <w:rPr>
          <w:color w:val="000000" w:themeColor="hyperlink"/>
          <w:u w:val="single"/>
        </w:rPr>
        <w:hyperlink r:id="rId93">
          <w:r>
            <w:rPr/>
            <w:t>Link!</w:t>
          </w:r>
        </w:hyperlink>
      </w:r>
      <w:r>
        <w:rPr>
          <w:color w:val="000000" w:themeColor="hyperlink"/>
          <w:u w:val="single"/>
        </w:rPr>
        <w:hyperlink r:id="rId93">
          <w:r>
            <w:rPr/>
            <w:t>Link!</w:t>
          </w:r>
        </w:hyperlink>
      </w:r>
    </w:p>
    <w:p>
      <w:r>
        <w:t xml:space="preserve"> 11:18 15/04/2022 Thế giới đã có hơn 500 triệu ca nhiễm và 6,5 triệu ca tử vong do Covid-19   Phương Linh -      Biến chủng phụ BA.2 của Omicron được cho là nguyên nhân gây ra đợt bùng dịch gần đây tại Trung Quốc và khiến số ca nhiễm tại châu Âu tăng kỷ lục...   Bệnh nhân Covid-19 tại Hồng Kông - Ảnh: Reuters  </w:t>
      </w:r>
    </w:p>
    <w:p>
      <w:r>
        <w:t xml:space="preserve"> Theo thống kê từ Reuters, số ca nhiễm Covid-19 trên toàn thế giới vừa vượt mốc 500 triệu trong ngày 14/4, trong bối cảnh biến chủng phụ Omicron BA.2 với khả năng lây lan mạnh đang hoành hành tại nhiều quốc gia châu Á và châu Âu.BA.2 được cho là nguyên nhân gây ra đợt bùng dịch gần đây tại Trung Quốc và khiến số ca nhiễm tại châu Âu tăng kỷ lục. Đây được gọi là "biến thể tàng hình" vì khó theo dõi hơn so với các biến chủng khác.Hàn Quốc dẫn đầu thế giới về số ca nhiễm mới bình quân hàng ngày với hơn 182.000 ca, chiếm1/4 toàn cầu, theo phân tích của Reuters.Trong số 240 quốc gia và vùng lãnh thổ được theo dõi, có 20 nơi ghi nhận số ca nhiễm mới tăng.Tại Trung Quốc, thành phố Thượng Hải đang trải qua đợt bùng dịch Coivd tồi tệ nhất kể từ khi virus này được phát hiện lần đầu vào cuối năm 2019 ở Vũ Hán (tỉnh Hồ bắc), với gần 25.000 ca nhiễm mới được ghi nhận. Số ca nhiễm vẫn tăng cao dù thành phố này đã triển khai các biện pháp phong tỏa nghiêm ngặt. Chính sách phong tỏa của Thượng Hải vấp phải nhiều chỉ trích vì chia rẽ trẻ em khỏi cha mẹ và để những ca nhiễm không có triệu chứng ở gần những ca có triệu chứng."Công tác phòng, chống dịch của Thượng Hải đang ở trong giai đoạn khó khăn và quan trọng nhất”, Wu Qianyu, một quan chức tại ủy ban y tế thành phố, cho biết.Ở châu Âu, một số quốc gia ghi nhận số ca nhiễm mới tăng chậm hơn hoặc thậm chí giảm, nhưng cứ mỗi 2 ngày, khu vực này lại có thêm hơn 1 triệu ca nhiễm mới. Tại Đức, số ca nhiễm mới bình quân 7 ngày đã giảm và hiện chỉ bằng 59% so với mức đỉnh trước đó vào cuối tháng 3. Số ca nhiễm mới ở Anh và Italy cũng giảm, còn ở Pháp không biến động nhiều.Tại Mỹ, số ca nhiễm Covid-19 đã giảm mạnh sau khi đạt đỉnh hồi tháng 1. Tuy nhiên, đợt tái bùng dịch tại một số nước châu Á và châu Âu khiến nhiều người lo ngại rằng một đợt sóng dịch khác có thể xảy tại Mỹ.Cơ quan y tế công cộng quốc gia Mỹ đầu tuần này ước tính cứ 4 ca Covid tại Mỹ thì có 3 ca nhiễm biến chủng phụ BA.2 của Omicron.Theo Tổ chức Y tế Thế giới (WHO), BA.2 hiện chiếm khoảng 86% tổng số ca nhiễm được giải trình tự gen trên toàn cầu. Biến chủng này được cho là dễ lây truyền hơn so với các biến chủng phụ khác BA.1 và BA.1.1. Dù vậy, các bằng chứng đến nay cho thấy BA.2 không có khả năng gây ra bệnh nặng hơn so với các biến chủng khác.Các nhà khoa học tiếp tục nhấn mạnh tiêm vaccine là giải pháp quan trọng để tránh được những tác động mà virus có thể gây ra. Hiện gần 64,8% dân số thế giới đã được tiêm ít nhất một mũi vaccine Covid. Tuy nhiên, chỉ 14,8% dân số tại các quốc gia thu nhập thấp được tiêm ít nhất một mũi, theo dữ liệu từ Our World in Data.Dù số ca nhiễm mới tăng mạnh ở các nước châu Âu và châu Á gần đây, Mỹ vẫn là quốc gia có tổng số ca nhiễm kể từ khi dịch bùng phát cao nhất thế giới với 80,41 triệu, theo sau là Ấn Độ với 43,04 triệu và Brazil với 30,14 triệu.Tính từ năm 2020, khoảng 37% số ca Covid trên thế giới là ở châu Âu, 21% ở châu Á và 17% ở Bắc Mỹ.Đến nay, khoảng 6,5 triệu người đã tử vong vì Covid-19. Mỹ là nước có số ca tử vong cao nhất thế giới, theo sau là Nga, Brazil và Ấn Độ. Nga đã vượt qua Brazil trở thành nơi có số ca tử vong vì Covid cao thứ hai thế giới, theo dữ liệu từ dịch vụ thống kê quốc gia Nga và tính toán của Reuters ngày 14/4. </w:t>
      </w:r>
    </w:p>
    <w:p>
      <w:r>
        <w:t>Link post: https://vneconomy.vn//nhan-to-nao-dua-dong-usd-len-dinh-hon-2-nam.htm</w:t>
      </w:r>
      <w:r>
        <w:rPr>
          <w:color w:val="000000" w:themeColor="hyperlink"/>
          <w:u w:val="single"/>
        </w:rPr>
        <w:hyperlink r:id="rId94">
          <w:r>
            <w:rPr/>
            <w:t>Link!</w:t>
          </w:r>
        </w:hyperlink>
      </w:r>
      <w:r>
        <w:rPr>
          <w:color w:val="000000" w:themeColor="hyperlink"/>
          <w:u w:val="single"/>
        </w:rPr>
        <w:hyperlink r:id="rId94">
          <w:r>
            <w:rPr/>
            <w:t>Link!</w:t>
          </w:r>
        </w:hyperlink>
      </w:r>
      <w:r>
        <w:rPr>
          <w:color w:val="000000" w:themeColor="hyperlink"/>
          <w:u w:val="single"/>
        </w:rPr>
        <w:hyperlink r:id="rId94">
          <w:r>
            <w:rPr/>
            <w:t>Link!</w:t>
          </w:r>
        </w:hyperlink>
      </w:r>
    </w:p>
    <w:p>
      <w:r>
        <w:t xml:space="preserve"> 06:00 27/04/2022 Nhân tố nào đưa đồng USD lên đỉnh hơn 2 năm?   An Huy -      Chỉ số Dollar Index đo sức mạnh đồng USD so với một rổ gồm 6 đồng tiền chủ chốt khác như Euro và Bảng Anh đạt gần 102 điểm vào tối ngày 26/4 theo giờ Việt Nam...   Ảnh minh hoạ - Ảnh: CNBC.  </w:t>
      </w:r>
    </w:p>
    <w:p>
      <w:r>
        <w:t xml:space="preserve"> Tỷ giá đồng USD đã tăng lên mức cao nhất kể từ tháng 3/2020 và trên đà hoàn tất tháng tăng mạnh nhất kể từ 2015, nhờ được hỗ trợ bở khả năng Cục Dự trữ Liên bang Mỹ (Fed) sẽ nâng lãi suất quyết liệt để chống lạm phát.Chỉ số Dollar Index đo sức mạnh đồng USD so với một rổ gồm 6 đồng tiền chủ chốt khác như Euro và Bảng Anh đạt gần 102 điểm vào tối ngày 26/4 theo giờ Việt Nam. Theo dữ liệu từ trang MarketWatch, trong vòng 1 năm qua, chỉ số này đã tăng hơn 12%.Xu hướng tăng của đồng USD diễn ra trong bối cảnh những dự báo cho rằng Fed sẽ thắt chặt chính sách tiền tệ mạnh tay hơn so với các ngân hàng trung ương lớn khác. Lãi suất ở Mỹ tăng lên khuyến khích giới đầu tư quốc tế bán các tài sản định giá bằng các đồng tiền khác để rót vốn vào các tài sản định giá bằng USD và cả bản thân đồng USD. Nhờ đó, tỷ giá đồng bạc xanh tăng mạnh thời gian gần đây.Đặt cược vào sự thắt chặt chính sách tiền tệ quyết liệt của Fed đến từ áp lực lạm phát cao và dai dẳng. Cuộc chiến tranh Nga-Ukraine đã đẩy giá hàng hoá cơ bản leo thang, trong khi dịch Covid-19 bùng phát ở Trung Quốc dẫn tới những cuộc phong toả, đe doạ làm gia tăng sự gián đoạn trong các chuỗi cung ứng toàn cầu. Trong lúc trung tâm tài chính Thượng Hải vẫn phong toả, một số khu vực của thủ đô Bắc Kinh cũng bắt đầu phải phong toả vì số ca nhiễm tăng mạnh, thổi bùng lên mối lo mới về triển vọng kinh tế thế giới.Thị trường tương lai ở Phố Wall đang dự báo Fed sẽ nâng lãi suất cơ bản (Fed fund rate) lên mức 2,77% vào cuối năm 2022. Vào đầu năm nay, kỳ vọng lãi suất Fed vào thời điểm cuối năm 2022 chỉ là 0,8%. Theo dự báo ở thời điểm hiện tại, Fed sẽ có 3 lần nâng lãi suất với mức tăng 0,5 điểm phần trăm mỗi lần trong 3 mấy tháng tới đây.Đồng USD thường hưởng lợi khi lãi suất ở Mỹ tăng và nền kinh tế Mỹ vượt trội so với nền kinh tế của các quốc gia khác. Đồng tiền dự trữ của thế giới còn hưởng lợi mỗi khi kinh tế toàn cầu suy thoái hoặc vào những thời điểm rủi ro địa chính trị gia tăng, chẳng hạn chiến tranh Nga-Ukraine, bởi đó là những khi giới đầu tư tìm đến với các tài sản “vịnh tránh bão”.Khuynh hướng tăng giá của đồng USD khi kinh tế toàn cầu suy yếu và đối mặt rủi ro, hoặc khi kinh tế Mỹ khoẻ hơn các nền kinh tế khác, được giới đầu tư gọi là “dollar smile” (tạm dịch: “nụ cười Đôla”).Trao đổi với tờ Financial Times, Phó chủ tịch John Doyle của Tempus Inc. nói rằng nhu cầu của nhà đầu tư muốn tìm kiếm tài sản an toàn vẫn đang duy trì. Điều đó có nghĩa là cả “nụ cười Đôla” đang được hỗ trợ từ cả hai phía.“’Nụ cười Đôla’ đang phát huy tác dụng đối với tất cả mọi dự định và mục đích. Nhà đầu tư đang đổ tiền vào USD, đẩy tỷ giá USD tăng lên cùng với lợi suất trái phiếu kho bạc Mỹ. Cùng với đó, nhà đầu tư cắt giảm dự báo tăng trưởng đối với phần còn lại của nền kinh tế toàn cầu”, chiến lược gia trưởng Karl Schamotta của Corpay nhận định.Sự tăng giá này của USD còn diễn ra trong lúc vị thế đồng tiền dự trữ của USD bị nghi ngờ khi phương Tây áp các biện pháp trừng phạt mạnh mẽ lên Nga. Ở thời điểm hiện tại, nhà đầu tư không còn lựa chọn thay thế nào khác cho USD, và sức mạnh của USD trên thị trường giúp làm giảm khả năng nhà đầu tư từ bỏ đồng tiền này vì các lý do chính trị.“Xét cho cùng, đây thực sự là một thị trường mà nước Mỹ là trung tâm”, chiến lược gia cấp cao Mazen Issa thuộc TD Securities phát biểu, giải thích rằng thay đổi mạnh mẽ nhất trong chính sách tiền tệ nhằm phản ứng với lạm phát đến từ Fed.“Khi nhìn ở phạm vi toàn cầu, ngân hàng trung ương có năng lực tốt nhất để dẫn đầu thay đổi này, và có lẽ để định nghĩa lại về việc chu kỳ thắt chặt là như thế nào, chính là Fed”, ông Issa nhấn mạnh. </w:t>
      </w:r>
    </w:p>
    <w:p>
      <w:r>
        <w:t>Link post: https://vneconomy.vn//bi-cat-thu-nhap-hoang-than-saudi-arabia-o-at-ban-bat-dong-san-du-thuyen.htm</w:t>
      </w:r>
      <w:r>
        <w:rPr>
          <w:color w:val="000000" w:themeColor="hyperlink"/>
          <w:u w:val="single"/>
        </w:rPr>
        <w:hyperlink r:id="rId95">
          <w:r>
            <w:rPr/>
            <w:t>Link!</w:t>
          </w:r>
        </w:hyperlink>
      </w:r>
      <w:r>
        <w:rPr>
          <w:color w:val="000000" w:themeColor="hyperlink"/>
          <w:u w:val="single"/>
        </w:rPr>
        <w:hyperlink r:id="rId95">
          <w:r>
            <w:rPr/>
            <w:t>Link!</w:t>
          </w:r>
        </w:hyperlink>
      </w:r>
      <w:r>
        <w:rPr>
          <w:color w:val="000000" w:themeColor="hyperlink"/>
          <w:u w:val="single"/>
        </w:rPr>
        <w:hyperlink r:id="rId95">
          <w:r>
            <w:rPr/>
            <w:t>Link!</w:t>
          </w:r>
        </w:hyperlink>
      </w:r>
    </w:p>
    <w:p>
      <w:r>
        <w:t xml:space="preserve"> 08:05 26/04/2022 Bị cắt thu nhập, hoàng thân Saudi Arabia ồ ạt bán bất động sản, du thuyền   Ngọc Trang -      Theo tin từ WSJ, các hoàng thân Saudi Arabia gần đây đã bán nhiều bất động sản, du thuyền và tác phẩm nghệ thuật tại Mỹ và châu Âu, thu về hơn 600 triệu USD...   Các hoàng thân Saudi Arabia đang cần tiền mặt để dùng cho các chi tiêu hàng ngày - Ảnh: WSJ  </w:t>
      </w:r>
    </w:p>
    <w:p>
      <w:r>
        <w:t xml:space="preserve"> Động thái này diễn ra trong bối cảnh Thái tử Mohammed bin Salman, người trị vì tương lai của vương quốc này, đang siết chặt nguồn thu nhập của các thành viên hoàng gia.Các giao dịch bán bán địa ốc, du thuyền... cho thấy sự thay đổi đáng kể về tài sản của các hoàng thân Saudi Arabia – những người đã kiếm bộn tiền từ cơn sốt dầu mỏ những năm 1970-1980. Phần lớn số tiền khổng lồ của họ được chi cho những tài sản khó bán hoặc tiêu xài cho lối sống xa hoa, một số người thậm chí tiêu tới 30 triệu USD/tháng.Theo nguồn tin của WSJ, điều này khiến cho các thành viên hoàng gia này dễ bị tổn thương trước những thay đổi trong chính sách của chính phủ gần đây. Do đó, họ phải bán bớt tài sản ở nước ngoài để thu về tiền mặt sau khi Thái tử Mohammed cắt giảm một số nguồn tiền mà những người này dùng để duy trì thói quen chi tiêu xa hoa của mình."Các hoàng thân này cần tiền mặt để dùng cho chi tiêu hàng ngày như bảo trì các bất động sản, thuế, lương nhân viên, chi phí bến bãi cho máy bay và du thuyền… Trong một số trường hợp, có người bán tài sản vì muốn giảm bớt các tài sản phô trương nhằm tránh sự chú ý của Thái tử Mohammed – người có chủ trương cắt giảm nhiều đặc quyền và hạn chế quyền tiếp cận các quỹ hoàng gia của thành viên hoàng gia kể từ khi cha ông lên ngôi năm 2015", nguồn tin cho biết.“Những người này không làm việc, họ có một lượng lớn nhân viên và lo sợ Thái tử Mohammed”, nguồn tin thân cận với các giao dịch này nói. “Họ muốn thu tiền mặt về túi và không muốn sở hữu những tài sản dễ thấy”.Thái tử Mohammed bin Salman - Ảnh: ReutersMột trong các tài sản được bán đi gần đây là bất động sản tại Anh trị giá 155 triệu USD, 2 du thuyền dài hơn 60m cùng một số trang sức được một cựu quốc vương Saudi Arabia ban tặng. Những người bán tài sản, trong đó có Hoàng thân Bandar bin Sultan, từng là một những người quyền lực nhất tại Saudi Arabia.“Rõ ràng, các hoàng thân đang thích nghi với một chế độ có kỷ luật và phải tuân theo nó”, nhà sử học người Anh Robert Lacey, người đã ghi chép về gia đình cầm quyền Saudi Arabia từ những năm 1980, nhận xét. “Thái tử Mohammed đang định hình lại mọi thứ theo định hướng lâu dài”.Trong khi đó, một đại diện của Hoàng thân Bandar cho biết ông bán tất cả tài sản của mình ở nước ngoài “vì thấy lợi ích lớn hơn từ việc đầu tư vào Saudi Arabia”.Những năm gần đây, Thái tử Mohammed đã có nhiều hành động quyết liệt như bắt giam một số thành viên hoàng gia vào năm 2020 và giảm đặc quyền của hàng nghìn người khác, bao gồm các chuyến du lịch nước ngoài được ngân sách chi trả hoặc hóa đơn điện tại cung điện của họ. Những đặc quyền này tiêu tốn tới hàng trăm triệu USD và do Chính phủ Saudi Arabia chi trả.Thái tử cũng đang dần giảm đặc quyền được hưởng lợi từ các giao dịch dầu mỏ và bất động sản liên quan tới chính phủ của các thành viên hoàng gia – nguồn thu mang lại hàng tỷ USD cho họ nhiều năm qua. Chính phủ cũng siết chặt nguồn thu của những người này theo nhiều cách khác, bao gồm áp thuế 2.500 USD cho người giúp việc tại gia thứ 5, khiến một số thành viên hoàng gia tốn thêm hàng trăm nghìn USD mỗi năm.Nhiều hoàng thân đã phải điều chỉnh lối sống của mình do sự dịch chuyển của nền kinh tế toàn cầu cũng như những thay đổi bên trong Saudi Arabia – theo nguồn tin của WSJ.“Họ đã có một cuộc sống tiêu chuẩn vượt xa mọi sự mong đợi. Cách chi tiêu của họ khác với thế giới này. Do đó họ cần thời gian để thích nghi”, một nguồn tin khác nói.Một số hoàng thân hiện đang bán tài sản là những người từng bị tạm thời giam giữ tại khách sạn ở thủ đô Riyadh năm 2017 trong một chiến dịch được Thái tử Mohammed mô tả là chống tham nhũng. Nhiều người sau đó được thả ra với điều kiện ký tên vào các thỏa thuận tài chính. Theo ủy ban chống tham chũng Saudi Arabia, việc bắt giữ các nhân vật “máu mặt” vi phạm pháp luật vẫn đang được tiếp tục.Nằm trong số những người bị giam giữ lúc đó là hoàng thân quá cố Turki bin Nasser. Năm 2020, ông đã bán du thuyền dài hơn 61 mét và căn nhà trị giá 28,5 triệu USD của mình tại khu nhà giàu Beverley Park, Mỹ - theo nguồn tin thân cận của WSJ. Tuy nhiên, ông đã qua đời vào đầu năm 2021 trước khi giao dịch hoàn tất. Theo một quan chức Saudi Arabia, trước khi qua đời, ông sở hữu tài sản hơn 3 tỷ USD.Hoàng thân Bandar bin Sultan - Ảnh: APMột số người đang bán tài sản khác không nằm trong nhóm bị bắt giữ. Ví dụ, năm 2021, hoàng thân Bandar đã bán dinh thự đồng quê tại Cotswolds, phía tây London (Anh) với giá 155 triệu USD. Ông là con trai của hoàng thân quá cố Sultan bin Abdulaziz – một trong những chi lớn thuộc hoàng gia Saudi Arabia với phần lớn nguồn thu nhập bị cắt đứt dưới thời Thái tử Mohammed. Theo nguồn tin của WSJ, sự giàu có của gia đình hoàng thân Sultan chủ yếu nhờ vào đặc quyền tiếp cận các quỹ của chính phủ, nhân sự và nguồn lực trong gần nửa thế kỷ ở vị trí Bộ trưởng Bộ Quốc phòng. Theo các sao kê ngân hàng mà WSJ có được, chỉ trong một năm, ông đã chuyển hàng chục triệu USD từ các tài khoản của chính phủ tại ngân hàng Saudi American Bank sang các tài khoản ủy quyền ở Thụy Sỹ để phục vụ cuộc sống riêng.“Điều này bây giờ hoàn toàn bị chấm dứt”, nguồn tin thân cận với việc này cho hay.Dưới áp lực từ các biện pháp mạnh của Thái tử Mohammed, những người thừa kế của hoàng thân Sultan đã bán một dinh thự ở khu vực Knightsbridge, London vào năm 2020 với giá kỷ lục 290 triệu USD. Một trong các con trai của ông, hoàng thân Khalid bin Sultan, cũng đã bán một dinh thự nằm ngay cạnh tháp Eiffel ở Paris (Pháp) với giá hơn 87 triệu USD trong năm 2020 và siêu du thuyền dài hơn 67 mét vào năm 2019. </w:t>
      </w:r>
    </w:p>
    <w:p>
      <w:r>
        <w:t>Link post: https://vneconomy.vn//trung-quoc-buoc-phai-tiep-tuc-zero-covid-vi-khong-co-lua-chon-khac.htm</w:t>
      </w:r>
      <w:r>
        <w:rPr>
          <w:color w:val="000000" w:themeColor="hyperlink"/>
          <w:u w:val="single"/>
        </w:rPr>
        <w:hyperlink r:id="rId96">
          <w:r>
            <w:rPr/>
            <w:t>Link!</w:t>
          </w:r>
        </w:hyperlink>
      </w:r>
      <w:r>
        <w:rPr>
          <w:color w:val="000000" w:themeColor="hyperlink"/>
          <w:u w:val="single"/>
        </w:rPr>
        <w:hyperlink r:id="rId96">
          <w:r>
            <w:rPr/>
            <w:t>Link!</w:t>
          </w:r>
        </w:hyperlink>
      </w:r>
      <w:r>
        <w:rPr>
          <w:color w:val="000000" w:themeColor="hyperlink"/>
          <w:u w:val="single"/>
        </w:rPr>
        <w:hyperlink r:id="rId96">
          <w:r>
            <w:rPr/>
            <w:t>Link!</w:t>
          </w:r>
        </w:hyperlink>
      </w:r>
    </w:p>
    <w:p>
      <w:r>
        <w:t xml:space="preserve"> 08:05 26/04/2022 “Trung Quốc buộc phải tiếp tục Zero Covid vì không có lựa chọn khác”   Trang Linh -      Đây là nhấn mạnh của một chuyên gia hàng đầu về chiến lược ứng phó Covid-19 của Trung Quốc...   Quan chức y tế hàng đầu về Covid-19 của Trung Quốc cho rằng chi phí phòng dịch theo chiến lược Zero Covid của Bắc Kinh là xứng đáng so với những rủi ro - Ảnh: EPA-EFE.  </w:t>
      </w:r>
    </w:p>
    <w:p>
      <w:r>
        <w:t xml:space="preserve"> Theo ông Liang Wannian, trưởng nhóm chuyên gia về ứng phó Covid-19 của Chính phủ Trung Quốc, Bắc Kinh buộc phải kiên định với chiến lược Zero Covid (không Covid) năng động do tỷ lệ tiêm chủng ở nhóm người cao tuổi thấp và thiếu nguồn lực y tế.“Trung Quốc buộc phải tiếp tục Zero Covid vì không có lựa chọn khác. Chiến lược Zero Covid giống như bảo hiểm với 1,4 tỷ dân trước những mối nguy hiểm do biến chủng Omicron gây ra”, ông Liang nói tại một sự kiện vào cuối tuần trước. "Những rủi ro này đã làm phát sinh 'chi phí bảo hiểm' cho đất nước, bao gồm vaccine, xét nghiệm hàng loạt và xây dựng bệnh viện dã chiến".Theo ông Liang, chính sách này là hướng dẫn chung và các biện pháp cụ thể có thể được điều chỉnh theo thời gian. Dù vậy, điểm cốt lõi của chính sách này là nhanh chóng phát hiện các đợt bùng phát dịch và thực hiện một loạt biện pháp cấp bách để chặn đứng sự lây lan và ngăn chặn dịch bệnh lây lan trong cộng đồng.“Điều quan trọng là nhận diện và quản lý hiệu quả nguồn lây, chặn đứng chuỗi lây lan và bảo vệ các nhóm người dễ bị tổn thương để dịch bệnh không bùng phát trở lại trên quy mô lớn”, vị chuyên gia nhấn mạnh.Dù vậy, ông cũng thừa nhận rằng cần phải cân bằng giữa việc phòng chống dịch và đời sống sinh hoạt của người dân, bao gồm nhu cầu được chăm sóc y tế.“Cần có một cơ chế khẩn cấp, các kênh cung cấp nhu yếu phẩm hợp lý và nguồn dự trữ đồ dùng y tế để phòng chống dịch, bao gồm khẩu trang, máy thở và các công cụ khác như xét nghiệm axit nucleic, trung tâm cách ly, phương tiện vận chuyển”, ông nói.Trải qua những tuần phong tỏa kéo dài, nhiều người dân tại thành phố Thượng Hải – nơi đang trải qua làn sóng dịch bệnh nghiêm trọng nhất Trung Quốc – đã phàn nàn về tình trạng thiếu thực phẩm, cách quản lý thiếu hợp lý và sự bất tiện do các biện pháp hạn chế phòng dịch tại đây. Cũng xuất hiện một số thông tin nói rằng có người dân tử vong do không được chăm sóc y tế kịp thời bởi không có kết quả xét nghiệm âm tính với Covid-19.Nhân viên y tế dựng hàng rào tại một khu vực bị phong tỏa để phòng dịch tại Trung Quốc - Ảnh: CNNCuối tuần qua, nhiều người dân cũng phản ánh tình trạng một số khu vực tại Thượng Hải ra lệnh “cách ly cứng” bằng cách phong tỏa các khu dân cư bằng hàng rào thép và chỉ cho nhân viên y tế ra vào qua một cửa khẩn cấp.Tuy nhiên, ông Liang một lần nữa nhấn mạnh rằng một dù phần lớn bệnh nhân nhiễm biến chủng Omicron chỉ có triệu chứng nhẹ, Trung Quốc sẽ đối mặt “một thảm họa khủng khiếp” nếu nới lỏng các biện pháp hạn chế.Tính tới cuối tuần trước, khoảng 81% người cao tuổi tại Trung Quốc đã được tiêm vaccine Covid-19 đầy đủ.“Một khi chúng ta nới lỏng kiểm soát, virus sẽ lây lan rộng và xuất hiện các ca bệnh nặng và tử vong ở nhóm người cao tuổi”, vị chuyên gia nói. “Số lượng ca bệnh nặng lớn sẽ gây áp lực với hệ thống y tế và nhân viên y tế sẽ nhiễm bệnh, không thể cung cấp dịch vụ y tế. Đó là một vòng tròn luẩn quẩn”, ông nói.Trước đây, ông Liang cũng như nhiều quan chức y tế khác của Trung Quốc từng nhiều lần nhấn mạnh rằng Bắc Kinh chỉ cân nhắc điều chỉnh chiến lược chống dịch nghiêm ngặt của mình khi điều kiện chung ở trong nước và trên thế giới thay đổi, bao gồm việc có các công cụ chống virus tốt hơn, các biến chủng virus ít nghiêm trọng trở nên phổ biến hơn và đại dịch bớt nghiêm trọng hơn ở những quốc gia khác.Trong một bài đăng ngày 23/4, tờ Nhân dân Nhật Báo của nước này cũng nhấn mạnh quan điểm của ông Liang, nói rằng chiếc lược Zero Covid năng động có chi phí tổng thể thấp nhất và là lựa chọn tốt nhất cho Trung Quốc ở thời điểm hiện tại.“Trong ngắn hạn, các biện pháp phòng ngừa và kiểm soát nghiêm ngặt chắc chắn sẽ ảnh hưởng đến sự phát triển kinh tế-xã hội nhưng trong dài hạn, hi sinh sự thuận tiện tạm thời để đảm bảo sự phát triển lành mạnh và lâu dài”, cơ quan ngôn luận của Đảng Cộng sản Trung Quốc viết. </w:t>
      </w:r>
    </w:p>
    <w:p>
      <w:r>
        <w:t>Link post: https://vneconomy.vn//nguoi-nuoc-ngoai-lam-viec-tai-viet-nam-nhan-luong-200-800-trieu-dong-thang.htm</w:t>
      </w:r>
      <w:r>
        <w:rPr>
          <w:color w:val="000000" w:themeColor="hyperlink"/>
          <w:u w:val="single"/>
        </w:rPr>
        <w:hyperlink r:id="rId97">
          <w:r>
            <w:rPr/>
            <w:t>Link!</w:t>
          </w:r>
        </w:hyperlink>
      </w:r>
      <w:r>
        <w:rPr>
          <w:color w:val="000000" w:themeColor="hyperlink"/>
          <w:u w:val="single"/>
        </w:rPr>
        <w:hyperlink r:id="rId97">
          <w:r>
            <w:rPr/>
            <w:t>Link!</w:t>
          </w:r>
        </w:hyperlink>
      </w:r>
      <w:r>
        <w:rPr>
          <w:color w:val="000000" w:themeColor="hyperlink"/>
          <w:u w:val="single"/>
        </w:rPr>
        <w:hyperlink r:id="rId97">
          <w:r>
            <w:rPr/>
            <w:t>Link!</w:t>
          </w:r>
        </w:hyperlink>
      </w:r>
    </w:p>
    <w:p>
      <w:r>
        <w:t xml:space="preserve"> 06:00 28/04/2022 Người nước ngoài làm việc tại Việt Nam nhận lương 200 – 800 triệu đồng/tháng   Phúc Minh -      Các doanh nghiệp đang hoạt động tại Việt Nam trả lương cho ứng viên người nước ngoài ở mức rất cao, từ khoảng 8.500 USD/tháng – 34.000 USD/tháng, tương đương từ gần 200 triệu đồng/tháng – gần 800 triệu đồng/tháng...   Ảnh minh họa.   </w:t>
      </w:r>
    </w:p>
    <w:p>
      <w:r>
        <w:t xml:space="preserve"> Thông tin được Navigos Group - tập đoàn cung cấp dịch vụ tuyển dụng nhân sự vừa công bố ngày 27/4 về nhu cầu tuyển dụng nhân sự trung và cao cấp tại thị trường Việt Nam quý 1/2022 và dự báo xu hướng tuyển dụng trong quý 2.NHIỀU CƠ HỘI VỚI LƯƠNG, THƯỞNG CẠNH TRANHTrong quý 1/2022, Navigos Search ghi nhận các mức lương rất cao mà các doanh nghiệp đang hoạt động tại Việt Nam dành cho ứng viên người nước ngoài. Mức lương mà các ứng viên nhận được dao động từ khoảng 8.500 USD/tháng – 34.000 USD/tháng, tương đương từ gần 200 triệu đồng/tháng – gần 800 triệu đồng/tháng.Theo Navigos Search, ngay sau khi Việt Nam mở cửa lại các đường bay quốc tế và miễn thị thực cho nhiều quốc gia, đã có rất nhiều chuyến bay từ các công ty nước ngoài sang Việt Nam để thực hiện khảo sát, tìm hiểu cho việc đầu tư tại Việt Nam.Chia sẻ từ các nhà đầu tư cho thấy, Việt Nam vẫn là điểm đến đáng quan tâm trong khu vực ASEAN và châu Á, nơi họ có thể đa dạng hóa khu vực sản xuất, giảm thiểu rủi ro, tăng cường chuỗi cung ứng. Ngoài ra, Việt Nam còn là thị trường lao động tiềm năng nơi họ đánh giá lực lượng lao động có kỹ năng tốt, học hỏi nhanh với giá nhân công hợp lý.Trong ngành may mặc, các ứng viên từ các quốc gia châu Á khác như Sri Lanka, Ấn Độ, Pakistan… khá quan tâm tới các cơ hội làm việc tại Việt Nam, nơi họ có thể nhận được cơ hội lương thưởng cạnh tranh và giúp họ có thêm kinh nghiệm làm việc tại nước ngoài.Cũng trong ngành may mặc, những vị trí chuyên sâu kỹ thuật như phát triển mẫu, kỹ thuật may, cải tiến, kiểm tra chất lượng… vẫn là những vị trí khó tìm ứng viên nhất. Các công ty rất nỗ lực trong việc giữ chân người lao động đặc biệt ở những vị trí này bằng chính sách lương thưởng cạnh tranh và tạo thuận lợi cho họ khi làm việc.Trường hợp không tìm được ứng viên người Việt, một số công ty mở rộng tìm kiếm ứng viên người nước ngoài cho những vị trí này. Các ứng viên người nước ngoài có kinh nghiệm làm việc tại Việt Nam, am hiểu văn hóa và con người Việt Nam cũng là một điểm thuận lợi giúp họ được tuyển dụng trong lĩnh vực này.KHÓ TUYỂN DỤNG NHÂN SỰ CẤP CAOCũng theo quan sát của Navigos Search, rất nhiều ngành đang khó khăn trong tuyển dụng các nhân sự cấp cao.Chẳng hạn, ngành ô tô tại Việt Nam đang có một số dự án đầu tư mới bắt nguồn từ sự dịch chuyển dây chuyền hoặc chuyển nhà máy từ Trung Quốc sang Việt Nam. Nhân sự cấp cao hoặc chuyên gia trong ngành pin ô tô điện đang đặc biệt thiếu, do đây là một ngành đang được các doanh nghiệp đầu tư và mở rộng nhà máy mới trên toàn cầu.Với lĩnh vực du lịch, khách sạn, các doanh nghiệp trong mảng này đã quay lại tuyển dụng các vị trí quản lý cấp cao tổng giám đốc, tổng quản lý, các trưởng bộ phận trong khách sạn và khu nghỉ dưỡng là các ứng viên người nước ngoài.Các dự án khách sạn nghỉ dưỡng hồi phục nên nhu cầu về nhân sự cấp cao ở các mảng xây dựng và vận hành cũng sẽ phát triển mạnh. Dự báo nhu cầu tuyển dụng người nước ngoài cho các vị trí quản lý sẽ phát sinh nhiều hơn trong mảng này. Trong khi đó, ngân hàng tiếp tục có nhu cầu tuyển dụng cao các vị trí liên quan đến công nghệ, dữ liệu và tư vấn cho các sản phẩm cao cấp của ngân hàng. Do các ngân hàng tập trung vào chuyển đổi số, tự động hóa…nên dẫn đến việc tăng nhu cầu tuyển dụng về các vị trí liên quan đến công nghệ thông tin, dữ liệu, kiến trúc giải pháp... Những vị trí này đặc biệt tập trung vào nguồn nhân sự chất lượng cao nhưng lại rất khó tìm kiếm và cần đầu tư nhiều chi phí do tính cạnh tranh trên toàn thị trường.Đối với các vị trí sales, giai đoạn này các ngân hàng có nhu cầu tuyển dụng khá nhiều cho mảng khách hàng cao cấp, khách hàng ưu tiên, tập trung vào các sản phẩm dịch vụ cao cấp và phức tạp như đầu tư, bảo hiểm và quản lý tài sản. Vì vậy, đối với các vị trí này, ngân hàng thường tuyển ứng viên có kinh nghiệm, kỹ năng tốt.Một điểm đáng chú ý nữa là xu hướng tuyển dụng nhân sự biết tiếng Trung đã bắt đầu phát triển từ cuối năm 2021. Đến hết quý 1/2022, xu hướng này vẫn đang nóng hổi và dự đoán sẽ tiếp tục tăng cao trong thời gian tới.Nhu cầu về nhân sự tiếng Trung thường tập trung ở các khu công nghiệp phát triển. Đối với các doanh nghiệp tại các khu công nghiệp như: Bắc Ninh, Bắc Giang, hay các khu vực gần khu công nghiệp lớn, doanh nghiệp sẽ tiếp cận đươc với khối lượng lao động lớn, nhưng bị cạnh tranh gay gắt về chế độ, thời gian làm việc.Còn đối với các doanh nghiệp sẵn sàng đi tới các khu vực xa hơn (Phú Thọ, Quảng Ninh…) thì doanh nghiệp sẽ ít bị cạnh tranh hơn trong việc tuyển dụng lao động phổ thông. Tuy nhiên doanh nghiệp lại có khó khăn trong việc tuyển dụng lao động có kỹ năng và trình độ cao.Bên cạnh đó, một số khu vực tiêu biểu có thể kể đến như Phú Thọ, Tuyên Quang là các tỉnh thành đang phát triển trong lĩnh vực điện tử cũng rất “khát” nhân sự biết tiếng Trung. </w:t>
      </w:r>
    </w:p>
    <w:p>
      <w:r>
        <w:t>Link post: https://vneconomy.vn//tp-hcm-chinh-thuc-cho-f1-tiem-du-vaccine-duoc-di-lam-di-hoc.htm</w:t>
      </w:r>
      <w:r>
        <w:rPr>
          <w:color w:val="000000" w:themeColor="hyperlink"/>
          <w:u w:val="single"/>
        </w:rPr>
        <w:hyperlink r:id="rId98">
          <w:r>
            <w:rPr/>
            <w:t>Link!</w:t>
          </w:r>
        </w:hyperlink>
      </w:r>
      <w:r>
        <w:rPr>
          <w:color w:val="000000" w:themeColor="hyperlink"/>
          <w:u w:val="single"/>
        </w:rPr>
        <w:hyperlink r:id="rId98">
          <w:r>
            <w:rPr/>
            <w:t>Link!</w:t>
          </w:r>
        </w:hyperlink>
      </w:r>
      <w:r>
        <w:rPr>
          <w:color w:val="000000" w:themeColor="hyperlink"/>
          <w:u w:val="single"/>
        </w:rPr>
        <w:hyperlink r:id="rId98">
          <w:r>
            <w:rPr/>
            <w:t>Link!</w:t>
          </w:r>
        </w:hyperlink>
      </w:r>
    </w:p>
    <w:p>
      <w:r>
        <w:t xml:space="preserve"> 20:19 24/03/2022 TP.HCM chính thức cho F1 tiêm đủ vaccine được đi làm, đi học   Thiên Ân -      Các trường hợp có tiếp xúc gần (F1) với những người mắc Covid-19, đã tiêm đủ liều vaccine phòng Covid-19 hoặc đã từng mắc Covid-19 trong vòng ba tháng, được phép tiếp tục đi làm, đi học bình thường mà không phải tự cách ly...   TP.HCM cho phếp các trường hợp F1 đã tiêm đủ vaccine hoặc từng mắc Covid-19 trong vòng ba tháng được đi học, đi làm.  </w:t>
      </w:r>
    </w:p>
    <w:p>
      <w:r>
        <w:t xml:space="preserve"> Uỷ ban nhân dân TP.HCM vừa có văn bản khẩn số 882/UBND-VX do Phó chủ tịch Ủy ban nhân dân TP.HCM Dương Anh Đức ký ngày 24/3/2022, hướng dẫn biện pháp y tế đối với người tiếp xúc gần (F1) đi làm, học tập.Theo đó, những trường hợp là F1 đã tiêm đủ liều vaccine phòng Covid-19 hoặc đã từng mắc Covid-19 trong vòng ba tháng được phép tiếp tục đi làm, đi học. Những trường hợp này được yêu cầu di chuyển từ nơi lưu trú đến nơi làm việc, học tập bằng phương tiện cá nhân.Ủy ban nhân dân TP.HCM yêu cầu đồng thời các trường hợp F1 nói trên, phải chấp hành nghiêm việc tự theo dõi sức khỏe ít nhất 10 ngày kể từ ngày tiếp xúc gần cuối cùng với bệnh nhân F0, thực hiện xét nghiệm SARS-CoV-2 (test nhanh hoặc test RT-PCR) vào ngày thứ 5 và khi có triệu chứng nghi ngờ mắc covid-19.Văn bản khẩn số 882/UBND-VX của Ủy ban nhân dân TP.HCMCác F1 phải thực hiện phòng chống dịch như thường xuyên đeo khẩu trang, sát khuẩn tay, không dùng chung vật dụng cá nhân trong quá trình sinh hoạt, làm việc, học tập. Đồng thời, các F1 này cũng cần tránh tiếp xúc gần với những người thuộc nhóm nguy cơ (người có bệnh nền, người trên 50 tuổi, phụ nữ có thai, người chưa tiêm vắc xin phòng Covid-19, …) trong gia đình, tại nơi làm việc, học tập. Và phải khai báo y tế trên ứng dụng PC-covid.Việc đưa ra hướng dẫn mới này, theo chính quyền Thành phố là theo đề xuất trước đó của Sở Y tế TP.HCM, do tình hình dịch bệnh tại TP.HCM đang được kiểm soát và hầu hết người trên 12 tuổi đã được tiêm vắc xin phòng Covid-19.Cũng theo Ủy ban nhân dân TP.HCM, văn bản 882 này điều chỉnh biện pháp y tế áp dụng đối với các trường hợp F1 được quy định tại công văn 548/UBND-VX ngày 22/02/2022 và công văn số 625/UBND-VX ngày 02/3/2022 của Ủy ban nhân dân Thành phố, công văn số 8095/SYT-NVY ngày 01/11/2021 và công văn số 1474/SYT-NVY nghày 04/3/2022 của Sở Y tế Thành phố.Việc nới lỏng quy định đối với các trường hợp F1 nhằm tạo điều kiện cho học sinh tiêm đủ liều vaccine được đến trường.Trước đó, sau khi Bộ Y tế hướng dẫn, hôm 22/2 TP.HCM yêu cầu học sinh là F1 phải có xác nhận âm tính của trạm y tế, bệnh viện mới đi học trực tiếp, đã khiến người dân phải tiêu tốn nhiều thời gian, chi phí sinh hoạt...Mới đây, ngày 03/02/2022, Thành phố đã hủy bỏ quy định trên. Thay vào, học sinh là F1 tiêm đủ vaccine, sau khi cách ly ở nhà 07 ngày, chỉ cần thông báo cho giáo viên chủ nhiệm, sẽ đủ điều kiện đến trường. Riêng đối với người lao động, từ cuối năm 2021, nhiều nhà máy, xí nghiệp ở TP.HCM đã cho nhân viên, công nhân là F1 đi làm theo hướng dẫn tạm thời của Sở Y tế Thành phố nhằm giải quyết tình trạng thiếu hụt nhân công.Đến nay, có ba địa phương là TP.HCM, Long An, Cà Mau cho phép các F1, F0 không triệu chứng được đi làm sau khi đáp ứng một số quy định.Để các hoạt động bán trú, tổ chức dạy học được tổ chức an toàn trong điều kiện bình thường mới, Sở Giaó dục và Đào tạo TP.HCM vừa có tờ trình Uỷ ban nhân dân TP.HCM đề xuất điều chỉnh một số tiêu chí của Bộ tiêu chí an toàn trường học trong phòng chống dịch Covid-19 đối với tất cả cơ sở giáo dục trên địa bàn TP.Riêng đối với tiêu chí tiêm vaccine ở bậc tiểu học, Sở Giáo dục và Đào tạo Thành phố đề xuất tỷ lệ tiêm vaccine cho học sinh là 75%, thấp hơn so với đề xuất tỉ lệ 95% của Sở Y tế Thành phố.  </w:t>
      </w:r>
    </w:p>
    <w:p>
      <w:r>
        <w:t>Link post: https://vneconomy.vn//ha-noi-hoc-sinh-tu-lop-1-den-lop-6-thuoc-12-quan-tro-lai-truong-hoc-ngay-21-2.htm</w:t>
      </w:r>
      <w:r>
        <w:rPr>
          <w:color w:val="000000" w:themeColor="hyperlink"/>
          <w:u w:val="single"/>
        </w:rPr>
        <w:hyperlink r:id="rId99">
          <w:r>
            <w:rPr/>
            <w:t>Link!</w:t>
          </w:r>
        </w:hyperlink>
      </w:r>
      <w:r>
        <w:rPr>
          <w:color w:val="000000" w:themeColor="hyperlink"/>
          <w:u w:val="single"/>
        </w:rPr>
        <w:hyperlink r:id="rId99">
          <w:r>
            <w:rPr/>
            <w:t>Link!</w:t>
          </w:r>
        </w:hyperlink>
      </w:r>
      <w:r>
        <w:rPr>
          <w:color w:val="000000" w:themeColor="hyperlink"/>
          <w:u w:val="single"/>
        </w:rPr>
        <w:hyperlink r:id="rId99">
          <w:r>
            <w:rPr/>
            <w:t>Link!</w:t>
          </w:r>
        </w:hyperlink>
      </w:r>
    </w:p>
    <w:p>
      <w:r>
        <w:t xml:space="preserve"> 14:41 16/02/2022 Hà Nội: Học sinh từ lớp 1 đến lớp 6 thuộc 12 quận trở lại trường học ngày 21/2   Thanh Xuân -      Ngày 15/2, Phó Chủ tịch UBND TP. Hà Nội Chử Xuân Dũng đã ký văn bản số 432/UBND-KGVX về việc cho học sinh các khối lớp 1, 2, 3, 4, 5, 6 thuộc 12 quận trở lại trường học sau thời gian tạm dừng đến trường để phòng, chống dịch Covid-19…   Ảnh minh họa.  </w:t>
      </w:r>
    </w:p>
    <w:p>
      <w:r>
        <w:t xml:space="preserve"> Hiện nay, UBND TP. Hà Nội đã thống nhất về nguyên tắc theo đề xuất của Sở GD&amp;ĐT tại Tờ trình số 327/TTr-SGDĐT ngày 09/02/2022 và giao Sở GD&amp;ĐT chủ trì, phối hợp Sở Y tế, các đơn vị liên quan tiếp tục hướng dẫn UBND các quận tổ chức triển khai thực hiện theo đúng hướng dẫn của Trung ương và Thành phố; bảo đảm an toàn tuyệt đổi khi tổ chức dạy và học trực tiếp.Chủ tịch UBND các quận căn cứ tình hình thực tiễn dịch bệnh để quyết định và chịu trách nhiệm về việc cho học sinh đi học trở lại trên địa bàn, tiếp tục hoàn thiện, tăng cường cơ sở vật chất, nhân lực cho lực lượng y tế trường học, bảo đảm y tế trường học được trang bị đẩy đủ và sẵn sàng khi học sinh đến trường.Theo tờ trình số 327/TTr-SGDĐT, Sở GD&amp;ĐT Hà Nội đề xuất phương án đi học trực tiếp từ bắt đầu từ ngày 21/2/2022 (thứ Hai) đối với học sinh các khối lớp 1, 2, 3, 4, 5, 6 thuộc 12 quận; học các ngày trong tuần theo kế hoạch giáo dục của nhà trường. Nghỉ học tại nhà đối với trẻ mầm non.Nguyên tắc thực hiện là chỉ tổ chức dạy học trực tiếp tại các địa bàn có mức độ dịch ở cấp độ 1, cấp độ 2, các địa bản có mức độ dịch ở cấp độ 3, cấp độ 4 tổ chức dạy học theo hình thức trực tuyến. Học sinh cư trú tại địa bản có mức độ dịch cấp độ 3, cấp độ 4 không đến trường học mà ở nhà học trực tuyến, nhà trường có trách nhiệm phân công giáo viên giảng dạy cho các em.Sở GD&amp;ĐT cũng nhấn mạnh về trường học phải đạt yêu cầu an toàn trong phòng, chống dịch Covid-19 theo các tiêu chí theo hướng dẫn liên ngành GD&amp;ĐT và Y tế; chuẩn bị tốt các điều kiện về cơ sở vật chất, xây dựng kế hoạch diễn tập xử lý khi có tình huống cán bộ, giáo viên, nhân viên, học sinh là F0; tổ chức tổng vệ sinh môi trường, khử khuẩn trước và sau buổi học.Giáo viên chưa tiêm đủ vaccine phòng chống Covid-19 theo quy định của ngành Y tế chỉ dạy trực tuyến, không đến lớp dạy trực tiếp. Không tổ chức ăn bán trú, căng tin ăn uống trong trường, học sinh tự mang theo nước uống cá nhân. Chỉ tổ chức dạy học trực tiếp 1 buổi/ngày.Trong quá trình tổ chức dạy học trực tiếp, nếu xảy ra các trường hợp liên quan đến vấn đề dịch tễ, không bảo đảm an toàn trong phòng, chống dịch Covid-19, nhà trường chủ động xử lý theo hướng dẫn và báo cáo Ban chỉ đạo phòng, chống dịch tại địa phương. Ban chỉ đạo phòng, chống Covid-19 cấp quận/huyện/thị xã có trách nhiệm xem xét, cho dừng việc học tập trực tiếp để đảm bảo an toàn tuyệt đối cho học sinh; có các kịch bản xử lý tình huống nếu xảy ra F0, F1 tại các lớp học, trường học.Tờ trình của Sở GD&amp;ĐT cũng nêu Ban Chỉ đạo phòng, chống Covid-19 cấp quận/huyện/thị xã phê duyệt phương án cụ thể cho học sinh đi học trở lại của các trường, các cơ sở giáo dục trên địa bàn các xã phưởng thị trấn trực thuộc, chịu hoàn toàn trách nhiệm trước lãnh đạo Thành phố về công tác phòng, chống dịch trên địa bản.Người đứng đầu cấp ủy, chính quyền địa phương căn cứ tình hình thực tiễn dịch bệnh để quyết định và chịu trách nhiệm về việc cho học sinh đi học trở lại trên địa bản; tiếp tục hoàn thiện, tăng cường cơ sở vật chất, nhân lực cho lực lượng y tế trường học bảo đảm y tế trường học được trang bị đầy đủ và sẵn sàng khi học sinh đến trường.Sau thời gian thực hiện, căn cứ tình hình, diễn biến của dịch tại các địa phương và đề nghị của UBND các quận, huyện, thị xã, Sở GD&amp;ĐT phối hợp với Sở Y tế sẽ có báo cáo và trình UBND Thành phố lộ trình tiếp theo việc cho học sinh trở lại trường học bảo đảm an toàn cho cán bộ, giáo viên, nhân viên và học sinh. </w:t>
      </w:r>
    </w:p>
    <w:p>
      <w:r>
        <w:t>Link post: https://vneconomy.vn//f0-huong-bao-hiem-xa-hoi-se-tiep-tuc-tang-cao.htm</w:t>
      </w:r>
      <w:r>
        <w:rPr>
          <w:color w:val="000000" w:themeColor="hyperlink"/>
          <w:u w:val="single"/>
        </w:rPr>
        <w:hyperlink r:id="rId100">
          <w:r>
            <w:rPr/>
            <w:t>Link!</w:t>
          </w:r>
        </w:hyperlink>
      </w:r>
      <w:r>
        <w:rPr>
          <w:color w:val="000000" w:themeColor="hyperlink"/>
          <w:u w:val="single"/>
        </w:rPr>
        <w:hyperlink r:id="rId100">
          <w:r>
            <w:rPr/>
            <w:t>Link!</w:t>
          </w:r>
        </w:hyperlink>
      </w:r>
      <w:r>
        <w:rPr>
          <w:color w:val="000000" w:themeColor="hyperlink"/>
          <w:u w:val="single"/>
        </w:rPr>
        <w:hyperlink r:id="rId100">
          <w:r>
            <w:rPr/>
            <w:t>Link!</w:t>
          </w:r>
        </w:hyperlink>
      </w:r>
    </w:p>
    <w:p>
      <w:r>
        <w:t xml:space="preserve"> 07:00 25/03/2022 F0 hưởng bảo hiểm xã hội sẽ tiếp tục tăng cao   Phúc Minh -      Qua theo dõi, nắm bắt tình hình giải quyết hưởng chế độ ốm đau đối với người lao động bị mắc Covid-19 tại các địa phương, Bảo hiểm xã hội Việt Nam cho biết số lượng hồ sơ gia tăng nhanh và dự kiến tiếp tục tăng cao trong thời gian tới…   Ảnh - Bảo hiểm xã hội Việt Nam.   </w:t>
      </w:r>
    </w:p>
    <w:p>
      <w:r>
        <w:t xml:space="preserve"> Nội dung này được Bảo hiểm xã hội Việt Nam nêu rõ trong Công văn số 71 vừa ban hành gửi Bảo hiểm xã hội các tỉnh, thành phố về việc tạo thuận lợi, giải quyết kịp thời, chính xác hồ sơ đề nghị hưởng chế độ ốm đau đối với người lao động mắc Covid-19.Bảo hiểm xã hội Việt Nam cho biết, qua theo dõi, nắm bắt tình hình giải quyết hưởng chế độ ốm đau đối với người lao động bị mắc Covid-19 tại Bảo hiểm xã hội các tỉnh, thành phố trực thuộc Trung ương thời gian gần đây, số lượng hồ sơ gia tăng nhanh và dự kiến tiếp tục tăng cao trong thời gian tới.Trước tình hình này, Bảo hiểm xã hội Việt Nam yêu cầu Bảo hiểm xã hội các tỉnh, thành phố bố trí nhân lực, chuẩn bị đầy đủ mọi điều kiện về nguồn kinh phí, cải cách thủ tục hành chính, ứng dụng công nghệ thông tin để tiếp nhận giải quyết kịp thời, chính xác, đầy đủ quyền lợi đối với người lao động bị mắc Covid-19 có đủ hồ sơ theo quy định.Đồng thời, tuyên truyền đến người lao động và đơn vị sử dụng lao động khuyến khích chi trả chế độ bảo hiểm xã hội trực tiếp qua tài khoản cá nhân của người lao động, để việc giải quyết và thụ hưởng chính sách được minh bạch, nhanh chóng, thuận tiện.Bên cạnh đó, Bảo hiểm xã hội các địa phương tổ chức tiếp nhận và giải quyết chế độ ốm đau đối với người lao động theo quy định mới ngay sau khi cấp có thẩm quyền ban hành quy định sửa đổi, bổ sung về hồ sơ làm căn cứ giải quyết hưởng chế độ ốm đau đối với người lao động bị mắc Covid-19.Trước đó, Bảo hiểm xã hội Việt Nam đã có văn bản báo cáo, đề nghị Bộ Y tế có giải pháp xử lý một số vướng mắc, phát sinh nhằm tạo thuận lợi cho người lao động bị mắc Covid-19 trong việc thụ hưởng chế độ bảo hiểm xã hội.Bộ Y tế cũng đã có văn bản đề xuất Chính phủ ban hành Nghị quyết về việc công nhận 7 loại giấy tờ có giá trị như giấy chứng nhận nghỉ việc hưởng bảo hiểm xã hội, để cơ quan bảo hiểm xã hội có căn cứ làm hồ sơ hưởng chế độ ốm đau đối với các trường hợp này.Trong thời gian chờ quy định mới sửa đổi, bổ sung về hồ sơ làm căn cứ giải quyết hưởng chế độ ốm đau đối với người lao động bị mắc Covid-19, Bảo hiểm xã hội Việt Nam đã sẵn sàng mọi nguồn lực. Chỉ đạo bảo hiểm xã hội các địa phương phối hợp chặt chẽ với các cơ sở khám, chữa bệnh và các đơn vị liên quan để tiếp nhận, giải quyết kịp thời, chính xác, đầy đủ quyền lợi bảo hiểm xã hội đối với người lao động bị mắc Covid-19 theo quy định.Cơ quan này cũng khuyến nghị người lao động chưa có tài khoản cá nhân nên khẩn trương mở tài khoản để khi người lao động là F0 có đầy đủ hồ sơ, cơ quan bảo hiểm xã hội sẽ chuyển thẳng tiền hưởng chế độ ốm đau, dưỡng sức phục hồi sức khỏe sau ốm đau vào tài khoản của người lao động. </w:t>
      </w:r>
    </w:p>
    <w:p>
      <w:r>
        <w:t>Link post: https://vneconomy.vn//cong-nghe-thong-tin-van-tang-manh-tuyen-dung-trong-nam-2022.htm</w:t>
      </w:r>
      <w:r>
        <w:rPr>
          <w:color w:val="000000" w:themeColor="hyperlink"/>
          <w:u w:val="single"/>
        </w:rPr>
        <w:hyperlink r:id="rId101">
          <w:r>
            <w:rPr/>
            <w:t>Link!</w:t>
          </w:r>
        </w:hyperlink>
      </w:r>
      <w:r>
        <w:rPr>
          <w:color w:val="000000" w:themeColor="hyperlink"/>
          <w:u w:val="single"/>
        </w:rPr>
        <w:hyperlink r:id="rId101">
          <w:r>
            <w:rPr/>
            <w:t>Link!</w:t>
          </w:r>
        </w:hyperlink>
      </w:r>
      <w:r>
        <w:rPr>
          <w:color w:val="000000" w:themeColor="hyperlink"/>
          <w:u w:val="single"/>
        </w:rPr>
        <w:hyperlink r:id="rId101">
          <w:r>
            <w:rPr/>
            <w:t>Link!</w:t>
          </w:r>
        </w:hyperlink>
      </w:r>
    </w:p>
    <w:p>
      <w:r>
        <w:t xml:space="preserve"> 16:50 21/04/2022 Công nghệ thông tin vẫn tăng mạnh tuyển dụng trong năm 2022    Nhật Dương -      Công nghệ thông tin là ngành không bị ảnh hưởng nhiều bởi Covid-19 nên vẫn là ngành sôi động khi các doanh nghiệp vẫn tiếp tục tuyển dụng trong năm 2022…   Ảnh minh họa.   </w:t>
      </w:r>
    </w:p>
    <w:p>
      <w:r>
        <w:t xml:space="preserve"> Thị trường lao động Hà Nội đang có sự phục hồi và phát triển mạnh khi thành phố đã dần thích ứng an toàn, linh hoạt và kiểm soát hiệu quả dịch bệnh Covid-19 với phát triển kinh tế - xã hội, nhu cầu tuyển dụng lao động vì thế tăng mạnh.NHIỀU NGÀNH NGHỀ “BÙNG NỔ” NHU CẦU TUYỂN DỤNGTheo đánh giá của Trung tâm Dịch vụ việc làm Hà Nội, trong quý 1/2022, lực lượng lao động, số người có việc làm và thu nhập bình quân tháng của người lao động trên địa bàn thành phố đều tăng so với quý trước và so với cùng kỳ năm trước.Riêng trong tháng 3 vừa qua, số liệu tổng hợp của Trung tâm cho thấy, nhu cầu tuyển dụng ở một số ngành có xu hướng giảm nhẹ do nhiều vị trí đã được doanh nghiệp tuyển dụng thành công trong tháng trước đó như: Bán buôn, bản lẻ; công nghiệp chế biến, chế tạo. Một số nhóm ngành có nhu cầu tuyển dụng nhiều trong tháng như: Vận tải, kho bãi; dịch vụ lưu trú, ăn uống; thông tin, truyền thông.Trong tháng 3, các doanh nghiệp thuộc lĩnh vực vận tải, kho bãi có nhu cầu tăng xu hướng tuyển dụng, tăng 31,57% so với tháng 2. Trong đó, tăng đồng đều ở tất cả các nhóm (trừ nhóm lao động giản đơn là không thay đổi nhu cầu tuyển dụng) và nhiều nhiều nhất là nhóm lao động có kỹ năng là 100%; nhóm nhân viên hành chính văn phòng tăng 70%; tiếp đến là lãnh đạo/quản lý/chuyên môn bậc cao với 40%; chuyên viên nghiệp vụ với 10,52%.So với tháng 2, sang tháng 3, nhu cầu tuyển dụng tăng mạnh tới 68,42%. Trong đó, tăng mạnh nhất đối với nhóm hành chính, văn phòng với 200%; tiếp đến là nhóm lãnh đạo/quản lý/chuyên môn bậc cao là 77,7%. Ngược lại, giảm nhu cầu tuyển ở nhóm lao động có kỹ năng và chuyên viên nghiệp vụ là 20%.Đáng chú ý, công nghệ thông tin tiếp tục có nhu cầu tuyển dụng cao do nhu cầu mở rộng và phát triển kinh doanh trong năm 2022. Công nghệ thông tin là ngành không bị ảnh hưởng nhiều bởi Covid-19 nên vẫn là ngành sôi động khi các doanh nghiệp vẫn tiếp tục tuyển dụng.Theo quan sát, các doanh nghiệp có nhiều nhu cầu tuyển dụng nhân sự giỏi trong lĩnh vực Trí tuệ nhân tạo (AI) – Dữ liệu lớn (Big Data) – Crypto và Chuỗi khối (Blockchain). Ước tính, nhu cầu tuyển dụng từ 5.000 – 1.000 vị trí, tập trung vào các vị trí đòi hỏi chuyên môn cao như nhân viên phát triển IT, chuyên gia mạng máy tính, kỹ sư phần mềm, lập trình viên.NET, quản trị viên hệ thống công nghệ thông tin, kiến trúc sư điện toán đám mây...CHÊNH LỆCH MỨC LƯƠNG GIỮA CÁC NHÓM NGÀNHTrong lĩnh vực dịch vụ, lưu trú và ăn uống (du lịch), dự báo tháng 4 nhu cầu tuyển dụng nhân sự sẽ tiếp tục tăng. Mức lương của các doanh nghiệp thuộc lĩnh vực du lịch có sự khác biệt so với các lĩnh vực khác thuộc dịch vụ, lưu trú và ăn uống.Trong đó, trung bình nhân viên điều hành tour du lịch có mức lương 10-12 triệu/tháng; hướng dẫn viên du lịch khoảng 15-30 triệu/tháng. Trong khi đó, mức lương tại một số doanh nghiệp dịch vụ ăn uống khoảng từ 10-12 triệu/tháng đối với vị trí quản lý, giám sát nhà hàng và khoảng 4-8 triệu/tháng đối với nhân viên nhà hàng.Đối với lĩnh vực vận tải, kho bãi cũng có sự khác biệt trong việc chi trả lương cho người lao động giữa các lĩnh vực kinh doanh riêng của từng doanh nghiệp.Trong đó, với vận tải hàng không, mức lương trung bình của ngành tuy bị ảnh hưởng do dịch nhưng nhìn chung vẫn tương đối cao. Ví dụ như vị trí tiếp viên, mức lương trung bình khoảng 19-25 triệu/tháng, tùy vào năm kinh nghiệm, giờ bay; phi công được trả mức dao động từ 130-180 triệu/tháng. Đối với nhóm nhân viên văn phòng và kỹ thuật viên, mức lương dao động từ 12-17 triệu/tháng.Đối với vận tải đường biển, cũng có sự khác biệt giữa những người có thâm niên làm việc lâu năm và làm ở những vị trí đòi hỏi chuyên môn kỹ thuật cao, như kỹ sư dầu khí với 1 năm kinh nghiệm sẽ có mức lương trung bình 15-20 triệu/tháng.Còn với nhóm từ 4-5 năm kinh nghiệm sẽ là 30-50 triệu/tháng; song với những vị trí khác như kỹ thuật viên và nhân viên hành chính văn phòng thì mức lương dao động trong khoảng 7-10 triệu/tháng. Với các đơn vị hỗ trợ vận tải thì mức lương thấp hơn, trung bình là 7-10 triệu/tháng. </w:t>
      </w:r>
    </w:p>
    <w:p>
      <w:r>
        <w:t>Link post: https://vneconomy.vn//khoang-7-6-trieu-mui-vaccine-covid-19-chua-cap-nhat-len-he-thong.htm</w:t>
      </w:r>
      <w:r>
        <w:rPr>
          <w:color w:val="000000" w:themeColor="hyperlink"/>
          <w:u w:val="single"/>
        </w:rPr>
        <w:hyperlink r:id="rId102">
          <w:r>
            <w:rPr/>
            <w:t>Link!</w:t>
          </w:r>
        </w:hyperlink>
      </w:r>
      <w:r>
        <w:rPr>
          <w:color w:val="000000" w:themeColor="hyperlink"/>
          <w:u w:val="single"/>
        </w:rPr>
        <w:hyperlink r:id="rId102">
          <w:r>
            <w:rPr/>
            <w:t>Link!</w:t>
          </w:r>
        </w:hyperlink>
      </w:r>
      <w:r>
        <w:rPr>
          <w:color w:val="000000" w:themeColor="hyperlink"/>
          <w:u w:val="single"/>
        </w:rPr>
        <w:hyperlink r:id="rId102">
          <w:r>
            <w:rPr/>
            <w:t>Link!</w:t>
          </w:r>
        </w:hyperlink>
      </w:r>
    </w:p>
    <w:p>
      <w:r>
        <w:t xml:space="preserve"> 17:06 26/04/2022 Khoảng 7,6 triệu mũi vaccine Covid-19 chưa cập nhật lên hệ thống   Nhật Dương -      Đến nay cả nước đã tiêm tiêm hơn 212 triệu liều vaccine phòng Covid-19 cho người dân, nhưng vẫn còn khoảng 7,6 triệu mũi tiêm chưa cập nhật lên hệ thống phần mềm…   Bộ trưởng Bộ Y tế Nguyễn Thanh Long thông tin tại hội nghị. Ảnh - Trần Minh.   </w:t>
      </w:r>
    </w:p>
    <w:p>
      <w:r>
        <w:t xml:space="preserve"> Thông tin được Bộ Y tế cho biết ngày 26/4 tại hội nghị trực tuyến quán triệt việc làm sạch dữ liệu tiêm chủng Covid-19 và hướng dẫn triển khai các nhiệm vụ của Tổ Công tác triển khai Đề án 06.Theo thống kê của Bộ Y tế, hiện cả nước hiện đã tiêm tiêm hơn 212 triệu liều vaccine phòng Covid-19 cho người dân theo hướng dẫn, nhưng vẫn còn 7,6 triệu mũi tiêm chưa cập nhật lên hệ thống phần mềm. Trong số hơn 73,4 triệu người có căn cước công dân/chứng minh nhân dân còn 43.491.814 mũi tiêm đã xác minh nhưng còn sai thông tin gồm số định danh, ngày sinh, họ tên và thông tin khác.Với hơn 8,8 triệu người không có căn cước công dân/chứng minh nhân dân hoặc sai định dạng căn cước công dân/chứng minh nhân dân, 3.364.726 mũi tiêm không xác định được với cơ sở dữ liệu về quốc gia về dân cư.Bộ trưởng Bộ Y tế Nguyễn Thanh Long nhấn mạnh, việc liên thông dữ liệu, xác thực thông tin không chỉ phục vụ tiêm chủng vaccine phòng Covid-19 mà còn có ý nghĩa quan trọng về sau này khi đẩy nhanh ứng dụng công nghệ thông tin, chuyển đổi số với ngành y tế.Theo Bộ trưởng, việc yêu cầu cập nhật thông tin trên hệ thống là phải làm trong ngày nhưng hiện vẫn có độ trễ, nhưng chỉ có thể trễ đến 2-3 ngày chứ không thể để kéo dài mãi. Do đó, các địa phương phải xác thực, chính xác hóa thông tin này, nếu chưa đồng bộ hóa với cơ sở dữ liệu dân cư, phải rà soát lại những thông tin nào chưa phù hợp.“Chúng tôi yêu cầu trước 1/6, các địa phương phải hoàn thành việc cập nhật xác thực thông tin này. Hiện người dân đã tiêm, chỉ còn khâu thông tin, nếu thiếu, chưa chính xác thì phải cập nhật lại”, Bộ trưởng Nguyễn Thanh Long lưu ý.Tại hội nghị, lãnh đạo Bộ Y tế cũng đánh giá, chiến dịch tiêm chủng vaccine phòng Covid-19 đến nay cơ bản thành công, song thời gian gần đây tốc độ tiêm chủng còn chậm. Việc tiêm mũi 1 và mũi 2 cho người trên 18 tuổi đã đạt tỷ lệ 100%, tuy nhiên tiêm mũi 3 cho người trên 18 tuổi rất chậm.Liên quan đến việc tiêm vaccine phòng Covid-19 cho trẻ từ 5 đến dưới 12 tuổi, Bộ trưởng Nguyễn Thanh Long cũng cho biết, đã gần nửa tháng triển khai nhưng hiện tốc độ tiêm cho trẻ trong độ tuổi này còn chậm. Thống kê trên Cổng thông tin tiêm chủng Covid-19 đến ngày 25/4, có 48 địa phương đã và đang triển khai tiêm vaccine phòng Covid-19 cho trẻ từ 5 đến dưới 12 tuổi mũi 1 có báo cáo về Bộ Y tế, với 667.978 liều vaccine đã được tiêm chủng an toàn. </w:t>
      </w:r>
    </w:p>
    <w:p>
      <w:r>
        <w:t>Link post: https://vneconomy.vn//ca-nuoc-them-8-813-ca-covid-19-trong-ngay-24-4.htm</w:t>
      </w:r>
      <w:r>
        <w:rPr>
          <w:color w:val="000000" w:themeColor="hyperlink"/>
          <w:u w:val="single"/>
        </w:rPr>
        <w:hyperlink r:id="rId103">
          <w:r>
            <w:rPr/>
            <w:t>Link!</w:t>
          </w:r>
        </w:hyperlink>
      </w:r>
      <w:r>
        <w:rPr>
          <w:color w:val="000000" w:themeColor="hyperlink"/>
          <w:u w:val="single"/>
        </w:rPr>
        <w:hyperlink r:id="rId103">
          <w:r>
            <w:rPr/>
            <w:t>Link!</w:t>
          </w:r>
        </w:hyperlink>
      </w:r>
      <w:r>
        <w:rPr>
          <w:color w:val="000000" w:themeColor="hyperlink"/>
          <w:u w:val="single"/>
        </w:rPr>
        <w:hyperlink r:id="rId103">
          <w:r>
            <w:rPr/>
            <w:t>Link!</w:t>
          </w:r>
        </w:hyperlink>
      </w:r>
    </w:p>
    <w:p>
      <w:r>
        <w:t xml:space="preserve"> 18:12 24/04/2022 Cả nước thêm 8.813 ca Covid-19 trong ngày 24/4    Nhật Dương -      Bộ Y tế tối 24/4 công bố 8.813 ca nhiễm mới, gồm 1 ca nhập cảnh và 8.812 ca ghi nhận trong nước (giảm 1.553 ca so với ngày trước đó), có 6.245 ca cộng đồng; 9 ca tử vong...   Ảnh minh họa.   </w:t>
      </w:r>
    </w:p>
    <w:p>
      <w:r>
        <w:t xml:space="preserve"> Các tỉnh, thành phố ghi nhận ca bệnh như sau: Hà Nội (970), Bắc Giang (540), Phú Thọ (511), Quảng Ninh (495), Nghệ An (442), Yên Bái (424), Lào Cai (325), Tuyên Quang (311), Vĩnh Phúc (302), Thái Nguyên (297), Bắc Kạn (278), Thái Bình (249), Quảng Bình (236), Nam Định (216), Hải Dương (207), Đắk Lắk (189), Hưng Yên (177), Gia Lai (165), Cao Bằng (163), Lạng Sơn, Lâm Đồng mỗi nơi 162, Hà Tĩnh (137).Bắc Ninh (126), Ninh Bình (126), Lai Châu (120), Đà Nẵng (116), Bến Tre (107), Hòa Bình (94), Hà Nam (87), Hà Giang (87), Vĩnh Long (87), Quảng Trị (72), Thanh Hóa (71), Sơn La (71), Điện Biên (70), Bình Định (67), Quảng Nam (56), Bình Phước (56), Bà Rịa - Vũng Tàu (54), Hải Phòng (49), TP. HCM (48).Tây Ninh (41), Phú Yên (40), Quảng Ngãi (31), Đắk Nông (29), Bình Dương (28), Cà Mau (27), Bình Thuận (25), Thừa Thiên Huế (13), Đồng Tháp (10), Khánh Hòa (9), Cần Thơ (6), Bạc Liêu (6), Kiên Giang (5), Đồng Nai (4), Long An (4), Trà Vinh (4), An Giang (4), Kon Tum (2), Hậu Giang (2).Các địa phương ghi nhận số ca nhiễm giảm nhiều nhất so với ngày trước đó: Phú Thọ (-242), Bà Rịa - Vũng Tàu (-156), Gia Lai (-153). Các địa phương ghi nhận số ca nhiễm tăng cao nhất so với ngày trước đó: Hà Tĩnh (+137), Bến Tre (+67), Lai Châu (+38). Trung bình số ca nhiễm mới trong nước ghi nhận trong 7 ngày qua là 11.593 ca/ngày.Từ đầu dịch đến nay Việt Nam có 10.563.502 ca nhiễm, trong đợt dịch thứ 4 (từ ngày 27/4/2021 đến nay), số ca nhiễm ghi nhận trong nước là 10.555.753 ca, trong đó có 9.083.258 bệnh nhân đã được công bố khỏi bệnh.Các địa phương ghi nhận số nhiễm tích lũy cao trong đợt dịch này: Hà Nội (1.540.742), TP. HCM (608.010), Nghệ An (479.585), Bắc Giang (383.704), Bình Dương (383.191).Trong ngày 24/4, có 4.582 bệnh nhân được công bố khỏi bệnh, nâng tổng số ca được điều trị khỏi lên 9.086.075 ca, số bệnh nhân đang thở ô xy là 612 ca.Trong ngày ghi nhận 9 ca tử vong tại: Cần Thơ, Đắk Lắk, Quảng Ninh mỗi nơi 2 ca, Bạc Liêu, Đồng Tháp, Kiên Giang mỗi nơi 1 ca. Trung bình số tử vong ghi nhận trong 7 ngày qua là 10 ca. Tổng số ca tử vong do Covid-19 tại Việt Nam tính đến nay là 43.013 ca, chiếm tỷ lệ 0,4% so với tổng số ca nhiễm.Số lượng xét nghiệm từ 27/4/2021 đến nay đã thực hiện xét nghiệm được 39.490.331 mẫu tương đương 85.789.114 lượt người, tăng 1.711 mẫu so với ngày trước đó.Trong ngày 23/4 có 397.919 liều vaccine phòng Covid-19 được tiêm. Như vậy, tổng số liều vaccine đã được tiêm là 212.390.774 liều, trong đó, số liều tiêm cho người từ 18 tuổi trở lên là 194.475.837 liều: mũi 1 là 71.433.026 liều; mũi 2 là 68.594.984 liều; mũi 3 là 1.505.754 liều; mũi bổ sung là 15.199.860 liều; mũi nhắc lại là 37.742.213 liều.Số liều tiêm cho trẻ từ 12-17 tuổi là 17.339.166 liều: mũi 1 là 8.884.614 liều; mũi 2 là 8.454.552 liều. Số liều tiêm cho trẻ từ 5-11 tuổi là 575.771 liều (mũi 1). </w:t>
      </w:r>
    </w:p>
    <w:p>
      <w:r>
        <w:t>Link post: https://vneconomy.vn//ca-mac-covid-19-ca-nuoc-giam-con-10-365-ca-trong-ngay-23-4.htm</w:t>
      </w:r>
      <w:r>
        <w:rPr>
          <w:color w:val="000000" w:themeColor="hyperlink"/>
          <w:u w:val="single"/>
        </w:rPr>
        <w:hyperlink r:id="rId104">
          <w:r>
            <w:rPr/>
            <w:t>Link!</w:t>
          </w:r>
        </w:hyperlink>
      </w:r>
      <w:r>
        <w:rPr>
          <w:color w:val="000000" w:themeColor="hyperlink"/>
          <w:u w:val="single"/>
        </w:rPr>
        <w:hyperlink r:id="rId104">
          <w:r>
            <w:rPr/>
            <w:t>Link!</w:t>
          </w:r>
        </w:hyperlink>
      </w:r>
      <w:r>
        <w:rPr>
          <w:color w:val="000000" w:themeColor="hyperlink"/>
          <w:u w:val="single"/>
        </w:rPr>
        <w:hyperlink r:id="rId104">
          <w:r>
            <w:rPr/>
            <w:t>Link!</w:t>
          </w:r>
        </w:hyperlink>
      </w:r>
    </w:p>
    <w:p>
      <w:r>
        <w:t xml:space="preserve"> 17:48 23/04/2022 Ca mắc Covid-19 cả nước giảm còn 10.365 ca trong ngày 23/4   Nhật Dương -      Bộ Y tế tối 23/4 công bố 10.365 ca nhiễm mới đều ghi nhận trong nước (giảm 795 ca so với ngày trước đó), có 7.412 ca cộng đồng, 6 ca tử vong...   Ảnh minh họa.   </w:t>
      </w:r>
    </w:p>
    <w:p>
      <w:r>
        <w:t xml:space="preserve"> Các tỉnh, thành phố ghi nhận ca bệnh như sau: Hà Nội (978), Phú Thọ (753), Bắc Giang (556), Quảng Ninh (538), Nghệ An (456), Yên Bái (440), Vĩnh Phúc (397), Tuyên Quang (338), Lào Cai (334), Gia Lai (318), Đắk Lắk (318), Thái Nguyên (314), Thái Bình (276), Quảng Bình (271), Bắc Kạn (266), Hải Dương (257), Bà Rịa - Vũng Tàu (210), Nam Định (208), Hưng Yên (199), Bắc Ninh (198), Lâm Đồng (195).Hòa Bình (183), Cao Bằng (178), Lạng Sơn (174), Hà Giang (153), Ninh Bình (144), Điện Biên (129), Hà Nam (125), Sơn La (123), Đà Nẵng (108), Vĩnh Long (97), Quảng Trị (87), Lai Châu (82), Bình Phước (80), Thanh Hóa (79), Hải Phòng (78), TP. HCM (76), Tây Ninh (75), Đắk Nông (74), Bình Định (71).Quảng Nam (63), Cà Mau (42), Phú Yên (42), Bến Tre (40), Quảng Ngãi (31), Bình Dương (29), Thừa Thiên Huế (27), Kiên Giang (26), Bạc Liêu (25), Khánh Hòa (20), Bình Thuận (19), An Giang (15), Long An (14), Trà Vinh (12), Đồng Nai (11), Hậu Giang (4), Kon Tum (4), Đồng Tháp (3), Cần Thơ (2).Các địa phương ghi nhận số ca nhiễm giảm nhiều nhất so với ngày trước đó: Sơn La (-150), Hà Tĩnh (-147), Hải Dương (-116). Các địa phương ghi nhận số ca nhiễm tăng cao nhất so với ngày trước đó: Hải Phòng (+78), Quảng Bình (+49), Quảng Ninh (+28).Từ đầu dịch đến nay Việt Nam có 10.554.689 ca nhiễm. Các địa phương ghi nhận số nhiễm tích lũy cao là: Hà Nội (1.539.772), TP. HCM (607.962), Nghệ An (479.143), Bắc Giang (383.164), Bình Dương (383.163).Trong ngày 23/4, có 2.229 bệnh nhân được công bố khỏi bệnh, nâng tổng số ca được điều trị khỏi lên 9.081.494 ca, số bệnh nhân đang thở ô xy là 685 ca.Trong ngày ghi nhận 6 ca tử vong tại: Cao Bằng (1), Đồng Nai (1), Hà Tĩnh (1), Kiên Giang (1), Phú Thọ (1), Quảng Bình (1). Tổng số ca tử vong do Covid-19 tại Việt Nam tính đến nay là 43.004 ca, chiếm tỷ lệ 0,4% so với tổng số ca nhiễm.Số lượng xét nghiệm từ 27/4/2021 đến nay đã thực hiện xét nghiệm được 39.488.620 mẫu tương đương 85.786.808 lượt người, tăng 10.108 mẫu so với ngày trước đó.Trong ngày 22/4 có 708.730 liều vaccine phòng Covid-19 được tiêm. Như vậy, tổng số liều vaccine đã được tiêm là 211.992.855 liều, trong đó, số liều tiêm cho người từ 18 tuổi trở lên là 194.292.929 liều: mũi 1 là 71.427.826 liều; mũi 2 là 68.583.296 liều; mũi 3 là 1.505.743 liều; mũi bổ sung là 15.189.164 liều; mũi nhắc lại là 37.586.900 liều. Số liều tiêm cho trẻ từ 12-17 tuổi là 17.325.671 liều: mũi 1 là 8.873.048 liều; mũi 2 là 8.452.623 liều. Số liều tiêm cho trẻ từ 5-11 tuổi là 374.255 liều (mũi 1). </w:t>
      </w:r>
    </w:p>
    <w:p>
      <w:r>
        <w:t>Link post: https://vneconomy.vn//ca-nuoc-them-11-160-ca-covid-19-trong-ngay-22-4.htm</w:t>
      </w:r>
      <w:r>
        <w:rPr>
          <w:color w:val="000000" w:themeColor="hyperlink"/>
          <w:u w:val="single"/>
        </w:rPr>
        <w:hyperlink r:id="rId105">
          <w:r>
            <w:rPr/>
            <w:t>Link!</w:t>
          </w:r>
        </w:hyperlink>
      </w:r>
      <w:r>
        <w:rPr>
          <w:color w:val="000000" w:themeColor="hyperlink"/>
          <w:u w:val="single"/>
        </w:rPr>
        <w:hyperlink r:id="rId105">
          <w:r>
            <w:rPr/>
            <w:t>Link!</w:t>
          </w:r>
        </w:hyperlink>
      </w:r>
      <w:r>
        <w:rPr>
          <w:color w:val="000000" w:themeColor="hyperlink"/>
          <w:u w:val="single"/>
        </w:rPr>
        <w:hyperlink r:id="rId105">
          <w:r>
            <w:rPr/>
            <w:t>Link!</w:t>
          </w:r>
        </w:hyperlink>
      </w:r>
    </w:p>
    <w:p>
      <w:r>
        <w:t xml:space="preserve"> 17:43 22/04/2022 Cả nước thêm 11.160 ca Covid-19 trong ngày 22/4    Nhật Dương -      Bộ Y tế tối 22/4 công bố 11.160 ca nhiễm mới, giảm 869 ca so với ngày trước đó, có 8.015 ca cộng đồng, 7 ca tử vong...   Ảnh minh họa.   </w:t>
      </w:r>
    </w:p>
    <w:p>
      <w:r>
        <w:t xml:space="preserve"> Các tỉnh, thành phố ghi nhận ca bệnh như sau: Hà Nội (980), Phú Thọ (761), Bắc Giang (539), Quảng Ninh (510), Nghệ An (489), Vĩnh Phúc (458), Yên Bái (452), Lào Cai (389), Hải Dương (373), Bắc Kạn (357), Tuyên Quang (352), Đắk Lắk (346), Thái Nguyên (309), Gia Lai (304), Sơn La (273), Thái Bình (255), Nam Định (225), Quảng Bình (222), Hưng Yên (220), Cao Bằng (210).Bà Rịa - Vũng Tàu (197), Lâm Đồng (194), Lạng Sơn (189), Bắc Ninh (176), Ninh Bình (169), Hà Giang (169), Hòa Bình (160), Hà Tĩnh (147), Hà Nam (137), Điện Biên (130), Đà Nẵng (126), Lai Châu (108), Bình Định (102), Tây Ninh (99), Bình Phước (97), TP. HCM (93), Vĩnh Long (90), Phú Yên (81), Quảng Trị (80), Bến Tre (75), Quảng Nam (70).Đắk Nông (69), Cà Mau (64), Quảng Ngãi (63), Thanh Hóa (57), Bình Dương (33), Khánh Hòa (32), Bình Thuận (29), Long An (27), Thừa Thiên Huế (23), Bạc Liêu (13), An Giang (9), Trà Vinh (6), Kiên Giang (5), Cần Thơ (5), Kon Tum (4), Đồng Nai (4), Đồng Tháp (2), Hậu Giang (2).Các địa phương ghi nhận số ca nhiễm giảm nhiều nhất so với ngày trước đó: Đắk Nông (-208), Hải Dương (-111), Gia Lai (-89). Các địa phương ghi nhận số ca nhiễm tăng cao nhất so với ngày trước đó: Sơn La (+273), Vĩnh Phúc (+44), Điện Biên (+33).Từ đầu dịch đến nay Việt Nam có 10.544.324 ca nhiễm, trong đợt dịch thứ 4 (từ ngày 27/4/2021 đến nay), số ca nhiễm ghi nhận trong nước là 10.536.576 ca, trong đó có 9.076.448 bệnh nhân đã được công bố khỏi bệnh.Các địa phương ghi nhận số nhiễm tích lũy cao trong đợt dịch này: Hà Nội (1.537.814), TP. HCM (607.793), Nghệ An (478.198), Bình Dương (383.101), Bắc Giang (382.069).Trong ngày 22/4, có 2.338 bệnh nhân được công bố khỏi bệnh, nâng tổng số ca được điều trị khỏi lên 9.079.265 ca, số bệnh nhân đang thở ô xy là 822 ca.Trong ngày ghi nhận 7 ca tử vong tại: Đồng Nai, Phú Thọ mỗi nơi 2 ca, Bến Tre, Hà Tĩnh, Kon Tum mỗi nơi 1 ca. Tổng số ca tử vong do Covid-19 tại Việt Nam tính đến nay là 42.998 ca, chiếm tỷ lệ 0,4% so với tổng số ca nhiễm.Số lượng xét nghiệm từ 27/4/2021 đến nay đã thực hiện xét nghiệm được 39.478.512 mẫu tương đương 85.776.230 lượt người, tăng 2.525 mẫu so với ngày trước đó.Trong ngày 21/4 có 723.940 liều vaccine phòng Covid-19 được tiêm. Như vậy, tổng số liều vaccine đã được tiêm là 211.284.125 liều, trong đó, số liều tiêm cho người từ 18 tuổi trở lên là 193.736.289 liều: mũi 1 là 71.426.692 liều; mũi 2 là 68.588.396 liều; mũi 3 là 1.505.741 liều; mũi bổ sung là 15.127.284 liều; mũi nhắc lại là 37.088.176 liều.Số liều tiêm cho trẻ từ 12-17 tuổi là 17.315.269 liều: mũi 1 là 8.867.879 liều; mũi 2 là 8.447.390 liều. Số liều tiêm cho trẻ từ 5-11 tuổi là 232.567 liều (mũi 1). </w:t>
      </w:r>
    </w:p>
    <w:p>
      <w:r>
        <w:t>Link post: https://vneconomy.vn//xuat-nhap-khau-nam-2021-cua-da-nang-tang-hon-2-lan-so-voi-chi-tieu.htm</w:t>
      </w:r>
      <w:r>
        <w:rPr>
          <w:color w:val="000000" w:themeColor="hyperlink"/>
          <w:u w:val="single"/>
        </w:rPr>
        <w:hyperlink r:id="rId106">
          <w:r>
            <w:rPr/>
            <w:t>Link!</w:t>
          </w:r>
        </w:hyperlink>
      </w:r>
      <w:r>
        <w:rPr>
          <w:color w:val="000000" w:themeColor="hyperlink"/>
          <w:u w:val="single"/>
        </w:rPr>
        <w:hyperlink r:id="rId106">
          <w:r>
            <w:rPr/>
            <w:t>Link!</w:t>
          </w:r>
        </w:hyperlink>
      </w:r>
      <w:r>
        <w:rPr>
          <w:color w:val="000000" w:themeColor="hyperlink"/>
          <w:u w:val="single"/>
        </w:rPr>
        <w:hyperlink r:id="rId106">
          <w:r>
            <w:rPr/>
            <w:t>Link!</w:t>
          </w:r>
        </w:hyperlink>
      </w:r>
    </w:p>
    <w:p>
      <w:r>
        <w:t xml:space="preserve"> 18:09 30/12/2021 Xuất nhập khẩu năm 2021 của Đà Nẵng tăng hơn 2 lần so với chỉ tiêu   Ngô Anh Văn -      Năm 2021 tổng kim ngạch xuất nhập khẩu của Đà Nẵng đạt 3,183 tỷ USD. Đáng chú ý, cán cân thương mại nghiêng về xuất siêu với 487 triệu USD, cao nhất từ trước đến nay…   Ảnh minh họa.  </w:t>
      </w:r>
    </w:p>
    <w:p>
      <w:r>
        <w:t xml:space="preserve"> Theo số liệu công bố của Cục Thống kê Đà Nẵng, năm 2021 tổng kim ngạch xuất nhập khẩu của thành phố đạt 3,183 tỷ USD, tăng 13,2 % so với năm 2020, vượt gần 2 lần so với kế hoạch chỉ tiêu đề ra.Trong đó, kim ngạch xuất khẩu đạt 1.835 triệu USD, tăng 16,9% so với năm 2020, vượt hơn 2,5 lần so với kế hoạch phấn đấu của thành phố (từ 6-7%); kim ngạch nhập khẩu đạt 1.348 triệu USD, tăng 8,5% so với năm 2020.Cán cân thương mại hàng hóa xuất siêu 487 triệu USD, cao nhất từ trước đến nay. Tỷ lệ kim ngạch xuất khẩu/GRDP năm 2021 ước đạt 40,9%, tỷ lệ kim ngạch nhập khẩu /GRDP ước đạt 30,1%. Độ mở nền kinh tế Đà Nẵng trong năm 2021 là 70,9%.Năm 2021, trong điều kiện dịch bệnh Covid-19 bùng phát tại Đà Nẵng, nhiều lĩnh vực sản xuất kinh doanh bị suy giảm nghiêm trọng, tuy nhiên các doanh nghiệp hoạt động trong lĩnh vực kinh doanh xuất nhập khẩu của thành phố đã có nhiều nỗ lực, vượt qua khó khăn, nhạy bén với thị trường, giữ được “chữ tín” bằng sản phẩm đạt chất lượng cao, đa dạng về mẫu mã nên khách hàng tại nhiều quốc gia, vùng lãnh thổ ưa chuộng tin dùng.Các mặt hàng đạt giá trị kim ngạch xuất khẩu lớn như các sản phẩm của Công ty Cổ phần cao su Đà Nẵng (DRC) trong năm qua đã có mặt trên thị trường tại 35 quốc gia và vùng lãnh thổ, đạt doanh số hơn 110 triệu USD, chiếm hơn 50% tổng doanh thu của doanh nghiệp.Nhiều mặt hàng lâm, đặc sản xuất khẩu cũng đạt kim ngạch xuất khẩu cao chính là nhờ các doanh nghiệp của Đà Nẵng vừa đẩy mạnh xuất khẩu các đơn hàng tồn đọng trong năm vừa năng động, thích ứng với sự chuyển động của thị trường, tận dụng linh hoạt các chính sách ưu đãi của các hiệp định thương mại mang lại như: Hiệp định đối tác kinh tế Việt Nam-Nhật Bản(VJEPA), Hiệp định đối tác toàn diện xuyên Thái Bình Dương(CTTPP), Hiệp định thương mại Việt Nam - Châu âu(EVFTA)…Vì vậy, sản phẩm xuất khẩu của các doanh nghiệp ngoài xuất khẩu sang thị trường truyền thống là Trung Quốc thì nay đã có mặt ở nhiều thị trường khó tính như: Nhật Bản, Mỹ và các nước Châu âu.Hoạt động thương mại của Đà Nẵng trong năm 2021 được duy trì, phát triển ổn định đã trở thành trụ đỡ chính giúp nền kinh tế thành phố từng bước phục hồi và tăng trưởng, tạo đà cho kinh tế phát triển trong năm 2022. </w:t>
      </w:r>
    </w:p>
    <w:p>
      <w:r>
        <w:t>Link post: https://vneconomy.vn//tp-hcm-tang-truong-kinh-te-nam-2022-o-muc-6-6-5-la-thach-thuc-bao-trum.htm</w:t>
      </w:r>
      <w:r>
        <w:rPr>
          <w:color w:val="000000" w:themeColor="hyperlink"/>
          <w:u w:val="single"/>
        </w:rPr>
        <w:hyperlink r:id="rId107">
          <w:r>
            <w:rPr/>
            <w:t>Link!</w:t>
          </w:r>
        </w:hyperlink>
      </w:r>
      <w:r>
        <w:rPr>
          <w:color w:val="000000" w:themeColor="hyperlink"/>
          <w:u w:val="single"/>
        </w:rPr>
        <w:hyperlink r:id="rId107">
          <w:r>
            <w:rPr/>
            <w:t>Link!</w:t>
          </w:r>
        </w:hyperlink>
      </w:r>
      <w:r>
        <w:rPr>
          <w:color w:val="000000" w:themeColor="hyperlink"/>
          <w:u w:val="single"/>
        </w:rPr>
        <w:hyperlink r:id="rId107">
          <w:r>
            <w:rPr/>
            <w:t>Link!</w:t>
          </w:r>
        </w:hyperlink>
      </w:r>
    </w:p>
    <w:p>
      <w:r>
        <w:t xml:space="preserve"> 14:45 10/01/2022 TP.HCM: Tăng trưởng kinh tế năm 2022 ở mức 6-6,5% là thách thức bao trùm   Linh Lan -      Vực dậy nền kinh tế TP.HCM từ mức tăng trưởng âm 6,78% năm 2021, đạt được mức tăng trưởng dương từ 6 - 6,5% ở năm 2022 là thách thức bao trùm đối với thành phố…   TP.HCM đang nỗ lực đưa ra các giải pháp phục hồi kinh tế sau khi bị ảnh hưởng nặng nề từ dịch Covid-19.  </w:t>
      </w:r>
    </w:p>
    <w:p>
      <w:r>
        <w:t xml:space="preserve"> Để đạt mục tiêu đề ra trong năm 2022, UBND TP.HCM xây dựng kế hoạch phát triển kinh tế - xã hội với 19 chỉ tiêu.MỨC NGÂN SÁCH ĐƯỢC GIỮ LẠI NĂM 2022 LÀ 21%Tại hội nghị triển khai nhiệm vụ phát triển kinh tế - xã hội năm 2022 của UBND TP.HCM cuối tuần trước, ông Phan Văn Mãi, Chủ tịch UBND thành phố, cho biết dịch bệnh đã cơ bản được kiểm soát trên địa bàn từ cuối tháng 9/2021 đến nay. Năm qua, thành phố cũng đã chi trên 12.047 tỷ đồng hỗ trợ cho các nhóm đối tượng khó khăn…Trong điều kiện giãn cách kéo dài do dịch Covid-19, nhưng kết quả thực hiện tổng thu ngân sách nhà nước đạt 381.531 tỷ đồng, tăng 4,5% dự toán năm 2021. Hoạt động tín dụng - ngân hàng tăng trưởng ổn định, đóng góp một phần cho tăng thu ngân sách nhà nước.Kim ngạch nhập khẩu ước tăng gần 13% so với cùng kỳ. Đầu tư trực tiếp của nước ngoài (FDI) đạt 7,23 tỷ USD, tăng gần 38,5% tổng vốn đầu tư so với cùng kỳ (năm 2020 đạt 5,22 tỷ USD). Lượng kiều hối về thành phố ước đạt 6,6 tỷ USD, tăng gần 9% so với cùng kỳ.Thành phố hoàn thành 14/29 chỉ tiêu về nhiệm vụ phát triển kinh tế - xã hội năm 2021 mà Hội đồng nhân dân thành phố đề ra. Điều này vượt so với dự kiến của thành phố trong bối cảnh chịu tác động nặng nề của dịch Covid-19 và thực hiện các cấp độ giãn cách xã hội trong gần 05 tháng. Khi đó, thành phố dự kiến chưa hoàn thành 13/29 chỉ tiêu, tỷ lệ 44,8%; chưa đủ cơ sở tính toán được 2/29 chỉ tiêu, tỷ lệ 6,89%.Theo ông Nguyễn Văn Nên, Bí thư Thành ủy TP.HCM, Bộ Chính trị đã nhận định dịch Covid-19 chưa thể kiểm soát đến năm 2023, cần phải có sự chủ động chuẩn bị đối phó. Thành phố đã có kế hoạch chuẩn bị và hành động, như: tăng cường lực lượng y tế cơ sở, phát huy đội ngũ công – tư, tổ chức mạng lưới thế trận trong từng khu phố, tiêm vaccine đầy đủ, chuẩn bị oxy đầy đủ. Đây là điều kiện ổn định tình hình dịch bệnh, để phát triển kinh tế.Một sự kiện quan trọng giúp cho TP.HCM có thêm nguồn lực phát triển là việc Quốc hội thông qua mức ngân sách giữ lại của thành phố năm 2022 là 21%.KỲ VỌNG TĂNG TRƯỞNG GRDP Ở MỨC 6-6,5%Để đạt mục tiêu đề ra trong năm 2022, UBND TP.HCM xây dựng kế hoạch phát triển kinh tế - xã hội với 19 chỉ tiêu, trong đó, tốc độ tăng trưởng tổng sản phẩm trên địa bàn (GRDP) đạt 6% - 6,5%.Tổng vốn đầu tư xã hội chiếm bình quân khoảng 35% GRDP; Tỷ trọng dịch vụ trong cơ cấu GRDP trên 60%; Chi đầu tư cho khoa học và công nghệ của xã hội đạt bình quân trên 0,75%/GRDP; Tốc độ tăng năng suất lao động xã hội bình quân đạt 7%/năm.Tạo việc làm mới cho 140.000 lao động, tỷ lệ thất nghiệp đô thị dưới 4%; Tỷ lệ lao động đang làm việc đã qua đào tạo nghề có chứng chỉ hoặc giấy chứng nhận đạt 86,05%… Vực dậy nền kinh tế TP.HCM từ mức tăng trưởng âm 6,78% năm 2021, đạt được mức tăng trưởng dương từ 6 - 6,5% ở năm 2022 là thách thức bao trùm đối với thành phố.Ông Phan Văn Mãi, Chủ tịch UBND TP.HCM.Theo ông Phan Văn Mãi, năm 2022, thành phố cần kiểm soát, đảm bảo an toàn phòng chống dịch bệnh; tập trung hỗ trợ doanh nghiệp phục hồi sản xuất, kinh doanh; khôi phục những gãy đổ chuỗi sản xuất, cung ứng, giúp những doanh nghiệp tạm ngưng hoạt động tái gia nhập thị trường, nhất là nhóm ngành du lịch. Trong đó, tập trung hỗ trợ về tín dụng, giảm chi phí và chăm lo đời sống người lao động, mở rộng thị trường, đào tạo nguồn nhân lực.Về khôi phục kinh tế dịch vụ, TP.HCM sẽ tập trung giải pháp phục hồi ngành thương nghiệp bán buôn - bán lẻ, ngành vận tải - kho vận, ngành lưu trú - ăn uống, ngành kinh doanh bất động sản.Tập trung triển khai kế hoạch phục hồi ngành du lịch, đề án phát triển ngành logistics, đề án phát triển thương mại điện tử; hoàn thành pháp lý trung tâm tài chính quốc tế. Trước mắt, đảm bảo cung hàng và phục hồi các dịch vụ dịp Tết Nguyên đán 2022.Thúc đẩy phát triển công nghiệp; Tiếp tục triển khai 03 chương trình hỗ trợ phát triển doanh nghiệp và sản phẩm các ngành cơ khí - tự động hóa, cao su - nhựa, chế biến thực phẩm; Chiến lược phát triển các ngành cơ khí - tự động hóa, cao su - nhựa, chế biến thực phẩm.Thành phố sẽ rà soát, đánh giá, triển khai các giải pháp nâng cao hiệu quả mô hình chính quyền đô thị, không tổ chức Hội đồng nhân dân quận, phường; xây dựng và triển khai kế hoạch thực hiện nghị quyết của Ban Thường vụ Thành ủy TP.HCM về TP. Thủ Đức và huyện Cần Giờ. TP.HCM sẽ đẩy mạnh phân cấp -  ủy quyền cho các sở ngành và quận huyện; hoàn thành Đề án phân cấp, ủy quyền cho TP. Thủ Đức và Đề án cơ chế, chính sách đặc thù đối với TP. Thủ Đức…Về phát triển hạ tầng giao thông, thành phố đẩy nhanh tiến độ tuyến Metro số 1 Bến Thành - Suối Tiên, khởi công tuyến Metro số 2. Triển khai các dự án giải quyết “điểm nóng” sân bay Tân Sơn Nhất, đường cảng Cát Lái; các dự án có tính chất kết nối liên vùng: Cao tốc TPHCM - Mộc Bài, Vành đai 3, 4; Cao tốc TPHCM - Chơn Thành...Trong năm 2022, TP.HCM cũng đẩy nhanh tiến độ xây dựng, triển khai kế hoạch phát triển nhà ở thành phố giai đoạn 2021 - 2025; nghiên cứu xây dựng cơ chế, chính sách khuyến khích việc xây dựng nhà ở xã hội, giải quyết nhu cầu nhà ở cho người có thu nhập thấp, giãn dân tại các khu vực có điều kiện sống không đảm bảo.Tiếp tục triển khai dự án chống ngập; chuẩn bị khởi công công trình kênh Tham Lương - rạch Nước lên - Bến Cát, khởi động dự án Rạch xuyên tâm, kênh Hy vọng… </w:t>
      </w:r>
    </w:p>
    <w:p>
      <w:r>
        <w:t>Link post: https://vneconomy.vn//xuat-nhap-khau-2-thang-dau-nam-doanh-nghiep-fdi-van-chiem-uu-the.htm</w:t>
      </w:r>
      <w:r>
        <w:rPr>
          <w:color w:val="000000" w:themeColor="hyperlink"/>
          <w:u w:val="single"/>
        </w:rPr>
        <w:hyperlink r:id="rId108">
          <w:r>
            <w:rPr/>
            <w:t>Link!</w:t>
          </w:r>
        </w:hyperlink>
      </w:r>
      <w:r>
        <w:rPr>
          <w:color w:val="000000" w:themeColor="hyperlink"/>
          <w:u w:val="single"/>
        </w:rPr>
        <w:hyperlink r:id="rId108">
          <w:r>
            <w:rPr/>
            <w:t>Link!</w:t>
          </w:r>
        </w:hyperlink>
      </w:r>
      <w:r>
        <w:rPr>
          <w:color w:val="000000" w:themeColor="hyperlink"/>
          <w:u w:val="single"/>
        </w:rPr>
        <w:hyperlink r:id="rId108">
          <w:r>
            <w:rPr/>
            <w:t>Link!</w:t>
          </w:r>
        </w:hyperlink>
      </w:r>
    </w:p>
    <w:p>
      <w:r>
        <w:t xml:space="preserve"> 07:56 21/03/2022 Xuất nhập khẩu 2 tháng đầu năm: Doanh nghiệp FDI vẫn chiếm ưu thế   Mạnh Đức -      Tổng trị giá kim ngạch xuất nhập khẩu hàng hóa của cả nước trong 2 tháng đầu năm 2022 đạt 109,62 tỷ USD; trong đó, khối doanh nghiệp có vốn đầu tư trực tiếp nước ngoài (FDI) vẫn chiếm ưu thế với 76,37 tỷ USD…   Trong 2 tháng đầu năm 2022, Việt Nam nhập siêu 581 triệu USD.  </w:t>
      </w:r>
    </w:p>
    <w:p>
      <w:r>
        <w:t xml:space="preserve"> Số liệu thống kê sơ bộ mới nhất của Tổng cục Hải quan cho thấy, tổng trị giá xuất nhập khẩu hàng hóa của Việt Nam trong kỳ 2 tháng 02/2022 (từ ngày 16/02 đến ngày 28/02/2022) đạt 27,11 tỷ USD, tăng 26,6% (tương ứng tăng 5,7 tỷ USD) so với kết quả thực hiện trong nửa đầu tháng 02/2021. Kết quả đạt được trong nửa cuối tháng 02/2022 đã đưa tổng trị giá xuất nhập khẩu hàng hoá của Việt Nam trong 2 tháng/2022 đạt 109,62 tỷ USD, tăng 14,2% tương ứng tăng 13,60 tỷ USD so với 2 tháng/2021. Xuất nhập khẩu khởi sắc nhưng không thể chủ quanTrong đó, tổng trị giá xuất nhập khẩu của doanh nghiệp có vốn đầu tư trực tiếp nước ngoài (FDI) trong 2 tháng đầu năm 2022 đạt 76,37 tỷ USD, tăng 11,2%  (tương ứng tăng 7,7 tỷ USD) so với 2 tháng/2021; trị giá xuất nhập khẩu của khối doanh nghiệp trong nước là 33,25 tỷ USD, tăng 21,6% (tương ứng tăng 5,9 tỷ USD) so với 2 tháng/2021.  Cụ thể, về xuất khẩu, trong kỳ 2 tháng 02/2022, tổng trị giá hàng hoá xuất khẩu đạt 14,51 tỷ USD, tăng 65,8% (tương ứng tăng 5,76 tỷ USD về số tuyệt đối) so với kỳ 1 tháng 02/2022.Một số nhóm hàng có trị giá xuất khẩu tăng mạnh, gồm: máy móc thiết bị dụng cụ &amp; phụ tùng tăng 71%, tương ứng tăng 723 triệu USD; hàng dệt may tăng 99%, tương ứng tăng 681 triệu USD; máy vi tính sản phẩm điện tử &amp; linh kiện tăng 38%, tương ứng tăng 612 triệu USD; điện thoại các loại &amp; linh kiện tăng 35%, tương ứng tăng 563 triệu USD; giày dép các loại tăng 377 triệu USD, tăng 78%.Tính chung 2 tháng đầu năm 2022, tổng trị giá xuất khẩu của Việt Nam đạt 54,52 tỷ USD, tăng 11,7% (tương ứng tăng 5,71 tỷ USD) so với  2 tháng/2021. Trị giá xuất khẩu của một số nhóm hàng lớn kỳ 2 tháng 02 năm 2022 so với kỳ 1 tháng 02 năm 2022. Nguồn: Tổng cục Hải quan.Số liệu thống kê của Tổng cục Hải quan cũng cho thấy, trị giá xuất khẩu hàng hóa của các doanh nghiệp có vốn đầu tư trực tiếp nước ngoài (FDI) trong kỳ 2 tháng 02/2022 đạt 10,69 tỷ USD, tăng 59,4% tương ứng tăng 3,98 tỷ USD so với kỳ 1 của tháng, qua đó nâng tổng trị giá xuất khẩu hàng hóa từ đầu năm đến hết tháng 02/2022 của nhóm các doanh nghiệp FDI lên 39,63 tỷ USD, tăng 6,9% (tương ứng tăng 2,56 tỷ USD) so với 2 tháng/2021 và chiếm 73% tổng trị giá xuất khẩu của cả nước.Về nhập khẩu, trong trong kỳ 2 tháng 02/2022, tổng trị giá hàng hoá nhập khẩu đạt 12,59 tỷ USD, giảm nhẹ 0,5% (tương ứng giảm 63,6 triệu USD về số tuyệt đối) so với kết quả thực hiện trong kỳ 1 tháng 02/2022.Một số nhóm hàng có trị giá nhập khẩu giảm, gồm: vải các loại giảm 240 triệu USD, tương ứng giảm 41%; máy móc thiết bị dụng cụ phụ tùng khác giảm 143 triệu USD, tương ứng giảm 9%; máy vi tính, sản phẩm điện tử &amp; linh kiện giảm 138 triệu USD, tương ứng giảm 4%.Bên cạnh đó, một số nhóm hàng có trị giá nhập khẩu tăng là dầu thô tăng 172 triệu USD, than các loại tăng 108 triệu USD, đậu tương tăng 82,7 triệu USD, thức ăn gia súc nguyên liệu tăng 76,4 triệu USD, linh kiện &amp; phụ tùng ô tô tăng 69,8 triệu USD.Tính chung 2 tháng đầu năm 2022, tổng trị giá nhập khẩu của cả nước đạt 55,10 tỷ USD, tăng 16,7% (tương ứng tăng 7,89 tỷ USD) so với cùng kỳ năm 2021. Trị giá nhập khẩu của một số nhóm hàng lớn kỳ 2 tháng 02 năm 2022 so với kỳ 1 tháng 02 năm 2022. Nguồn: Tổng cục Hải quan. Trong kỳ 2 tháng 02/2022, trị giá nhập khẩu hàng hóa của các doanh nghiệp FDI đạt 8,34 tỷ USD, giảm 3,7% (tương ứng giảm 317 triệu USD) so với kỳ 1 tháng 02/2022.Lũy kế 2 tháng đầu năm 2022, tổng trị giá nhập khẩu của nhóm doanh nghiệp FDI đạt 36,74 tỷ USD, tăng 16,3% (tương ứng tăng 5,14 tỷ USD) so với cùng kỳ năm trước, chiếm 66,7% tổng trị giá nhập khẩu của cả nước.Như vậy, trong kỳ 2 tháng 02 năm 2022, cán cân thương mại hàng hóa thặng dư 1,92 tỷ USD. Tính chung trong 2 tháng đầu năm 2022, cán cân thương mại hàng hóa của Việt Nam thâm hụt 581 triệu USD.#box1647792903738{background-color:#7aff85} </w:t>
      </w:r>
    </w:p>
    <w:p>
      <w:r>
        <w:t>Link post: https://vneconomy.vn//vuot-bao-covid-19-xuat-nhap-khau-can-dich-ngoan-muc.htm</w:t>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p>
    <w:p>
      <w:r>
        <w:t xml:space="preserve"> 10:36 29/12/2021 Vượt “bão Covid-19”, xuất nhập khẩu cán đích ngoạn mục   Mạnh Đức -      Kết thúc năm 2021, xuất nhập khẩu hàng hóa là điểm sáng của nền kinh tế khi cán đích ngoạn mục với tổng kim ngạch đạt 668,5 tỷ USD. Kết quả này không những đã “xô đổ” kỷ lục 543,9 tỷ USD của năm 2020, mà còn đưa Việt Nam Việt Nam vào nhóm 20 nền kinh tế hàng đầu về thương mại quốc tế…   Xuất nhập khẩu sẽ là động lực tăng trưởng chính cho nền kinh tế trong năm 2022.  </w:t>
      </w:r>
    </w:p>
    <w:p>
      <w:r>
        <w:t xml:space="preserve"> Theo số liệu được Tổng cục Thống kê công bố sáng 29/12/2021, trong tháng 12 tổng kim ngạch xuất nhập khẩu hàng hóa đạt 66,5 tỷ USD, tăng 6,4% so với tháng trước và tăng 19,7% so với cùng kỳ năm trước. Tính chung năm 2021, tổng kim ngạch xuất nhập khẩu hàng hóa đạt 668,5 tỷ USD, tăng 22,6% so với năm trước, trong đó xuất khẩu tăng 19%; nhập khẩu tăng 26,5%.Cụ thể về xuất khẩu, trong tháng 12/2021 đạt 34,5 tỷ USD, tăng 8,3% so với tháng trước và tăng 24,8% so với cùng kỳ năm 2020. Trong quý 4/2021, kim ngạch xuất khẩu đạt 95,6 tỷ USD, tăng 19,4% so với cùng kỳ năm trước và tăng 16,4% so với quý 3/2021 (tăng 19,5% so với quý 2/2021 và tăng 21,9% so với quý 1/2021).Tính chung năm 2021, kim ngạch xuất khẩu hàng hóa đạt 336,25 tỷ USD, tăng 19% so với năm trước. Trong đó, khu vực kinh tế trong nước đạt 88,71 tỷ USD, tăng 13,4%, chiếm 26,4% tổng kim ngạch xuất khẩu; khu vực có vốn đầu tư nước ngoài (kể cả dầu thô) đạt 247,54 tỷ USD, tăng 21,1%, chiếm 73,6%.Trong năm 2021 có 35 mặt hàng đạt kim ngạch xuất khẩu trên 1 tỷ USD, chiếm 93,8% tổng kim ngạch xuất khẩu (có 8 mặt hàng xuất khẩu trên 10 tỷ USD, chiếm 69,7%).Trị giá một số mặt hàng xuất khẩu quý IV và năm 2021.Tỷ trọng kim ngạch xuất khẩu một số mặt hàng chủ lực năm 2021 thuộc về khu vực có vốn đầu tư nước ngoài: Điện thoại các loại và linh kiện chiếm 99,3%; điện tử, máy tính và linh kiện chiếm 98,1%; máy móc thiết bị, dụng cụ phụ tùng chiếm 93%; dệt may chiếm 61,7%; giầy dép các loại chiếm 79,3%.Về cơ cấu nhóm hàng xuất khẩu năm 2021, nhóm hàng công nghiệp chế biến chiếm 89,2%, tăng 0,6 điểm phần trăm so với năm trước; nhóm hàng nông sản, lâm sản chiếm 7,1%, giảm 0,2 điểm phần trăm; nhóm hàng thủy sản chiếm 2,6%, giảm 0,4 điểm phần trăm; nhóm hàng nhiên liệu và khoáng sản chiếm 1,1%, bằng năm trước.Cơ cấu xuất khẩu hàng hóa năm 2021 phân theo nhóm hàng.Từ chiều ngược lại, kim ngạch nhập khẩu hàng hóa tháng 12/2021 đạt 32 tỷ USD, tăng 4,5% so với tháng trước và tăng 14,6% so với cùng kỳ năm 2020. Trong quý 4/2021, kim ngạch nhập khẩu đạt 89,07 tỷ USD, tăng 16% so với cùng kỳ năm trước và tăng 6,2% so với quý 3/2021 (tăng 6,5% so với quý 3/2021 và tăng 17,6% so với quý 1/2021).Tính chung năm 2021, kim ngạch nhập khẩu hàng hóa đạt 332,25 tỷ USD, tăng 26,5% so với năm trước, trong đó khu vực kinh tế trong nước đạt 114,07 tỷ USD, tăng 21,8%; khu vực có vốn đầu tư nước ngoài đạt 218,18 tỷ USD, tăng 29,1%.Trong năm 2021 có 47 mặt hàng nhập khẩu đạt trị giá trên 1 tỷ USD, chiếm tỷ trọng 94,1% tổng kim ngạch nhập khẩu.Trị giá một số mặt hàng nhập khẩu quý 4 và năm 2021.Về cơ cấu nhóm hàng nhập khẩu năm 2021, nhóm hàng tư liệu sản xuất chiếm 93,5%, tăng 0,2 điểm phần trăm so với năm trước, trong đó nhóm hàng máy móc thiết bị, dụng cụ phụ tùng chiếm 46,6%, giảm 2,1 điểm phần trăm; nhóm hàng nguyên, nhiên, vật liệu chiếm 46,9%, tăng 2,3 điểm phần trăm. Nhóm hàng vật phẩm tiêu dùng chiếm 6,5%, giảm 0,2 điểm phần trăm.Cơ cấu nhập khẩu hàng hóa năm 2021 phân theo nhóm hàng.Về thị trường xuất, nhập khẩu hàng hóa năm 2021, Hoa Kỳ là thị trường xuất khẩu lớn nhất của Việt Nam với kim ngạch ước đạt 95,6 tỷ USD. Trung Quốc là thị trường nhập khẩu lớn nhất của Việt Nam với kim ngạch ước đạt 109,9 tỷ USD.Năm 2021 xuất siêu sang EU ước đạt 23 tỷ USD, tăng 12,1% so với năm trước; nhập siêu từ Trung Quốc 54 tỷ USD, tăng 53%; nhập siêu từ Hàn Quốc 34,2 tỷ USD, tăng 22,9%; nhập siêu từ ASEAN 12 tỷ USD, tăng 63,1%; nhập siêu từ Nhật Bản 2,4 tỷ USD, tăng 127,9%.Thị trường xuất nhập khẩu hàng hoá chủ yếu năm 2021.Cán cân thương mại hàng hóa thực hiện tháng12/2021 xuất siêu 2,54 tỷ USD. Tính chung năm 2021, cán cân thương mại hàng hóa xuất siêu 4 tỷ USD (năm trước xuất siêu 19,94 tỷ USD). Trong đó khu vực kinh tế trong nước nhập siêu 25,36 tỷ USD; khu vực có vốn đầu tư nước ngoài (kể cả dầu thô) xuất siêu 29,36 tỷ USD.Xuất siêu của Việt Nam qua các năm.Kết quả xuất nhập khẩu năm 2021 trong bối cảnh khó khăn bủa vây bởi dịch bệnh Covid-19 là một sự “chuyển mình” ấn tượng của cả nền kinh tế. Đặc biệt, các ngành có thế mạnh như dệt may, da giày, gỗ và sản phẩm gỗ, thủy sản… dù chịu tác động lớn của dịch bệnh nhưng vẫn đạt mục tiêu sớm hơn dự kiến.Đóng góp tích cực cho thành tích xuất nhập khẩu năm 2021 có động lực từ các hiệp định thương mại tự do (FTA) như Hiệp định Đối tác Toàn diện và Tiến bộ xuyên Thái Bình Dương (CPTPP), Hiệp định Thương mại Tự do Việt Nam – EU (EVFTA) được các doanh nghiệp tận dụng khá hiệu quả, khi kim ngạch xuất khẩu sang các thị trường này đều đạt mức tăng trưởng cao, ấn tượng nhất là Hoa Kỳ trở thành thị trường lớn nhất về xuất khẩu hàng hóa của Việt Nam.Bên cạnh đó, các thị trường nhỏ hơn, các thị trường “nhánh” trong khối Châu Âu cũng tăng trưởng kim ngạch xuất khẩu rất đáng kể. Đặc biệt, tăng trưởng xuất khẩu sang hai thị trường mà Việt Nam mới có FTA, như Canada và Mexico liên tục duy trì hai con số.Thị trường tiềm năng và còn nhỏ như Peru cũng tăng trưởng bất ngờ về kim ngạch xuất khẩu, có giai đoạn lên đến 300%. Còn với thị trường EU, thị trường Anh cũng tăng trưởng 2 con số.Nhận định về triển vọng xuất, nhập khẩu năm 2022, các tổ chức trong nước và quốc tế cho rằng rất lạc quan do thương mại toàn cầu được kỳ vọng sẽ tiếp tục phục hồi.Đồng thời, Hiệp định Đối tác Kinh tế Toàn diện Khu vực (RCEP) dự kiến có hiệu lực từ đầu năm 2022 sẽ thúc đẩy xuất khẩu của Việt Nam sang các nước đối tác. Xuất khẩu của Việt Nam sẽ duy trì tốc độ cao và tiếp tục là động lực tăng trưởng chính cho nền kinh tế. </w:t>
      </w:r>
    </w:p>
    <w:p>
      <w:r>
        <w:t>Link post: https://vneconomy.vn//vuot-bao-covid-19-xuat-nhap-khau-can-dich-ngoan-muc.htm</w:t>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r>
        <w:rPr>
          <w:color w:val="000000" w:themeColor="hyperlink"/>
          <w:u w:val="single"/>
        </w:rPr>
        <w:hyperlink r:id="rId109">
          <w:r>
            <w:rPr/>
            <w:t>Link!</w:t>
          </w:r>
        </w:hyperlink>
      </w:r>
    </w:p>
    <w:p>
      <w:r>
        <w:t xml:space="preserve"> 10:36 29/12/2021 Vượt “bão Covid-19”, xuất nhập khẩu cán đích ngoạn mục   Mạnh Đức -      Kết thúc năm 2021, xuất nhập khẩu hàng hóa là điểm sáng của nền kinh tế khi cán đích ngoạn mục với tổng kim ngạch đạt 668,5 tỷ USD. Kết quả này không những đã “xô đổ” kỷ lục 543,9 tỷ USD của năm 2020, mà còn đưa Việt Nam Việt Nam vào nhóm 20 nền kinh tế hàng đầu về thương mại quốc tế…   Xuất nhập khẩu sẽ là động lực tăng trưởng chính cho nền kinh tế trong năm 2022.  </w:t>
      </w:r>
    </w:p>
    <w:p>
      <w:r>
        <w:t xml:space="preserve"> Theo số liệu được Tổng cục Thống kê công bố sáng 29/12/2021, trong tháng 12 tổng kim ngạch xuất nhập khẩu hàng hóa đạt 66,5 tỷ USD, tăng 6,4% so với tháng trước và tăng 19,7% so với cùng kỳ năm trước. Tính chung năm 2021, tổng kim ngạch xuất nhập khẩu hàng hóa đạt 668,5 tỷ USD, tăng 22,6% so với năm trước, trong đó xuất khẩu tăng 19%; nhập khẩu tăng 26,5%.Cụ thể về xuất khẩu, trong tháng 12/2021 đạt 34,5 tỷ USD, tăng 8,3% so với tháng trước và tăng 24,8% so với cùng kỳ năm 2020. Trong quý 4/2021, kim ngạch xuất khẩu đạt 95,6 tỷ USD, tăng 19,4% so với cùng kỳ năm trước và tăng 16,4% so với quý 3/2021 (tăng 19,5% so với quý 2/2021 và tăng 21,9% so với quý 1/2021).Tính chung năm 2021, kim ngạch xuất khẩu hàng hóa đạt 336,25 tỷ USD, tăng 19% so với năm trước. Trong đó, khu vực kinh tế trong nước đạt 88,71 tỷ USD, tăng 13,4%, chiếm 26,4% tổng kim ngạch xuất khẩu; khu vực có vốn đầu tư nước ngoài (kể cả dầu thô) đạt 247,54 tỷ USD, tăng 21,1%, chiếm 73,6%.Trong năm 2021 có 35 mặt hàng đạt kim ngạch xuất khẩu trên 1 tỷ USD, chiếm 93,8% tổng kim ngạch xuất khẩu (có 8 mặt hàng xuất khẩu trên 10 tỷ USD, chiếm 69,7%).Trị giá một số mặt hàng xuất khẩu quý IV và năm 2021.Tỷ trọng kim ngạch xuất khẩu một số mặt hàng chủ lực năm 2021 thuộc về khu vực có vốn đầu tư nước ngoài: Điện thoại các loại và linh kiện chiếm 99,3%; điện tử, máy tính và linh kiện chiếm 98,1%; máy móc thiết bị, dụng cụ phụ tùng chiếm 93%; dệt may chiếm 61,7%; giầy dép các loại chiếm 79,3%.Về cơ cấu nhóm hàng xuất khẩu năm 2021, nhóm hàng công nghiệp chế biến chiếm 89,2%, tăng 0,6 điểm phần trăm so với năm trước; nhóm hàng nông sản, lâm sản chiếm 7,1%, giảm 0,2 điểm phần trăm; nhóm hàng thủy sản chiếm 2,6%, giảm 0,4 điểm phần trăm; nhóm hàng nhiên liệu và khoáng sản chiếm 1,1%, bằng năm trước.Cơ cấu xuất khẩu hàng hóa năm 2021 phân theo nhóm hàng.Từ chiều ngược lại, kim ngạch nhập khẩu hàng hóa tháng 12/2021 đạt 32 tỷ USD, tăng 4,5% so với tháng trước và tăng 14,6% so với cùng kỳ năm 2020. Trong quý 4/2021, kim ngạch nhập khẩu đạt 89,07 tỷ USD, tăng 16% so với cùng kỳ năm trước và tăng 6,2% so với quý 3/2021 (tăng 6,5% so với quý 3/2021 và tăng 17,6% so với quý 1/2021).Tính chung năm 2021, kim ngạch nhập khẩu hàng hóa đạt 332,25 tỷ USD, tăng 26,5% so với năm trước, trong đó khu vực kinh tế trong nước đạt 114,07 tỷ USD, tăng 21,8%; khu vực có vốn đầu tư nước ngoài đạt 218,18 tỷ USD, tăng 29,1%.Trong năm 2021 có 47 mặt hàng nhập khẩu đạt trị giá trên 1 tỷ USD, chiếm tỷ trọng 94,1% tổng kim ngạch nhập khẩu.Trị giá một số mặt hàng nhập khẩu quý 4 và năm 2021.Về cơ cấu nhóm hàng nhập khẩu năm 2021, nhóm hàng tư liệu sản xuất chiếm 93,5%, tăng 0,2 điểm phần trăm so với năm trước, trong đó nhóm hàng máy móc thiết bị, dụng cụ phụ tùng chiếm 46,6%, giảm 2,1 điểm phần trăm; nhóm hàng nguyên, nhiên, vật liệu chiếm 46,9%, tăng 2,3 điểm phần trăm. Nhóm hàng vật phẩm tiêu dùng chiếm 6,5%, giảm 0,2 điểm phần trăm.Cơ cấu nhập khẩu hàng hóa năm 2021 phân theo nhóm hàng.Về thị trường xuất, nhập khẩu hàng hóa năm 2021, Hoa Kỳ là thị trường xuất khẩu lớn nhất của Việt Nam với kim ngạch ước đạt 95,6 tỷ USD. Trung Quốc là thị trường nhập khẩu lớn nhất của Việt Nam với kim ngạch ước đạt 109,9 tỷ USD.Năm 2021 xuất siêu sang EU ước đạt 23 tỷ USD, tăng 12,1% so với năm trước; nhập siêu từ Trung Quốc 54 tỷ USD, tăng 53%; nhập siêu từ Hàn Quốc 34,2 tỷ USD, tăng 22,9%; nhập siêu từ ASEAN 12 tỷ USD, tăng 63,1%; nhập siêu từ Nhật Bản 2,4 tỷ USD, tăng 127,9%.Thị trường xuất nhập khẩu hàng hoá chủ yếu năm 2021.Cán cân thương mại hàng hóa thực hiện tháng12/2021 xuất siêu 2,54 tỷ USD. Tính chung năm 2021, cán cân thương mại hàng hóa xuất siêu 4 tỷ USD (năm trước xuất siêu 19,94 tỷ USD). Trong đó khu vực kinh tế trong nước nhập siêu 25,36 tỷ USD; khu vực có vốn đầu tư nước ngoài (kể cả dầu thô) xuất siêu 29,36 tỷ USD.Xuất siêu của Việt Nam qua các năm.Kết quả xuất nhập khẩu năm 2021 trong bối cảnh khó khăn bủa vây bởi dịch bệnh Covid-19 là một sự “chuyển mình” ấn tượng của cả nền kinh tế. Đặc biệt, các ngành có thế mạnh như dệt may, da giày, gỗ và sản phẩm gỗ, thủy sản… dù chịu tác động lớn của dịch bệnh nhưng vẫn đạt mục tiêu sớm hơn dự kiến.Đóng góp tích cực cho thành tích xuất nhập khẩu năm 2021 có động lực từ các hiệp định thương mại tự do (FTA) như Hiệp định Đối tác Toàn diện và Tiến bộ xuyên Thái Bình Dương (CPTPP), Hiệp định Thương mại Tự do Việt Nam – EU (EVFTA) được các doanh nghiệp tận dụng khá hiệu quả, khi kim ngạch xuất khẩu sang các thị trường này đều đạt mức tăng trưởng cao, ấn tượng nhất là Hoa Kỳ trở thành thị trường lớn nhất về xuất khẩu hàng hóa của Việt Nam.Bên cạnh đó, các thị trường nhỏ hơn, các thị trường “nhánh” trong khối Châu Âu cũng tăng trưởng kim ngạch xuất khẩu rất đáng kể. Đặc biệt, tăng trưởng xuất khẩu sang hai thị trường mà Việt Nam mới có FTA, như Canada và Mexico liên tục duy trì hai con số.Thị trường tiềm năng và còn nhỏ như Peru cũng tăng trưởng bất ngờ về kim ngạch xuất khẩu, có giai đoạn lên đến 300%. Còn với thị trường EU, thị trường Anh cũng tăng trưởng 2 con số.Nhận định về triển vọng xuất, nhập khẩu năm 2022, các tổ chức trong nước và quốc tế cho rằng rất lạc quan do thương mại toàn cầu được kỳ vọng sẽ tiếp tục phục hồi.Đồng thời, Hiệp định Đối tác Kinh tế Toàn diện Khu vực (RCEP) dự kiến có hiệu lực từ đầu năm 2022 sẽ thúc đẩy xuất khẩu của Việt Nam sang các nước đối tác. Xuất khẩu của Việt Nam sẽ duy trì tốc độ cao và tiếp tục là động lực tăng trưởng chính cho nền kinh tế. </w:t>
      </w:r>
    </w:p>
    <w:p>
      <w:r>
        <w:t>Link post: https://vneconomy.vn//xuat-nhap-khau-se-thiet-lap-ky-luc-moi.htm</w:t>
      </w:r>
      <w:r>
        <w:rPr>
          <w:color w:val="000000" w:themeColor="hyperlink"/>
          <w:u w:val="single"/>
        </w:rPr>
        <w:hyperlink r:id="rId110">
          <w:r>
            <w:rPr/>
            <w:t>Link!</w:t>
          </w:r>
        </w:hyperlink>
      </w:r>
      <w:r>
        <w:rPr>
          <w:color w:val="000000" w:themeColor="hyperlink"/>
          <w:u w:val="single"/>
        </w:rPr>
        <w:hyperlink r:id="rId110">
          <w:r>
            <w:rPr/>
            <w:t>Link!</w:t>
          </w:r>
        </w:hyperlink>
      </w:r>
      <w:r>
        <w:rPr>
          <w:color w:val="000000" w:themeColor="hyperlink"/>
          <w:u w:val="single"/>
        </w:rPr>
        <w:hyperlink r:id="rId110">
          <w:r>
            <w:rPr/>
            <w:t>Link!</w:t>
          </w:r>
        </w:hyperlink>
      </w:r>
    </w:p>
    <w:p>
      <w:r>
        <w:t xml:space="preserve"> 06:00 06/12/2021 Xuất nhập khẩu sẽ thiết lập kỷ lục mới   Huyền Vy -      Trong 11 tháng năm 2021, tổng kim ngạch xuất nhập khẩu của cả nước đạt 599,12 tỷ USD. Đáng chú ý, cán cân thương mại đã giành lại được “vị thế” xuất siêu, với 225 triệu USD. Nếu “phong độ” này tiếp tục được giữ vững trong tháng còn lại, thì cả năm xuất nhập khẩu sẽ thiết lập kỷ lục mới, với trên 600 tỷ USD, góp phần tích cực vào việc hoàn thành và vượt mức các chỉ tiêu kinh tế đã đề ra...   Xuất nhập khẩu năm 2021 có thể đạt trên 600 tỷ USD.  </w:t>
      </w:r>
    </w:p>
    <w:p>
      <w:r>
        <w:t xml:space="preserve"> Theo số liệu vừa được Tổng cục Thống kê công bố, trong tháng 11/2021, tổng kim ngạch xuất nhập khẩu hàng hóa đạt 59,7 tỷ USD, tăng 8,5% so với tháng trước và tăng 19,7% so với cùng kỳ năm trước.Tính chung 11 tháng năm 2021, tổng kim ngạch xuất, nhập khẩu hàng hóa vẫn duy trì tốc độ tăng cao, đạt 599,12 tỷ USD, tăng 22,3% so với cùng kỳ năm trước, trong đó xuất khẩu đạt 299,67 tỷ USD, tăng 17,5% tăng 17,5%; nhập khẩu đạt 299,45 tỷ USD, tăng 27,5% .CÁN CÂN THƯƠNG MẠI NGHIÊNG VỀ XUẤT SIÊUTrong 11 tháng năm 2021 có 34 mặt hàng đạt kim ngạch xuất khẩu trên 1 tỷ USD, chiếm 93,5% tổng kim ngạch xuất khẩu (có 7 mặt hàng xuất khẩu trên 10 tỷ USD, chiếm 66,4%).Về cơ cấu nhóm hàng xuất khẩu 11 tháng năm 2021, nhóm hàng nhiên liệu và khoáng sản đạt 3,57 tỷ USD, tăng 27,8% so với cùng kỳ năm trước và chiếm 1,2% tổng kim ngạch hàng hóa xuất khẩu (tăng 0,1 điểm phần trăm so với cùng kỳ năm trước). Nhóm hàng nông sản, lâm sản đạt 21,4 tỷ USD, tăng 15,4% và chiếm 7,1% (giảm 0,2 điểm phần trăm). Nhóm hàng thủy sản đạt 7,95 tỷ USD, tăng 3,5% và chiếm 2,7% (giảm 0,3 điểm phần trăm).Đáng chú ý, xuất khẩu của nhóm hàng công nghiệp chế biến tiếp tục giữ vai trò chủ lực, với kim ngạch xuất khẩu đạt 266,75 tỷ USD, tăng 18% và chiếm tỷ trọng 89% trong tổng kim ngạch xuất khẩu của cả nước (tăng 0,4 điểm phần trăm). Việc tăng trưởng cao của nhóm này chủ yếu do sự trở lại hoạt động của các doanh nghiệp tại các tỉnh phía Nam sau hơn 3 tháng dừng hoạt động để đảm bảo công tác phòng chống dịch Covid-19.Về thị trường xuất khẩu, trong 11 tháng qua, Hoa Kỳ là thị trường xuất khẩu lớn nhất của Việt Nam với kim ngạch đạt 84,8 tỷ USD, tăng 22,2% so với cùng kỳ năm trước. Tiếp đến là Trung Quốc đạt 50,5 tỷ USD, tăng 16,8%. Thị trường EU đạt 35,7 tỷ USD, tăng 11,9%. Thị trường ASEAN đạt 25,9 tỷ USD, tăng 23,3%. Hàn Quốc đạt 20 tỷ USD, tăng 14,6%. Nhật Bản đạt 18 tỷ USD, tăng 3%.Từ chiều ngược lại, trong 11 tháng năm 2021 có 43 mặt hàng nhập khẩu đạt trị giá trên 1 tỷ USD, chiếm tỷ trọng 92,7% tổng kim ngạch nhập khẩu.Về cơ cấu nhóm hàng nhập khẩu 11 tháng năm 2021, nhóm hàng tư liệu sản xuất đạt 280,2 tỷ USD, tăng 27,9% so với cùng kỳ năm trước và chiếm 93,6% tổng kim ngạch nhập khẩu hàng hóa (tăng 0,3 điểm phần trăm so với cùng kỳ năm trước), trong đó nhóm hàng máy móc thiết bị, dụng cụ phụ tùng đạt 139,2 tỷ USD, tăng 22% và chiếm 46,5% (giảm 2,1 điểm phần trăm); nhóm hàng nguyên, nhiên, vật liệu đạt 141 tỷ USD, tăng 34,3% và chiếm 47,1% (tăng 2,4 điểm phần trăm). Nhóm hàng tiêu dùng đạt 19,25 tỷ USD, tăng 22,2% và chiếm 6,4% (giảm 0,3 điểm phần trăm).Mặc dù nhập khẩu tăng cao so với cùng kỳ năm trước, nhưng chủ yếu là nhập khẩu nguyên liệu sản xuất. Nhóm hàng này chiếm tỷ trọng lớn cho thấy sản xuất trong nước đang hồi phục, các doanh nghiệp đẩy mạnh nhập khẩu nguyên liệu để phục vụ xuất khẩu cuối năm 2021 và đầu năm 2022.Về thị trường nhập khẩu 11 tháng năm 2021, Trung Quốc là thị trường nhập khẩu lớn nhất của Việt Nam với kim ngạch đạt 98,5 tỷ USD, tăng 32% so với cùng kỳ năm trước. Tiếp theo là thị trường Hàn Quốc đạt 50,3 tỷ USD, tăng 20,3%. Thị trường ASEAN đạt 37 tỷ USD, tăng 36,1%. Nhật Bản đạt 20,3 tỷ USD, tăng 10,1%. Thị trường EU đạt 15,5 tỷ USD, tăng 18,2%. Hoa Kỳ đạt 14,2 tỷ USD, tăng 14,6%.Như vậy, sau 11 tháng, cán cân thương mại hàng hóa xuất siêu 225 triệu USD  (cùng kỳ năm trước xuất siêu 20,19 tỷ USD). Trong đó khu vực kinh tế trong nước nhập siêu 24,32 tỷ USD; khu vực có vốn đầu tư nước ngoài (kể cả dầu thô) xuất siêu 24,55 tỷ USD.TIẾP TỤC CỦNG CỐ VÀ MỞ RỘNG THỊ TRƯỜNG XUẤT KHẨUTheo dự báo của Bộ Công Thương, cả năm 2021, tổng kim ngạch xuất nhập khẩu Việt Nam sẽ đạt khoảng 640 - 645 tỷ USD và cán cân thương mại duy trì ở mức xuất siêu nhẹ. Đây là kết quả rất lớn bởi năm 2021, Việt Nam chịu tác động nặng nề của dịch Covid-19.Tuy nhiên, vượt qua những khó khăn đó, các doanh nghiệp vẫn duy trì và phục hồi sản xuất sau dịch rất nhanh chóng. Đặc biệt, các ngành có thế mạnh như dệt may, da giày, dù chịu tác động lớn của dịch bệnh nhưng vẫn đạt mục tiêu sớm hơn dự kiến.Từ nay đến cuối năm, doanh nghiệp trong các ngành này có thể lấy lại được tốc độ tăng trưởng như trước khi có dịch. Những ngành hàng truyền thống, có thế mạnh xuất khẩu như điện thoại, điện tử, máy móc, linh kiện… cũng có thể đạt mức tăng trưởng xuất khẩu khoảng 15 - 25% trong năm nay.Hơn nữa, hoạt động xuất khẩu đang có những thuận lợi khi Việt Nam đang khai thác hiệu quả các Hiệp định thương mại tự do (FTA).Qua 3 năm thực hiện Hiệp định Đối tác Toàn diện và Tiến bộ xuyên Thái Bình Dương (CPTPP) và hơn 1 năm thực hiện Hiệp định Thương mại tư do giữa Việt Nam - EU (EVFTA), tác động từ những hiệp định này đối với hoạt động xuất khẩu hàng hóa rất rõ, đặc biệt với thị trường mà Việt Nam chưa từng ký FTA.Cụ thể nhờ CPTPP, xuất khẩu hàng hóa sang Canada, Mexico và Peru đều có mức tăng trưởng từ 25 - 30%/năm, còn với thị trường EU, EVFTA đang mở rộng những cơ chế ưu đãi mang tính chất bền vững. Tỷ lệ tận dụng ưu đãi từ EVFTA thông qua việc cấp giấy chứng nhận xuất xứ hàng hóa (C/O) mẫu EUR1 lên đến xấp xỉ 20%, là tỷ lệ rất đáng kể.Con số còn lại, không phải là hàng hóa của Việt Nam không được cấp C/O sẽ không được ưu đãi, mà nhiều mặt hàng xuất khẩu sang EU hiện nay có thuế suất rất thấp nhờ vẫn đang được hưởng GSP nên một số trường hợp, doanh nghiệp không cần xin mẫu C/O EUR1.Để thúc đẩy xuất khẩu trong những tháng cuối năm, Bộ Công Thương đã và đang tập trung các giải pháp củng cố và mở rộng thị trường xuất khẩu, tận dụng tối đa lợi thế từ các FTA đã có hiệu lực; hướng dẫn doanh nghiệp chú trọng vào các thị trường nhỏ và thị trường ngách.Đồng thời, tăng cường quản lý xuất khẩu, nhập khẩu một số mặt hàng chiến lược; làm việc với Đại sứ quán Trung Quốc đề nghị tạo thuận lợi cho hoạt động thông quan, xuất khẩu hàng hóa qua cửa khẩu biên giới phía Bắc. Bên cạnh đó, tiếp tục đổi mới, tổ chức các chương trình xúc tiến thương mại, kết nối cung cầu cả trong và ngoài nước trên môi trường trực tuyến và dựa trên những nền tảng mới.Theo các chuyên gia đánh giá, thương mại điện tử xuyên biên giới sẽ còn mở rộng hơn, nhất là trong bối cảnh Hiệp định EVFTA đã có hiệu lực. Tuy nhiên, cơ hội luôn đi kèm thách thức.Để hàng hóa Việt Nam xuất khẩu thành công trên các kênh thương mại điện tử quy mô toàn cầu, doanh nghiệp cần nắm vững các quy định về chất lượng, tiêu chuẩn hàng hoá, chính sách liên quan tới nhập khẩu và pháp lý của thị trường này, đảm bảo hàng hóa đủ chứng từ, chứng nhận phù hợp với yêu cầu.Đồng thời, doanh nghiệp xuất khẩu phải hiểu rõ cách vận hành logistics, bảo quản hàng hóa và tính toán được phương án vận chuyển tối ưu, chi phí thấp để cạnh tranh tại thị trường nhập khẩu. </w:t>
      </w:r>
    </w:p>
    <w:p>
      <w:r>
        <w:t>Link post: https://vneconomy.vn//pmi-tang-52-2-diem-linh-vuc-san-xuat-da-cai-thien-nhung-con-nhieu-tro-ngai.htm</w:t>
      </w:r>
      <w:r>
        <w:rPr>
          <w:color w:val="000000" w:themeColor="hyperlink"/>
          <w:u w:val="single"/>
        </w:rPr>
        <w:hyperlink r:id="rId111">
          <w:r>
            <w:rPr/>
            <w:t>Link!</w:t>
          </w:r>
        </w:hyperlink>
      </w:r>
      <w:r>
        <w:rPr>
          <w:color w:val="000000" w:themeColor="hyperlink"/>
          <w:u w:val="single"/>
        </w:rPr>
        <w:hyperlink r:id="rId111">
          <w:r>
            <w:rPr/>
            <w:t>Link!</w:t>
          </w:r>
        </w:hyperlink>
      </w:r>
      <w:r>
        <w:rPr>
          <w:color w:val="000000" w:themeColor="hyperlink"/>
          <w:u w:val="single"/>
        </w:rPr>
        <w:hyperlink r:id="rId111">
          <w:r>
            <w:rPr/>
            <w:t>Link!</w:t>
          </w:r>
        </w:hyperlink>
      </w:r>
    </w:p>
    <w:p>
      <w:r>
        <w:t xml:space="preserve"> 10:46 01/12/2021 PMI tăng 52,2 điểm, lĩnh vực sản xuất đã cải thiện nhưng còn nhiều trở ngại   Nguyễn Mạnh -      Chỉ số Nhà Quản trị Mua hàng (PMI) của Việt Nam đã tăng lên 52,2 điểm trong tháng 11/2021 so với 52,1 điểm trong tháng 10/2021, cho thấy các điều kiện kinh doanh cải thiện tháng thứ hai liên tiếp sau thời kỳ giảm do làn sóng đại dịch Covid-19 trước trong năm.…   Chỉ số PMI của Việt Nam tăng tháng thứ hai liên tiếp.  </w:t>
      </w:r>
    </w:p>
    <w:p>
      <w:r>
        <w:t xml:space="preserve"> Ngày 01/12, IHS Markit công bố báo cáo Chỉ số Nhà Quản trị Mua hàng (PMI) ngành sản xuất Việt Nam tháng 11/2021.Trong đó có ba điểm nhấn đáng chú ý: Sản lượng tăng, nhưng tốc độ tăng bị cản trở bởi tình trạng thiếu hụt lao động; Lượng nhân công tiếp tục giảm; Áp lực lạm phát gia tăng.THIẾU HỤT LAO ĐỘNG ĐÃ CẢN TRỞ TĂNG TRƯỞNGBáo cáo nêu rõ, các điều  kiện  kinh  doanh  tổng  thể  trong  lĩnh  vực  sản  xuất của Việt Nam đã cải thiện tháng thứ hai liên tiếp trong tháng 11, nhưng những lo ngại về đại dịch Covid-19, và kéo theo là tình trạng thiếu hụt lao động, đã cản trở tăng trưởng. Trong khi đó, áp lực lạm phát tiếp tục gia tăng, với cả chi phí đầu vào và giá cả đầu ra đều tăng với mức độ cao nhất kể từ tháng 4/2011.Chỉ số Nhà Quản trị Mua hàng (PMI) của Việt Nam đã tăng lên 52,2 điểm trong tháng 11 so với 52,1 điểm trong tháng 10, cho thấy các điều kiện kinh doanh cải thiện tháng thứ hai liên tiếp sau thời kỳ giảm do làn sóng đại dịch Covid-19 thời trước trong năm.Số lượng đơn đặt hàng mới tăng tháng thứ hai liên tiếp khi các hạn chế do đại dịch trong những tháng gần đây đã thúc đẩy nhu cầu trong lĩnh vực sản xuất. Hơn nữa, tốc độ tăng là nhanh và mạnh nhất kể từ tháng 4. Số lượng đơn đặt hàng xuất khẩu mới cũng tiếp tục tăng, nhưng mức tăng chỉ là khiêm tốn khi Covid-19 tiếp tục kìm hãm thương mại quốc tế. PMI vượt 52 điểm, lĩnh vực sản xuất của Việt Nam đang khởi sắcSố lượng đơn đặt hàng mới tăng và mức độ hạn chế do dịch bệnh giảm đi so với thời gian trước trong năm giúp các nhà sản xuất có thể tiếp tục tăng sản lượng trong tháng 11. Trong khi tốc độ tăng số lượng đơn đặt hàng mới nhanh hơn, sản lượng lại không được như vậy khi hầu như chỉ tăng với tốc độ như trong tháng 10. Một số công ty cho biết tình trạng thiếu hụt lao động đã làm hạn chế sản xuất.Một số người trả lời khảo sát cho biết công nhân đã lo lắng về đại dịch, và do đó ngần ngại không muốn trở lại làm việc, khiến các nhà sản xuất khó tăng được lực lượng lao động để đáp ứng khối lượng công việc tăng. Việc làm tiếp tục giảm đáng kể, từ đó kéo dài thời kỳ giảm hiện nay thành sáu tháng. Kết quả là, lượng công việc tồn đọng đã tăng tháng thứ ba liên tiếp. LO NGẠI LÀN SÓNG DỊCH BỆNH MỚINhững lo lắng về đại dịch cũng làm ảnh hưởng đến niềm tin của các nhà sản xuất khi tâm lý kinh doanh đã giảm so với tháng 10. Tuy nhiên, các công ty vẫn lạc quan rằng sản lượng sẽ tăng trong năm tới khi có những hy vọng rằng tình trạng sức khỏe cộng đồng sẽ cải thiện.Giá dầu và chi phí vận tải tăng, cộng với tình trạng khan hiếm nguyên vật liệu, đã góp phần làm giá cả đầu vào tiếp tục tăng trong tháng 11. Hơn nữa, tốc độ tăng đã nhanh hơn tháng thứ ba liên tiếp và là nhanh nhất kể từ tháng 4/2011. Điều này cũng đúng với giá cả đầu ra khi chỉ số này đã tăng nhanh hơn nhiều so với tháng 10 khi các công ty chuyển giao gánh nặng chi phí sang cho khách hàng.Các nhà sản xuất gia tăng hoạt động mua hàng tháng thứ hai liên tiếp trong tháng 11, mặc dù tốc độ tăng đã giảm. Mặc dù mua hàng hóa đầu vào tăng, tồn kho hàng mua đã giảm lần đầu tiên trong bốn tháng.Những người trả lời khảo sát cho biết nguyên nhân giảm là do hàng hóa đầu vào được đưa vào sản xuất, và do những khó khăn trong việc mua nguyên vật liệu. Dữ liệu chỉ số phản ánh những khó khăn trong việc mua hàng hóa đầu vào, cho thấy thời gian giao hàng của nhà cung cấp tiếp tục bị kéo dài đáng kể.Tình trạng khan hiếm nguyên vật liệu, sự suy giảm năng lực của khâu chuyển hàng và những khó khăn trong hoạt động vận tải do đại dịch Covid-19 đã góp phần làm kéo dài thời gian giao hàng. Tuy nhiên, lần suy giảm hoạt động này là nhẹ nhất trong sáu tháng.Bình luận về kết quả khảo sát mới đây, ông Andrew Harker, Giám đốc Kinh tế tại IHS Markit cho biết trong khi lĩnh vực sản xuất của Việt Nam vẫn ghi nhận tăng trưởng trong tháng 11, làn sóng đại dịch Covid-19 mới phủ bóng lên triển vọng ngắn hạn của các công ty. Niềm tin kinh doanh giảm so với tháng trước, trong khi những lo lắng về tình trạng sức khỏe cộng đồng tiếp tục khiến công nhân không muốn trở lại nhà máy, từ đó hạn chế khả năng tăng sản lượng của các công ty.Do đó, độ dài và mức độ trầm trọng của làn sóng lây nhiễm hiện nay sẽ là nhân tố quan trọng quyết định kết quả hoạt động của lĩnh vực sản xuất vào cuối năm 2021 và đầu năm 2022. PMI Ngành sản xuất Việt Nam được IHS Markit thu thập từ phần trả lời cho các câu hỏi hàng tháng gửi cho các nhà quản trị mua hàng trong một nhóm gồm khoảng 400 nhà sản xuất. Nhóm khảo sát được phân chia theo lĩnh vực và quy mô lao động của công ty, dựa trên đóng góp vào GDP.#box1638328958623{background-color:#97d39c} </w:t>
      </w:r>
    </w:p>
    <w:p>
      <w:r>
        <w:t>Link post: https://vneconomy.vn//san-xuat-cong-nghiep-gang-guong-tang-truong-trong-dai-dich.htm</w:t>
      </w:r>
      <w:r>
        <w:rPr>
          <w:color w:val="000000" w:themeColor="hyperlink"/>
          <w:u w:val="single"/>
        </w:rPr>
        <w:hyperlink r:id="rId112">
          <w:r>
            <w:rPr/>
            <w:t>Link!</w:t>
          </w:r>
        </w:hyperlink>
      </w:r>
      <w:r>
        <w:rPr>
          <w:color w:val="000000" w:themeColor="hyperlink"/>
          <w:u w:val="single"/>
        </w:rPr>
        <w:hyperlink r:id="rId112">
          <w:r>
            <w:rPr/>
            <w:t>Link!</w:t>
          </w:r>
        </w:hyperlink>
      </w:r>
      <w:r>
        <w:rPr>
          <w:color w:val="000000" w:themeColor="hyperlink"/>
          <w:u w:val="single"/>
        </w:rPr>
        <w:hyperlink r:id="rId112">
          <w:r>
            <w:rPr/>
            <w:t>Link!</w:t>
          </w:r>
        </w:hyperlink>
      </w:r>
    </w:p>
    <w:p>
      <w:r>
        <w:t xml:space="preserve"> 10:53 29/08/2021 Sản xuất công nghiệp “gắng gượng” tăng trưởng trong đại dịch   Nguyễn Mạnh -      Chỉ số sản xuất toàn ngành công nghiệp tháng 8/2021 giảm 4,2% so với tháng trước và giảm 7,4% so với cùng kỳ năm trước, trong đó ngành chế biến, chế tạo giảm 9,2%; ngành khai khoáng giảm 2,4%; sản xuất và phân phối điện tăng 1,5%; cung cấp nước, hoạt động quản lý và xử lý rác thải, nước thải tăng 0,2%...   Sản xuất công nghiệp tiếp tục chịu ảnh hưởng nặng nề do Covid-19.  </w:t>
      </w:r>
    </w:p>
    <w:p>
      <w:r>
        <w:t xml:space="preserve"> Theo số liệu Tổng cục Thống kê công bố sáng 29/8/2021, sản xuất công nghiệp trong tháng 8/2021 chịu ảnh hưởng nặng nề khi dịch Covid-19 tiếp tục diễn biến phức tạp, nhiều địa phương phải thực hiện giãn cách xã hội để phòng chống dịch bệnh theo Chỉ thị số 16/CT-TTg.Tính chung 8 tháng năm 2021, chỉ số sản xuất công nghiệp tăng 5,6% so với cùng kỳ năm trước, mặc dù cao hơn tốc độ tăng 2,2% của cùng kỳ năm 2020 nhưng thấp hơn nhiều so với tốc độ tăng 9,5% của cùng kỳ năm 2019.Trong đó, ngành chế biến, chế tạo tăng 7% (cùng kỳ năm 2020 tăng 3,7%), đóng góp 5,9 điểm phần trăm vào mức tăng chung; ngành sản xuất và phân phối điện tăng 6,6%, đóng góp 0,6 điểm phần trăm; ngành cung cấp nước, hoạt động quản lý và xử lý rác thải, nước thải tăng 4,4%, đóng góp 0,1 điểm phần trăm; riêng ngành khai khoáng giảm 6,2%, làm giảm 1 điểm phần trăm trong mức tăng chung.Chỉ số sản xuất công nghiệp qua các tháng.Chỉ số sản xuất 8 tháng năm 2021 của một số ngành trọng điểm thuộc ngành công nghiệp cấp II tăng so với cùng kỳ năm trước, gồm: Sản xuất kim loại tăng 30,4%; sản xuất xe có động cơ tăng 23,1%; sản xuất máy móc, thiết bị chưa được phân vào đâu tăng 9,2%; dệt và sản xuất giường, tủ, bàn ghế cùng tăng 8,2%; sản xuất da và các sản phẩm có liên quan tăng 7,9%; sản xuất sản phẩm điện tử, máy vi tính và sản phẩm quang học tăng 7,8%; hoạt động thu gom, xử lý và tiêu hủy rác thải, tái chế phế liệu tăng 7,4%; sản xuất và phân phối điện tăng 6,6%; sản xuất than cốc, sản phẩm dầu mỏ tinh chế tăng 6%; sản xuất trang phục tăng 5,9%.Ở chiều ngược lại, một số ngành có chỉ số sản xuất giảm là sản xuất thuốc, hóa dược và dược liệu giảm 13,9%; khai thác dầu thô và khí đốt tự nhiên giảm 10,7%; sửa chữa, bảo dưỡng và lắp đặt máy móc thiết bị giảm 7,6%; thoát nước và xử lý nước thải giảm 3,6%; sản xuất sản phẩm thuốc lá giảm 1,7%; in, sao chép bản ghi các loại giảm 1%; khai thác than cứng và than non giảm 0,9%.Do ảnh hưởng của dịch Covid-19, chỉ số sản xuất tháng 8/2021 so với cùng kỳ năm trước của một số địa phương giảm mạnh. Cụ thể, Bến Tre giảm 60,1%; Đồng Tháp giảm 59,1%; TP.HCM giảm 49,2%; Vĩnh Long giảm 41,5%; Tây Ninh giảm 36,9%; Sóc Trăng giảm 31,4%; Hậu Giang giảm 29,5%; Khánh Hòa giảm 28,6%; Tiền Giang giảm 27%; Cần Thơ giảm 25,9%; Kiên Giang giảm 25,6%; Long An giảm 20,9%; Đà Nẵng giảm 17,1%; An Giang và Quảng Nam cùng giảm 15,5%; Đồng Nai giảm 13,3%; Bình Dương giảm 12,6%; Hà Nội giảm 6,4%; Bà Rịa-Vũng Tàu giảm 3,7%.Tính chung 8 tháng năm 2021 so với cùng kỳ năm trước, sản xuất công nghiệp của một số địa phương giảm mạnh do ảnh hưởng của dịch Covid-19. Cụ thể, Đồng Tháp giảm 10,9%; Khánh Hòa giảm 7,9%; Bến Tre giảm 6,9%; TP.HCM giảm 6,6%; Trà Vinh giảm 4%; Bà Rịa-Vũng Tàu giảm 3%.Ngược lại một số địa phương có chỉ số sản xuất công nghiệp 8 tháng năm 2021 tăng so với cùng kỳ năm trước là Ninh Thuận tăng 34,1%; Nghệ An tăng 23,1%; Hải Phòng tăng 20,6%; Bắc Ninh tăng 9,8%; Quảng Ngãi tăng 9%; Hưng Yên tăng 8%; Quảng Ninh tăng 7,4%; Bắc Giang tăng 6,5%; Đồng Nai tăng 4,4%; Bình Dương tăng 4,3%...Trong 8 tháng năm 2021, một số sản phẩm công nghiệp chủ yếu tăng so cao với cùng kỳ năm trước, gồm: Thép cán tăng 48,3%; linh kiện điện thoại tăng 43,9%; ô tô tăng 27,9%; sắt, thép thô tăng 13,7%; giày, dép da tăng 12,5%; phân hỗn hợp NPK tăng 12,3%; sữa bột tăng 11,1%; khí hóa lỏng LPG tăng 10,6%; điện thoại di động tăng 10%; thức ăn cho gia súc tăng 9,2%; vải dệt từ sợi tự nhiên tăng 6,7%.Một số sản phẩm giảm so với cùng kỳ năm trước là tivi các loại giảm 27,1%; khí đốt thiên nhiên dạng khí giảm 14,3%; đường kính giảm 9,5%; dầu mỏ thô khai thác giảm 6,2%; bột ngọt giảm 5,7%; thủy hải sản chế biến giảm 5,1%; thức ăn cho thủy sản giảm 5%.Về tình hình lao động đang làm việc trong các doanh nghiệp công nghiệp tại thời điểm 01/8/2021 giảm 5,3% so với cùng thời điểm tháng trước và giảm 10,6% so với cùng thời điểm năm trước.Trong đó, lao động khu vực doanh nghiệp Nhà nước giảm 0,8% và giảm 4,3%; doanh nghiệp ngoài Nhà nước giảm 5,6% và giảm 9,7%; doanh nghiệp có vốn đầu tư nước ngoài giảm 6% và giảm 12%.Theo ngành hoạt động, số lao động đang làm việc trong các doanh nghiệp ngành khai khoáng giảm 0,3% so với cùng thời điểm tháng trước và giảm 1,6% so với cùng thời điểm năm trước; ngành chế biến, chế tạo giảm 5,8% và giảm 11,4%; ngành sản xuất, phân phối điện, khí đốt, nước nóng, hơi nước, điều hòa không khí giảm 0,1% và tăng 2%; ngành cung cấp nước, hoạt động quản lý và xử lý rác thải, nước thải giảm 0,7% và giảm 4,1%. </w:t>
      </w:r>
    </w:p>
    <w:p>
      <w:r>
        <w:t>Link post: https://vneconomy.vn//san-xuat-cong-nghiepchat-vat-vi-covid-19.htm</w:t>
      </w:r>
      <w:r>
        <w:rPr>
          <w:color w:val="000000" w:themeColor="hyperlink"/>
          <w:u w:val="single"/>
        </w:rPr>
        <w:hyperlink r:id="rId113">
          <w:r>
            <w:rPr/>
            <w:t>Link!</w:t>
          </w:r>
        </w:hyperlink>
      </w:r>
      <w:r>
        <w:rPr>
          <w:color w:val="000000" w:themeColor="hyperlink"/>
          <w:u w:val="single"/>
        </w:rPr>
        <w:hyperlink r:id="rId113">
          <w:r>
            <w:rPr/>
            <w:t>Link!</w:t>
          </w:r>
        </w:hyperlink>
      </w:r>
      <w:r>
        <w:rPr>
          <w:color w:val="000000" w:themeColor="hyperlink"/>
          <w:u w:val="single"/>
        </w:rPr>
        <w:hyperlink r:id="rId113">
          <w:r>
            <w:rPr/>
            <w:t>Link!</w:t>
          </w:r>
        </w:hyperlink>
      </w:r>
    </w:p>
    <w:p>
      <w:r>
        <w:t xml:space="preserve"> 06:00 02/08/2021 Sản xuất công nghiệp "chật vật" vì Covid-19   Mạnh Đức -      Dịch Covid-19 lần thứ tư với biến chủng mới bùng phát mạnh đã khiến hàng loạt khu công nghiệp, nhà máy phải tạm đóng cửa, chuỗi cung ứng sản xuất bị đứt gãy do các địa phương thực hiện giãn cách xã hội. Điều này đã ảnh hưởng tiêu cực đến kết quả tăng trưởng chung của toàn ngành công nghiệp trong tháng 7 và 7 tháng năm 2021...   Chế biến, chế tạo tăng trưởng cao nhất trong toàn ngành công nghiệp.  </w:t>
      </w:r>
    </w:p>
    <w:p>
      <w:r>
        <w:t xml:space="preserve"> Số liệu vừa được Tổng cục Thống kê công bố, cho thấy chỉ số sản xuất công nghiệp tháng 7/2021 chỉ tăng 1,8% so với tháng trước và tăng 2,2% so với cùng kỳ năm trước, là mức tăng thấp nhất trong 7 tháng qua (trừ tháng Hai có số ngày làm việc ít nhất).SẢN XUẤT CỦA NHIỀU ĐỊA PHƯƠNG GIẢM MẠNHTính chung 7 tháng năm 2021, chỉ số sản xuất toàn ngành công nghiệp tăng 7,9% so với cùng kỳ năm trước, cao hơn nhiều so với mức tăng 2,6% của cùng kỳ năm 2020 và thấp hơn mức tăng 9,4% của cùng kỳ năm 2019.Trong đó, ngành chế biến, chế tạo tăng 9,9% (cùng kỳ năm 2020 tăng 4,2%), đóng góp 8,1 điểm phần trăm vào mức tăng chung; ngành sản xuất và phân phối điện tăng 8,2%, đóng góp 0,7 điểm phần trăm; ngành cung cấp nước, hoạt động quản lý và xử lý rác thải, nước thải tăng 5,6%, đóng góp 0,1 điểm phần trăm; riêng ngành khai khoáng giảm 6,3%, làm giảm 1 điểm phần trăm trong mức tăng chung.Báo cáo của Tổng cục Thống kê cũng nêu rõ, do dịch Covid-19 diễn biến phức tạp, 19 tỉnh, thành phố trực thuộc Trung ương ở phía Nam thực hiện giãn cách xã hội theo Chỉ thị số 16/CT-TTg nên chỉ số sản xuất công nghiệp tháng 7/2021 giảm mạnh. Cụ thể, Tp.HCM giảm 19,4%; Long An giảm 14,6%; Cà Mau giảm 13,7%; Đồng Tháp giảm 5,7%; Trà Vinh giảm 5,3%; Bà Rịa - Vũng Tàu giảm 1,9%; Bến Tre giảm 0,2%.Tuy nhiên, vẫn có những địa phương có chỉ số sản xuất công nghiệp tăng do một số khu công nghiệp quyết tâm không để đứt gãy chuỗi cung ứng, đảm bảo yêu cầu phòng chống dịch bệnh với phương án 3 tại chỗ nên được phép hoạt động để tiếp tục thực hiện các đơn hàng sản xuất đã ký kết hợp đồng trước đó.Cụ thể, Bạc Liêu tăng 13,7%; Bình Phước tăng 12,2%; Hậu Giang tăng 10,1%; Kiên Giang tăng 8,8%; Cần Thơ tăng 8,1%; Sóc Trăng tăng 7,6%; An Giang tăng 6%.Trong khi đó ở miền Bắc, hai tỉnh Bắc Ninh và Bắc Giang cơ bản đã khống chế, kiểm soát được dịch bệnh, nên hoạt động sản xuất trong các khu công nghiệp dần hồi phục. Tốc độ tăng chỉ số công nghiệp so với cùng kỳ năm trước của Bắc Giang lần lượt tháng 5 giảm 26,7%, tháng 6 giảm 49,8% và tháng 7 giảm 15,3%; Bắc Ninh tăng 23,9%, giảm 8,6% và tăng 1,1%.Riêng Tp.Hà Nội, chỉ số công nghiệp tháng 7/2021 tăng 7,8% so với cùng kỳ năm trước do mới thực hiện giãn cách xã hội từ ngày 24/7/2021. Một số địa phương mặc dù chịu ảnh hưởng nặng nề của dịch Covid-19 nhưng chỉ số sản xuất công nghiệp 7 tháng năm 2021 vẫn tăng so với cùng kỳ năm trước là Bình Dương tăng 7,4%, Cần Thơ tăng 7,2%, Đồng Nai tăng 7,1%, Tiền Giang tăng 3,1%, Long An tăng 3%, Tp.HCM tăng 2,3%, Đồng Tháp tăng 2,1%.Không để đứt gãy chuỗi sản xuất trong bất cứ kịch bản dịch Covid-19 nào đang là một trong những mục tiêu lớn nhất của Chính phủ, các bộ, ngành, địa phương và cộng đồng doanh nghiệp. Nhiều giải pháp quyết liệt tháo gỡ khó khăn cho sản xuất, kinh doanh bảo vệ sản xuất đang được nỗ lực triển khai.Theo Cục Công nghiệp (Bộ Công Thương), do tính chất gắn kết chặt chẽ, hữu cơ, liên tục của chuỗi sản xuất và chuỗi giá trị các ngành công nghiệp trên thế giới, nếu Việt Nam không thể tận dụng cơ hội từ sự phục hồi kinh tế của các thị trường lớn và đánh mất các đơn hàng cung ứng cho các quốc gia này trong thời gian tới, từ đó gây ra sự đứt gãy của chuỗi sản xuất.Trong trường hợp gián đoạn chuỗi giá trị toàn cầu, các nhà mua hàng và sản xuất lớn sẽ tìm kiếm sự bù đắp thiếu hụt chuỗi cung ứng từ quốc gia khác. Việc quay trở lại chuỗi giá trị, chuỗi cung ứng toàn cầu sẽ cực kỳ khó khăn và cần phải có quá trình.Các sản phẩm công nghiệp chế biến, chế tạo chiếm hơn 85% kim ngạch xuất khẩu của cả nước, có tác động lan tỏa đến các ngành dịch vụ như ngân hàng, bảo hiểm, logistics... và đặc biệt là tạo việc làm cho hàng chục triệu lao động trực tiếp cũng như gián tiếp trong các ngành nghề liên quan.KHÔNG ĐỂ ĐỨT GÃY CHUỖI SẢN XUẤTViệc đứt gãy các chuỗi giá trị và cung ứng trong các ngành sản xuất trong nước do đó sẽ ảnh hưởng nghiêm trọng đến an sinh xã hội cũng như kinh tế Việt Nam trong ngắn hạn cũng như trong dài hạn. Vì vậy, việc duy trì liên tục các chuỗi giá trị và cung ứng của các ngành công nghiệp chế biến, chế tạo là cực kỳ quan trọng trong ngắn hạn cũng như đảm bảo phát triển kinh tế đất nước trong dài hạn.Tuy nhiên, khi dịch bệnh bùng phát trở lại, tập trung chủ yếu ở các tỉnh có số lượng lớn khu công nghiệp và doanh nghiệp trong các ngành chế biến chế tạo đã khiến hoạt động sản xuất bị gián đoạn, nhiều doanh nghiệp phải dừng sản xuất, ảnh hưởng đến tiến độ giao hàng, đặc biệt là các đơn hàng xuất khẩu.Bên cạnh đó, việc phát sinh nhiều chi phí phục vụ cho công tác phòng chống dịch bệnh cũng ảnh hưởng lớn tới các doanh nghiệp. Một trong những vấn đề nổi cộm khác cũng ảnh hưởng không nhỏ đến hoạt động sản xuất kinh doanh của doanh nghiệp, đó là thiếu sự đồng bộ, nhất quán trong những quy định, chính sách áp dụng của các địa phương. Khó khăn lớn nhất của doanh nghiệp là không bảo đảm được quá trình lưu thông, vận chuyển hàng hóa thông suốt khi các địa phương áp dụng các chính sách, quy định khác nhau về giãn cách.Từ phản ánh của các hiệp hội, ngành hàng và các doanh nghiệp, có thể thấy, nguyên nhân chủ yếu của những khó khăn, vướng mắc hiện nay trong quá trình sản xuất, kinh doanh của doanh nghiệp là do không bảo đảm được quá trình lưu thông, vận chuyển hàng hóa thông suốt khi các địa phương áp dụng các chính sách, quy định khác nhau về giãn cách, kiểm soát lưu thông hàng hóa, quy định về thực phẩm thiết yếu... càng gây thêm khó khăn cho doanh nghiệp.Nhằm tạo điều kiện thuận lợi cho lưu thông hàng hóa, ngày 29/7/2021, Văn phòng Chính phủ ban hành công văn hoả tốc số 5187/VPCP-CN về ý kiến chỉ đạo của Phó Thủ tướng Lê Văn Thành trong việc tạo thuận lợi cho vận chuyển hàng hóa trong tình hình dịch Covid-19.Theo đó, từ ngày 30/7/2021, không kiểm tra tại các chốt kiểm soát dịch đối với phương tiện có giấy nhận diện QR Code còn thời hạn do ngành giao thông vận tải cấp, để chở hàng phục vụ xây dựng, sản xuất, kinh doanh, xuất nhập khẩu, tiêu dùng (trừ các hàng hóa cấm sản xuất, kinh doanh) trên phạm vi cả nước.Trước đó, Bộ Công Thương đã có văn bản đề xuất ban hành Danh mục hàng hóa “cấm lưu thông” thay vì liệt kê danh mục “hàng hóa thiết yếu” được phép lưu thông, nhằm tránh việc mỗi địa phương có cách hiểu và áp dụng khác nhau về danh mục hàng hóa thiết yếu khi áp dụng Chỉ thị số 16 của Thủ tướng Chính phủ.Theo đề xuất của Cục Công nghiệp, đối với các doanh nghiệp phía Nam – với đặc thù sử dụng nhiều lao động nhập cư từ các địa phương khác, chỉ nên yêu cầu thực hiện phương châm “1 cung đường, 2 địa điểm”, không nên yêu cầu áp dụng phương châm “3 tại chỗ”, trong đó, doanh nghiệp sẽ có trách nhiệm xác nhận cung đường và địa điểm cho người lao động và cam kết chịu trách nhiệm trong trường hợp để xảy ra việc lây lan dịch bệnh.Đồng thời, cần có quy định và hướng dẫn cụ thể về lộ trình dự kiến phục hồi sản xuất để các doanh nghiệp có kế hoạch về nhân sự, lao động và tài chính để hoạt động trở lại sau dịch. </w:t>
      </w:r>
    </w:p>
    <w:p>
      <w:r>
        <w:t>Link post: https://vneconomy.vn//trung-quoc-cong-bo-23-bien-phap-cuu-nen-kinh-te-dang-lao-dao-vi-covid.htm</w:t>
      </w:r>
      <w:r>
        <w:rPr>
          <w:color w:val="000000" w:themeColor="hyperlink"/>
          <w:u w:val="single"/>
        </w:rPr>
        <w:hyperlink r:id="rId114">
          <w:r>
            <w:rPr/>
            <w:t>Link!</w:t>
          </w:r>
        </w:hyperlink>
      </w:r>
      <w:r>
        <w:rPr>
          <w:color w:val="000000" w:themeColor="hyperlink"/>
          <w:u w:val="single"/>
        </w:rPr>
        <w:hyperlink r:id="rId114">
          <w:r>
            <w:rPr/>
            <w:t>Link!</w:t>
          </w:r>
        </w:hyperlink>
      </w:r>
      <w:r>
        <w:rPr>
          <w:color w:val="000000" w:themeColor="hyperlink"/>
          <w:u w:val="single"/>
        </w:rPr>
        <w:hyperlink r:id="rId114">
          <w:r>
            <w:rPr/>
            <w:t>Link!</w:t>
          </w:r>
        </w:hyperlink>
      </w:r>
    </w:p>
    <w:p>
      <w:r>
        <w:t xml:space="preserve"> 12:53 20/04/2022 Trung Quốc công bố 23 biện pháp cứu nền kinh tế đang lao đao vì Covid   An Huy -      Ngân hàng Trung ương Trung Quốc (PBOC) vừa công bố 23 biện pháp nhằm tăng cường cho vay và hỗ trợ các ngành nghề bị ảnh hưởng nhiều bởi đợt dịch Covid-19 bùng phát và phong toả đang diễn ra ở nước này...   Ảnh minh hoạ - Ảnh: Reuters.  </w:t>
      </w:r>
    </w:p>
    <w:p>
      <w:r>
        <w:t xml:space="preserve"> Theo hãng tin Bloomberg, 23 biện pháp trên rất đa dạng, từ chỉ đạo các ngân hàng cấp vốn vay, cho tới cam kết tạo điều kiện cho các doanh nghiệp sử dụng đồng Nhân dân tệ nhiều hơn trong các giao dịch xuyên biên giới. Tất cả được nêu trong một tài liệu do PBOC công bố ngày 19/4, tương tự như danh sách các biện pháp mà Bắc Kinh công bố vào tháng 2/2020 – đỉnh điểm của làn sóng Covid-19 đầu tiên ở nước này.Dưới đây là 23 biện pháp hỗ trợ nền kinh tế mà Trung Quốc vừa đưa ra:CHÍNH SÁCH TIỀN TỆPBOC cam kết sử dụng các công cụ chính sách tiền tệ để cung cấp đủ thanh khoản cho hệ thống tài chính, hướng dẫn các ngân hàng tăng cường cấp vốn vay, và đưa lợi nhuận của các doanh nghiệp trở lại nền kinh tế thực một cách hợp lý.Nhà chức trách sẽ mở rộng hạn ngạch cho vay lại (relending quota) dành cho cho doanh nghiệp nhỏ và doanh nghiệp trong lĩnh vực nông nghiệp; hướng dẫn các ngân hàng tăng cường hỗ trợ đối với các ngành đang hứng chịu ảnh hưởng nhất thời đối với hoạt động kinh doanh, gồm ngành dịch vụ ăn uống, lưu trú, bán lẻ và du lịch.PBOC sẽ có thưởng cho các ngân hàng thương mại có vốn vay mới cấp cho doanh nghiệp nhỏ và doanh nghiệp vi mô chiếm ít nhất 1% tổng vốn vay cấp mới trong thời gian đến giữa năm 2023; gia hạn 400 tỷ USD Nhân dân tệ, tương đương gần 63 tỷ USD, hạn ngạch cho vay lại nhằm đảm bảo bao trùm tài chính.Các ngân hàng thương mại được yêu cầu gia hạn các khoản vay thế chấp nhà cho những khách hàng bị ảnh hưởng bởi Covid và những người bị mất thu nhập tạm thời do dịch bệnh. Các ngân hàng cũng được yêu cầu cấp thêm vốn vay kinh doanh cho những người lao động trong các lĩnh vực ngành nghề thiếu ổn định như lái xe taxi, bán hàng online, lái xe tải…HỖ TRỢ TÀI CHÍNHPBOC cam kết tăng cường hỗ trợ tín dụng cho vụ gieo trồng mùa xuân, cũng như việc tích trữ và chế biến các loại ngũ cốc và các nông sản chính như đậu tương.PBOC sẽ sử dụng chương trình cho vay lại để hỗ trợ hoạt động khai thác than an toàn, và sẽ đáp ứng nhu cầu của các nhà máy phát điện về mua và tích trữ than nhằm đảm bảo nguồn cung cấp năng lượng ổn định.PBOC sẽ hỗ trợ các ngân hàng cấp vốn vay cho các công ty hậu cần, doanh nghiệp vận chuyển bằng xe tải, các hãng hàng không và sân bay.Cũng thông qua chương trình cho vay lại, PBOC sẽ hướng dẫn các ngân hàng hỗ trợ hoạt động nghiên cứu và phát triển (R&amp;D) của doanh nghiệp.Các ngân hàng chính sách sẽ đẩy mạnh hỗ trợ tài chính cho các dự án đầu tư lớn. Tất cả các ngân hàng cần chủ động tìm kiếm các dự án, bao gồm các dự án hạ tầng mới như trung tâm dữ liệu, để cấp vốn vay. Các ngân hàng cũng sẽ mua trái phiếu chính phủ để hỗ trợ đầu tư hạ tầng, và đáp ứng nhu cầu huy động vốn hợp lý thông qua phát hành trái phiếu của các chính quyền địa phương.PBOC sẽ khuyến khích các ngân hàng phát triển quan hệ đối tác dài hạn với doanh nghiệp tư nhân và tăng tỷ trọng cấp vốn vay mới cho các doanh nghiệp này.Các thành phố cần đưa ra các chính sách tín dụng bất động sản phù hợp với tình hình thực tế ở địa phương, đặt ra con số cụ thể về mức tiền đặt cọc và lãi suất vay bất động sản. Các ngân hàng cần tăng cường hỗ trợ cho các dự án bất động sản chất lượng và tăng cho vay đối với các công ty xây dựng.Các công ty công nghệ tài chính (fintech) phải giảm phí và giảm lãi suất.PBOC sẽ tăng hỗ trợ tài chính đối với những ngành gồm chăm sóc người cao tuổi, du lịch, năng lượng xanh, và khu vực nông thôn.CHÍNH SÁCH NGOẠI HỐIPBOC sẽ thử nghiệm các biện pháp thanh toán thuận tiện hơn sử dụng đồng Nhân dân tệ trong thương mại và đầu tư.Các công ty Trung Quốc được tạo điều kiện dễ dàng hơn để vay vốn ở nước ngoài.Doanh nghiệp Trung Quốc được khuyến khích sử dụng Nhân dân tệ nhiều hơn cho các giao dịch thương mại xuyên biên giới. Các công cụ ngoại hối phái sinh cũng được sử dụng nhiều hơn để các công ty có thể phòng ngừa rủi ro.PBOC sẽ tiếp tục đẩy mạnh số hoá các dịch vụ thanh toán ngân hàng xuyên biên giới.PBOC sẽ tăng cường hỗ trợ bảo hiểm cho các công ty xuất-nhập khẩu quy mô nhỏ.PBOC sẽ cải thiện các thủ tục và tiêu chuẩn để tạo điều kiện thuện lợi hơn cho nhà đầu tư nước ngoài rót vốn vào thị trường chứng khoán Trung Quốc.CÁC BIỆN PHÁP KHÁCPBOC sẽ tăng cường vai trò lãnh đạo của Đảng Cộng sản Trung Quốc trong việc thực thi chính sách.Các ngân hàng thương mại sẽ tự ra quyết định và tự chịu trách nhiệm về rủi ro; PBOC sẽ hướng dẫn các ngân hàng và doanh nghiệp ngăn chặn rủi ro đạo đức và tăng cường tuân thủ các quy định của pháp luật và quy chế giám sát.CÁC CHÍNH SÁCH ĐÃ CÓPBOC sẽ đẩy nhanh quy trình phát hành trái phiếu đối với các công ty bị ảnh hưởng bởi đại dịch, bằng cách đơn giản hoá thủ tục và nới lỏng hợp lý các quy định về công bố thông tin.PBOC sẽ đảm bảo nguồn cung tiền mặt và vận hành của một hệ thống thanh toán kỹ thuật số. Các ngân hàng có thể phê chuẩn cấp vốn vay thông qua video; PBOC cũng sẽ đảm bảo việc hoàn thuế cho doanh nghiệp được thực hiện đầy đủ. </w:t>
      </w:r>
    </w:p>
    <w:p>
      <w:r>
        <w:t>Link post: https://vneconomy.vn//mac-phong-toa-gdp-quy-1-trung-quoc-tang-manh-hon-du-bao.htm</w:t>
      </w:r>
      <w:r>
        <w:rPr>
          <w:color w:val="000000" w:themeColor="hyperlink"/>
          <w:u w:val="single"/>
        </w:rPr>
        <w:hyperlink r:id="rId115">
          <w:r>
            <w:rPr/>
            <w:t>Link!</w:t>
          </w:r>
        </w:hyperlink>
      </w:r>
      <w:r>
        <w:rPr>
          <w:color w:val="000000" w:themeColor="hyperlink"/>
          <w:u w:val="single"/>
        </w:rPr>
        <w:hyperlink r:id="rId115">
          <w:r>
            <w:rPr/>
            <w:t>Link!</w:t>
          </w:r>
        </w:hyperlink>
      </w:r>
      <w:r>
        <w:rPr>
          <w:color w:val="000000" w:themeColor="hyperlink"/>
          <w:u w:val="single"/>
        </w:rPr>
        <w:hyperlink r:id="rId115">
          <w:r>
            <w:rPr/>
            <w:t>Link!</w:t>
          </w:r>
        </w:hyperlink>
      </w:r>
    </w:p>
    <w:p>
      <w:r>
        <w:t xml:space="preserve"> 13:25 18/04/2022 Mặc phong toả, GDP quý 1 Trung Quốc tăng mạnh hơn dự báo   Điệp Vũ -      Nền kinh tế Trung Quốc tăng mạnh hơn dự báo trong quý 1 vừa qua, bất chấp ảnh hưởng bất lợi của các đợt phong toả chống dịch Covid-19 bùng phát ở nhiều địa phương trong tháng 3...   Ảnh minh hoạ - Ảnh: Getty/CNBC.  </w:t>
      </w:r>
    </w:p>
    <w:p>
      <w:r>
        <w:t xml:space="preserve"> Số liệu chính thức do Tổng cục Thống kê Trung Quốc (NBS) công bố sáng 18/4 cho thấy tổng sản phẩm trong nước (GDP) của nền kinh tế lớn thứ nhì thế giới tăng 4,8% trong 3 tháng đầu năm, vượt xa mức dự báo tăng 4,4% mà giới phân tích đưa ra trước đó. Ngoài ra, mức tăng này cũng cao hơn mức tăng 4% đạt được trong quý 4/2021.Đầu tư tài sản cố định trong quý tăng 9,3% so với cùng kỳ năm ngoái, vượt mức dự báo tăng 8,5%. Sản lượng công nghiệp tháng 3 tăng 5%, vượt dự báo tăng 4,5%.Tuy nhiên, doanh thu bán lẻ tháng 3 giảm 3,5%, sâu hơn mức giảm 1,6% mà giới phân tích đưa ra trước đó.Từ đầu tháng 3, Trung Quốc đương đầu với đợt bùng dịch Covid-19 tệ nhất từ khi Sars-CoV2 trở thành đại dịch vào đầu năm 2020. Nhưng lần này, kinh tế Trung Quốc vẫn tăng trưởng, còn trong quý 1/2020, nền kinh tế Trung Quốc giảm 6,8% so với cùng kỳ năm trước.“Chúng ta cần nhận thức rằng với môi trường trong nước và quốc tế ngày càng trở nên phức tạp và bấp bênh, sự phát triển kinh tế cũng đối mặt với nhiều khó khăn và thách thức”, tuyên bố của NBS có đoạn viết.Tỷ lệ thất nghiệp tại khu vực thành thị của Trung Quốc trong tháng 3 tăng lên mức 5,8%, từ mức 5,5% trong tháng 2. Tỷ lệ thất nghiệp của người trẻ từ 16-24 tuổi vẫn ở mức cao 16%.So với cùng kỳ năm ngoái, doanh thu bán lẻ quý 1 tăng 3,3%. Tuy nhiên, doanh thu bán lẻ các nhóm hàng may mặc, ô tô và đồ nội thất đồng loạt giảm trong quý.Mức giảm doanh thu mạnh nhất trong tháng 3 thuộc về nhóm trang sức, tụt 17,9% so với cùng kỳ năm ngoái. Tiếp đó là nhóm ăn uống với mức giảm 16,4%, và nhóm may mặc-giày dép với mức giảm 12,7%.“Chúng ta cần phối hợp các nỗ lực ngăn chặn và kiểm soát Covid, đẩy mạnh phát triển kinh tế-xã hội, đưa ổn định kinh tế thành ưu tiên lớn nhất, thúc đẩy tiến bộ song song với đảm bảo ổn định, và đưa nhiệm vụ đảm bảo ổn định tăng trưởng lên vị trị cao hơn nữa”, tuyên bố của NBS có đoạn.Các số liệu kinh tế tháng 1 và tháng 2 của Trung Quốc đều tốt hơn kỳ vọng, nhưng số liệu tháng 3 bắt đầu phản ánh ảnh hưởng của phong toả và hạn chế đi lại tại những trung tâm kinh tế như Thượng Hải.Xuất khẩu, một đầu tàu của tăng trưởng kinh tế Trung Quốc, tăng 14,7% trong tháng 3, mức tăng mạnh hơn dự báo. Tuy nhiên, nhập khẩu bất ngờ suy giảm, với mức giảm 0,1% so với cùng kỳ năm ngoái – theo dữ liệu công bố vào tuần trước.Quyết tâm theo đuổi chiến lược zero Covid (không Covid) của Chính phủ Trung Quốc đang đặt ra thách thức lớn với nền kinh tế nước này. Phong toả đang gây tắc nghẽn các tuyến đường bộ quan trọng và cảng biển của Trung Quốc, nhiều người lao động bị mắc kẹt, nhiều nhà máy bị gián đoạn hoạt động - tất cả đều làm trầm trọng thêm các nút thắt trong chuỗi cung ứng toàn cầu của các hàng hoá từ ô tô điện tới điện thoại iPhone.Nhận thức rõ ảnh hưởng tiêu cực của chiến lược chống dịch hà khắc đối với tăng trưởng, Bắc Kinh đã và đang triển khai đồng loạt nhiều biện pháp để giảm bớt những tác động đó.Hôm thứ Sáu tuần trước, Ngân hàng Trung ương Trung Quốc (PBoC) tuyên bố sẽ cắt giảm dự trữ bắt buộc lần đầu tiên từ đầu năm đến nay, theo đó giải phóng lượng thanh khoản 530 tỷ Nhân dân tệ, tương đương hơn 83 tỷ USD, trong hệ thống tài chính.Đây là động thái không nằm ngoài dự báo sau khi Hội đồng Nhà nước Trung Quốc hôm thứ Tư tuyên bố rằng các công cụ chính sách tiền tệ, bao gồm giảm tỷ lệ dự trữ bắt buộc, sẽ được sử dụng đúng lúc. Tuy nhiên, mức cắt giảm dự trữ bắt buộc mà PBoC đưa ra ít hơn kỳ vọng.“Tôi thấy các nhà hoạch định chính sách Trung Quốc sẽ tăng chi tiêu tài khoá và tiếp tục nới lỏng chính sách tiền tệ. Các biện pháp này có thể hỗ trợ tăng trưởng GDP”, nhà phân tích Macron Sun của MUFG phát biểu.Từ đầu năm, Chính phủ Trung Quốc đã công bố thêm các biện pháp kích thích tài khoá, bao gồm tăng phát hành trái phiếu địa phương để huy động vốn cho các dự án hạ tầng, giảm thuế cho các doanh nghiệp.Tuy nhiên, giới phân tích không chắc liệu các biện pháp kể trên có thể giúp ngăn chặn sự giảm tốc kinh tế trong ngắn hạn, bởi các nhà máy và doanh nghiệp Trung Quốc đang chật vật và người tiêu dùng tiếp tục thận trọng với chi tiêu. Nếu PBOC nới lỏng mạnh hơn, các dòng vốn có thể tháo chạy khỏi Trung Quốc, đặt ra sức ép lớn đối với thị trường tài chính nước này.Trung Quốc đã hạ mục tiêu tăng trưởng kinh tế về mức khoản 5,5% trong năm nay, nhưng giới phân tích rằng mục tiêu này là khó đạt được nếu không có các biện pháp kích thích quyết liệt hơn. </w:t>
      </w:r>
    </w:p>
    <w:p>
      <w:r>
        <w:t>Link post: https://vneconomy.vn//ngam-covid-19-doanh-nghiep-thanh-lap-moi-giam-manh.htm</w:t>
      </w:r>
      <w:r>
        <w:rPr>
          <w:color w:val="000000" w:themeColor="hyperlink"/>
          <w:u w:val="single"/>
        </w:rPr>
        <w:hyperlink r:id="rId116">
          <w:r>
            <w:rPr/>
            <w:t>Link!</w:t>
          </w:r>
        </w:hyperlink>
      </w:r>
      <w:r>
        <w:rPr>
          <w:color w:val="000000" w:themeColor="hyperlink"/>
          <w:u w:val="single"/>
        </w:rPr>
        <w:hyperlink r:id="rId116">
          <w:r>
            <w:rPr/>
            <w:t>Link!</w:t>
          </w:r>
        </w:hyperlink>
      </w:r>
      <w:r>
        <w:rPr>
          <w:color w:val="000000" w:themeColor="hyperlink"/>
          <w:u w:val="single"/>
        </w:rPr>
        <w:hyperlink r:id="rId116">
          <w:r>
            <w:rPr/>
            <w:t>Link!</w:t>
          </w:r>
        </w:hyperlink>
      </w:r>
    </w:p>
    <w:p>
      <w:r>
        <w:t xml:space="preserve"> 11:40 29/07/2021 “Ngấm” Covid-19, doanh nghiệp thành lập mới giảm mạnh   Anh Nhi -      Theo Tổng cục Thống kê, do tình hình dịch Covid-19 diễn biến phức tạp, số ca nhiễm bởi biến chủng mới ngày càng tăng và thực hiện giãn sách xã hội ở 20 tỉnh, thành phố trực thuộc Trung ương theo Chỉ thị số 16/CT-TTg đã ảnh hưởng đến đăng ký kinh doanh của doanh nghiệp trong tháng 7 và 7 tháng năm 2021…   Doanh nghiệp thành lập mới tháng 7/2021 giảm mạnh  </w:t>
      </w:r>
    </w:p>
    <w:p>
      <w:r>
        <w:t xml:space="preserve"> Cụ thể, đã có 8.740 doanh nghiệp được thành lập mới trong tháng 7/2021 với số vốn đăng ký gần 122,8 nghìn tỷ đồng, giảm 22,8% về số doanh nghiệp, giảm 25,3% về vốn đăng ký so với tháng 06/2021. Đây được xem là mức giảm đáng kể từ sau khi dịch Covid-19 bùng phát và ngày càng phức tạp với sự lây lan nhanh chóng của biến chủng Delta.Mặc dù giảm mạnh trong tháng 7 song số doanh nghiệp thành lập mới trong 7 tháng đầu năm 2021 vẫn tăng 0,8% so với cùng kỳ năm trước với 75,8 nghìn doanh nghiệp. Nhờ đó, 1,065 triệu tỷ đồng sẽ được bổ sung vào nền kinh tế trong thời gian tới.Nếu tính cả 1,367 triệu tỷ đồng vốn đăng ký tăng thêm của gần 27,6 nghìn doanh nghiệp thay đổi tăng vốn thì tổng số vốn đăng ký bổ sung vào nền kinh tế trong 7 tháng năm 2021 là 2,432 triệu tỷ đồng, tăng 16,1% so với cùng kỳ năm 2020.Bên cạnh đó, còn có 29,6 nghìn doanh nghiệp quay trở lại hoạt động, tăng 3,6% so với cùng kỳ năm trước, nâng tổng số doanh nghiệp thành lập mới và doanh nghiệp quay trở lại hoạt động trong 7 tháng năm 2021 lên 105,4 nghìn doanh nghiệp. Trung bình mỗi tháng có gần 15,1 nghìn doanh nghiệp thành lập mới và quay trở lại hoạt động.Cơ cấu doanh nghiệp ngừng hoạt động và chờ giải thể trong tháng 7/2021. Nguồn: Tổng cục Thống kê.Ở chiều ngược lại, số doanh nghiệp tạm ngừng kinh doanh có thời hạn, ngừng hoạt động chờ làm thủ tục giải thể và hoàn tất thủ tục giải thể cũng tăng cao so với cùng kỳ năm 2020 (25,5%) với 79,7 nghìn doanh nghiệp. Trong đó, gần 40,3 nghìn doanh nghiệp tạm ngừng kinh doanh có thời hạn, tăng 23% so với cùng kỳ năm trước; 28 nghìn doanh nghiệp ngừng hoạt động chờ làm thủ tục giải thể, tăng 28,6%; 11,4 nghìn doanh nghiệp hoàn tất thủ tục giải thể, tăng 27,4%. Như vậy, trung bình mỗi tháng có gần 11,4 nghìn doanh nghiệp rút lui khỏi thị trường.Trong bối cảnh doanh nghiệp gặp nhiều khó khăn và thách thức, Chính phủ, Thủ tướng Chính phủ đã chỉ đạo quyết liệt các Bộ, ngành, địa phương tạo điều kiện thúc đẩy sản xuất, lưu thông, phân phối hàng hóa an toàn. </w:t>
      </w:r>
    </w:p>
    <w:p>
      <w:r>
        <w:t>Link post: https://vneconomy.vn//nhieu-dia-phuong-trinh-lang-giai-phap-dot-pha-de-don-lan-song-fdi.htm</w:t>
      </w:r>
      <w:r>
        <w:rPr>
          <w:color w:val="000000" w:themeColor="hyperlink"/>
          <w:u w:val="single"/>
        </w:rPr>
        <w:hyperlink r:id="rId117">
          <w:r>
            <w:rPr/>
            <w:t>Link!</w:t>
          </w:r>
        </w:hyperlink>
      </w:r>
      <w:r>
        <w:rPr>
          <w:color w:val="000000" w:themeColor="hyperlink"/>
          <w:u w:val="single"/>
        </w:rPr>
        <w:hyperlink r:id="rId117">
          <w:r>
            <w:rPr/>
            <w:t>Link!</w:t>
          </w:r>
        </w:hyperlink>
      </w:r>
      <w:r>
        <w:rPr>
          <w:color w:val="000000" w:themeColor="hyperlink"/>
          <w:u w:val="single"/>
        </w:rPr>
        <w:hyperlink r:id="rId117">
          <w:r>
            <w:rPr/>
            <w:t>Link!</w:t>
          </w:r>
        </w:hyperlink>
      </w:r>
    </w:p>
    <w:p>
      <w:r>
        <w:t xml:space="preserve"> 10:00 08/04/2022 Nhiều địa phương "trình làng" giải pháp đột phá để đón làn sóng FDI    Khởi Anh - Hồng Vinh     Trong gần hai năm vừa qua, khi phải đối mặt với Covid-19, hoạt động xúc tiến đầu tư cả trong nước và nước ngoài đều gặp khó khăn, nhưng rất nhiều ý tưởng, cách thức thu hút đầu tư mới đã được các địa phương áp dụng và thành công...   Hà Nam, Đồng Nai là hai địa phương thu hút FDI khá tốt ngay trong thời gian đại dịch diễn ra   </w:t>
      </w:r>
    </w:p>
    <w:p>
      <w:r>
        <w:t xml:space="preserve"> Bà Nguyễn Thị Hoàng, Phó Chủ tịch UBND tỉnh Đồng Nai cho biết, mặc dù là một trong bốn địa phương phía Nam chịu ảnh hưởng nặng nề nhất bởi dịch Covid-19 (cùng với TP.HCM, Bình Dương và Long An), nhưng tăng trưởng GRDP của tỉnh Đồng Nai trong năm 2021 đạt hơn 214,3 nghìn tỷ đồng, tăng 2,15% so với năm 2020 và thu ngân sách vượt chỉ tiêu.ĐỒNG NAI SẼ MỞ RỘNG HƠN CÁC LĨNH VỰC TRỌNG ĐIỂM THU HÚT VỐN FDITheo Phó chủ tịch UBND tỉnh Đồng Nai, hiện địa phương này xếp thứ 4 cả nước về thu hút vốn FDI với 1.800 dự án FDI, tổng số vốn hơn 32,4 tỷ USD. Hơn 40 quốc gia, vùng lãnh thổ đã đầu tư vào tỉnh và dẫn đầu là Hàn Quốc, Đài Loan (Trung Quốc), Nhật Bản. Đồng Nai trở thành một trung tâm công nghiệp lớn của Việt Nam, cung ứng sản phẩm cho nhiều doanh nghiệp trong và ngoài nước.Bà Nguyễn Thị Hoàng, Phó Chủ tịch UBND tỉnh Đồng NaiRiêng trong quý 1/2022, các doanh nghiệp FDI đã tiến hành giải ngân nguồn vốn đăng ký đầu tư vào Đồng Nai trên 13.000 tỷ đồng, tăng hơn 37% so với cùng kỳ năm 2021 và chiếm trên 49% tổng nguồn vốn trên địa bàn tỉnh.Dòng vốn FDI đã góp phần quan trọng giúp cho Đồng Nai trở thành một trong những địa phương dẫn đầu cả nước về phát triển kinh tế, đóng góp ngân sách nhà nước và giải quyết việc làm cho khoảng 1 triệu lao động trong và ngoài tỉnh (chiếm 60%). Các doanh nghiệp còn tích cực tham gia các hoạt động an sinh xã hội, bảo vệ môi trường.Vốn dĩ luôn nằm trong nhóm 5 địa phương dẫn đầu về thu hút vốn FDI, Đồng Nai đang đứng trước những cơ hội mới khi hàng loạt dự án và siêu dự án hạ tầng giao thông đa dạng loại hình (sân bay, cảng, đường cao tốc, đường sắt...) đang được triển khai.Chia sẻ về định hướng chiến lược để thu hút nguồn vốn FDI giai đoạn hậu đại dịch, bà Nguyễn Thị Hoàng cho biết, thời gian tới, Đồng Nai sẽ mở rộng hơn các lĩnh vực trọng điểm trong thu hút dòng vốn quan trọng này. Đó là ưu tiên các nhóm dự án dịch vụ, thương mại, hậu cần sân bay, tài chính, kho vận, logistics, giáo dục đào tạo… để đón đầu giai đoạn phát triển mới trong vòng 5 năm tới.Đồng Nai cũng sẽ thu hút vốn FDI được dự đoán sẽ có chiều sâu hơn, đem lại giá trị cao hơn chứ không đơn thuần chỉ tập trung ở các dự án sản xuất như giai đoạn trước.Địa phương này đã và đang có xu hướng phân bố lại các dự án thiên về dịch vụ, có hàm lượng công nghệ cao, kêu gọi doanh nghiệp đổi mới công nghệ, sử dụng công nghệ xanh thân thiện môi trường, sử dụng diện tích đất hiệu quả, ít lao động trực tiếp. Nâng cao năng suất, sử dụng robot, đòi hỏi tính kết nối cao (cả trong nước lẫn quốc tế), nguồn nhân lực chất lượng cao và đảm bảo phát triển bền vững…Đồng Nai đang phân bố lại các dự án thiên về dịch vụ, có hàm lượng công nghệ cao, kêu gọi doanh nghiệp đổi mới công nghệ, sử dụng công nghệ xanhTrước mắt, tỉnh Đồng Nai nhanh chóng mở rộng quỹ đất cho thuê, quy hoạch sẵn sàng để có thể đón dòng vốn ngay khi các dự án hạ tầng lớn đi vào sử dụng. Đào tạo nguồn nhân lực phục vụ cho giai đoạn mới, quy hoạch các dự án như: khu dân cư, trường học, bệnh viện, dịch vụ tài chính, kho vận… nhằm xây dựng một hệ sinh thái tương đối cơ bản, sẵn sàng cho giai đoạn phát triển mới. Bên cạnh đó, tiếp tục cải thiện môi trường kinh doanh, cải cách hành chính, đồng hành cùng doanh nghiệp.Cùng với TP.HCM, Bình Dương, Đồng Nai là một trong những địa phương đi đầu trong miền Đông Nam bộ trong việc thu hút doanh nghiệp nước ngoài đầu tư. Ngay từ những ngày đầu thành lập, Đồng Nai đã là cái nôi phát triển các khu công nghiệp. Trong tổng số 32 khu công nghiệp, có 31 khu công nghiệp đang hoạt động hiệu quả.Quan điểm của Đồng Nai là không đánh đổi phát triển kinh tế bằng mọi giá, để lại hậu quả nặng nề về môi trường. Chính vì vậy, trong tổng số 31 khu công nghiệp đang hoạt động hiện nay đều có hệ thống xử lý nước thải. Đồng Nai cũng là tỉnh tiên phong trong cả nước phát triển khu công nghiệp và đảm bảo vấn đề môi trường. Với lượng nước thải hơn 163.000 nghìn m3 ngày đêm, 25/31 khu công nghiệp có hoạt động quan trắc để đánh giá tác động môi trường.Xu hướng giai đoạn hiện nay, các doanh nghiệp gần như phải chuyển đổi, thích ứng với các tiêu chuẩn của thế giới trong việc ứng dụng công nghệ xanh, thân thiện với môi trường. Đó cũng là định hướng của Trung ương cũng như hiện thực hóa các chủ trương của UBND tỉnh Đồng Nai là sử dụng công nghệ xanh, sạch, thân thiện môi trường và phát triển bền vững.Trong thời gian tới, UBND tỉnh đang xem xét trình Chính phủ chấp thuận chủ trương đầu tư, thành lập thêm 8 khu công nghiệp mới, nâng tổng số lên 39 khu công nghiệp. Nếu được Thủ tướng Chính phủ chấp thuận Đồng Nai sẽ có thêm khoảng 7.573 ha đất khu công nghiệp.NHỮNG LĨNH VỰC ƯU TIÊN CỦA ĐỒNG NAITheo ông Phạm Văn Cường, Phó trưởng ban Ban Quản lý các khu công nghiệp Đồng Nai, quan điểm xuyên suốt và thống nhất của Đồng Nai là không đánh đổi phát triển kinh tế bằng mọi giá, để lại hậu quả nặng nề về môi trường.Ông Phạm Văn Cường, Phó trưởng ban Ban Quản lý các khu công nghiệp Đồng NaiChính vì vậy, trong tổng số 31 khu công nghiệp đang hoạt động hiện nay đều có hệ thống xử lý nước thải. Đồng Nai cũng là tỉnh tiên phong trong cả nước phát triển khu công nghiệp và đảm bảo vấn đề môi trường. Với lượng nước thải hơn 163.000 nghìn m3 ngày đêm, 25/31 khu công nghiệp có hoạt động quan trắc để đánh giá tác động môi trường.Xu hướng giai đoạn hiện nay, các doanh nghiệp gần như phải chuyển đổi, thích ứng với các tiêu chuẩn của thế giới trong việc ứng dụng công nghệ xanh, thân thiện với môi trường.Đó cũng là định hướng của Trung ương cũng như hiện thực hóa các chủ trương của UBND tỉnh Đồng Nai là sử dụng công nghệ xanh, sạch, thân thiện môi trường và phát triển bền vững. Trong thời gian tới, UBND tỉnh đang xem xét trình Chính phủ chấp thuận chủ trương đầu tư, thành lập thêm 8 khu công nghiệp mới, nâng tổng số lên 39 khu công nghiệp. Nếu được Thủ tướng Chính phủ chấp thuận Đồng Nai sẽ có thêm khoảng 7.573 ha đất khu công nghiệp."Đồng Nai từng bước chọn lọc những nhà đầu tư quan tâm đến chiến lược phát triển bền vững như ứng dụng công nghệ xanh, thân thiện môi trường, mang lại hiệu quả cao trong việc sử dụng đất, sử dụng lao động, đảm bảo môi trường và an sinh xã hội.Thời gian qua, tỉnh cũng tiếp xúc các nhà đầu tư đến từ châu Âu. Họ có yêu cầu rất cao về việc bảo vệ môi trường như sử dụng điện áp mái, đảm bảo sử dụng nguồn điện sạch và đáp ứng các tiêu chuẩn về bảo vệ môi trường châu Âu…", ông Phạm Văn Cường chia sẻ. HÀ NAM QUY HOẠCH KHU CÔNG NGHIỆP LỚN ĐỂ ĐÓN NHÀ ĐẦU TƯ LỚNTrao đổi với VnEconomy về quá trình phục hồi kinh tế cũng như thu hút nguồn vốn FDI trong giai đoạn sau Covid -19, ông Trần Xuân Dưỡng Phó chủ tịch UBND tỉnh Hà Nam cho biết, vừa qua, Đại hội Đảng bộ tỉnh Hà Nam lần thứ 20 đã đề ra mục tiêu phát triển nhanh nhưng phải đảm bảo bền vững.Tỉnh hiện đang tập trung thu hút và phát triển các doanh nghiệp, tập trung thu hút các ngành nghề như công nghệ cao, công nghiệp chế biến, chế tạo...Ông Trần Xuân Dưỡng, Phó chủ tịch UBND tỉnh Hà Nam. Ảnh Việt Tuấn.Theo ông Trần Xuân Dưỡng, năm 2021, Hà Nam đã thu hút được 35 dự án đăng ký mới đầu tư vào các khu công nghiệp, trong đó có 20 dự án FDI và 15 dự án đầu tư trong nước. Ngoài ra, UBND tỉnh cũng điều chỉnh 170 lượt dự án, với tổng nguồn vốn hơn 536 triệu USD và hơn 9.405 tỷ đồng, vượt 81% kế hoạch năm...Để có được kết quả tích cực về thu hút vốn đầu tư đó, tỉnh Hà Nam đã luôn quan tâm đầu tư xây dựng và hoàn thiện hạ tầng, tăng cường công tác xúc tiến đầu tư vào các khu công nghiệp, bàn giao mặt bằng sạch cho nhà đầu tư. Chính quyền luôn cam kết đồng hành, kịp thời tháo gỡ khó khăn cho doanh nghiệp, hỗ trợ nhà đầu tư nhanh chóng triển khai dự án, phấn đấu đi vào hoạt động theo đúng cam kết.Dự báo, trong năm 2022, xu hướng nhiều nhà đầu tư Đài Loan (Trung Quốc), Hàn Quốc, Nhật Bản… vẫn tiếp tục đầu tư vào địa bàn tỉnh. Nhiều tập đoàn lớn trên thế giới, với công nghệ sản xuất hiện đại đã tìm hiểu môi trường thu hút đầu tư của Hà Nam.Để chuẩn bị cho làn sóng đầu tư mới, đặc biệt là giai đoạn phục hồi sau đại dịch, Hà Nam đã quy hoạch khu công nghệ cao, với quy mô hơn 500 ha. Tỉnh rất quan tâm đến các nhà đầu tư tới từ châu Âu, Nhật Bản và Hàn Quốc.Ngoài ra, Hà Nam cũng đang tập trung phát triển nhà ở cho công nhân giúp người lao động có chỗ ở ổn định, khang trang, qua đó người lao động có thêm động lực gắn bó với doanh nghiệp. Hà Nam xác định, thành công của doanh nghiệp chính là thành công của địa phương. </w:t>
      </w:r>
    </w:p>
    <w:p>
      <w:r>
        <w:t>Link post: https://vneconomy.vn//dat-lanh-thanh-hoa-dang-tay-don-cac-du-an-fdi-xanh.htm</w:t>
      </w:r>
      <w:r>
        <w:rPr>
          <w:color w:val="000000" w:themeColor="hyperlink"/>
          <w:u w:val="single"/>
        </w:rPr>
        <w:hyperlink r:id="rId118">
          <w:r>
            <w:rPr/>
            <w:t>Link!</w:t>
          </w:r>
        </w:hyperlink>
      </w:r>
      <w:r>
        <w:rPr>
          <w:color w:val="000000" w:themeColor="hyperlink"/>
          <w:u w:val="single"/>
        </w:rPr>
        <w:hyperlink r:id="rId118">
          <w:r>
            <w:rPr/>
            <w:t>Link!</w:t>
          </w:r>
        </w:hyperlink>
      </w:r>
      <w:r>
        <w:rPr>
          <w:color w:val="000000" w:themeColor="hyperlink"/>
          <w:u w:val="single"/>
        </w:rPr>
        <w:hyperlink r:id="rId118">
          <w:r>
            <w:rPr/>
            <w:t>Link!</w:t>
          </w:r>
        </w:hyperlink>
      </w:r>
    </w:p>
    <w:p>
      <w:r>
        <w:t xml:space="preserve"> 07:00 08/04/2022 Đất lành Thanh Hóa dang tay đón các dự án “FDI xanh”   Việt Hoàng -      Trên địa bàn các tỉnh miền Trung hiện có 2.151 dự án FDI còn hiệu lực, với tổng vốn đầu tư đăng ký 60,77 tỷ USD. Trong đó, Thanh Hóa là địa phương dẫn đầu với 164 dự án, tổng vốn đăng ký lên tới 14,57 tỷ USD, chiếm 24% tổng vốn đăng ký của cả khu vực...   Ông Nguyễn Văn Thi Phó chủ tịch UBND tỉnh Thanh Hóa  </w:t>
      </w:r>
    </w:p>
    <w:p>
      <w:r>
        <w:t xml:space="preserve"> Để thu hút các dự án đầu tư trực tiếp nước ngoài (FDI), nhiều năm qua tỉnh Thanh Hóa đã quyết liệt đẩy mạnh cải cách thủ tục hành chính, cải thiện môi trường đầu tư kinh doanh, công khai quy hoạch, hoàn thiện kết cấu hạ tầng, đào tạo, chuẩn bị nguồn nhân lực. Mặc dù gặp khó trong hai năm đại dịch Covid-19, nhưng nhiều doanh nghiệp nước ngoài vẫn coi Thanh Hóa như một điểm đến lý tưởng.Nhân sự kiện “Gặp gỡ Thanh Hóa – Hàn Quốc” vừa được tổ chức trong những ngày cuối tháng 3 vừa qua, a đã phỏng vấn ông Nguyễn Văn Thi, Phó Chủ tịch UBND tỉnh Thanh Hóa về việc thu hút đầu tư trong giai đoạn hậu đại dịch Covid-19.Hiện nay các địa phương trên cả nước đang tận dụng mọi khoảng thời gian để chạy đua phục hồi kinh tế. Tuy nhiên, phục hồi kinh tế nhưng vẫn phải đảm bảo các tiêu chí đó là phát triển bền vững, không đánh đổi môi trường để lấy phát triển kinh tế. Đây là nhiệm vụ kép không dễ để thực hiện. Thanh Hóa đã có cách làm riêng biệt như thế nào, để đảm bảo mục tiêu kép này, thưa ông?Hiện nay Chính phủ đang chỉ đạo rất sát sao về vấn đề tăng trưởng xanh, bền vững. Để đạt được mục tiêu này là điều không dễ, Thanh Hóa là tỉnh có nhiều điều kiện đặc thù, chính vì vậy nếu không có chiến lược cụ thể thì cũng sẽ ảnh hưởng không nhỏ đến đời sống, đến xã hội và người dân trong hiện tại và tương lai.Vì vậy, chúng tôi đã có những chiến lược rất cụ thể để vừa phát triển kinh tế, vừa giữ gìn môi trường. Việc bảo vệ trồng rừng, hiện nay kết quả trồng rừng đã đạt kết quả rất tốt, tính đến hết năm 2021 các địa phương trong tỉnh đã trồng được khoảng hơn 9.000 ha rừng và 4,7 triệu cây phân tán. Thanh Hóa cũng đã có 19.061,66 ha rừng ở các huyện Thạch Thành, Lang Chánh, Quan Hóa, Quan Sơn được tổ chức quốc tế công nhận và cấp chứng chỉ FSC. Thanh Hóa phấn đấu đến năm 2025 có 30.000 ha rừng được cấp chứng chỉ FSC, trong đó rừng gỗ 20.000 ha, rừng tre luồng 10.000 ha.Ngoài ra, trong công tác bảo vệ biển, hiện tỉnh đang tiếp tục đảm bảo các vấn đề liên quan đến nước biển dâng trong tương lai. Quan điểm nhất quán của Thanh Hóa là phát triển kinh tế nhưng không hủy hoại môi trường sống. Thời gian qua, Đảng bộ tỉnh Thanh Hóa đã ban hành nhiều nghị quyết liên quan đến vấn đề bảo vệ môi trường, phát triển bền vững và có các cơ chế chính sách để phát triển nông nghiệp ở các vùng nông thôn để có những sản phẩm sạch, xanh.Có thể kể đến Nghị quyết số 58 của Bộ Chính trị về xây dựng và phát triển tỉnh Thanh Hóa đến năm 2030, tầm nhìn đến năm 2045 cũng như Nghị quyết Đại hội XIX Đảng bộ tỉnh Thanh Hóa nhiệm kỳ 2020- 2025 xác định: Thanh Hóa sẽ tập trung phát triển 4 trung tâm kinh tế động lực (TP. Thanh Hóa, TP. Sầm Sơn, Khu kinh tế Nghi Sơn; Bỉm Sơn và Lam Sơn - Sao Vàng); 5 trụ cột tăng trưởng (công nghiệp chế biến chế tạo; du lịch; y tế; nông nghiệp; phát triển hạ tầng); 6 hành lang kinh tế, gồm: (ven biển, Bắc - Nam, đường Hồ Chí Minh, Đông Bắc, trung tâm; quốc tế). Ngày 13/11/2021, Quốc hội đã ban hành Nghị Quyết số 37 về thí điểm một số cơ chế, chính sách đặc thù phát triển tỉnh Thanh Hóa.Đây là những điều kiện mở ra thời cơ, vận hội mới, là cơ sở quan trọng để tỉnh Thanh Hóa có bước đột phá chiến lược, trở thành cực tăng trưởng mới của khu vực phía Bắc và cả nước.Có thể nhận thấy, Thanh Hóa đang chuẩn bị mọi nguồn lực và điều kiện tốt nhất để đón nhà đầu tư. Vậy khi nhà đầu tư chọn Thanh Hóa, họ sẽ phải đáp ứng các tiêu chí, điều kiện như thế nào?Thanh Hóa hiện có 140 dự án FDI đang thực hiện sản xuất kinh doanh, thương mại dịch vụ. Trong thời gian tới đây, chắc chắn con số dự án sẽ tăng lên nhiều hơn nữa.Các dự án khi vào Thanh Hóa phải đảm bảo các tiêu chí mà tỉnh đã đặt ra như đảm bảo môi trường, xả thải, khí thải, nước thải… và công nghệ của họ phải phù hợp. Doanh nghiệp FDI khi sản xuất cũng phải luôn quan tâm đến bảo vệ môi trường trong nhà máy cũng như các điều kiện xung quanh.Thanh Hóa được ví như “Việt Nam thu nhỏ” với đầy đủ loại địa hình và hệ sinh thái với nhiều danh lam thắng cảnh đẹp, nhiều di tích lịch sử văn hóa có giá trị, sở hữu nguồn tài nguyên thiên nhiên phong phú, như: tài nguyên đất, rừng, biển và nhiều loại khoáng sản có trữ lượng lớn, thuận lợi lớn trong phát triển các ngành nông, lâm nghiệp, thủy sản, công nghiệp, xây dựng, du lịch và dịch vụ... Cùng với lợi thế về địa lý, tự nhiên, Thanh Hóa đã xây dựng nhiều cơ chế ưu đãi để thu hút các nhà đầu tư trong và ngoài nước, như: ưu đãi về thuế thu nhập doanh nghiệp, thuế xuất nhập khẩu; tiền thuê đất, thuê mặt nước; ưu đãi về địa bàn đầu tư (đối với Khu kinh tế Nghi Sơn). Bên cạnh đó, chúng tôi cũng tích cực cải cách thủ tục hành chính, cải thiện môi trường đầu tư kinh doanh.Nhiều năm qua, Thanh Hóa đang là điểm sáng thu hút FDI của khu vực miền TrungĐặc biệt, lãnh đạo tỉnh rất có trách nhiệm và luôn lắng nghe, kịp thời tháo gỡ khó khăn, vướng mắc cho doanh nghiệp và các nhà đầu tư. Chúng tôi sẽ đồng hành, trước, trong và sau đầu tư. Tỉnh sẽ hỗ trợ toàn diện về các thủ tục pháp lý cũng như các vấn đề liên quan đến đầu tư, làm sao để các doanh nghiệp khi tới đây sẽ nhận thấy mọi thứ rất thuận lợi. Tuy nhiên, chúng tôi vẫn muốn nhắc đến một quan điểm nhất quán đó là,Thanh Hóa vì sự phát triển của doanh nghiệp, nhà đầu tư. Song, nhà đầu tư cũng phải vì sự phát triển của Thanh Hóa.Thưa ông, chúng ta cũng đã nghe nhiều lợi thế của Thanh Hóa, vậy ở chiều ngược lại, Thanh Hóa còn những nhược điểm, hạn chế gì phải sớm khắc phục để việc thu hút đầu tư hiệu quả hơn nữa trong thời gian tới?Thanh Hóa hiện chưa có nhiều khu công nghiệp, chưa có nhiều mặt bằng sạch, đất sạch để thu hút đầu tư. Hiện chúng tôi đang thúc đẩy mạnh việc chuẩn bị mặt bằng, hạ tầng sạch, diện tích lớn để đón những nhà đầu tư lớn vào Thanh Hóa.Ngày 15/2 vừa qua, UBND tỉnh Thanh Hóa đã phê duyệt quy hoạch phân khu xây dựng tỷ lệ 1/2.000 Khu công nghiệp số 11, Khu kinh tế Nghi Sơn thuộc địa giới hành chính xã Trường Lâm, thị xã Nghi Sơn. Đây sẽ là khu công nghiệp đa ngành, ưu tiên loại hình công nghiệp cơ khí, lắp ráp động cơ và kho trung chuyển; bổ sung loại hình công nghiệp hỗ trợ phục vụ lọc hoá dầu, chế tạo, vật liệu xây dựng. Dự kiến, quy mô lao động tối đa khoảng 16.500 người, dân số vào khoảng 5.000 người. </w:t>
      </w:r>
    </w:p>
    <w:p>
      <w:r>
        <w:t>Link post: https://vneconomy.vn//vietinbank-muon-huy-dong-15-000-ty-dong-trai-phieu-tang-von.htm</w:t>
      </w:r>
      <w:r>
        <w:rPr>
          <w:color w:val="000000" w:themeColor="hyperlink"/>
          <w:u w:val="single"/>
        </w:rPr>
        <w:hyperlink r:id="rId119">
          <w:r>
            <w:rPr/>
            <w:t>Link!</w:t>
          </w:r>
        </w:hyperlink>
      </w:r>
      <w:r>
        <w:rPr>
          <w:color w:val="000000" w:themeColor="hyperlink"/>
          <w:u w:val="single"/>
        </w:rPr>
        <w:hyperlink r:id="rId119">
          <w:r>
            <w:rPr/>
            <w:t>Link!</w:t>
          </w:r>
        </w:hyperlink>
      </w:r>
      <w:r>
        <w:rPr>
          <w:color w:val="000000" w:themeColor="hyperlink"/>
          <w:u w:val="single"/>
        </w:rPr>
        <w:hyperlink r:id="rId119">
          <w:r>
            <w:rPr/>
            <w:t>Link!</w:t>
          </w:r>
        </w:hyperlink>
      </w:r>
    </w:p>
    <w:p>
      <w:r>
        <w:t xml:space="preserve"> 17:24 14/04/2022 VietinBank muốn huy động 15.000 tỷ đồng trái phiếu tăng vốn   Thuỷ Tiên -      Số tiền thu được từ phát hành trái phiếu sẽ được ngân hàng sử dụng để tăng quy mô vốn hoạt động, tăng vốn cấp 3 và thực hiện cho vay ra nền kinh tế...     </w:t>
      </w:r>
    </w:p>
    <w:p>
      <w:r>
        <w:t xml:space="preserve"> Ngân hàng Thương mại Cổ phần Công Thương Việt Nam (VietinBank - mã chứng khoán: CTG) vừa công bố kế hoạch phát hành trái phiếu riêng lẻ để tăng vốn năm 2022 với giá trị tối đa theo mệnh giá là 15.000 tỷ đồng.Theo đó, đây là loại trái phiếu không chuyển đổi, không kèm chứng quyền, không có tài sản bảo đảm và thoả mãn các điều kiện để tính vào vốn cấp 2 của VietinBank theo quy định của pháp luật hiện hành.Trái phiếu có kỳ hạn từ 6 đến 15 năm sẽ được phát hành trong năm 2022 với tối đa 20 đợt. Lãi suất trái phiếu sẽ tuỳ theo từng đợt có thể là lãi suất cố định hoặc thả nổi hoặc kết hợp giữa cả hai tuỳ theo tình hình thị trường tại thời điểm phát hành và quy định của Ngân hàng Nhà nước (nếu có).Với trái phiếu này, ngân hàng sẽ có quyền mua lại trước hạn, dự kiến tối thiểu sau 1 năm, theo thoả thuận giữa VietinBank và người sở hữu trái phiếu với nguồn vốn lấy từ hoạt động kinh doanh của ngân hàng.Số tiền thu được từ phát hành trái phiếu sẽ được ngân hàng sử dụng để tăng quy mô vốn hoạt động, tăng vốn cấp 3 và thực hiện cho vay ra nền kinh tế.Được biết, tính tới cuối năm 2021, hệ số an toàn vốn (CAR) của VietinBank là 9,14%, trong nhóm ngân hàng có hệ số CAR thấp nhất hệ thống. Việc tăng vốn để cải thiện hệ số CAR, từ đó mở rộng khả năng tăng trưởng tín dụng là rất cần thiết với ngân hàng này.Năm nay, VietinBank đặt mục tiêu tổng tài sản tăng trưởng từ 5-10%. Dư nợ tín dụng tăng trưởng theo phê duyệt của Ngân hàng Nhà nước. Ngân hàng cũng lên kế hoạch lợi nhuận trước thuế riêng lẻ tăng 15% và được điều chỉnh theo phê duyệt của Ngân hàng Nhà nước.Về phương án phân phối lợi nhuận, sau khi trích lập các quỹ, nguồn lợi nhuận còn lại có thể chia cổ tức của VietinBank là 9.624 tỷ đồng. VietinBank sẽ trình cổ đông cho phép chia cổ tức bằng cổ phiếu với toàn bộ phần lợi nhuận sau khi trích quỹ này.Nếu thực hiện được kế hoạch, vốn điều lệ của ngân hàng có thể tăng lên gần 57.700 tỷ đồng vào cuối năm 2022. Tuy nhiên, ban lãnh đạo VietinBank cho biết quyết định phương án phân phối lợi nhuận năm 2021 chính thức sẽ dựa trên cơ sở ý kiến phê duyệt của cơ quan Nhà nước có thẩm quyền.Trước đó, vào năm 2021, VietinBank đã hoàn thành đợt tăng vốn điều lệ từ 37.234 tỷ đồng lên 48.057 tỷ đồng thông qua việc chia cổ tức bằng cổ phiếu với phần lợi nhuận sau thuế chưa phân phối đến cuối năm 2020. </w:t>
      </w:r>
    </w:p>
    <w:p>
      <w:r>
        <w:t>Link post: https://vneconomy.vn//muon-mua-dut-twitter-elon-musk-tro-thanh-hinh-mau-moi-cua-ty-phu-the-ky-21.htm</w:t>
      </w:r>
      <w:r>
        <w:rPr>
          <w:color w:val="000000" w:themeColor="hyperlink"/>
          <w:u w:val="single"/>
        </w:rPr>
        <w:hyperlink r:id="rId120">
          <w:r>
            <w:rPr/>
            <w:t>Link!</w:t>
          </w:r>
        </w:hyperlink>
      </w:r>
      <w:r>
        <w:rPr>
          <w:color w:val="000000" w:themeColor="hyperlink"/>
          <w:u w:val="single"/>
        </w:rPr>
        <w:hyperlink r:id="rId120">
          <w:r>
            <w:rPr/>
            <w:t>Link!</w:t>
          </w:r>
        </w:hyperlink>
      </w:r>
      <w:r>
        <w:rPr>
          <w:color w:val="000000" w:themeColor="hyperlink"/>
          <w:u w:val="single"/>
        </w:rPr>
        <w:hyperlink r:id="rId120">
          <w:r>
            <w:rPr/>
            <w:t>Link!</w:t>
          </w:r>
        </w:hyperlink>
      </w:r>
    </w:p>
    <w:p>
      <w:r>
        <w:t xml:space="preserve"> 15:12 16/04/2022 Muốn mua đứt Twitter, Elon Musk trở thành hình mẫu mới của tỷ phú thế kỷ 21   An Huy -      Nắm trong tay những công ty thuộc lĩnh vực ô tô điện và tàu tên lửa tư nhân, tỷ phú Elon Musk đã trở thành người giàu nhất thế giới nhờ đặt cược vào các công nghệ của thế kỷ 21. Nhưng không dừng ở đó, Musk vừa đưa ra đề nghị mua đứt công ty mạng xã hội Twitter với giá 43 tỷ USD, trả hoàn toàn bằng tiền mặt...   Elon Musk - Ảnh: Reuters.  </w:t>
      </w:r>
    </w:p>
    <w:p>
      <w:r>
        <w:t xml:space="preserve"> Theo nhận định của hãng tin Reuters, động thái này của Musk cho thấy ông đang học tập theo nhiều tỷ phú khác trước đây, bằng cách nắm quyền kiểm soát một nền tảng truyền thông đã có nhiều đóng góp vào sự nổi tiếng của bản thân. Lời chào mua mà Musk dành cho Twitter được công bố trong một niêm yết thông tin vào ngày 14/4 và CEO của Tesla cũng cho biết nếu mua được, ông sẽ đưa Twitter trở thành một công ty tư nhân.ELON MUSK - "NGƯỜI LÀM BIẾN ĐỔI MỌI THỨ"Sở hữu Twitter sẽ là một bước tiến quan trọng đối với một nhân vật gây nhiều tranh cãi như Musk. Ông đã có được cả sự ngưỡng mộ và “khó chịu” của Phố Wall khi vừa có tầm nhìn lớn trong lĩnh vực hàng không vũ trụ và tạo ra một cuộc cách mạng trong ngành công nghiệp ô tô, vừa dám đương đầu với giới bán khống cổ phiếu như việc ông dám đưa một chiếc xe Tesla màu đỏ lên quỹ đạo Trái Đất hồi năm 2018. Với tất cả những yếu tố này, Musk là một hình mẫu tỷ phú rất mới, và sẽ đặc biệt hơn khi ông có thể sở hữu thêm Twitter – một trong những nền tảng mạng xã hội hàng đầu thế giới.“Cho dù bạn có cảm nhận ra sao về Musk, ông ấy chắc chắn vẫn là một người làm biến đổi mọi thứ. Câu hỏi duy nhất là liệu ông ấy sẽ là cho mọi thứ xấu đi hay tốt lên mà thôi”, nhà phân tích Michael Hewson của CMC Markets phát biểu.Ở tuổi 50, Musk có trong tay gần 274 tỷ USD tài sản ròng – theo ước tính của tạp chí Forbes. Khối tài sản của Musk nhiều hơn 92 tỷ USD so với người giàu thứ nhì thế giới là tỷ phú Jeff Bezos, nhà sáng lập hãng thương mại điện tử Amazon. Musk sinh ra ở Pretoria, Nam Phi trong một gia đình có mẹ là người Canada và bố là người Nam Phi. Ông theo học Đại học Pennsylvania của Mỹ và tốt nghiệp năm 1997.Musk chẳng sáng chế ra tên lửa hay chiếc ô tô điện nào, và ông cũng không sáng lập Tesla – công ty mà ông lãnh đạo từ 2008. Nhưng tầm nhìn của ông về việc xe điện Tesla phải là những cỗ máy hiệu năng cao kết hợp với phần mềm tinh vi như một chiếc điện thoại thông minh đã tạo ra một cuộc cách mạng trong ngành công nghiệp ô tô toàn cầu. Trong cuộc cách mạng đó, những hãng xe lâu năm đã phải vội vã đầu tư để đuổi kịp Tesla, và những startup chỉ làm xe điện như Rivian mọc lên như nấm.Ban đầu, nhiều người cho rằng Tesla sẽ thất bại, và điều đó đã suýt trở thành hiện thực trong cuộc khủng hoảng tài chính 2008-2009 và vào năm 2017-2018, khi công ty này lao đao vì những nút thắt trong quá trình sản xuất mẫu xe Model 3. Phải đến tận năm 2020, Tesla mới bắt đầu có lợi nhuận hàng quý.Kết quả kinh doanh ngày càng khởi sắc của Tesla đã được Phố Wall ghi nhận bằng cách đưa giá trị vốn hoá thị trường của hãng lên hơn 1 nghìn tỷ USD, lớn hơn tổng vốn hoá của 3 hãng xe lâu năm của Mỹ gồm General Motor (GM), Ford, và Chrysler Stellantis cùng hãng xe Nhật Bản Toyota gộp lại. Tesla cũng là công ty lớn thứ tư trong chỉ số S&amp;P 500 – thước đo tham chiếu của thị trường chứng khoán Mỹ.Cùng với đó, SpaceX - công ty khai phá vũ trụ do Musk sáng lập và hiện được điều hành trực tiếp bởi Chủ tịch Gwynne Shotwell – đã khiến những “ông lớn” lâu năm trong lĩnh vực này chấn động. SpaceX phát triển những tên lửa có khả năng đưa vệ tinh lên không gian và sau đó quay trở lại Trái Đất để được tái sử dụng.Vag hơn bất kỳ một ai khác, Musk đã đưa Bitcoin nói riêng và tiền ảo nói chung tiến tới gia nhập thế giới các tài sản dòng chính. Tesla đã nắm khoảng 2 tỷ USD Bitcoin trong bảng cân đối kế toán của công ty, đồng thời là một trong số ít doanh nghiệp chấp nhận Dogecoin như một phương tiện thanh toán.Trong quá trình làm việc, Musk phải đối mặt với tình trạng nhiều cấp dưới không thể theo kịp hoặc chán ngán với những đòi hỏi bất tận của ông. Ngay cả những cổ đông lớn nhất của Tesla cũng không ít lần mất kiên nhẫn với Musk. Nhà đầu tư có tiếng Cathie Wood – người nhờ nắm giữ nhiều cổ phiếu Tesla mà quỹ ARK Innovation ETF của bà đã đạt được kết quả tốt nhất trong số tất cả các quỹ đầu tư ở Mỹ trong năm 2020 – hôm thứ Ba tuần này phát biểu tại một cuộc họp báo rằng bà đã chán ngấy những “trò hề” của Musk và hầu như không còn giữ liên lạc cá nhân với ông."CƠN ÁC MỘNG CỦA TWITTER"Musk cũng gây nhiều tranh cãi vì sự thiếu thân thiện của ông với các tổ chức công đoàn. Ông còn xung đột với nhiều cộng sự cũ, giới chức tiểu bang và liên bang, cùng các nhân vật tầm cỡ ở Phố Wall như nhà bán khống Jim Chanos của Kynikos Associates. Chanos đã hứng cơn thịnh nộ của Musk vì cho rằng dự báo của Musk về sản lượng của Tesla, cũng như công ty giao thông đường hầm The Boring Company của Musk, là những mục tiêu không thể trở thành hiện thực.Chính nhờ Twitter mà Musk trở thành một cái tên quen thuộc trên phạm vi toàn cầu. Ông có 81 triệu người theo dõi trên mạng xã hội này và đã tạo được một sức hút đủ lớn để giúp ông có được một vị trí chủ trì (host) chương trình truyền hình nổi tiếng SNL của Mỹ vào năm 2021.Nếu thâu tóm được toàn bộ Twitter, Musk sẽ gia nhập danh sách dài các tỷ phú Mỹ dùng các tài sản truyền thông để củng cố khối tài sản cá nhân của họ, từ William Randolph Hearst vào cuối thế kỷ thứ 19 cho tới Jack Wealch – người vào năm 1986 quyết định mua lại kênh NBC khi còn đang là CEO của tập đoàn công nghiệp General Electric (GE).Musk đã dùng Twitter để tấn công các nhà bán khống cổ phiếu Tesla, từ lớn đến bé. Ông cũng đăng lên Twitter đủ mọi nội dung, từ những câu chuyện đùa cho tới các cuộc khảo sát về việc liệu ông nên làm gì với phần tài sản gia tăng có được nhờ đà tăng mạnh mẽ của cổ phiếu Tesla.Những nội dung mà Musk đưa lên Twiter đã trở thành một nguyên nhân dẫn tới cuộc đụng độ đến nay còn chưa dừng lại giữa ông với Uỷ ban Chứng khoán và giao dịch Mỹ (SEC). Vào năm 2018, Musk và SEC đã đạt một thoả thuận theo đó cơ quan này yêu cầu ông phải có sự phê chuẩn trước khi đăng lên Twitter một số nội dung nhất định. Thoả thuận này dàn xếp vụ kiện mà SEC nhằm vào Musk sau khi ông đăng một dòng tweet nói rằng ông đã “tìm được nguồn vốn” để đưa Tesla trở thành một công ty tư nhân, mà thực tế không phải là như vậy. SEC cáo buộc Musk lừa dối nhà đầu tư, nhưng trong thoả thuận giữa hai bên, Musk không thừa nhận cáo buộc này và cũng không đưa ra bằng chứng nào cho sự “vô tội” của mình. Sau khi đạt thoả thuận với SEC, Musk đến nay vẫn cáo buộc cơ quan này “không ngừng quấy rối” ông.“Twitter gắn với danh tiếng toàn cầu của Musk. Đó là lý do vì sao ông ấy mê nền tảng này đến như vậy”, nhà phân tích Dan Ives của Wedbush Securities phát biểu. “Nhưng đối với Hội đồng Quản trị của Twitter, việc Musk muốn mua đứt công ty này là một cơn ác mộng. Trừ phi họ muốn bị kiện tụng, họ sẽ phải tìm một lời chào mua khác”. </w:t>
      </w:r>
    </w:p>
    <w:p>
      <w:r>
        <w:t>Link post: https://vneconomy.vn//thi-truong-an-ninh-mang-dang-nghieng-ve-doanh-nghiep-viet.htm</w:t>
      </w:r>
      <w:r>
        <w:rPr>
          <w:color w:val="000000" w:themeColor="hyperlink"/>
          <w:u w:val="single"/>
        </w:rPr>
        <w:hyperlink r:id="rId121">
          <w:r>
            <w:rPr/>
            <w:t>Link!</w:t>
          </w:r>
        </w:hyperlink>
      </w:r>
      <w:r>
        <w:rPr>
          <w:color w:val="000000" w:themeColor="hyperlink"/>
          <w:u w:val="single"/>
        </w:rPr>
        <w:hyperlink r:id="rId121">
          <w:r>
            <w:rPr/>
            <w:t>Link!</w:t>
          </w:r>
        </w:hyperlink>
      </w:r>
      <w:r>
        <w:rPr>
          <w:color w:val="000000" w:themeColor="hyperlink"/>
          <w:u w:val="single"/>
        </w:rPr>
        <w:hyperlink r:id="rId121">
          <w:r>
            <w:rPr/>
            <w:t>Link!</w:t>
          </w:r>
        </w:hyperlink>
      </w:r>
    </w:p>
    <w:p>
      <w:r>
        <w:t xml:space="preserve"> 14:34 03/11/2021 Thị trường an ninh mạng đang nghiêng về doanh nghiệp Việt   Phạm Vinh -      Các doanh nghiệp an ninh mạng trong nước phấn đấu doanh thu tăng 35-45%/năm với thị trường đạt quy mô trên 500 triệu USD và thị phần đạt trên 50% vào năm 2025…   Việt Nam là một trong số ít quốc gia đã xây dựng được hệ sinh thái sản phẩm an toàn, an ninh mạng nội địa.  </w:t>
      </w:r>
    </w:p>
    <w:p>
      <w:r>
        <w:t xml:space="preserve"> Thị trường an ninh mạng Việt Nam trước đây khá quen thuộc với các giải pháp của doanh nghiệp nước ngoài nhưng hiện nay, “sân chơi” này đã khá cân bằng và có phần lợi thế nghiêng về các doanh nghiệp Việt Nam.  "Phấn đấu đến năm 2025, tỷ lệ doanh thu sản xuất/nhập khẩu sản phẩm, dịch vụ an toàn an ninh mạng đạt trên 70%; tốc độ tăng trưởng doanh thu của doanh nghiệp Việt đạt 35 - 45%/năm. Thị trường đạt quy mô trên 500 triệu USD  và thị phần trong nước đạt trên 50%. Việt Nam thuộc nhóm 30 nước đứng đầu thế giới về Chỉ số An toàn thông tin toàn cầu (GCI) và top 3 ASEAN".Cục An toàn thông tin- Bộ Thông tin và Truyền thông.Theo thống kê của Cục An toàn thông tin- Bộ Thông tin và Truyền thông, nếu như năm 2015, tỷ lệ chủng loại sản phẩm an toàn thông tin, an ninh mạng của Việt Nam chỉ chiếm 5%, thì đến năm 2020 đạt 91%; năm 2021 ước đạt 100%. Ngoài ra, tỷ lệ doanh thu sản phẩm của doanh nghiệp Việt Nam so với sản phẩm nước ngoài tăng từ 18% (năm 2015) lên 45% (năm 2020); năm 2021 là hơn 50%. Đặc biệt, Việt Nam là một trong số ít quốc gia đã xây dựng được hệ sinh thái sản phẩm an toàn, an ninh mạng nội địa, có thể tự chủ về công nghệ và giải pháp an toàn, an ninh mạng.Bộ trưởng Bộ Thông tin và Truyền thông Nguyễn Mạnh Hùng, nhấn mạnh: “Sứ mệnh của an toàn, an ninh mạng Việt Nam là bảo vệ sự thịnh vượng của Việt Nam trên không gian mạng. Mà muốn làm tốt việc này, thì chúng ta phải làm chủ hệ sinh thái các sản phẩm an toàn, an ninh mạng. Chúng ta phải xây dựng một nền công nghiệp an toàn, an ninh mạng hùng mạnh”. Mục tiêu đặt ra là Việt Nam sẽ trở thành cường quốc an toàn an ninh mạng với sứ mệnh bảo vệ sự thịnh vượng của Việt Nam trên không gian mạng, tạo niềm tin số, làm chủ hệ sinh thái sản phẩm an toàn, an ninh mạng; xây dựng nguồn nhân lực chất lượng cao; xuất khẩu sản phẩm, dịch vụ an toàn thông tin mạng ra các quốc gia trong khu vực và trên thế giới.Phấn đấu đến năm 2025, tỷ lệ chủng loại sản phẩm, giải pháp an toàn thông tin mạng do doanh nghiệp trong nước sản xuất đạt 100%; tỷ lệ doanh thu sản xuất/nhập khẩu sản phẩm, dịch vụ an toàn an ninh mạng đạt trên 70%; tốc độ tăng trưởng doanh thu của doanh nghiệp Việt đạt 35 - 45%/năm.Ngoài ra, thị trường đạt quy mô trên 500 triệu USD; thị phần trong nước đạt trên 50%. Đồng thời, Việt Nam thuộc nhóm 30 nước đứng đầu thế giới về Chỉ số An toàn thông tin toàn cầu (GCI) và top 3 ASEAN.Ông Nguyễn Thành Phúc, Cục trưởng Cục An toàn thông tin, cho biết ngoài sự ủng hộ của Chính phủ, bộ ban ngành như văn bản số 2085/BTTTT-CATTT khuyến khích sử dụng sản phẩm, giải pháp “Make in Việt Nam” và giới thiệu 25 sản phẩm, giải pháp an toàn an ninh mạng tiêu biểu của doanh nghiệp trong nước. Các sản phẩm này cũng đã nhận được phản hồi tích cực. Đây là cơ sở để các tập đoàn, tổng công ty, ngân hàng… có thể an tâm lựa chọn sản phẩm do doanh nghiệp trong nước sản xuất.“Muốn phát triển thị trường, tăng số doanh nghiệp, thì phải mở rộng quy mô người dùng, trong đó, người dùng tin cậy, uy tín nhất chính là khối khách hàng Chính phủ, doanh nghiệp”, ông Phúc chia sẻ. Số liệu từ Bộ Thông tin và Truyền thông cho thấy, hiện tỷ lệ đầu tư cho an toàn thông tin ở nước ta còn thấp, chiếm khoảng 5% tổng mức đầu tư cho công nghệ thông tin (trong khi tỷ lệ trung bình ở các nước là 15 - 20%). Bộ Thông tin và Truyền thông đang thúc đẩy tỷ lệ này lên khoảng 20%.#box1635922694644{background-color:#82c488} </w:t>
      </w:r>
    </w:p>
    <w:p>
      <w:r>
        <w:t>Link post: https://vneconomy.vn//masan-chi-110-trieu-usd-mua-31-co-phan-phuc-long.htm</w:t>
      </w:r>
      <w:r>
        <w:rPr>
          <w:color w:val="000000" w:themeColor="hyperlink"/>
          <w:u w:val="single"/>
        </w:rPr>
        <w:hyperlink r:id="rId122">
          <w:r>
            <w:rPr/>
            <w:t>Link!</w:t>
          </w:r>
        </w:hyperlink>
      </w:r>
      <w:r>
        <w:rPr>
          <w:color w:val="000000" w:themeColor="hyperlink"/>
          <w:u w:val="single"/>
        </w:rPr>
        <w:hyperlink r:id="rId122">
          <w:r>
            <w:rPr/>
            <w:t>Link!</w:t>
          </w:r>
        </w:hyperlink>
      </w:r>
      <w:r>
        <w:rPr>
          <w:color w:val="000000" w:themeColor="hyperlink"/>
          <w:u w:val="single"/>
        </w:rPr>
        <w:hyperlink r:id="rId122">
          <w:r>
            <w:rPr/>
            <w:t>Link!</w:t>
          </w:r>
        </w:hyperlink>
      </w:r>
    </w:p>
    <w:p>
      <w:r>
        <w:t xml:space="preserve"> 19:59 09/02/2022 Masan chi 110 triệu USD mua 31% cổ phần Phúc Long   Hà Anh -      Theo MSN, kể từ khi nhận được khoản đầu tư ban đầu của Masan, Phúc Long thể hiện sức mạnh cộng hưởng mạnh mẽ với chiến lược POL.   Phúc Long được thành lập năm 1968 tại Bảo Lộc, Lâm Đồng.  </w:t>
      </w:r>
    </w:p>
    <w:p>
      <w:r>
        <w:t xml:space="preserve"> Công ty Cổ phần Tập đoàn MaSan (mã MSN-HOSE) vừa công bố thông cáo báo chí kết quả kinh doanh quý 4/2021 và năm tài chính 2021.Theo đó, năm 2021, đại dịch Covid-19 đã ảnh hưởng tiêu cực đến việc mở rộng hệ thống, ra mắt các phát kiến mới và chuỗi cung ứng/sản xuất của Masan. Vượt qua các khó khăn đó, Tập đoàn Masan ghi nhận doanh thu thuần đạt 88.629 tỷ đồng, tăng 14,8% so với mức 77.218 tỷ đồng của năm 2020 nhờ doanh thu hầu hết các mảng kinh doanh tăng trưởng mạnh mẽ so với cùng kỳ năm trước. Doanh thu thuần của quý 4/2021 đạt 23.828 tỷ đồng, tăng 10,3%.MSN cho biết, doanh thu thuần hợp nhất không tính doanh thu mảng thịt trong tháng 12/2020 theo cơ sở so sánh tương đương, doanh thu thuần trong năm tài chính 2021 và quý 4/2021 tăng trưởng lần lượt là 16,6% và 17%.The CrownX (TCX), nền tảng tiêu dùng - bán lẻ tích hợp WinCommerce (WCM) và Masan Consumer Holdings (MCH) đạt doanh thu thuần 58.000 tỷ đồng năm 2021, tăng trưởng 6,9% so với cùng kỳ năm trước. Doanh thu thuần quý 4/2021 tăng 12,6% so với cùng kỳ, cho thấy tín hiệu tích cực cho đà tăng trưởng trong năm tài chính 2022.Trong đó, mức tăng trưởng doanh thu thuần của Masan Consumer Holdings trong cả năm tài chính 2021 và quý 4/2021 lần lượt là 20% và 32,3%, đưa doanh thu thuần năm 2021 và quý 4/2021 lần lượt đạt 28.764 tỷ đồng và 10.070 tỷ đồng nhờ các phát kiến mới thúc đẩy tăng trưởng và phát huy sức mạnh hiệp lực giữa sản phẩm của MCH và chuỗi bán lẻ WCM.WinCommerce đạt doanh thu thuần 30.900 tỷ đồng, giảm 0,3% so với năm 2020 dù số lượng điểm bán giảm sau quá trình tinh gọn mạng lưới năm 2020 và số lượng điểm bán từ đầu năm 2021 ít hơn 668 địa điểm so với đầu năm 2020. Dù dịch COVID-19 hạn chế việc mở rộng hệ thống cửa hàng, WCM vẫn mở mới 387 siêu thị mini trong năm 2021.Mảng thịt (Masan MEATLife) đạt doanh thu thuần 4.500 tỷ đồng trong năm tài chính 2021, tăng 88,6% so với mức 2.400 tỷ đồng trong năm 2020.Masan High-Tech Materials (MHT) đạt mức doanh thu thuần kỷ lục 13.564 tỷ đồng năm 2021 do nhu cầu vật liệu công nghiệp công nghệ cao và giá các sản phẩm MHT tăng mạnh.EBITDA hợp nhất năm tài chính 2021 đạt 16.361 tỷ đồng, tăng 58,1% so với cùng kỳ trong khi biên EBITDA đạt mức 18,5% so với 13,4% của năm 2020. Lợi nhuận thuần sau thuế phân bổ cho cổ đông Công ty năm 2021 (NPAT Post MI) tăng 593,9%, đạt 8.563 tỷ đồng so với mức 1.234 tỷ đồng trong năm 2020.Tỷ lệ Nợ ròng/EBITDA (trong 12 tháng qua) đạt 2,2x vào cuối năm tài chính 2021 so với mức 5,2x vào cuối năm 2020, nhờ mức tăng trưởng EBITDA 58,1% so với cùng kỳ năm trước và số dư tiền và các khoản tương đương tiền là 22.600 tỷ đồng.Cuối năm 2021, tổng nợ hợp nhất của Masan là 58.178 tỷ đồng, giảm 3.833 tỷ đồng so với cuối năm 2020.Theo dự báo sơ bộ, có thể thay đổi theo quyết định phê duyệt của Tập đoàn, trong năm tài chính 2022 doanh thu thuần của Masan Group ước tính sẽ từ 90.000 - 110.000 tỷ đồng, tăng trưởng 22 - 36% so với mức 74.200 tỷ đồng (loại trừ doanh thu mảng thức ăn chăn nuôi) trong năm 2021.Lợi nhuận thuần trong hoạt động kinh doanh chính (loại trừ các khoản lãi/lỗ 1 lần và mảng thức ăn chăn nuôi) ước tính sẽ trong khoảng 5.000 - 7.000 tỷ đồng, tăng trưởng 32 - 84% so với mức 3.800 tỷ đồng trong năm 2021.Đáng chú ý, trong tháng 1/2022, Masan tiếp tục đầu tư vào chuỗi cửa hàng Phúc Long bằng việc mua thêm 31% cổ phần Phúc Long, nâng tổng tỉ lệ sở hữu của Masan lên 51%. Với giá 110 triệu USD cho 31% cổ phần tương ứng định giá vốn cổ phần của Phúc Long là 355 triệu USD. Kể từ khi nhận được khoản đầu tư ban đầu của Masan, Phúc Long thể hiện sức mạnh cộng hưởng mạnh mẽ với chiến lược POL. Chiến lược này giờ đây sẽ tăng tốc hơn nữa khi Phúc Long  trở thành công ty thành viên của Masan.Được biết, Phúc Long được thành lập năm 1968 tại Bảo Lộc, Lâm Đồng. Vào những năm 80, Phúc Long khai trương ba cửa hàng đầu tiên tại Thành phố Hồ Chí Minh trên đường Lê Văn Sỹ, Trần Hưng Đạo và Mạc Thị Bưởi nhằm giới thiệu sản phẩm trà và cà phê thuần Việt đến với khách hàng trong nước cũng như quốc tế, nhưng đến 2012 mới chính thức mở rộng hoạt động trong ngành đồ uống thông qua việc khai trương cửa hàng Phúc Long Coffee &amp; Tea tại quận 7. </w:t>
      </w:r>
    </w:p>
    <w:p>
      <w:r>
        <w:t>Link post: https://vneconomy.vn//vpbank-huy-dong-thanh-cong-khoan-vay-hop-von-quoc-te-tri-gia-600-trieu-usd.htm</w:t>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p>
    <w:p>
      <w:r>
        <w:t xml:space="preserve"> 15:24 28/04/2022 VPBank huy động thành công khoản vay hợp vốn quốc tế trị giá 600 triệu USD   Khánh Huyền -      Khoản vay 600 triệu USD nằm trong kế hoạch huy động vốn từ đầu năm của ngân hàng...     </w:t>
      </w:r>
    </w:p>
    <w:p>
      <w:r>
        <w:t xml:space="preserve"> Khoản huy động vốn quốc tế sẽ giúp làm dồi dào thêm nguồn vốn của VPBank nhằm đón đầu sự phục hồi của nền kinh tế. Đồng thời, khoản vay tín chấp có giá trị lớn nhất từ trước đến nay của VPBank một lần nữa khẳng định uy tín của VPBank trên thị trường tài chính quốc tế.Ngân hàng Thương mại Cổ phần Việt Nam Thịnh Vượng (VPBank) thông báo đã rút vốn thành công toàn bộ khoản vay hợp vốn quốc tế trị giá 600 triệu USD, kỳ hạn 3 năm. Khoản vay được đồng thu xếp và bảo lãnh phát hành toàn bộ bởi Sumitomo Mitsui Banking Corporation (SMBC) và Maybank Securities Pte (Maybank). Các bên tham gia cho vay bao gồm SMBC, Maybank, Cathay United Bank, CTBC Bank và State Bank of India.Việc huy động thành công một khoản vay lớn trong khoảng thời gian ngắn, đặc biệt trong bối cảnh thị trường tài chính thế giới có nhiều biến động mạnh vừa qua là lời khẳng định uy tín VPBank đang ngày càng được nhiều đối tác nước ngoài đánh giá rất cao trên trường quốc tế. Cuối năm 2021, VPBank cũng đã được tổ chức xếp hạng tín nhiệm hàng đầu thế giới Moody’s Investors Service nâng mức đánh giá tín dụng cơ sở (BCA) từ B1 lên Ba3, ngang với xếp hạng quốc gia Moody’s dành cho Việt Nam, với triển vọng tích cực.Như vậy, chỉ trong vòng chưa đến nửa năm, VPBank đã nhận được ba khoản vay hợp vốn quốc tế cùng được tham gia thu xếp bởi ngân hàng SMBC của Nhật Bản. Trước đó, cuối năm 2021, VPBank đã liên tiếp hai lần huy động thành công các khoản vay hợp vốn có tổng trị giá 300 triệu USD.Trong kế hoạch kinh doanh 2022, VPBank kỳ vọng vào mức tăng trưởng tín dụng cao dựa trên sự phục hồi kinh tế đang ngày càng rõ nét, và các kết quả kinh doanh khả quan của phân khúc khách hàng cá nhân và doanh nghiệp vừa và nhỏ trong quý 1. Trong 3 tháng đầu năm, tăng trưởng tín dụng của ngân hàng đạt 10,3%, gấp đôi mức trung bình ngành.Khoản vay 600 triệu USD nằm trong kế hoạch huy động vốn từ đầu năm của ngân hàng. Theo đó, VPBank sẽ có thêm nguồn lực quan trọng để củng cố nền tảng vốn, tăng trưởng bền vững và tiếp tục cung ứng các giải pháp hỗ trợ giúp khách hàng phục hồi mạnh mẽ sau đại dịch. </w:t>
      </w:r>
    </w:p>
    <w:p>
      <w:r>
        <w:t>Link post: https://vneconomy.vn//vpbank-huy-dong-thanh-cong-khoan-vay-hop-von-quoc-te-tri-gia-600-trieu-usd.htm</w:t>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r>
        <w:rPr>
          <w:color w:val="000000" w:themeColor="hyperlink"/>
          <w:u w:val="single"/>
        </w:rPr>
        <w:hyperlink r:id="rId123">
          <w:r>
            <w:rPr/>
            <w:t>Link!</w:t>
          </w:r>
        </w:hyperlink>
      </w:r>
    </w:p>
    <w:p>
      <w:r>
        <w:t xml:space="preserve"> 15:24 28/04/2022 VPBank huy động thành công khoản vay hợp vốn quốc tế trị giá 600 triệu USD   Khánh Huyền -      Khoản vay 600 triệu USD nằm trong kế hoạch huy động vốn từ đầu năm của ngân hàng...     </w:t>
      </w:r>
    </w:p>
    <w:p>
      <w:r>
        <w:t xml:space="preserve"> Khoản huy động vốn quốc tế sẽ giúp làm dồi dào thêm nguồn vốn của VPBank nhằm đón đầu sự phục hồi của nền kinh tế. Đồng thời, khoản vay tín chấp có giá trị lớn nhất từ trước đến nay của VPBank một lần nữa khẳng định uy tín của VPBank trên thị trường tài chính quốc tế.Ngân hàng Thương mại Cổ phần Việt Nam Thịnh Vượng (VPBank) thông báo đã rút vốn thành công toàn bộ khoản vay hợp vốn quốc tế trị giá 600 triệu USD, kỳ hạn 3 năm. Khoản vay được đồng thu xếp và bảo lãnh phát hành toàn bộ bởi Sumitomo Mitsui Banking Corporation (SMBC) và Maybank Securities Pte (Maybank). Các bên tham gia cho vay bao gồm SMBC, Maybank, Cathay United Bank, CTBC Bank và State Bank of India.Việc huy động thành công một khoản vay lớn trong khoảng thời gian ngắn, đặc biệt trong bối cảnh thị trường tài chính thế giới có nhiều biến động mạnh vừa qua là lời khẳng định uy tín VPBank đang ngày càng được nhiều đối tác nước ngoài đánh giá rất cao trên trường quốc tế. Cuối năm 2021, VPBank cũng đã được tổ chức xếp hạng tín nhiệm hàng đầu thế giới Moody’s Investors Service nâng mức đánh giá tín dụng cơ sở (BCA) từ B1 lên Ba3, ngang với xếp hạng quốc gia Moody’s dành cho Việt Nam, với triển vọng tích cực.Như vậy, chỉ trong vòng chưa đến nửa năm, VPBank đã nhận được ba khoản vay hợp vốn quốc tế cùng được tham gia thu xếp bởi ngân hàng SMBC của Nhật Bản. Trước đó, cuối năm 2021, VPBank đã liên tiếp hai lần huy động thành công các khoản vay hợp vốn có tổng trị giá 300 triệu USD.Trong kế hoạch kinh doanh 2022, VPBank kỳ vọng vào mức tăng trưởng tín dụng cao dựa trên sự phục hồi kinh tế đang ngày càng rõ nét, và các kết quả kinh doanh khả quan của phân khúc khách hàng cá nhân và doanh nghiệp vừa và nhỏ trong quý 1. Trong 3 tháng đầu năm, tăng trưởng tín dụng của ngân hàng đạt 10,3%, gấp đôi mức trung bình ngành.Khoản vay 600 triệu USD nằm trong kế hoạch huy động vốn từ đầu năm của ngân hàng. Theo đó, VPBank sẽ có thêm nguồn lực quan trọng để củng cố nền tảng vốn, tăng trưởng bền vững và tiếp tục cung ứng các giải pháp hỗ trợ giúp khách hàng phục hồi mạnh mẽ sau đại dịch. </w:t>
      </w:r>
    </w:p>
    <w:p>
      <w:r>
        <w:t>Link post: https://vneconomy.vn//vpbank-ky-vong-tang-truong-tin-dung-cao-trong-nam-2022.htm</w:t>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p>
    <w:p>
      <w:r>
        <w:t xml:space="preserve"> 11:20 28/04/2022 VPBank kỳ vọng tăng trưởng tín dụng cao trong năm 2022   Lan Anh -      Kịch bản tăng trưởng tín dụng đầy tham vọng 35% của VPBank có lẽ cũng không quá khó để thực hiện, khi ngân hàng này đã có một năm khá thành công với mặt bằng tín dụng và huy động cải thiện đáng kể bất chấp các tác động tiêu cực của đại dịch Covid-19...   Khách hàng giao dịch tại VPBank.  </w:t>
      </w:r>
    </w:p>
    <w:p>
      <w:r>
        <w:t xml:space="preserve"> Theo thông tin từ Ngân hàng Nhà nước, trong quý 1 năm nay, tín dụng trên toàn hệ thống tăng 5,04%, cao hơn đáng kể so với mức tăng cùng kỳ năm ngoái. Phó Thống đốc Ngân hàng Nhà nước Đào Minh Tú cho rằng, tốc độ tăng tín dụng cao gấp 4 lần năm ngoái chứng tỏ nền kinh tế đang phục hồi tích cực, khi các biện pháp phòng chống dịch và phục hồi kinh tế của Chính phủ đang phát huy hiệu quả.Dựa trên tín hiệu khả quan trong quý 1, nhiều ngân hàng đã đưa ra kế hoạch khá tham vọng về tăng trưởng tín dụng trong năm nay, nhằm tận dụng tốt cơ hội phục hồi kinh tế đang thúc đẩy nhu cầu vay vốn của doanh nghiệp và khách hàng cá nhân tăng cao. Các ngân hàng như MSB hay VIB đều đặt mục tiêu tăng trưởng tín dụng từ 25%-30%. Những ngân hàng khác như MB và VPBank thậm chí còn đặt mục tiêu lớn hơn, tăng 35% so với năm 2021.“Do khu vực ngân hàng đóng vai trò quan trọng trong việc thúc đẩy phục hồi kinh tế, nên định hướng tăng trưởng tín dụng cao trong trung hạn sẽ cần được thực hiện,” Công ty Chứng khoán Mirae Asset nhận định trong một bản báo cáo phân tích gần đây.Hạn mức tăng trưởng tín dụng của các ngân hàng, dĩ nhiên, sẽ phụ thuộc vào phê duyệt của cơ quan quản lý Nhà nước. Dù vậy, các ngân hàng đang tỏ ra khá lạc quan vào triển vọng năm 2022.Đại diện Ban Lãnh đạo VPBank tuần trước khi trao đổi với các nhà đầu tư đã khẳng định, mục tiêu tăng trưởng tín dụng thách thức được ngân hàng này đặt ra dựa trên sự phục hồi kinh tế đang ngày càng rõ nét và các kết quả kinh doanh khả quan của phân khúc khách hàng cá nhân và doanh nghiệp vừa và nhỏ (SME) trong quý 1.Trong quý 1 vừa qua, tăng trưởng tín dụng của ngân hàng này đạt 10,3%, gấp đôi mức trung bình ngành, trong khi tăng trưởng huy động và các giấy tờ có giá đạt 11,5% so với cuối năm 2021. Đáng chú ý, tăng trưởng tiền gửi không kỳ hạn (CASA) trong quý 1 cũng đạt gần 22%, xấp xỉ bằng mức tăng của cả năm 2021 (~23%).Vị lãnh đạo VPBank cũng cho biết trong thời gian qua nguồn tài nguyên CASA và huy động ổn định đã giúp ngân hàng này có một bảng cân đối kế toán lành mạnh và nền tảng để tăng cường hoạt động cho vay với lãi suất hợp lý cho khách hàng. CASA của ngân hàng này dù còn khiêm tốn trên hệ thống ngân hàng nhưng tốc độ tăng trưởng đã cải thiện qua từng năm, nhờ vào chiến lược đẩy mạnh số hóa, nâng cao trải nghiệm khách hàng và đa dạng hóa sản phẩm, dịch vụ.Kịch bản tăng trưởng tín dụng đầy tham vọng 35% của VPBank có lẽ cũng không quá khó để thực hiện, khi ngân hàng này đã có một năm khá thành công với mặt bằng tín dụng và huy động cải thiện đáng kể bất chấp các tác động tiêu cực của đại dịch Covid-19.Trong năm 2021, dù đối mặt với các hoạt động kinh tế-xã hội bị đình trệ do giai đoạn giãn cách kéo dài, tăng trưởng tín dụng hợp nhất của VPBank vẫn đạt 18,9%, vượt kế hoạch và cao hơn mức trung bình của hệ thống (13,3%). Năm 2021 cũng là một năm đầy thách thức đối với công ty con FE Credit khi phân khúc tài chính tiêu dùng có tệp khách hàng là các đối tượng bị ảnh hưởng trực tiếp từ đại dịch.Tuy vậy, nhờ sự phục hồi kinh tế, tăng trưởng tín dụng tại FE Credit cũng đã tăng trưởng mạnh trở lại, duy trì thị phần số 1 tại Việt Nam. Tại ngân hàng mẹ, các phân khúc chiến lược khách hàng cá nhân và SME với mức tăng trưởng 33% đã đóng góp đáng kể vào tăng trưởng tín dụng hợp nhất.Mặt bằng tăng trưởng tín dụng ổn định của VPBank đạt được nhờ chiến lược số hóa toàn diện, liên tục đưa ra thị trường các giải pháp công nghệ tiên tiến nhất, giúp cho ngân hàng có được những tương tác tích cực và tiếp xúc với các nhu cầu vốn của khách hàng.Hiện tại, VPBank đã tối ưu hóa quy trình phát hành thẻ tín dụng trong vòng 1-2 phút hay cho vay ô tô 100% trong vòng 5-10 phút, mang lại những hành trình trải nghiệm trọn vẹn và liền mạch cho khách hàng, trở thành lợi thế cạnh tranh của ngân hàng trên thị trường. Tỷ lệ giải ngân trực tuyến của các sản phẩm vay thế chấp và tín chấp trong quý 1 đạt 80-100%, và tỷ lệ số dư tiết kiệm trực tuyến đạt 61%.Số hóa cũng đang tiếp tục củng cố hoạt động mở rộng quy mô khách hàng của VPBank. Số lượng khách hàng mới đăng ký sử dụng dịch vụ ngân hàng qua kênh số hóa trong quý 1 tăng 10% so với thời điểm cuối năm 2021. Số lượng giao dịch trung bình hàng tháng qua kênh số tăng gấp 1,7 lần so với cùng kỳ năm 2021. Tính đến hiện tại, tổng số khách hàng của ngân hàng mẹ VPBank đạt hơn 6 triệu. Tính gộp cả ngân hàng mẹ và các công ty con, con số này là gần 20 triệu khách hàng. </w:t>
      </w:r>
    </w:p>
    <w:p>
      <w:r>
        <w:t>Link post: https://vneconomy.vn//vpbank-ky-vong-tang-truong-tin-dung-cao-trong-nam-2022.htm</w:t>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r>
        <w:rPr>
          <w:color w:val="000000" w:themeColor="hyperlink"/>
          <w:u w:val="single"/>
        </w:rPr>
        <w:hyperlink r:id="rId124">
          <w:r>
            <w:rPr/>
            <w:t>Link!</w:t>
          </w:r>
        </w:hyperlink>
      </w:r>
    </w:p>
    <w:p>
      <w:r>
        <w:t xml:space="preserve"> 11:20 28/04/2022 VPBank kỳ vọng tăng trưởng tín dụng cao trong năm 2022   Lan Anh -      Kịch bản tăng trưởng tín dụng đầy tham vọng 35% của VPBank có lẽ cũng không quá khó để thực hiện, khi ngân hàng này đã có một năm khá thành công với mặt bằng tín dụng và huy động cải thiện đáng kể bất chấp các tác động tiêu cực của đại dịch Covid-19...   Khách hàng giao dịch tại VPBank.  </w:t>
      </w:r>
    </w:p>
    <w:p>
      <w:r>
        <w:t xml:space="preserve"> Theo thông tin từ Ngân hàng Nhà nước, trong quý 1 năm nay, tín dụng trên toàn hệ thống tăng 5,04%, cao hơn đáng kể so với mức tăng cùng kỳ năm ngoái. Phó Thống đốc Ngân hàng Nhà nước Đào Minh Tú cho rằng, tốc độ tăng tín dụng cao gấp 4 lần năm ngoái chứng tỏ nền kinh tế đang phục hồi tích cực, khi các biện pháp phòng chống dịch và phục hồi kinh tế của Chính phủ đang phát huy hiệu quả.Dựa trên tín hiệu khả quan trong quý 1, nhiều ngân hàng đã đưa ra kế hoạch khá tham vọng về tăng trưởng tín dụng trong năm nay, nhằm tận dụng tốt cơ hội phục hồi kinh tế đang thúc đẩy nhu cầu vay vốn của doanh nghiệp và khách hàng cá nhân tăng cao. Các ngân hàng như MSB hay VIB đều đặt mục tiêu tăng trưởng tín dụng từ 25%-30%. Những ngân hàng khác như MB và VPBank thậm chí còn đặt mục tiêu lớn hơn, tăng 35% so với năm 2021.“Do khu vực ngân hàng đóng vai trò quan trọng trong việc thúc đẩy phục hồi kinh tế, nên định hướng tăng trưởng tín dụng cao trong trung hạn sẽ cần được thực hiện,” Công ty Chứng khoán Mirae Asset nhận định trong một bản báo cáo phân tích gần đây.Hạn mức tăng trưởng tín dụng của các ngân hàng, dĩ nhiên, sẽ phụ thuộc vào phê duyệt của cơ quan quản lý Nhà nước. Dù vậy, các ngân hàng đang tỏ ra khá lạc quan vào triển vọng năm 2022.Đại diện Ban Lãnh đạo VPBank tuần trước khi trao đổi với các nhà đầu tư đã khẳng định, mục tiêu tăng trưởng tín dụng thách thức được ngân hàng này đặt ra dựa trên sự phục hồi kinh tế đang ngày càng rõ nét và các kết quả kinh doanh khả quan của phân khúc khách hàng cá nhân và doanh nghiệp vừa và nhỏ (SME) trong quý 1.Trong quý 1 vừa qua, tăng trưởng tín dụng của ngân hàng này đạt 10,3%, gấp đôi mức trung bình ngành, trong khi tăng trưởng huy động và các giấy tờ có giá đạt 11,5% so với cuối năm 2021. Đáng chú ý, tăng trưởng tiền gửi không kỳ hạn (CASA) trong quý 1 cũng đạt gần 22%, xấp xỉ bằng mức tăng của cả năm 2021 (~23%).Vị lãnh đạo VPBank cũng cho biết trong thời gian qua nguồn tài nguyên CASA và huy động ổn định đã giúp ngân hàng này có một bảng cân đối kế toán lành mạnh và nền tảng để tăng cường hoạt động cho vay với lãi suất hợp lý cho khách hàng. CASA của ngân hàng này dù còn khiêm tốn trên hệ thống ngân hàng nhưng tốc độ tăng trưởng đã cải thiện qua từng năm, nhờ vào chiến lược đẩy mạnh số hóa, nâng cao trải nghiệm khách hàng và đa dạng hóa sản phẩm, dịch vụ.Kịch bản tăng trưởng tín dụng đầy tham vọng 35% của VPBank có lẽ cũng không quá khó để thực hiện, khi ngân hàng này đã có một năm khá thành công với mặt bằng tín dụng và huy động cải thiện đáng kể bất chấp các tác động tiêu cực của đại dịch Covid-19.Trong năm 2021, dù đối mặt với các hoạt động kinh tế-xã hội bị đình trệ do giai đoạn giãn cách kéo dài, tăng trưởng tín dụng hợp nhất của VPBank vẫn đạt 18,9%, vượt kế hoạch và cao hơn mức trung bình của hệ thống (13,3%). Năm 2021 cũng là một năm đầy thách thức đối với công ty con FE Credit khi phân khúc tài chính tiêu dùng có tệp khách hàng là các đối tượng bị ảnh hưởng trực tiếp từ đại dịch.Tuy vậy, nhờ sự phục hồi kinh tế, tăng trưởng tín dụng tại FE Credit cũng đã tăng trưởng mạnh trở lại, duy trì thị phần số 1 tại Việt Nam. Tại ngân hàng mẹ, các phân khúc chiến lược khách hàng cá nhân và SME với mức tăng trưởng 33% đã đóng góp đáng kể vào tăng trưởng tín dụng hợp nhất.Mặt bằng tăng trưởng tín dụng ổn định của VPBank đạt được nhờ chiến lược số hóa toàn diện, liên tục đưa ra thị trường các giải pháp công nghệ tiên tiến nhất, giúp cho ngân hàng có được những tương tác tích cực và tiếp xúc với các nhu cầu vốn của khách hàng.Hiện tại, VPBank đã tối ưu hóa quy trình phát hành thẻ tín dụng trong vòng 1-2 phút hay cho vay ô tô 100% trong vòng 5-10 phút, mang lại những hành trình trải nghiệm trọn vẹn và liền mạch cho khách hàng, trở thành lợi thế cạnh tranh của ngân hàng trên thị trường. Tỷ lệ giải ngân trực tuyến của các sản phẩm vay thế chấp và tín chấp trong quý 1 đạt 80-100%, và tỷ lệ số dư tiết kiệm trực tuyến đạt 61%.Số hóa cũng đang tiếp tục củng cố hoạt động mở rộng quy mô khách hàng của VPBank. Số lượng khách hàng mới đăng ký sử dụng dịch vụ ngân hàng qua kênh số hóa trong quý 1 tăng 10% so với thời điểm cuối năm 2021. Số lượng giao dịch trung bình hàng tháng qua kênh số tăng gấp 1,7 lần so với cùng kỳ năm 2021. Tính đến hiện tại, tổng số khách hàng của ngân hàng mẹ VPBank đạt hơn 6 triệu. Tính gộp cả ngân hàng mẹ và các công ty con, con số này là gần 20 triệu khách hàng. </w:t>
      </w:r>
    </w:p>
    <w:p>
      <w:r>
        <w:t>Link post: https://vneconomy.vn//dow-jones-loi-nguoc-dong-ngoan-muc-gia-dau-sut-4-vi-noi-lo-covid-o-trung-quoc.htm</w:t>
      </w:r>
      <w:r>
        <w:rPr>
          <w:color w:val="000000" w:themeColor="hyperlink"/>
          <w:u w:val="single"/>
        </w:rPr>
        <w:hyperlink r:id="rId125">
          <w:r>
            <w:rPr/>
            <w:t>Link!</w:t>
          </w:r>
        </w:hyperlink>
      </w:r>
      <w:r>
        <w:rPr>
          <w:color w:val="000000" w:themeColor="hyperlink"/>
          <w:u w:val="single"/>
        </w:rPr>
        <w:hyperlink r:id="rId125">
          <w:r>
            <w:rPr/>
            <w:t>Link!</w:t>
          </w:r>
        </w:hyperlink>
      </w:r>
      <w:r>
        <w:rPr>
          <w:color w:val="000000" w:themeColor="hyperlink"/>
          <w:u w:val="single"/>
        </w:rPr>
        <w:hyperlink r:id="rId125">
          <w:r>
            <w:rPr/>
            <w:t>Link!</w:t>
          </w:r>
        </w:hyperlink>
      </w:r>
    </w:p>
    <w:p>
      <w:r>
        <w:t xml:space="preserve"> 07:46 26/04/2022 Dow Jones “lội ngược dòng” ngoạn mục, giá dầu sụt 4% vì nỗi lo Covid ở Trung Quốc   Bình Minh -      Thị trường chứng khoán Mỹ có lúc giảm điểm mạnh trong phiên giao dịch ngày thứ Hai (25/4), nhưng đảo chiều ngoạn mục và chốt phiên trong sắc xanh rực rỡ...   Ảnh minh hoạ - Ảnh: Reuters.  </w:t>
      </w:r>
    </w:p>
    <w:p>
      <w:r>
        <w:t xml:space="preserve"> Tuy nhiên, giá dầu có thêm một phiên giảm sâu vì lo ngại phong toả chống Covid-19 ở Trung Quốc sẽ gây suy giảm nhu cầu tiêu thụ năng lượng.Lúc đóng cửa, chỉ số Dow Jones tăng 238,06 điểm, tương đương tăng 0,7%, chốt ở 34.049,46 điểm. Trong phiên, có lúc chỉ số này giảm tới 488 điểm.Chỉ số S&amp;P 500 tăng 0,6%, chốt ở 4.296,12 điểm. Chỉ số Nasdaq tăng 1,3% chốt ở 13.004,85 điểm.Mối lo về sự giảm tốc kinh tế toàn cầu trong bối cảnh dịch Covid-19 bùng phát ở Trung Quốc đã kéo lãi suất đi xuống trong phiên này. Lợi suất trái phiếu kho bạc Mỹ kỳ hạn 10 năm giảm về ngưỡng 2,8%, từ mức đỉnh của 3 năm gần 3% thiết lập trong tuần trước.Lãi suất giảm đưa cổ phiếu công nghệ hồi mạnh, tạo ra một trụ đỡ cho các chỉ số. Microsoft tăng 2,4%, trở thành cổ phiếu tăng mạnh thứ nhì trong Dow Jones. Cổ phiếu Google tăng gần 2,9% và Facebook tăng 1,6%.Cổ phiếu Twitter tăng 5,7% sau khi công ty mạng xã hội này tuyên bố chấp nhận lời chào mua đứt của tỷ phú Elon Musk định giá công ty ở mức khoảng 44 tỷ USD.“Trong tuần này, chúng tôi chú ý nhiều đến cổ phiếu công nghệ vốn hoá lớn. Những cổ phiếu này đã bị bán quá nhiều rồi… nên giờ là lúc dòng tiền quay trở lại. Đang có cơ hội ở những cổ phiếu đó”, nhà quản lý danh mục Jeff Kilburg thuộc Sanctuary Wealth nhận định.Tuần trước, Nasdaq rơi vào trạng thái thị trường đầu cơ giá xuống (bear market). Sau phiên hồi phục này, Nasdaq giảm 19,8% so với kỷ lục, tạm thoát khỏi thị trường đầu cơ giá xuống. Tuy nhiên, S&amp;P 500 vẫn đang ở trong trạng thái thị trường điều chỉnh vì đang giảm 10,8% so với đỉnh.Dow Jones đã có phiên giảm mạnh nhất kể từ năm 2020 vào hôm thứ Sáu và đã có 4 tuần giảm liên tiếp. S&amp;P 500 và Nasdaq đã giảm 3 tuần liên tiếp.Tuần này, Phố Wall tiếp tục đón nhận kết quả kinh doanh quý 1 của các doanh nghiệp niêm yết, đặc biệt là báo cáo từ các công ty công nghệ lớn. Trong tuần, sẽ có khoảng 160 công ty trong S&amp;P 500 công bố báo cáo, và thu hút sự chú ý lớn nhất sẽ là những cái tên như Amazon, Apple, Alphabet, Meta và Microsoft.Mối lo về tăng trưởng kinh tế và nhu cầu tiêu thụ năng lượng đã kéo tụt giá dầu phiên này, khiến cổ phiếu năng lượng trở thành nhóm giảm mạnh nhất trong S&amp;P 500. Chevron giảm 2,2%, trong khi Exxon Mobil trượt gần 3,4%.Giá dầu Brent giao sau tại thị trường London giảm 4,33 USD/thùng, tương đương giảm 4,1%, còn 102,32 USD/thùng. Giá dầu WTI giao sau tại New York giảm 3,53 USD/thùng, tương đương giảm 3,5%, còn 98,54 USD/thùng.Phiên giảm này đưa giá “vàng đen” xuống mức thấp nhất trong 2 tuần. “Triển vọng tăng trưởng kinh tế giảm trong năm nay, cộng thêm lãi suất tăng ở Mỹ, đã dẫn tới giảm dự báo về nhu cầu tiêu thụ dầu. Chiến tranh ở Ukraine và phong toả ở Trung Quốc càng kéo dài thì nhu cầu tiêu thụ năng lượng sẽ càng yếu”, một báo cáo của Eurasia Group nhận định.Phong toả ở Thượng Hải đã bước sản tuần thứ tư. Lệnh xét nghiệm diện rộng tại quận lớn nhất của Bắc Kinh làm dấy lên lo ngại rằng thủ đô của Trung Quốc có thể cũng phải phong toả như Thượng Hải. Trung Quốc là nước nhập khẩu dầu thô lớn nhất thế giới.Tuần trước, giá dầu Brent và WTI giảm gần 5%. Với phiên giảm ngày thứ Hai, giá dầu đang thấp nhất kể từ ngày 11/4. So với mức đỉnh kể từ 2008 thiết lập đầu tháng 3, giá dầu hiện đã giảm khoảng 25%.Diễn biến giá dầu Brent giao sau tại thị trường London từ đầu năm đến nay. Đơn vị: USD/thùng - Nguồn: TradingView.Gây áp lực giảm giá lên dầu phiên này còn là sự tăng giá của đồng USD. Đồng bạc xanh đạt mức tỷ giá 2 năm so với một rổ gồm các đồng tiền chủ chốt khác do khả năng Cục Dự trữ Liên bang Mỹ (Fed) tăng lãi suất quyết liệt trong năm nay.Giá dầu vẫn đang được hỗ trợ bởi khả năng Liên minh châu Âu (EU) đưa ra lệnh cấm vận đối với dầu Nga.Tờ The Times of London dẫn lời ông Valdis Dombrovskis, Phó chủ tịch điều hành Uỷ ban châu Âu (EC) nói rằng EU đang chuẩn bị “các biện phát trừng phạt thông minh” nhằm vào dầu Nga. Hiện chưa rõ liệu EU có đưa sự cấm vận trực tiếp đối với dầu Nga hay không.“Dù EC đang soạn thảo gói trừng phạt thứ 6 đối với Nga, một lệnh cấm vận dầu Nga là điều khó xảy ra ở thời điểm này”, nhà phân tích Nikoline Bromander của Rystad Energy nhận định. </w:t>
      </w:r>
    </w:p>
    <w:p>
      <w:r>
        <w:t>Link post: https://vneconomy.vn//bat-day-co-phieu-netflix-bill-ackman-lo-gan-nua-ty-usd-sau-3-thang.htm</w:t>
      </w:r>
      <w:r>
        <w:rPr>
          <w:color w:val="000000" w:themeColor="hyperlink"/>
          <w:u w:val="single"/>
        </w:rPr>
        <w:hyperlink r:id="rId126">
          <w:r>
            <w:rPr/>
            <w:t>Link!</w:t>
          </w:r>
        </w:hyperlink>
      </w:r>
      <w:r>
        <w:rPr>
          <w:color w:val="000000" w:themeColor="hyperlink"/>
          <w:u w:val="single"/>
        </w:rPr>
        <w:hyperlink r:id="rId126">
          <w:r>
            <w:rPr/>
            <w:t>Link!</w:t>
          </w:r>
        </w:hyperlink>
      </w:r>
      <w:r>
        <w:rPr>
          <w:color w:val="000000" w:themeColor="hyperlink"/>
          <w:u w:val="single"/>
        </w:rPr>
        <w:hyperlink r:id="rId126">
          <w:r>
            <w:rPr/>
            <w:t>Link!</w:t>
          </w:r>
        </w:hyperlink>
      </w:r>
    </w:p>
    <w:p>
      <w:r>
        <w:t xml:space="preserve"> 13:41 21/04/2022 Bắt đáy cổ phiếu Netflix, Bill Ackman lỗ gần nửa tỷ USD sau 3 tháng   Bình Minh -      Bỏ ra hơn 1,1 tỷ USD để mua cổ phiếu Netflix, ông Ackman thu về chỉ 700 triệu USD sau khi bán hết cổ phần này vào ngày 20/4...   Bill Ackman - Ảnh: Bloomberg.  </w:t>
      </w:r>
    </w:p>
    <w:p>
      <w:r>
        <w:t xml:space="preserve"> Nhà đầu tư nổi tiếng Bill Ackman đã bán hết cổ phần Netflix sau khi thua lỗ hơn 430 triệu USD vì khoản đầu tư này trong vòng chưa đầy 3 tháng.Theo tin từ Bloomberg, công ty quản lý quỹ phòng hộ (hedge fund) Pershing Squre Capital Management của ông Ackman ngày 20/4 tuyên bố đã bán hết cổ phiếu Netflix sau khi công ty phát video trực tuyến này công bố báo cáo tài chính quý 1/2021 cho thấy số thuê bao lần đầu tiên giảm trong hơn 1 thập kỷ và dự báo số thuê bao thậm chí sẽ còn giảm mạnh hơn trong quý 2 này.Cổ phiếu Netflix giảm 35% trong phiên giao dịch ngày 20/4, khiến giá trị vốn hoá thị trường của công ty sụt giảm khoảng 50 tỷ USD. Đây là phiên giảm tồi tệ nhất của cổ phiếu này kể từ năm 2004, đưa Netflix trở thành cổ phiếu giảm giá nhiều nhất trong chỉ số S&amp;P 500 từ đầu năm đến nay.Ông Ackman trở thành cổ đông lớn thứ 20 của Netflix trong năm nay, sau khi ông mua vào cổ phiếu này nhân lúc Netflix giảm giá vì mối lo liên quan đến lượng thuê bao.Dựa vào mức giá cổ phiếu Netflix trước khi ông Ackman công bố cổ phần trong công ty này vào hôm 26/1, quỹ Pershing Square của ông đã lỗ khoảng 435 triệu USD từ trạng thái 3,1 triệu cổ phiếu Netflix. Nếu giữ đến khi đóng cửa phiên ngày 20/4, số cổ phiếu này có trị giá khoảng 700 triệu USD, so với mức khoảng 1,135 tỷ USD vốn đầu tư ban đầu.Cổ phiếu Netflix đã tăng giá ấn tượng kể từ khi Covid-19 trở thành đại dịch toàn cầu, do lệnh phong toả ở hầu như tất cả mọi quốc gia trên thế giới khiến người dân ở nhà nhiều hơn và tìm kiếm các phương thức giải trí trực tuyến. Khi đạt đỉnh vào tháng 11 năm ngoái, giá cổ phiếu này cao gấp đôi so với thời điểm bắt đầu năm 2020. Sau phiên giảm ngày 20/4, cổ phiếu Netflix đã giảm 62% từ đầu năm.Mua vào khi Netflix giảm giá, ông Ackman nói trong một lá thư gửi nhà đầu tư hồi tháng 1 năm nay rằng “cơ hội để mua Netflix với mức định giá hấp dẫn đã xuất khi khi nhà đầu tư phản ứng tiêu cực với tốc độ tăng trưởng lượng người dùng trong quý gần nhất và triển vọng ngắn hạn của công ty này”. Trong thư, ông Ackman đề cập đến những đặc điểm tích cực của Netflix, bao gồm mô hình kinh doanh dựa trên lượng thuê bao và đội ngũ quản lý của công ty.Trong thư gửi cổ đông ngày 20/4, ông Ackman cho biết Pershing Square đã giảm 2% trong năm nay. Ông nói ông đã rút ra bài học từ những sai lầm trong quá khứ, để sớm thoái vốn khỏi những khoản đầu tư xấu. Ông cũng cho biết sẽ dùng vốn thu hồi được từ việc bán cổ phần Netflix để rót vào những cơ hội đầu tư khác.Netflix không phải là khoản thua lỗ lớn đầu tư của tỷ phú Ackman – một nhà đầu tư “có số có má” ở Phố Wall. Ông từng phải thừa nhận thất bại trong vụ bán khống cổ phiếu Herbalife sau một cuộc đối đầu với một tỷ phú, nhà đầu tư nổi tiếng khác là Carl Icahn. Tiếp đó, ông lỗ 4 tỷ USD vì vụ đặt cược sai lầm vào cổ phiếu Valeant Pharmaceuticals International. Ông cũng gặp trở ngại trong việc tìm ra một mục tiêu mua lại cho công ty séc trắng Pershing Square Tontine Holdings. Công ty này đã huy động được 4 tỷ USD trong vụ phát hành cổ phiếu lần đầu ra công chúng (IPO) vào tháng 7/2020, nhưng đến nay chưa thực hiện được giao dịch sáp nhập.Dù vậy, tài sản của ông Ackman vẫn tăng trong những năm gần đây. Trong năm 2019 và 2020, Pershing Square liên tục lập kỷ lục lợi nhuận.Theo số liệu của Forbes, giá trị tài sản ròng của ông Ackman hiện ở mức khoảng 3,2 tỷ USD, tăng từ mức 2,8 tỷ USD vào năm ngoái. </w:t>
      </w:r>
    </w:p>
    <w:p>
      <w:r>
        <w:t>Link post: https://vneconomy.vn//vietabank-dat-ke-hoach-loi-nhuan-tang-truong-38-trong-nam-2022.htm</w:t>
      </w:r>
      <w:r>
        <w:rPr>
          <w:color w:val="000000" w:themeColor="hyperlink"/>
          <w:u w:val="single"/>
        </w:rPr>
        <w:hyperlink r:id="rId127">
          <w:r>
            <w:rPr/>
            <w:t>Link!</w:t>
          </w:r>
        </w:hyperlink>
      </w:r>
      <w:r>
        <w:rPr>
          <w:color w:val="000000" w:themeColor="hyperlink"/>
          <w:u w:val="single"/>
        </w:rPr>
        <w:hyperlink r:id="rId127">
          <w:r>
            <w:rPr/>
            <w:t>Link!</w:t>
          </w:r>
        </w:hyperlink>
      </w:r>
      <w:r>
        <w:rPr>
          <w:color w:val="000000" w:themeColor="hyperlink"/>
          <w:u w:val="single"/>
        </w:rPr>
        <w:hyperlink r:id="rId127">
          <w:r>
            <w:rPr/>
            <w:t>Link!</w:t>
          </w:r>
        </w:hyperlink>
      </w:r>
    </w:p>
    <w:p>
      <w:r>
        <w:t xml:space="preserve"> 16:37 28/04/2022 VietABank đặt kế hoạch lợi nhuận tăng trưởng 38% trong năm 2022   Đào Vũ -      Ngân hàng dự kiến đạt 1.158 tỷ đồng lợi nhuận trước thuế, tuy nhiên trong quý 1/222 đã hoàn thành được hơn gần 30% kế hoạch...     </w:t>
      </w:r>
    </w:p>
    <w:p>
      <w:r>
        <w:t xml:space="preserve"> Ngân hàng Thương mại Cổ phần Việt Á (VietABank - mã chứng khoán: VAB) vừa tổ chức Đại hội đồng cổ đông thường niên năm 2022.Báo cáo tại Đại hội, ông Nguyễn Văn Trọng, Quyền Tổng giám đốc VietABank cho biết, trong năm 2021, hoạt động của ngân hàng tiếp tục ổn định, an toàn trong bối cảnh thị trường chịu ảnh hưởng của đại dịch Covid-19.Tổng tài sản của VietABank đạt 101 nghìn tỷ đồng, tăng 16,8% so với năm 2020, hoàn thành 104% kế hoạch năm 2021; Huy động từ tổ chức kinh tế và dân cư đạt gần 69,6 nghìn tỷ đồng, tăng 14,8% so với năm 2020, đạt 105% kế hoạch;Tổng dư nợ cấp tín dụng đạt 54,5 nghìn tỷ đồng, tăng 12,7% so với năm 2020; Lợi nhuận trước thuế đạt 840 tỷ đồng, tăng 433 tỷ đồng so với năm 2020, đạt 128% kế hoạch năm. Ngân hàng tiếp tục củng cố chất lượng tín dụng, tỷ lệ nợ xấu 1,89%, thấp hơn mức quy định của Ngân hàng Nhà nước.Chia sẻ về kết quả kinh doanh trong quý 1/2022, ông Trọng cho biết, ngân hàng ghi nhận lợi nhuận trước thuế đạt hơn 339 tỷ, gấp 2,7 lần so với con số đạt được cùng kỳ năm ngoái. Tăng trưởng lợi nhuận của ngân hàng chủ yếu đến từ việc phát triển hoạt động cốt lõi và ghi nhận lãi đột biến từ hoạt động kinh doanh khác.Với kết quả kinh của quý 1/2022, Đại hội đồng cổ đông VietABank đã thông qua kế hoạch kinh doanh năm 2022 với tổng tài sản đạt 111,1 nghìn tỷ đồng, tăng 10% so với năm 2021; Huy động từ tổ chức kinh tế và dân cư đạt gần 76,6 tỷ đồng, tăng 10% so với năm 2021; Lợi nhuận trước thuế dự kiến đạt 1.158 tỷ đồng, tăng 38% so với năm 2021; Tỷ lệ nợ xấu tiếp tục dưới 3%.Được biết, trong năm nay, ngân hàng sẽ thực hiện tăng vốn điều lệ thêm 33,3%, từ 5.400 tỷ đồng lên 7.200 tỷ đồng theo 3 phương án là trả cổ tức bằng cổ phiếu, chào bán riêng lẻ và chương trình ESOP.Cụ thể, ngân hàng sẽ phát hành gần 59,4 triệu cổ phiếu để trả cổ tức (tương đương mức chia cổ tức 11%). Bên cạnh đó, ngân hàng sẽ phát hành 15 triệu cổ phiếu theo chương trình người lao động VietABank ESOP, đồng thời, phát hành 105,6 triệu cổ phiếu chào bán cho cổ đông hiện hữu. </w:t>
      </w:r>
    </w:p>
    <w:p>
      <w:r>
        <w:t>Link post: https://vneconomy.vn//tang-truong-doanh-thu-nganh-thuc-pham-do-uong-du-kien-dat-muc-cao-nhat-vao-quy-3-2022.htm</w:t>
      </w:r>
      <w:r>
        <w:rPr>
          <w:color w:val="000000" w:themeColor="hyperlink"/>
          <w:u w:val="single"/>
        </w:rPr>
        <w:hyperlink r:id="rId128">
          <w:r>
            <w:rPr/>
            <w:t>Link!</w:t>
          </w:r>
        </w:hyperlink>
      </w:r>
      <w:r>
        <w:rPr>
          <w:color w:val="000000" w:themeColor="hyperlink"/>
          <w:u w:val="single"/>
        </w:rPr>
        <w:hyperlink r:id="rId128">
          <w:r>
            <w:rPr/>
            <w:t>Link!</w:t>
          </w:r>
        </w:hyperlink>
      </w:r>
      <w:r>
        <w:rPr>
          <w:color w:val="000000" w:themeColor="hyperlink"/>
          <w:u w:val="single"/>
        </w:rPr>
        <w:hyperlink r:id="rId128">
          <w:r>
            <w:rPr/>
            <w:t>Link!</w:t>
          </w:r>
        </w:hyperlink>
      </w:r>
    </w:p>
    <w:p>
      <w:r>
        <w:t xml:space="preserve"> 16:37 28/04/2022 Tăng trưởng doanh thu ngành thực phẩm đồ uống dự kiến đạt mức cao nhất vào quý 3/2022   Thu Minh -      Tổng tăng trưởng doanh thu của các nhà sản xuất hàng tiêu dùng nhanh dự kiến ​​sẽ đạt mức tăng trưởng cao nhất trong năm vào Quý 3/2022 nhờ mở cửa hậu Covid-19...   Ảnh minh hoạ.   </w:t>
      </w:r>
    </w:p>
    <w:p>
      <w:r>
        <w:t xml:space="preserve"> Trong báo cáo cập nhật triển vọng ngành thực phẩm đồ uống vừa cập nhật, Chứng khoán Rồng Việt đánh giá tích cực cho tăng trưởng doanh thu nhóm này vào năm 2022. Theo Kantar World Panel, tiêu thụ hàng FMCG tại Việt Nam thuộc nhóm tăng trưởng cao so với các quốc gia khác trong khu vực Đông Nam Á trong quý 4 năm 2021 - giai đoạn hậu giãn cách xã hội (tháng 6 - 9/2021). Cụ thể, trong quý 4/2021, tổng mức tăng trưởng của tiêu dùng FMCG ở khu vực thành thị và nông thôn Việt Nam lần lượt là 3,9% và 5,2%, trong khi con số của Thái Lan là 3,5%.Bên cạnh đó, tăng trưởng doanh thu bán lẻ của Việt Nam đối với các phân khúc hàng hóa và dịch vụ lưu trú &amp; ăn uống là 9,1% và 3,3%  vào tháng 3 năm 2022 – ngang mức trước đại dịch. Tổng cục Thống kê cho biết, giá trị tiêu thụ ngày càng tăng là do cả giá bán lẻ và sản lượng tiêu thụ tăng lên.Ngoài ra, BMI cũng dự báo tổng chi tiêu hộ gia đình của Việt Nam sẽ có xu hướng tăng trong giai đoạn 2022-25. Do đó, VDSC tin rằng người tiêu dùng Việt Nam sẽ duy trì được sức mua mạnh mẽ đối với các sản phẩm FMCG bất kể những ảnh hưởng tiêu cực từ đại dịch Covid-19.Các nhà sản xuất FMCG trong nước như MSN, KDC, DBC hoặc Nova Consumer sẽ là một trong những người hưởng lợi nhiều nhất từ ​​xu hướng này, do giá bán thấp hơn so với sản phẩm FMCG nhập khẩu ví dụ: Omachi rẻ hơn mì ăn liền Shin Ramyun NongShim; quen thuộc hơn với khẩu vị của người tiêu dùng Việt Nam; và nguồn cung sản phẩm FMCG nhập khẩu thấp hơn do vấn đề gián đoạn chuỗi cung ứng toàn cầu.Tổng tăng trưởng doanh thu của các nhà sản xuất hàng tiêu dùng nhanh dự kiến ​​sẽ đạt mức tăng trưởng cao nhất trong năm vào Quý 3/2022. Nhờ sự mở rộng chiến dịch tiêm chủng vắc-xin Covid-19, các hoạt động xã hội như giải trí ngoài trời, nhà hàng, du lịch và khách sạn đã mở cửa trở lại kể từ đầu năm 2022. Những yếu tố này sẽ thúc đẩy sự phục hồi mạnh mẽ của kênh tại chỗ.Do các hoạt động kinh doanh tại kênh này đã bị đóng cửa do đại dịch Covid-19 trong quý 3/2021, kỳ vọng doanh số bán hàng trong quý 3 năm 2022 sẽ cho thấy sự tăng trưởng mạnh mẽ nhờ nền cơ sở thấp.Cùng với sự trở lại của người lao động và sinh viên tại các thành phố (việc mở cửa trở lại các trường học và trường đại học diễn ra trong quý 2 &amp; 3 năm 2022) trong nền kinh tế bình thường mới, dự kiến ​​sẽ khuyến khích nhu cầu tiêu dùng FMCG, dẫn đến tăng trưởng tiêu dùng FMCG trong tương lai tiếp tục tăng cao hơn.Trên thực tế, các nhà sản xuất FMCG đã cho thấy doanh thu và lợi nhuận năm 2021 tăng trưởng khả quan bất chấp ảnh hưởng tiêu cực của đại dịch Covid-19. Qua đó, tăng trưởng doanh số bán hàng của các nhà sản xuất FMCG tiếp tục đạt mức cao năm 2022, sau đó bình thường hóa năm 2023. Đáng chú ý, những công ty với danh mục sản phẩm đa dạng bao gồm tất cả các danh mục FMCG như MSN hoặc KDC sẽ lấy được chi tiêu nhiều hơn từ người tiêu dùng.Tuy nhiên, chi phí đầu vào tăng vẫn gây sức ép lên lợi nhuận của các nhà sản xuất FMCG. Vì các sản phẩm hàng hóa như lúa mì hoặc dầu cọ là nguyên liệu đầu vào của các nhà sản xuất FMCG, giá hàng hóa tăng do gián đoạn chuỗi cung ứng toàn cầu và căng thẳng Nga-Ukraine đã ảnh hưởng đến tỷ suất lợi nhuận.Mặc dù Bộ công thương (MoIT) đã cho phép tăng giá bán các sản phẩm FMCG, mức tăng khiêm tốn (&lt;+10%) không thể bù đắp hoàn toàn cho sự tăng mạnh của chi phí đầu vào. Do đó, lợi nhuận ròng có thể cho thấy tăng trưởng thấp hơn so với doanh thu năm 2022.Tuy nhiên, VDSC kỳ vọng rằng công ty sở hữu chuỗi giá trị khép kín và danh mục sản phẩm đa dạng sẽ dễ giảm thiểu tác động tiêu cực của sự tăng vọt chi phí cũng như chuyển đổi sự gia tăng chi phí vào giá bán. Cùng với sự tăng trưởng mạnh mẽ hơn về doanh thu và lợi thế kinh tế nhờ quy mô với vị thế những gã khổng lồ trong ngành FMCG, tăng trưởng lợi nhuận có thể sẽ ghi nhận sẽ tương đối tích cực trong năm 2022. </w:t>
      </w:r>
    </w:p>
    <w:p>
      <w:r>
        <w:t>Link post: https://vneconomy.vn//ceo-thep-nam-kim-du-bao-gia-thep-van-cao-nam-2022-loi-nhuan-cong-ty-giam.htm</w:t>
      </w:r>
      <w:r>
        <w:rPr>
          <w:color w:val="000000" w:themeColor="hyperlink"/>
          <w:u w:val="single"/>
        </w:rPr>
        <w:hyperlink r:id="rId129">
          <w:r>
            <w:rPr/>
            <w:t>Link!</w:t>
          </w:r>
        </w:hyperlink>
      </w:r>
      <w:r>
        <w:rPr>
          <w:color w:val="000000" w:themeColor="hyperlink"/>
          <w:u w:val="single"/>
        </w:rPr>
        <w:hyperlink r:id="rId129">
          <w:r>
            <w:rPr/>
            <w:t>Link!</w:t>
          </w:r>
        </w:hyperlink>
      </w:r>
      <w:r>
        <w:rPr>
          <w:color w:val="000000" w:themeColor="hyperlink"/>
          <w:u w:val="single"/>
        </w:rPr>
        <w:hyperlink r:id="rId129">
          <w:r>
            <w:rPr/>
            <w:t>Link!</w:t>
          </w:r>
        </w:hyperlink>
      </w:r>
    </w:p>
    <w:p>
      <w:r>
        <w:t xml:space="preserve"> 09:12 24/04/2022 CEO Thép Nam Kim: Dự báo giá thép vẫn cao năm 2022, lợi nhuận công ty giảm   Mộc Minh -      Dự báo giá thép trong năm 2022 dao động trong khoảng từ 840-850 USD/tấn trở lên. Lợi nhuận của công ty Thép Nam Kim dự kiến giảm gần 30%, ở mức 1.600 tỷ đồng…   Ảnh minh hoạ.  </w:t>
      </w:r>
    </w:p>
    <w:p>
      <w:r>
        <w:t xml:space="preserve"> Tại đại hội thường niên 2022 của Công ty cổ phần Thép Nam Kim (Thép Nam Kim - mã NKG), ông Võ Hoàng Vũ, Tổng giám đốc NKG, cho biết dịch bệnh Covid-19 bùng phát mạnh mẽ trên thế giới đã khiến nhà sản xuất tại các quốc gia châu Âu và Mỹ phải dừng hoạt động các lò cao. Giai đoạn hậu đại dịch, nhu cầu thép gia tăng nhanh chóng trong khi năng lực sản xuất không phục hồi tương ứng đã khiến giá thép tăng cao.Năm 2021 là năm thắng lớn của các công ty thép, trong đó có NKG khi công ty đạt doanh thu 28.000 tỷ đồng, lợi nhuận sau thuế hơn 2.200 tỷ đồng. Thị phần tôn mạ và sản phẩm mạ chiếm 17,4%, đứng thứ 2 tại Việt Nam.Trong quý 1/2022, NKG đạt lợi nhuận sau thuế 507 tỷ đồng trên doanh thu 7.100 tỷ đồng. Như vậy, kế hoạch lợi nhuận năm 2022 ở mức 1.600 tỷ đồng là khả thi, dù giảm 28% so với năm 2021, nhưng vẫn cao hơn so với kết quả năm 2020 trở về trước. Mức sản lượng thép dự kiến năm nay đạt 1,12 triệu tấn, tăng 3,7% so với năm 2021.Theo ông Vũ, việc đưa ra con số lợi nhuận năm 2022 giảm so với năm trước dựa trên cơ sở bối cảnh thị trường thép được dự báo có nhiều biến động và ngành thép cũng đã đi qua giai đoạn cao điểm kinh doanh trong năm trước.“Dự báo giá thép trong năm 2022 vẫn ở mức cao, dao động trong khoảng từ 840-850 USD/tấn trở lên. Điều này là do chi phí sản xuất, chi phí vận tải, giá than, giá năng lượng và cả giá quặng đã tăng lên mức rất cao, qua đó hình thành nên giá vốn cao đối với các nhà sản xuất thép HRC (cuộn cán nóng),” ông Vũ nói.Về phát triển thị trường trong nước và quốc tế, NKG sẽ mở rộng ở cả 2 thị trường này. Trong đó, tỷ trọng xuất khẩu sẽ nhỉnh hơn với cơ cấu 55-60%.Năm 2021, tiêu thụ tôn mạ nội địa khoảng 2 triệu tấn và ống thép khoảng 2,5 triệu tấn. Tại thị trường nội địa, năm 2022 dự báo sẽ có sự phục hồi sau một năm đình trệ, đặc biệt là mảng thép tiêu thụ liên quan đến các dự án đầu tư nhà xưởng. Dù vậy, giá bán sản phẩm hiện duy trì ở mức cao cũng sẽ ảnh hưởng nhất định lên sức tiêu thụ thép.Đối với xuất khẩu, sản lượng xuất năm 2022 không thể đạt đỉnh điểm như quý 2-3/2021 khi chiếm tỷ trọng 70-80%, nhưng dự kiến vẫn duy trì tốt với sản lượng xuất khẩu tương đương năm trước. Tính đến 31/3/2022, lượng hàng tồn kho nguyên liệu, thành phẩm khoảng 8.500 tỷ đồng, tương đương đầu năm và có thể đáp ứng nhu cầu bán hàng một quý. Đơn hàng xuất khẩu hiện có của NKG đã chốt bán đến giữa tháng 7/2022.Hiện châu Âu chiếm 50% sản lượng xuất khẩu của NKG, trong khi thị trường Mỹ đang chậm lại.Năm nay, NKG sẽ đưa vào vận hành kho hàng tập trung cho thị trường nội địa và nhà máy ống thép hàn có diện tích 5ha tại Bình Dương. Trong quý 2/2022, công ty sẽ xong kho hàng và nâng được công suất mạ nguyên liệu, từ đó tăng được sản lượng ống thép. </w:t>
      </w:r>
    </w:p>
    <w:p>
      <w:r>
        <w:t>Link post: https://vneconomy.vn//sau-2-nam-thua-lo-chong-chat-vi-covid-nganh-hang-khong-my-du-bao-doanh-thu-ky-luc.htm</w:t>
      </w:r>
      <w:r>
        <w:rPr>
          <w:color w:val="000000" w:themeColor="hyperlink"/>
          <w:u w:val="single"/>
        </w:rPr>
        <w:hyperlink r:id="rId130">
          <w:r>
            <w:rPr/>
            <w:t>Link!</w:t>
          </w:r>
        </w:hyperlink>
      </w:r>
      <w:r>
        <w:rPr>
          <w:color w:val="000000" w:themeColor="hyperlink"/>
          <w:u w:val="single"/>
        </w:rPr>
        <w:hyperlink r:id="rId130">
          <w:r>
            <w:rPr/>
            <w:t>Link!</w:t>
          </w:r>
        </w:hyperlink>
      </w:r>
      <w:r>
        <w:rPr>
          <w:color w:val="000000" w:themeColor="hyperlink"/>
          <w:u w:val="single"/>
        </w:rPr>
        <w:hyperlink r:id="rId130">
          <w:r>
            <w:rPr/>
            <w:t>Link!</w:t>
          </w:r>
        </w:hyperlink>
      </w:r>
    </w:p>
    <w:p>
      <w:r>
        <w:t xml:space="preserve"> 12:59 22/04/2022 Sau 2 năm thua lỗ chồng chất vì Covid, ngành hàng không Mỹ dự báo doanh thu kỷ lục   Bình Minh -      Hai năm lỗ chồng lỗ vì đại dịch Covid-19 đã qua, các hãng hàng không Mỹ bắt đầu khởi sắc trở lại và dự báo khả quan về tình hình kinh doanh trong năm nay...   Ảnh minh hoạ - Ảnh: Reuters.  </w:t>
      </w:r>
    </w:p>
    <w:p>
      <w:r>
        <w:t xml:space="preserve"> Theo trang CNN Business, hai hãng bay hàng đầu của Mỹ là American Airlines và United Airlines vừa công bố báo cáo tài chính cho thấy cả hai vẫn lỗ trong quý 1, nhưng dự báo đạt doanh thu kỷ lục trong quý 2. Đây là một thông tin thực sự khả quan, vì trong 2 năm qua, nhu cầu đi máy bay ở Mỹ đã giảm một nửa do ảnh hưởng của đại dịch.American Airlines cho biết lượng khách đặt vé và doanh thu trong tháng 3 đã đạt mức cao nhất trong lịch sử công ty. Cả hãng này và United Airlines cùng dự báo sẽ có lãi trong quý 2, bất chấp giá xăng dầu tăng cao. Đối với các hãng bay, xăng dầu là hạng mục chi phí lớn thứ hai, sau lương nhân viên.Trong 3 tháng đầu năm, ngành hàng không Mỹ vẫn bị ảnh hưởng bất lợi bởi số ca nhiễm Covid-19 tăng mạnh và giá xăng dầu tăng cao do chiến tranh Nga-Ukraine. Chưa kể, quý 1 thường là quý ảm đạm nhất hàng năm của các hãng bay. Tuy nhiên, mức thua lỗ trong quý 1 đã giảm đi nhiều so với cùng kỳ năm ngoái nhờ doanh thu cao hơn nhiều so với dự báo. Triển vọng doanh thu thời gian tới của các hãng hàng không Mỹ là rất khả quan.“Trong tháng 3, chúng tôi đã biết được điều gì là có thể”, CEO Robert Isom của American Airlines phát biểu. “Trong bối cảnh số ca nhiễm Covid giảm xuống, các hạn chế được nới lỏng, và nhu cầu dồn nén bắt đầu bùng nổ, nhu cầu đi lại bằng máy bay tăng mạnh kỷ lục”, ông Isom nói.United Airlines báo lỗ 1,4 tỷ USD trong quý 1, giảm khoảng 1 tỷ USD so với mức lỗ cùng kỳ năm ngoái.American Airlines lỗ 1,5 tỷ USD, giảm khoảng 1,2 tỷ USD so với cùng kỳ năm 2021. Hãng cho biết đã lãi trong tháng 3 và có thể duy trì được lợi nhuận trong suốt quý 2.Cả American Airlines và United Airlines đều báo doanh thu quý 1 tăng gấp hơn 2 lần so với cùng kỳ năm ngoái. Trong đó, doanh thu của American Airlines tăng 122%, đạt 8,9%; của United Airlines tăng 135%, đạt 7,6 tỷ USD.Quý 2 là những tháng mở đầu mùa du lịch sôi động hàng năm ở Mỹ, khi người dân đổ đến các điểm vui chơi giải trí vào thời điểm cuối mùa xuân và trong suốt mùa hè. Doanh thu quý 1 của hai hãng hàng không nói trên vẫn thấp hơn so với cùng kỳ 2019 – năm trước đại dịch – nhưng đã là một sự cải thiện quan trọng xét tới việc vẫn còn những hạn chế trong đi lại quốc tế và thị trường bay doanh nghiệp vẫn chưa hồi phục hoàn toàn.Theo ước tính của American Airlines, thị trường bay doanh nghiệp ở Mỹ hiện chỉ bằng khoảng một nửa so với mức trước đại dịch, nhưng sẽ đạt mức 90% so với trước đại dịch trong quý 2.Do giá xăng dầu tăng cao, giá vé máy bay ở Mỹ cũng tăng mạnh. Tính bình quân, giá cước mỗi dặm bay của United Airlines và American Airlines trong quý 1 năm nay ngang bằng với mức của quý 1/2019. Do thị trường bay doanh nghiệp và bay quốc tế chưa phục hồi, mức giá cước bình quân mỗi dặm bay ngang bằng với mức của năm 2019 đồng nghĩa khách du lịch nội địa ở Mỹ đang phải trả giá cước bay cao hơn so với mức trước đại dịch.Một lý do khiến các hãng bay Mỹ dự báo doanh thu mạnh trong quý 2 là khách du lịch thường đặt vé từ quý 2 cho các chuyến đi sau đó trong năm, trước khi giá vé có thể tăng cao hơn.Cổ phiếu hàng không là một điểm sáng trên thị trường chứng khoán Mỹ năm nay. Trong phiên giao dịch ngày 21/4, nhóm hàng không thuộc chỉ số S&amp;P 500 tăng 3,6%, trong khi chỉ số lớn giảm 1,5%. Từ đầu năm, nhóm hàng không tăng hơn 1%, trong khi S&amp;P 500 giảm 8,4%. </w:t>
      </w:r>
    </w:p>
    <w:p>
      <w:r>
        <w:t>Link post: https://vneconomy.vn//giu-dung-cam-ket-vinaland-chuan-bi-cat-noc-du-an-viva-plaza.htm</w:t>
      </w:r>
      <w:r>
        <w:rPr>
          <w:color w:val="000000" w:themeColor="hyperlink"/>
          <w:u w:val="single"/>
        </w:rPr>
        <w:hyperlink r:id="rId131">
          <w:r>
            <w:rPr/>
            <w:t>Link!</w:t>
          </w:r>
        </w:hyperlink>
      </w:r>
      <w:r>
        <w:rPr>
          <w:color w:val="000000" w:themeColor="hyperlink"/>
          <w:u w:val="single"/>
        </w:rPr>
        <w:hyperlink r:id="rId131">
          <w:r>
            <w:rPr/>
            <w:t>Link!</w:t>
          </w:r>
        </w:hyperlink>
      </w:r>
      <w:r>
        <w:rPr>
          <w:color w:val="000000" w:themeColor="hyperlink"/>
          <w:u w:val="single"/>
        </w:rPr>
        <w:hyperlink r:id="rId131">
          <w:r>
            <w:rPr/>
            <w:t>Link!</w:t>
          </w:r>
        </w:hyperlink>
      </w:r>
    </w:p>
    <w:p>
      <w:r>
        <w:t xml:space="preserve"> 07:45 28/04/2022 Giữ đúng cam kết, Vinaland chuẩn bị cất nóc dự án Viva Plaza    Tuấn Sơn -      Sau thời gian dài bị ảnh hưởng bởi đại dịch Covid-19, đầu năm 2022 Viva Plaza mới chính thức được Vinaland tái khởi động nhưng đông đảo khách hàng đang rất kỳ vọng tiến độ của dự án này. Chỉ trong một thời gian ngắn, nhờ Vinaland dồn toàn lực triển khai, đến nay Viva Plaza đã sắp cất nóc...   Viva Plaza có kiến trúc hình chữ V nổi bật trên đại lộ Nguyễn Lương Bằng, liền kề khu đô thị Phú Mỹ Hưng nhưng mức giá tốt nhất quận 7 (www.viva-plaza.vn).  </w:t>
      </w:r>
    </w:p>
    <w:p>
      <w:r>
        <w:t xml:space="preserve"> Trong khi nhiều dự án đang khiến khách hàng mua nhà lo lắng khi gặp vướng mắc về thủ tục làm chậm việc xây dựng thì Viva Plaza đang tăng tốc về đích với tiến độ rất nhanh. Điều này giúp dự án càng tăng thêm sức hút bởi đây là một trong những dự án có giá dễ tiếp cận nhất tại khu vực quận 7.TIẾN ĐỘ XÂY DỰNG ẤN TƯỢNGThị trường bất động sản sau giai đoạn bùng nổ từ cuối năm 2021 hiện đang bắt đầu có dấu hiệu chững lại. Không ít nhà đầu tư cũng như người mua nhà để ở đang có xu hướng quay về với phân khúc căn hộ phản ánh đúng giá trị thật mà người mua sẽ được thụ hưởng. Đặc biệt, trước rủi ro thị trường, những dự án đầy đủ pháp lý, tiến độ xây dựng nhanh được nhiều khách hàng tại Tp.HCM ưu tiên chọn lựa.Tại khu Nam, bên cạnh Phú Mỹ Hưng, một trong những dự án đang gây ấn tượng mạnh với khách hàng là khu căn hộ Viva Plaza do Công ty cổ phần Đầu tư Bất động sản Việt Nam (Vinaland) làm chủ đầu tư. Sau thời gian dài bị ảnh hưởng bởi đại dịch Covid-19, đầu năm 2022 Viva Plaza mới chính thức được Vinaland tái khởi động nhưng đông đảo khách hàng đang rất kỳ vọng tiến độ của dự án này. Chỉ trong một thời gian ngắn, nhờ Vinaland dồn toàn lực triển khai, đến nay Viva Plaza đã sắp cất nóc. Bóng dáng một khu căn hộ cao cấp, hiện đại, kiến trúc sang trọng đã dần hiện ra nổi bật trên mặt tiền đại lộ Nguyễn Lương Bằng, quận 7.Ông Hồ Đắc Hưng, Tổng giám đốc Vinaland, cho biết nhà thầu FPV đang tập trung toàn bộ cho việc xây dựng Viva Plaza với tốc độ mỗi tuần hoàn thành một tầng bê tông. “Hiện dự án đang thi công tầng 18. Với tốc độ này, chỉ hơn một tháng nữa là dự án sẽ chính thức cất nóc và bước vào giai đoạn hoàn thiện để kịp bàn giao nhà cho khách hàng vào quý 3/2023 theo đúng cam kết của Vinaland”, ông nói.Khu tiện ích cộng đồng của Viva Plaza nằm trên tầng 3 khối đế với nhiều dịch vụ cao cấp mang đến cho cư dân những phút giây tận hưởng cuộc sống quý giá.Tiến độ xây dựng nhanh cũng là một trong những yếu tố quan trọng giúp Viva Plaza thu hút khách hàng trong thời gian gần đây. Bởi mặt bằng giá căn hộ tại Tp.HCM đang tăng nhanh và không ít người dân e ngại càng chờ đợi lâu giá sẽ càng tăng làm vuột mất cơ hội mua nhà. Mặt khác, một số khách hàng cũng muốn “chắc ăn” trước tình trạng một số dự án trên thị trường đang chậm triển khai khiến khách hàng chịu nhiều thiệt thòi.Chị Ngọc Linh (quận 7) cho biết sau gần hai tháng khảo sát và nắm bắt thông tin thị trường bất động sản, chị đã quyết định chọn mua căn hộ Viva Plaza thay vì mua đất nền vùng ven vốn đang bị cho là sốt ảo. “Trong bối cảnh nhiều rủi ro tiềm ẩn như hiện nay, không chỉ tôi mà nhiều người cũng quyết định quay về đầu tư những sản phẩm đúng giá trị thật. Riêng tôi chọn Viva Plaza bởi đây là dự án có giá mềm nhất khu vực quận 7, pháp lý đầy đủ an toàn và tiến độ xây dựng vô cùng ấn tượng. Năm sau nhận nhà nếu chưa ở thì tôi cũng dễ dàng cho thuê để có dòng tiền ổn định”, chị Ngọc Linh chia sẻ.CƠ HỘI SỞ HỮU HIẾM CÓTheo thiết kế, Viva Plaza chỉ có một tòa tháp đôi cao 23 tầng và 2 tầng hầm, cung cấp cho thị trường 295 căn hộ cao cấp từ 1-3 phòng ngủ cùng hệ thống tiện ích khép kín. Dự án được xem như làn gió mới làm sôi động thị trường bất động sản khu Nam tại thời điểm đầu năm 2022 bởi hàng loạt ưu điểm nổi bật về pháp lý, giá bán cũng như chính sách thanh toán...Trong khi đó, giá bán của Viva Plaza chỉ từ 45 triệu đồng/m2, tương đương hơn 2 tỷ đồng/căn, bàn giao hoàn thiện với thiết bị nhà bếp, nhà vệ sinh cao cấp của thương hiệu Hafele, Malloca… Đặc biệt, khách hàng chỉ phải thanh toán 50% cho đến khi nhận nhà, phần còn lại được trả góp với lãi suất ưu đãi. Đây là mức giá thấp nhất trong số các dự án đang mở bán tại quận 7, chưa kể lợi thế pháp lý hoàn thiện và đã gần đến thời điểm giao nhà.Tầm nhìn thực tế của Viva Plaza về khu đô thị Phú Mỹ Hưng và khu đô thị Zeitgeist.Theo giới kinh doanh bất động sản, phân khúc căn hộ tại Tp.HCM vẫn đang trong chu kỳ tăng mạnh do nhu cầu nhà ở của người dân rất lớn. Mặt khác, quỹ đất khan hiếm và hành lang pháp lý để triển khai dự án chưa thông suốt sẽ khiến cho nguồn cung tiếp tục thiếu hụt. Do vậy, thời gian tới giá căn hộ có thể lại tăng lên một mức mới. Trong bối cảnh đó, những dự án vừa sở hữu vị trí tốt, tiện ích phong phú vừa có giá bán hợp lý như Viva Plaza sẽ là cơ hội rất tốt để những người đang có nhu cầu nhà ở thỏa mãn được giấc mơ.Ngoài ra, Viva Plaza còn có điểm cộng rất lớn khi nằm ngay trung tâm quận 7, nơi tập trung đầy đủ các tiện ích hạng sang của khu đô thị Phú Mỹ Hưng như SC Vivo City, Crescent Mall, Bệnh viện FV, Viện Tim Tâm Đức, hồ Bán Nguyệt, cầu Ánh Sao, bến du thuyền và sân golf Phú Mỹ Hưng cùng hệ thống trường quốc tế từ bậc mẫu giáo đến đại học.Như vậy, chỉ với số tiền hạn hữu, các cư dân Viva Plaza sẽ được trải nghiệm đa dạng tiện ích cao cấp đáp ứng mọi nhu cầu sống hàng ngày. Trong khi với số tiền tương đương, hiện tại người dân chỉ có thể mua được những dự án ở rìa thành phố, thậm chí phải xuống Bình Dương, Biên Hòa… </w:t>
      </w:r>
    </w:p>
    <w:p>
      <w:r>
        <w:t>Link post: https://vneconomy.vn//ngay-via-than-tai-nguoi-dan-xep-hang-mua-vang-khong-dong-nhu-moi-nam.htm</w:t>
      </w:r>
      <w:r>
        <w:rPr>
          <w:color w:val="000000" w:themeColor="hyperlink"/>
          <w:u w:val="single"/>
        </w:rPr>
        <w:hyperlink r:id="rId132">
          <w:r>
            <w:rPr/>
            <w:t>Link!</w:t>
          </w:r>
        </w:hyperlink>
      </w:r>
      <w:r>
        <w:rPr>
          <w:color w:val="000000" w:themeColor="hyperlink"/>
          <w:u w:val="single"/>
        </w:rPr>
        <w:hyperlink r:id="rId132">
          <w:r>
            <w:rPr/>
            <w:t>Link!</w:t>
          </w:r>
        </w:hyperlink>
      </w:r>
      <w:r>
        <w:rPr>
          <w:color w:val="000000" w:themeColor="hyperlink"/>
          <w:u w:val="single"/>
        </w:rPr>
        <w:hyperlink r:id="rId132">
          <w:r>
            <w:rPr/>
            <w:t>Link!</w:t>
          </w:r>
        </w:hyperlink>
      </w:r>
    </w:p>
    <w:p>
      <w:r>
        <w:t xml:space="preserve"> 09:46 10/02/2022 Ngày vía Thần Tài: Người dân xếp hàng mua vàng không đông như mọi năm   Phương Thảo -      Đánh giá chung, không khí mua bán tại các “phố vàng" năm nay khá sôi động nhưng không có cảnh người dân xếp hàng dài và đông đúc để chờ đợi. Do Covid-19, nhiều người có xu hướng mua vàng trực tuyến hoặc đã tranh thủ mua trước ngày Thần Tài…     </w:t>
      </w:r>
    </w:p>
    <w:p>
      <w:r>
        <w:t xml:space="preserve"> Nhiều hàng vàng trên phố Trần Nhân Tông (Hà Nội) đã mở cửa từ 6h30 sáng nay, sau khi công tác chuẩn bị đã sẵn sàng, thực hiện phun khử khuẩn sàn nhà và trang thiết bị. Là một trong những người đầu tiên xếp hàng mua vàng trên phố Trần Nhân Tông, bà Võ Thị Xuân (Đống Đa, Hà Nội) chia sẻ: “Năm nay tôi quyết định đi sớm để tránh đông người. Tôi mua để cho gia đình và tặng cho các con với mong muốn gặp nhiều may mắn. Tôi định mua khoảng 5 chỉ vàng”.Bà Nguyễn Thanh Hương, Phó tổng giám đốc Tập đoàn Vàng bạc đá quý DOJI cho biết "Lượng khách giao dịch năm nay tăng từ 15 - 20% so với cùng thời điểm năm ngoái. Lượng khách giao dịch trực tuyến cũng tăng từ 25% - 30%". Còn tại các cửa hàng Bảo Tín Minh Châu, lượng khách mấy ngày qua tăng khoảng 30% so với trước Tết và nhích hơn 10 - 15% so với thời điểm sát ngày Thần Tài năm ngoái.Sản phẩm nhẫn kim tiền vẫn là lựa chọn phổ thông nhất trong ngày vía Thần Tài. Ngoài ra, vàng ép vỉ và các loại trang sức vừa túi tiền cũng bán chạy. Đại diện DOJI cho biết, vàng ép vỉ Kim Dần được lấy cảm hứng từ hổ vàng là sản phẩm bán chạy nhất của thương hiệu. Ngoài ra, một số sản phẩm ép vỉ như Âu vàng Phúc Long, Kim Thần Tài, Nhẫn Hưng Thịnh Vượng từ 0,5 chỉ đến 10 chỉ cũng được nhiều khách lựa chọn.Còn tại cửa hàng Sacombank – SBJ sáng nay, nhiều người chú ý vào các sản phẩm như đồng xu vàng mười hai con giáp, vàng miếng chạm hình linh vật... Trong khi đó, tại cửa hàng FJC, sản phẩm Túi Lộc vàng và Vàng vỉ quý linh Nhâm Dần trọng lượng từ 0,5 -1 chỉ được nhiều khách hàng lựa chọn một phần nhờ mức giá hợp lý.Theo quan niệm dân gian từ xưa tới nay, ngày mùng 10 tháng Giêng hàng năm được gọi là ngày vía Thần Tài và vào ngày này người dân sẽ đi mua vàng với mong muốn gặp nhiều may mắn, buôn may bán đắt trong năm mới.So với mọi năm, lượng khách xếp hàng mua vàng không quá đông. Thời điểm trước khi các cửa hàng trên phố Trần Nhân Tông (Hà Nội) mở cửa, trước mỗi cửa hàng chỉ có khoảng 10 người dân chờ đợi.Để đảm bảo phòng dịch, cửa hàng phân luồng khách, nhằm tránh tập trung đông người. Khách hàng được yêu cầu rửa tay sát khuẩn, đo thân nhiệt, khai báo y tế đầy đủ.Hầu hết các cửa hàng vàng của các doanh nghiệp lớn tại Hà Nội đều mở cửa từ 6h30 - 7h sáng nay thay vì 8h sáng như thường lệ.Năm nay, thay vì lựa chọn các sản phẩm có giá trị cao như tranh vàng, tượng vàng đúc nguyên khối..., nhiều người đã chọn các món trang sức vàng, charm vàng, vàng ép vỉ với mức giá hợp lý để hoàn thành ước nguyện cầu tài lộc đầu năm.Rất nhiều khách hàng đã chọn mua và thanh toán từ trước, đến sáng ngày mùng 10 chỉ ra nhận vàng để “lấy vía”. Nhiều doanh nghiệp cho biết, lượng khách mấy ngày qua tăng khoảng 30% so với trước Tết và nhích hơn 10 - 15% so với thời điểm sát ngày Thần Tài năm ngoái.Các sản phẩm như đồng xu vàng mười hai con giáp, vàng miếng chạm hình linh vật, hũ vàng nhỏ... được các cửa hàng tung ra trong dịp này để phục vụ khách hàng.Nhiều chị em phụ nữ tranh thủ mua trang sức vàng dịp này, vừa để lấy may vừa có thể đeo làm đẹp hàng ngày.Những ngày qua, giá vàng trong nước trải qua biến động bất ngờ, vì vậy nhiều người dân tỏ ra đắn đo cân nhắc, thậm chí có sự tham khảo kỹ càng rồi mới quyết định định mua vào.Theo giới chuyên gia, xét về khía cạnh kinh tế, người dân không nên mua vàng vào ngày này. Trong trường hợp muốn mua vì yếu tố tâm linh, người dân chỉ nên mua số lượng nhỏ để cầu may, tránh thua thiệt về sau.Đến khoảng 8 -9h sáng nay, phía trong nhiều cửa hàng vàng trên phố Trần Nhân Tông (Hà Nội) không khí mua bán diễn ra nhộn nhịp nhưng vẫn đảm bảo 5K phòng chống dịch.Mỗi khách hàng sau khi kết thúc giao dịch thường được cửa hàng tặng một chiếc bật lửa màu đỏ để "lấy lộc". Từ 6h30 sáng nay, hầu hết các doanh nghiệp lớn đều đã niêm yết giá công khai. Tại công ty vàng bạc đá quý Sài Gòn, vàng miếng SJC niêm yết ở mức 61,35 – 62,15 triệu đồng/lượng (mua vào - bán ra). Nhẫn tròn trơn 999.9 giao dịch ở mức 53,4 - 54,3 triệu đồng/lượng (mua vào - bán ra)Công ty Phú Quý niêm yết vàng miếng SJC ở mức 61,55 – 62,4 triệu đồng/lượng (mua vào - bán ra) tăng 200.000 đồng/lượng so với hôm qua. Nhẫn tròn trơn 999.9 giao dịch ở mức 53,7 – 54,5 triệu đồng/lượng (mua vào - bán ra), cũng tăng khoảng 200.000 – 300.000 đồng/lượng.Tại Hà Nội, Tập đoàn vàng bạc đá quý Doji niêm yết vàng miếng ở mức 61 – 62,6 triệu đồng/lượng (mua vào - bán ra), tăng 200.000 đồng/lượng ở chiều bán ra. Chênh lệch mua vào - bán ra là 1,6 triệu đồng/lượng.Tại hệ thống Bảo tín Minh Châu, giá vàng cũng đồng loạt tăng. Vàng miếng VRTL, nhẫn tròn trơn 9999 mua vào – bán ra 53,4 – 54,4 triệu đồng/lượng. Vàng SJC đi ngang, giao dịch ở mức 61,62 – 62,5 triệu đồng/lượng.#box1644458580722{background-color:#9eb3a0} </w:t>
      </w:r>
    </w:p>
    <w:p>
      <w:r>
        <w:t>Link post: https://vneconomy.vn//giao-su-trung-quoc-thanh-ty-phu-sau-ipo-cua-startup-vua-bi-my-dua-vao-danh-sach-den.htm</w:t>
      </w:r>
      <w:r>
        <w:rPr>
          <w:color w:val="000000" w:themeColor="hyperlink"/>
          <w:u w:val="single"/>
        </w:rPr>
        <w:hyperlink r:id="rId133">
          <w:r>
            <w:rPr/>
            <w:t>Link!</w:t>
          </w:r>
        </w:hyperlink>
      </w:r>
      <w:r>
        <w:rPr>
          <w:color w:val="000000" w:themeColor="hyperlink"/>
          <w:u w:val="single"/>
        </w:rPr>
        <w:hyperlink r:id="rId133">
          <w:r>
            <w:rPr/>
            <w:t>Link!</w:t>
          </w:r>
        </w:hyperlink>
      </w:r>
      <w:r>
        <w:rPr>
          <w:color w:val="000000" w:themeColor="hyperlink"/>
          <w:u w:val="single"/>
        </w:rPr>
        <w:hyperlink r:id="rId133">
          <w:r>
            <w:rPr/>
            <w:t>Link!</w:t>
          </w:r>
        </w:hyperlink>
      </w:r>
    </w:p>
    <w:p>
      <w:r>
        <w:t xml:space="preserve"> 11:02 29/12/2021 Giáo sư Trung Quốc thành tỷ phú sau IPO của startup vừa bị Mỹ đưa vào "danh sách đen"   Đức Anh -      Với mức giá IPO của SenseTime, ông Tang Xiao’ou, người sáng lập công ty sẽ sở hữu khối tài sản trị giá 3,4 tỷ USD – trở thành một trong những người giàu nhất Trung Quốc, theo Bloomberg Billonaire Index...   Ông Tang Xiao’ou, người sáng lập SenseTime   </w:t>
      </w:r>
    </w:p>
    <w:p>
      <w:r>
        <w:t xml:space="preserve"> Chỉ vài tuần sau khi Mỹ đưa SenseTime - một trong những nhà cung cấp giải pháp trí tuệ nhân tạo (AI) lớn nhất của Trung Quốc vào “danh sách đen” thương mại với cáo cuộc vi phạm nhân quyền - startup này vừa chào bán cổ phiều lần đầu ra công chúng (IPO) trên sàn chứng khoán Hồng Kông.Sau một thời gian ngắn trì hoãn, SenseTime vừa định giá cổ phiếu IPO của mình ở mức 3,85 Đôla Hồng Kông (tương đương 0,49 USD) và dự kiến huy động 5,55 tỷ Đôla Hồng Kông (hơn 710 triệu USD). Dù đây là mức giá thấp nhất trong khoảng giá IPO dự kiến của SenseTime, thương vụ này cho thấy bất chấp căng thẳng gia tăng với Mỹ và việc Bắc Kinh siết quản lý với ngành công nghệ, Trung Quốc – với hệ thống giám sát khổng lồ - vẫn đang tiếp tục mang lại khối tài sản và lợi nhuận khổng lồ cho các nhà đầu tư mạo hiểm.Với mức giá IPO trên, ông Tang Xiao’ou, người sáng lập SenseTime và hiện nắm giữ 21% cổ phần công ty này, sẽ sở hữu khối tài sản trị giá 3,4 tỷ USD – trở thành một trong những người giàu nhất Trung Quốc, theo Bloomberg Billonaire Index.Ông Tang, 53 tuổi, từng tốt nghiệp Viện Công nghệ Massachusetts (Mỹ) và hiện là giáo sư về kỹ thuật thông tin tại Đại học Hồng Kông Trung Quốc.Từ lâu được kỳ vọng sẽ là có một thương vụ IPO “bom tấn”, thời gian gần đây, SenseTime vấp phải không ít trở ngại. Đầu tháng này, công ty buộc phải hoãn lên sàn sau khi Mỹ cáo buộc phần mềm nhận diện khuôn mặt của công ty được sử dụng trong việc đàn áp người Hồi giáo Duy Ngô Nhĩ ở khu tự trị Tân Cương, miền tây Trung Quốc. Cáo buộc này dẫn tới việc SenseTime bị đưa vào “danh sách đen” thương mại. Startup khẳng định các cáo buộc của Washington là không có cơ sở.SenseTime là IPO đầu tiên bên ngoài Trung Quốc đại lục của một startup công nghệ tỷ USD của Trung Quốc kể từ sau IPO tại Mỹ của hãng gọi xe công nghệ Didi Global Inc. vấp phải phản ứng dữ dội từ phía nhà chức trách Trung Quốc. Chỉ vài tháng sau IPO, Didi đã tuyên bố hủy niêm yết khỏi sàn chứng khoán New York và chuẩn bị niêm yết tại Hồn Kông.Cổ phiếu SenseTime dự kiến bắt đầu giao dịch trên sàn Hồng Kông vào ngày 30/12, đưa định giá của công ty lên hơn 16 tỷ USD.Ông Tang bắt đầu tham gia phát triển công trí tuệ nhân tạo dùng trong nhận diện khuôn mặt từ lâu. Ông có bằng cử nhân Đại học Khoa học và Công nghệ Trung Quốc, sau đó tốt nghiệp Đại học Rochester ở New York, rồi lấy bằng tiến sĩ tại Viện Công nghệ Massachusetts năm 1996 – nơi ông theo ngành robot dưới nước và máy tính.Ông Tang từng làm việc cho Microsoft Research châu Á vài năm. Năm 2014, ông cùng với Xu Li, một nhà nghiên cứu tại hãng máy tính Lenovo, đồng sáng lập SenseTime, đặt trụ sở tại thành phố Thượng Hải. Startup này sau đó thu hút được vốn đầu tư từ IDG Capital, SoftBank, Alibaba và Silver Lake.Hiện tại, SenseTime là công ty phần mềm AI lớn nhất châu Á với 11% thị phần, theo cáo bạch IPO. Công nghệ của công ty này được sử dụng trong nhiều lĩnh vực, bao gồm việc hỗ trợ cảnh sát, tạo cảnh thực tế tăng cường trong trò chơi di động của hãng công nghệ Tencent...Các công ty và quỹ đã đăng ký đầu tư vào IPO của SenseTime gồm Quỹ cải cách sở hữu hỗn hợp (được Chính phủ Trung Quốc đầu tư), Shanghai Xuhui Capital Investment Co. Các nhà tài trợ gồm có China International Capital Corp., Haitong International Securities Group Ltd. và HSBC Holdings Plc.Năm 2020, doanh thu của SenseTime tăng 14% so với năm trước đó lên 3,4 tỷ Nhân dân tệ (534 triệu USD) nhưng vẫn báo lỗ 1,8 tỷ Nhân dân tệ.“Các công ty công nghệ ở giai đoạn đầu vẫn cần đầu tư nhiều vào nghiên cứu và phát triển để đảm bảo tính cạnh tranh cho công nghệ của mình. Với SenseTime, việc duy trì mức tăng trưởng lợi nhuận ổn định quan trọng hơn việc tạo ra lợi nhuận trong ngắn hạn”, Kenny Ng, chiến lược gia tại Everbright Sun Hung Kai, nhận định. </w:t>
      </w:r>
    </w:p>
    <w:p>
      <w:r>
        <w:t>Link post: https://vneconomy.vn//cac-gia-toc-giau-nhat-chau-a-dua-nhau-rot-von-vao-startup-cong-nghe.htm</w:t>
      </w:r>
      <w:r>
        <w:rPr>
          <w:color w:val="000000" w:themeColor="hyperlink"/>
          <w:u w:val="single"/>
        </w:rPr>
        <w:hyperlink r:id="rId134">
          <w:r>
            <w:rPr/>
            <w:t>Link!</w:t>
          </w:r>
        </w:hyperlink>
      </w:r>
      <w:r>
        <w:rPr>
          <w:color w:val="000000" w:themeColor="hyperlink"/>
          <w:u w:val="single"/>
        </w:rPr>
        <w:hyperlink r:id="rId134">
          <w:r>
            <w:rPr/>
            <w:t>Link!</w:t>
          </w:r>
        </w:hyperlink>
      </w:r>
      <w:r>
        <w:rPr>
          <w:color w:val="000000" w:themeColor="hyperlink"/>
          <w:u w:val="single"/>
        </w:rPr>
        <w:hyperlink r:id="rId134">
          <w:r>
            <w:rPr/>
            <w:t>Link!</w:t>
          </w:r>
        </w:hyperlink>
      </w:r>
    </w:p>
    <w:p>
      <w:r>
        <w:t xml:space="preserve"> 17:30 18/10/2021  Các gia tộc giàu nhất châu Á đua nhau rót vốn vào startup công nghệ   Ngọc Trang -      Tại Đông Nam Á, nhiều gia đình tài phiệt đang đẩy mạnh đầu tư vào các startup công nghệ - sự chuyển hướng nhằm ứng phó trước những tác động nặng nề của đại dịch Covid-19 tới các doanh nghiệp từ bán lẻ, du lịch cho tới sản xuất...   Tỷ phú Dhanin Chearavanont, Chủ tịch CP Group - Ảnh: Bloomberg  </w:t>
      </w:r>
    </w:p>
    <w:p>
      <w:r>
        <w:t xml:space="preserve"> Theo Bloomberg, các tổng công ty, tập đoàn gia đình và nhiều quỹ đầu tư khác của các tỷ phú từ Dhanin Chearavanont của Thái Lan cho tới Lance Gokongwei của Philippines đang rót hàng trăm triệu USD vào các công ty triển vọng hoặc thành lập các quỹ đầu tư mạo hiểm. Việc hợp tác với các quỹ đầu tư mạo hiểm của Thung lũng Silicon cũng ngày càng phổ biến tại Đông Nam Á.Các đế chế bán lẻ truyền thống đang dần dịch chuyển sang thế giới thương mại điện tử và số hóa mới, mở đường cho các nguồn doanh thu mới sau khi hoạt động kinh doanh chính bị tê liệt vì các lệnh hạn chế phòng dịch. Xu hướng đầu tư này càng trở nên cần thiết với các đế chế đang được điều hành bởi thế hệ thứ hai và thứ ba của các gia đình tài phiệt.“Dòng tiền sôi động từ các gia đình giàu có ở Đông Nam Á vào công nghệ càng phổ biến nhờ thành công của nhiều startup công nghệ thời gian gần đây”, Vishal Harnal, đối tác quản lý tại 500 Startups Southeast Asia – nhà đầu tư sớm vào Grab và Carousell, cho biết. “Ngày càng nhiều gia đình tài phiệt theo đuổi xu hướng này và đại dịch Covid-19 đã đẩy nhanh cuộc đua đó”.Theo Bloomberg, nhiều tập đoàn kinh tế lâu đời, vốn là sức mạnh của các nền kinh tế Đông Nam Á suốt nhiều thập kỷ, đang đối mặt với những thách thức lớn khi các chính phủ vẫn phải vật lộn để kiềm chế dịch bệnh. Ngân hàng Phát triển châu Á tháng trước đã hạ triển vọng tăng trưởng năm 2021 của khu vực này xuống 3,1% do “các nền kinh tế đang phát triển châu Á vẫn dễ bị tổn thương trước đại dịch”.Dù Covid-19 đã ảnh hưởng nặng nề tới ngành du lịch và bán lẻ Đông Nam Á, khu vực này vẫn sở hữu những thị trường internet tăng trưởng nhanh nhất thế giới. Theo một nghiên cứu của Cento Ventures, trong nửa đầu năm 2021, các quỹ đầu tư mạo hiểm đã thực hiện kỷ lục 393 thương vụ đầu tư, huy động 4,4 tỷ USD để rót vốn vào các startup trên khắp Đông Nam Á.Dẫn đầu “đường đua” là Charoen Pokphand Group (CP Group), tập đoàn 100 năm tuổi của Thái Lan với hoạt động kinh doanh trải dài từ nông nghiệp, bán lẻ cho tới viễn thông. Chủ tịch cấp cao của tập đoàn này là ông Dhanin Chearavanont, người giàu nhất Thái Lan.Các đế chế bán lẻ truyền thống đang dần dịch chuyển sang thế giới thương mại điện tử và số hóa mới - Ảnh: BloombergTháng trước, CP Group dẫn đầu vòng gọi vốn series C của startup Ascend Money. Đây là startup cũng được hãng công nghệ tài chính Ant Group của Trung Quốc rót vốn và là startup công nghệ tài chính đầu tiên của Thái Lan được định giá trên 1 tỷ USD (còn gọi là startup "kỳ lân"). Cùng tháng, CP Group cũng hợp tác với ngân hàng Siam Commercial Bank thành lập quỹ đầu tư mạo hiểm trị giá 800 triệu USD để rót vốn vào các công nghệ mới nổi.“CP Group đang tích cực đổi mới và khám phá những công nghệ tiên tiến như robot, logistics, đám mây và nhiều công nghệ kỹ thuật số khác”, Yue Jun Jiang, Giám đốc công nghệ của CP Group cho biết. "Đông Nam Á đang bước vào kỷ nguyên vàng chuyển đổi, nơi các tập đoàn đang nâng cấp với nhiều công nghệ tiên tiến và mô hình kinh doanh mới, và đại dịch càng thúc đẩy quá trình số hóa hơn nữa".Tại Indonesia, vào tháng 9, quỹ đầu tư mạo hiểm Intudo Ventures đã huy động được 115 triệu USD để đầu tư vào nền kinh tế số khu vực. Nhà đầu tư của quỹ này gồm hơn 30 gia đình tài phiệt và các tập đoàn của họ.Plug &amp; Play Tech Center – quỹ đầu tư Mỹ đã rót vốn vào hơn 20 startup "kỳ lân" bao gồm PayPal Holdings, gần đây đã “bắt tay” với hàng chục đối tác Đông Nam Á, trong đó chủ yếi là những tập đoàn thuộc sở hữu của các gia đình tài phiệt như đế chế Aboitiz Power Corp. của Philippines, CP Group của Thái Lan và Astra International của Indonesia.Thậm chí nhiều tập đoàn quốc doanh cũng không muốn bị bỏ lại phía sau. Công ty dầu khí của Chính phủ Thái Lan PTT Pcl đã ký thỏa thuận hợp tác với Plug &amp; Play. Đầu tháng này, PTT Pcl cũng hợp tác với 500 Startups thành lập một quỹ 25 triệu USD để đầu tư vào các startup mới nổi tại Thái Lan và khắp Đông Nam Á nhằm gia tăng hiện diện trong khu vực.True Corp., nhà mạng di động lớn thứ 2 tại Thái Lan, thuộc CP Group, đang dự kiến đầu tư 17 triệu USD để xây dựng công viên công nghệ lớn nhất Đông Nam Á, nơi đặt các quỹ đầu tư nội địa và quốc tế cũng như đặt chi nhánh của các hãng công nghệ khổng lồ như Google, Mitsubishi…Theo Vinnie Lauria, đối tác sáng lập tại Golden Gate Ventures, có trụ sở tại Singapore, những khoản đầu tư như trên sẽ giúp đẩy nhanh chu kỳ đổi mới và xây dựng một hệ sinh thái công nghệ tại các thị trường đang phát triển như Thái Lan.“Tôi rất ấn tượng người đứng đầu của các đế chế gia đình. Họ đang đi đúng hướng trong việc xây dựng và phát triển doanh nghiệp bằng công nghệ", Lauria nhận xét. </w:t>
      </w:r>
    </w:p>
    <w:p>
      <w:r>
        <w:t>Link post: https://vneconomy.vn//lo-gioi-giau-nga-lach-trung-phat-eu-keu-goi-cham-dut-chuong-trinh-ho-chieu-vang.htm</w:t>
      </w:r>
      <w:r>
        <w:rPr>
          <w:color w:val="000000" w:themeColor="hyperlink"/>
          <w:u w:val="single"/>
        </w:rPr>
        <w:hyperlink r:id="rId135">
          <w:r>
            <w:rPr/>
            <w:t>Link!</w:t>
          </w:r>
        </w:hyperlink>
      </w:r>
      <w:r>
        <w:rPr>
          <w:color w:val="000000" w:themeColor="hyperlink"/>
          <w:u w:val="single"/>
        </w:rPr>
        <w:hyperlink r:id="rId135">
          <w:r>
            <w:rPr/>
            <w:t>Link!</w:t>
          </w:r>
        </w:hyperlink>
      </w:r>
      <w:r>
        <w:rPr>
          <w:color w:val="000000" w:themeColor="hyperlink"/>
          <w:u w:val="single"/>
        </w:rPr>
        <w:hyperlink r:id="rId135">
          <w:r>
            <w:rPr/>
            <w:t>Link!</w:t>
          </w:r>
        </w:hyperlink>
      </w:r>
    </w:p>
    <w:p>
      <w:r>
        <w:t xml:space="preserve"> 15:51 29/03/2022 Lo giới giàu Nga lách trừng phạt, EU kêu gọi chấm dứt chương trình "hộ chiếu vàng"   Trang Linh -      Động thái này nằm trong nỗ lực mới của Nghị viện châu Âu nhằm thu hẹp và kiểm soát ngành công nghiệp “hộ chiếu vàng" trị giá hàng tỷ USD mà từ lâu bị EU xem là một mối đe dọa về an ninh...   EU đã áp dụng biện pháp trừng phạt với khoảng 700 chính trị gia, doanh nhân và quân nhân Nga sau khi Moscơ mở chiến dịch quân sự tại Ukraine - Ảnh: Getty Images  </w:t>
      </w:r>
    </w:p>
    <w:p>
      <w:r>
        <w:t xml:space="preserve"> Ủy ban châu Âu (EC) mới đây kêu gọi các nước thành viên Liên minh châu Âu (EU) chấm dứt chương trình cấp quốc tịch cho nhà đầu tư nước ngoài – thường được biết đến là chương trình “hộ chiếu vàng” hay “thị thực vàng”, đồng thời thúc giục các nước ngừng cấp thị thực theo dạng này cho người Nga và Belarus.Theo Reuters, động thái này nằm trong nỗ lực mới của Nghị viện châu Âu nhằm thu hẹp và kiểm soát ngành công nghiệp “hộ chiếu vàng" trị giá hàng tỷ USD mà từ lâu bị EU xem là một mối đe dọa về an ninh. Bên cạnh đó, trong bối cảnh EU áp đặt một loạt biện pháp trừng phạt với Nga do xung đột ở Ukraine, EC lo ngại rằng những người thuộc diện bị trừng phạt có thể “lách” trừng phạt thông qua cơ chế này.“Một số người mang quốc tịch Nga và Belarus bị áp dụng biện pháp trừng phạt hoặc những người đang hỗ trợ đáng kể cho cuộc chiến ở Ukraine có thể ‘mua’ quốc tịch EU hoặc được hưởng đặc quyền tại EU, bao gồm việc đi lại tự do trong khu vực Schengen, theo các cơ chế này”, EC cho biết ngày 28/3.Đến nay, các quốc gia đang áp dụng chương trình “hộ chiếu vàng” như Malta, Cyprus và Bulgaria đã cam kết sẽ dừng cơ chế này. Quốc hội Cyprus gần đây đã bỏ phiếu thông qua việc chấm dứt chương trình.Kể từ khi Nga bắt đầu cuộc tấn công mà Moscow gọi là “chiến dịch quân sự đặc biệt” ở Ukraine, EU đã đưa gần 700 chính trị gia, doanh nhân và quân nhân của nước này vào danh sách trừng phạt. EC khuyến nghị các chính phủ nên kiểm tra xem những người bị trừng phạt có đang sở hữu "hộ chiếu vàng" hay "thị thực vàng" của nước mình hay không.“Các quốc gia nên xác định xem có nên hủy bỏ hộ chiếu của những người này hay không và nên lập tức thu hồi thị thực cư trú của họ”, EC khuyến nghị.Nói về khuyến nghị của EC, Didier Reynders, Cao ủy của EC về Công lý và Người tiêu dùng, nhấn mạnh rằng việc “bán” quốc tịch EU thông qua các chương trình này là bất hợp pháp và gây rủi ro nghiêm trọng về an ninh cho khối.“Các giá trị châu Âu không phải để bán… Tất cả các nước thành viên EU nên chấm dứt chương trình cấp quốc tịch cho nhà đầu tư ngay lập tức. Ngoài ra, họ cũng nên đánh giá xem có nên thu hồi hộ chiếu vàng đã từng cấp cho các cá nhân đang bị trừng phạt hoặc những người đang ủng hộ cuộc chiến của Chính phủ Nga hay không”, ông Reynders nói.Cũng bình luận về vấn đề này, Cao ủy EC về Các vấn đề nội địa Ylva Johansson, cho rằng quyền được đi lại tự do trong khu vực Schengen là một trong những tài sản lớn nhất của EU. Ông đề nghị các nước thành viên của khối này rà soát kỹ lưỡng để đảm bảo quyền này không bị lợi dụng.“Cần phải thu hồi giấy phép cư trú vàng đã cấp cho những người Nga và Belarus thuộc diện bị trừng phạt. Hơn bao giờ hết, đối mặt với cuộc xung đột này, chúng ta phải làm mọi thứ để đảm bảo rằng những người bị trừng phạt và những người đang ủng hộ cuộc chiến của Nga không thể dùng tiền để tiếp cận EU”, ông Johansson nói.Sau khi Nga triển khai chiến dịch quân sự ở Ukraine hôm 24/2, một trong những biện pháp trừng phạt đầu tiên được EU đưa ra là cấm người Nga đăng ký xin “thị thực vàng” vào EU. Một số quốc gia, bao gồm Cộng hòa Séc, Hy Lạp, Ireland, Thổ Nhĩ Kỳ, Malta và Tây Ban Nha hiện không cấp thị thực dạng này cho người mang quốc tịch Nga. </w:t>
      </w:r>
    </w:p>
    <w:p>
      <w:r>
        <w:t>Link post: https://vneconomy.vn//76-doanh-nghiep-cong-nghe-co-tong-doanh-thu-hon-186-000-ty-dong.htm</w:t>
      </w:r>
      <w:r>
        <w:rPr>
          <w:color w:val="000000" w:themeColor="hyperlink"/>
          <w:u w:val="single"/>
        </w:rPr>
        <w:hyperlink r:id="rId136">
          <w:r>
            <w:rPr/>
            <w:t>Link!</w:t>
          </w:r>
        </w:hyperlink>
      </w:r>
      <w:r>
        <w:rPr>
          <w:color w:val="000000" w:themeColor="hyperlink"/>
          <w:u w:val="single"/>
        </w:rPr>
        <w:hyperlink r:id="rId136">
          <w:r>
            <w:rPr/>
            <w:t>Link!</w:t>
          </w:r>
        </w:hyperlink>
      </w:r>
      <w:r>
        <w:rPr>
          <w:color w:val="000000" w:themeColor="hyperlink"/>
          <w:u w:val="single"/>
        </w:rPr>
        <w:hyperlink r:id="rId136">
          <w:r>
            <w:rPr/>
            <w:t>Link!</w:t>
          </w:r>
        </w:hyperlink>
      </w:r>
    </w:p>
    <w:p>
      <w:r>
        <w:t xml:space="preserve"> 09:02 10/10/2021 76 doanh nghiệp công nghệ có tổng doanh thu hơn 186.000 tỷ đồng   Thủy Diệu -      76 doanh nghiệp công nghệ thông tin được vinh danh Top 10 năm nay có tổng doanh thu đạt 186.694 tỉ đồng, tương đương 8 tỷ USD, chiếm hơn 60,74 % doanh thu toàn ngành phần mềm và dịch vụ công nghệ thông tin trong năm 2020…   Lễ công bố và vinh danh top 10 doanh nghiệp công nghệ thông tin Việt Nam 2021.  </w:t>
      </w:r>
    </w:p>
    <w:p>
      <w:r>
        <w:t xml:space="preserve"> Ngày 9/10, Hiệp hội Phần mềm và Dịch vụ Công nghệ thông tin Việt Nam (VINASA) đã tổ chức lễ công bố và vinh danh Top 10 doanh nghiệp công nghệ thông tin Việt Nam 2021.Được phát động từ ngày 7/4/2021, chương trình đã nhận được 194 đề cử trong 18 lĩnh vực từ 167 doanh nghiệp, tăng 14% về số lượng đề cử và 67% số lượng doanh nghiệp tham gia so với năm 2020. Hội đồng đánh giá và gần 40 chuyên gia từ các Bộ Thông tin và Truyền thông, Bộ Khoa học và Công nghệ, Bộ Công Thương, Bộ Kế hoạch và Đầu tư cùng các chuyên gia kinh tế, công nghệ và các nhà báo đã lựa chọn 104 đề cử từ 76 doanh nghiệp, tổ chức xứng đáng để vinh danh Top 10 doanh nghiệp CNTT Việt Nam 2021 tại 16 lĩnh vực (mỗi lĩnh vực vinh danh 10 doanh nghiệp, tuy nhiên có lĩnh vực không đủ 10 do năng lực doanh nghiệp chưa đạt). “Top 10 Doanh nghiệp Tăng trưởng ấn tượng” lần đầu tiên được thống nhất bổ sung vào nhóm các lĩnh vực được trao giải năm nay, vinh danh 9 doanh nghiệp có mức tăng trưởng từ 77 đến trên 300% như các công ty công nghệ BAP, FABBI, MOR Software…"Ở lĩnh vực Doanh nghiệp Xuất khẩu phần mềm và Dịch vụ công nghệ thông tin vinh danh những doanh nghiệp như GMO-Z.com RUNSYSTEM, Harvey Nash Việt Nam, Rikkeisoft... Lĩnh vực Doanh nghiệp cung cấp nền tảng Chuyển đổi số có Công ty Cổ phần FPT, NOVAON Digital, Công ty TNHH Viettel, Công ty Công nghệ thông tin VNPT… Lĩnh vực Doanh nghiệp cung cấp dịch vụ, giải pháp CNTT có FPT IS, MobiFone, HiPT…Số liệu thống kê từ an tổ chức cho biết, hơn 90% doanh nghiệp tham gia đang nghiên cứu và áp dụng các công nghệ mới trong quá trình phát triển sản phẩm, giải pháp; 76 doanh nghiệp công nghệ thông tin được vinh danh Top 10 năm nay có tổng doanh thu đạt 186.694 tỷ đồng (hơn 8 tỷ USD), chiếm hơn 60,74 % doanh thu toàn ngành phần mềm và dịch vụ CNTT trong năm 2020.Ngoài ra, “Top 10 Doanh nghiệp Tăng trưởng ấn tượng” lần đầu tiên được thống nhất bổ sung vào nhóm các lĩnh vực được trao giải năm nay, vinh danh 9 doanh nghiệp có mức tăng trưởng từ 77 đến trên 300% như các công ty công nghệ BAP, FABBI, MOR Software… Đa số các doanh nghiệp này cung cấp dịch vụ công nghệ thông tin cho thị trường quốc tế.Ông Nguyễn Văn Khoa, Chủ tịch VINASA cho biết: Những ảnh hưởng nặng nề của đại dịch Covid-19 cũng là động lực để các ngành, các lĩnh vực có sự chuyển mình, đẩy nhanh quá trình chuyển đổi số. Đây chính là cơ hội, là địa hạt lớn để các doanh nghiệp ICT Việt Nam khai phá và phụng sự đất nước. Thứ trưởng Bộ Thông tin và Truyền thông ông Phạm Đức Long cho biết, các doanh nghiệp công nghệ thông tin Việt Nam đã có đóng góp lớn trong công tác phòng, chống dịch Covid-19. Các ứng dụng, giải pháp công nghệ thông tin được triển khai trong phòng chống dịch, trong các hoạt động khám, chữa bệnh tại các bệnh viện, cơ sở y tế đã góp phần quan trọng vào kiểm soát dịch bệnh. Bên cạnh đó, các doanh nghiệp đã đóng góp hơn 1.600 tỉ đồng vào Quỹ Vaccine phòng chống covid-19 của Chính phủ, hưởng ứng tích cực chương trình “Sóng và máy tính cho em”…Bộ Thông tin và Truyền thông kỳ vọng Top 10 doanh nghiệp công nghệ thông tin Việt Nam 2021 sẽ tiếp tục phát huy những kết quả đã đạt được, tiên phong trong đổi mới sáng tạo, nghiên cứu phát triển, sản xuất kinh doanh, góp phần đưa Việt Nam trở thành một quốc gia số, phát triển nhanh, bền vững. </w:t>
      </w:r>
    </w:p>
    <w:p>
      <w:r>
        <w:t>Link post: https://vneconomy.vn//thai-nguyen-vuon-len-vi-tri-a-quan-nho-du-an-ty-usd-tu-samsung.htm</w:t>
      </w:r>
      <w:r>
        <w:rPr>
          <w:color w:val="000000" w:themeColor="hyperlink"/>
          <w:u w:val="single"/>
        </w:rPr>
        <w:hyperlink r:id="rId137">
          <w:r>
            <w:rPr/>
            <w:t>Link!</w:t>
          </w:r>
        </w:hyperlink>
      </w:r>
      <w:r>
        <w:rPr>
          <w:color w:val="000000" w:themeColor="hyperlink"/>
          <w:u w:val="single"/>
        </w:rPr>
        <w:hyperlink r:id="rId137">
          <w:r>
            <w:rPr/>
            <w:t>Link!</w:t>
          </w:r>
        </w:hyperlink>
      </w:r>
      <w:r>
        <w:rPr>
          <w:color w:val="000000" w:themeColor="hyperlink"/>
          <w:u w:val="single"/>
        </w:rPr>
        <w:hyperlink r:id="rId137">
          <w:r>
            <w:rPr/>
            <w:t>Link!</w:t>
          </w:r>
        </w:hyperlink>
      </w:r>
    </w:p>
    <w:p>
      <w:r>
        <w:t xml:space="preserve"> 23:50 26/02/2022 Thái Nguyên vươn lên vị trí “á quân” nhờ dự án tỷ USD từ Samsung   Anh Nhi -      Với việc cấp giấy chứng nhận điều chỉnh vốn cho dự án Samsung Electro-machanics Việt Nam thêm 920 triệu USD, Thái Nguyên trở thành địa phương thu hút vốn FDI nhiều thứ hai cả nước…   Niềm tin của nhà đầu tư nước ngoài vào kết quả phòng chống dịch covid-19 của Chính phủ, cũng như môi trường đầu tư tại Việt Nam trong bối cảnh bình thường mới vẫn gia tăng.  </w:t>
      </w:r>
    </w:p>
    <w:p>
      <w:r>
        <w:t xml:space="preserve"> Theo Cục Đầu tư nước ngoài (Bộ Kế hoạch và Đầu tư), mặc dù Thái Nguyên không thu hút được dự án đầu tư trực tiếp nước ngoài (FDI) mới nhưng với dự án điều chỉnh tăng vốn quy mô lớn, lên gần tỷ USD, Thái Nguyên vẫn xếp thứ hai cả nước trong thu hút FDI 2 tháng đầu năm với 924 triệu USD, chiếm gần 18,5% tổng vốn đầu tư cả nước.Giữ ngôi vị “quán quân” tiếp tục là Bắc Ninh với vốn FDI đăng ký trên 1,3 tỷ USD, chiếm 26,5% tổng vốn đầu tư đăng ký và gấp gần 7,6 lần so với cùng kỳ năm 2021.Cùng với Dự án Đầu tư xây dựng hạ tầng khu đô thị và dịch vụ VSIP Bắc Ninh (Singapore) điều chỉnh tăng 941 triệu USD trong tháng 1/2022, tháng 2/2021 còn ghi nhận một dự án khác tại Bắc Ninh điều chỉnh tăng vốn với quy mô lớn.Đó là Dự án Nhà máy chế tạo thiết bị điện tử, phương tiện thiết bị mạng và các sản phẩm âm thanh đa phương tiện (Hồng Kông) điều chỉnh tăng vốn đầu tư thêm gần 306 triệu USD. Dù giấy chứng nhận đầu tư được cấp ngày 21/1/2022 nhưng theo kỳ thống kê, số vốn này được ghi nhận trong tháng 2/2022.Các thành phố, địa phương khác như Hà Nội, Long An, TP.HCM… tiếp tục có mặt trong Top 10 tỉnh thành thu hút FDI nhiều nhất cả nước.Với loạt dự án lớn được cấp giấy phép, tổng vốn FDI đăng ký mới, điều chỉnh và góp vốn mua của cổ phần 2 tháng đầu năm của cả nước đạt gần 5 tỷ USD, song vẫn giảm 8,5% so với cùng kỳ 2021. Ngoài vốn đầu tư đăng ký mới giảm thì cả vốn điều chỉnh và góp vốn mua cổ phần đều tăng mạnh so với cùng kỳ.Cụ thể, có 183 dự án được cấp mới với tổng vốn đăng ký đạt gần 631,8 triệu USD, giảm 80,9% so với cùng kỳ; 142 lượt dự án đăng ký điều chỉnh vốn đầu tư với tổng vốn đăng ký tăng thêm đạt gần 3,6 tỷ USD, tăng gấp hơn 2,2 lần so với cùng kỳ.Đáng chú ý, sau giai đoạn dài sụt giảm mạnh, tổng giá trị vốn góp, mua cổ phần của nhà đầu tư ngoại đã tăng trở lại (41,17% so với cùng kỳ) với 769,6 triệu USD.Mặc dù tổng vốn FDI đăng ký giảm nhẹ song vốn FDI thực hiện vẫn tăng 7,2% so với cùng kỳ và tăng 0,4 điểm phần trăm so với tháng 1/2022.Việc Chính phủ ban hành và triển khai kịp thời nhiều giải pháp phù hợp để hỗ trợ và tháo gỡ khó khăn cho doanh nghiệp, tạo điều kiện cho doanh nghiệp giảm thiểu thiệt hai, duy trì và mở rộng hoạt động sản xuất kinh doanh. Điều này cho thấy niềm tin của nhà đầu tư nước ngoài vào kết quả phòng chống dịch covid-19 của Chính phủ, cũng như môi trường đầu tư tại Việt Nam trong bối cảnh bình thường mới.Theo Cục Đầu tư nước ngoài, các nhà đầu tư nước ngoài đã đầu tư vào 17 ngành trong tổng số 21 ngành kinh tế quốc dân. Trong đó, ngành công nghiệp chế biến, chế tạo dẫn đầu với tổng vốn đầu tư đạt trên 3,13 tỷ USD, chiếm 62,7% tổng vốn đầu tư đăng ký.Ngành kinh doanh bất động sản đứng thứ 2 với tổng vốn đầu tư gần 1,52 tỷ USD, chiếm 30,4% tổng vốn đầu tư đăng ký.Tiếp theo lần lượt là các ngành hoạt động chuyên môn khoa học công nghệ, sản xuất phân phối điện với tổng vốn đăng ký đạt lần lượt là 109,6 triệu USD và gần 60 triệu USD. Còn lại là các ngành khác.Trong số 51 quốc gia và vùng lãnh thổ có đầu tư tại Việt Nam trong 2 tháng đầu năm 2022, Singapore dẫn đầu với tổng vốn đầu tư trên 1,7 tỷ USD, chiếm 34,2% tổng vốn đầu tư vào Việt Nam, tăng 59,3% so với cùng kỳ 2021.Hàn Quốc đứng thứ hai với trên 1,4 tỷ USD, chiếm 28,2% tổng vốn đầu tư, giảm 12% so với cùng kỳ.Trung Quốc đứng thứ 3 với tổng vốn đầu tư đăng ký gần 538 triệu USD, chiếm 15,3% tổng vốn đầu tư, giảm 29,3% so với cùng kỳ. Tiếp theo là Hồng Kông, Nhật Bản, Thái Lan… </w:t>
      </w:r>
    </w:p>
    <w:p>
      <w:r>
        <w:t>Link post: https://vneconomy.vn//tivi-cao-cap-o-at-giam-gia-kich-cau-mua-euro-2021.htm</w:t>
      </w:r>
      <w:r>
        <w:rPr>
          <w:color w:val="000000" w:themeColor="hyperlink"/>
          <w:u w:val="single"/>
        </w:rPr>
        <w:hyperlink r:id="rId138">
          <w:r>
            <w:rPr/>
            <w:t>Link!</w:t>
          </w:r>
        </w:hyperlink>
      </w:r>
      <w:r>
        <w:rPr>
          <w:color w:val="000000" w:themeColor="hyperlink"/>
          <w:u w:val="single"/>
        </w:rPr>
        <w:hyperlink r:id="rId138">
          <w:r>
            <w:rPr/>
            <w:t>Link!</w:t>
          </w:r>
        </w:hyperlink>
      </w:r>
      <w:r>
        <w:rPr>
          <w:color w:val="000000" w:themeColor="hyperlink"/>
          <w:u w:val="single"/>
        </w:rPr>
        <w:hyperlink r:id="rId138">
          <w:r>
            <w:rPr/>
            <w:t>Link!</w:t>
          </w:r>
        </w:hyperlink>
      </w:r>
    </w:p>
    <w:p>
      <w:r>
        <w:t xml:space="preserve"> 08:16 10/06/2021 Tivi cao cấp ồ ạt giảm giá kích cầu mùa Euro 2021   Hồng Vinh -      Thời điểm Euro 2021 cận kề và chịu nhiều tác động tiêu cực bởi Covid-19 nhưng nhiều hãng điện tử và các nhà bán lẻ, siêu thị điện máy triển khai nhiều chương trình khuyến mãi, kích cầu cho tivi...   Nhiều mặt hàng tivi cao cấp giảm giá sâu lên đến 50%.  </w:t>
      </w:r>
    </w:p>
    <w:p>
      <w:r>
        <w:t xml:space="preserve"> Chỉ còn 2 ngày nữa, Giải vô địch bóng đá châu Âu (Euro 2021), một trong những giải đấu được mong chờ nhất trong năm sẽ chính thức khởi tranh. Người hâm mộ Việt Nam và toàn thế giới đều đang hướng về mùa giải Euro với những trận bóng đầy mãn nhãn.TIVI CAO CẤP GIẢM GIÁNhư thường lệ, các giải bóng đá lớn như World Cup, Euro, SEAGames luôn là những sự kiện thu hút người xem và cơ hội cho người dùng “lên đời”, mua sắm tivi, loa thưởng thức các trận cầu trên màn hình lớn. "Đón" mùa Euro 2021, hãng Sony đã nhanh nhạy mở chiến dịch ưu đãi giảm giá lên đến 13 triệu đồng, khi mua kèm loa thanh sẽ được giảm giá lên đến 50%, tăng thời gian bảo hành hay tận hưởng miễn phí các nội dung bản quyền đặc sắc lên đến 12 tháng cho khách hàng mua tivi từ ngày 1-30/6.Mức giảm trên được áp dụng với các mẫu tivi OLED và một số dòng cao cấp như: A90J, A80J, A9G, A9S, A8H, A8G, A8F, 85Z8H, 85Z9J, 85X9500G, 85X9000H; khách hàng sẽ được tặng thêm 1 năm bảo hành, nâng tổng thời gian bảo hành cho các sản phẩm này lên 3 năm.Ngoài ra, cũng với các dòng tivi này, khách hàng được miễn phí lên đến 12 tháng các nội dung bản quyền đặc sắc thông qua các ứng dụng FPT Play, VieON, GalaxyPlay, ClipTV, VTV Cab On. Đặc biệt, từ 8/6 - 29/8, khách hàng mua TV Sony BRAVIA từ 43” trở lên sẽ được mua dàn âm thanh với mức ưu đãi lên đến 50%, được áp dụng với các dòng như HT-G700, HT-S700RF, HT-S500RF...Samsung Vina cũng thực hiện chương trình ưu đãi với quy mô lớn, giúp người dùng dễ dàng nâng cấp tivi và thưởng thức đại tiệc thể thao trọn vẹn tại nhà.Cụ thể, các dòng tivi kích thước lớn với trải nghiệm nghe nhìn sống động, Samsung giới thiệu các gói khuyến mãi áp dụng cho các dòng sản phẩm: Tivi Neo QLED 8K, QLED 4K, UHD, The Frame, The Premiere và loa thanh đến ngày 31/7/2021. Như trả góp 0%; mua kèm loa thanh HW-Q950A trị giá 33.990.000 đồng, loa tháp MX-T40 giá 3.990.000 đồng; Bảo hành mở rộng đến 3 năm; được mua kèm tivi The Frame 50” với giá ưu đãi.Bên cạnh đó, người dùng còn có thể tận hưởng đặc quyền giải trí không giới hạn với thư viện nội dung chuẩn 8K trong 12 tháng trên ứng dụng VieON, trị giá lên đến 8 triệu đồng, bao gồm: Chùm kênh K+, hơn 100.000 giờ phim điện ảnh Hollywood, những tivi Show, hơn 150 kênh truyền hình trong và ngoài nước, và độc quyền xem trước thư viện nội dung giải trí đúng chuẩn 8K.Ngoài VieOn, người dùng cũng sẽ có 12 tháng xem phim chiếu rạp không giới hạn trên Galaxy Play, FPT Play và đặc quyền xem trước phim hoạt hình Doraemon cùng giáo trình giáo dục STEM trên Pops Kids.KÍCH CẦU, ĐẨY HÀNG TỒNTại các cửa hàng, siêu thị điện máy như HC, Media Mart, Nguyễn Kim, Điện Máy Xanh... đã quảng cáo rầm rộ các chương trình ưu đãi đối với các mặt hàng điện tử, nghe nhìn để thu hút người dùng, đặc biệt là các chương trình cho người mua trực tuyến từ cuối tháng 5.Cụ thể, Điện Máy Xanh đang thực hiện nhiều chương trình như trợ giá mùa dịch và đồng hành ủng hộ Việt Nam thẳng bước World Cup 2022 với mức giảm từ 10 – 47 triệu đồng cho hàng loạt các mẫu tivi từ 32 – 85 inch.Chương trình giảm giá sâu, giảm giá kép của Media Mart dành cho mặt hàng tivi trong mùa Euro 2021 được thực hiện từ 5 – 11/6. Cụ thể, với các dòng tivi kích cỡ lớn trên 65 inch, Media Mart giảm 3 triệu đồng, còn các dòng tivi kích cỡ trên 75 inch giảm 5 triệu đồng tiền mặt. Một số mẫu tivi thông minh cỡ lớn trên 75 inch của LG, Samsung có mức giá xuống 25–29 triệu đồng.Nguyễn Kim đang tung cùng lúc nhiều chương trình giảm giá “tranh cúp tại gia” kéo dài đến hết 30/6 với mức giảm từ 13 - 30% với nhiều dòng tivi tầm trung và cao cấp, trong đó nhiều nhất là các mẫu tivi của Samsung. Ngoài ra, chương trình lên đời sản phẩm do siêu thị này thực hiện cho phép người dùng đổi tivi cũ lấy mới và được trợ giá với tất cả các thương hiệu Sony, LG, Samsung, TCL... Đại diện của Điện Máy Xanh, cho biết: Các chương trình ưu đãi hiện nay hầu hết được các nhãn hàng kết hợp với nhà phân phối thực hiện. Vài năm trở lại đây, ưu đãi được đẩy mạnh ở các hệ thống siêu thị điện máy hơn là các cửa hàng nhỏ lẻ do có nguồn lực dồi dào. Đây cũng được xem như biện pháp kích cầu, đẩy hàng tồn để chuẩn bị đón vòng đời sản phẩm mới.Cạnh tranh khá sôi động là các trang thương mại điện tử như Tiki, Shopee, Lazada cũng áp dụng nhiều chương trình khuyến mãi, giảm giá giờ vàng, chăm sóc khách hàng giao hàng tận nơi...Tuy nhiên, theo ghi nhận của phóng viên VnEconomy, đối với những mặt hàng điện tử cao cấp, người dùng thường có xu hướng đến tận nơi bán lẻ để trải nghiệm và được tư vấn kỹ hơn, cả không gian bố trí, sản phẩm loa được bán hỗ trợ kèm theo...  TOP 5 TIVI KHUYẾN NGHỊNếu đang muốn mua một chiếc tivi để không bỏ lỡ bất kỳ trận bóng nào, hãy tham khảo Top 5 mẫu tivi đáng mua nhất để xem trực tiếp Euro 2021 từ các thương hiệu nổi tiếng như Samsung, LG, Sony. Smart TV Samsung 4K QA55Q65TAKXXV – 55 inch  Smart TV QLED Samsung 4K QA85Q70AAKXXV – 85 inch  TV LG 4K 65UN7400PTA.ATV – 65 inch  Smart TV OLED LG 4K OLED65GXPTA – 65 inch  Smart TV Sony KDL-50W660G VN3 – 50 inch  #box1623287593528{background-color:#90d096} </w:t>
      </w:r>
    </w:p>
    <w:p>
      <w:r>
        <w:t>Link post: https://vneconomy.vn//hang-cam-hang-lau-ap-sat-bien-gioi-tim-co-hoi-tuon-vao-noi-dia-dip-cuoi-nam.htm</w:t>
      </w:r>
      <w:r>
        <w:rPr>
          <w:color w:val="000000" w:themeColor="hyperlink"/>
          <w:u w:val="single"/>
        </w:rPr>
        <w:hyperlink r:id="rId139">
          <w:r>
            <w:rPr/>
            <w:t>Link!</w:t>
          </w:r>
        </w:hyperlink>
      </w:r>
      <w:r>
        <w:rPr>
          <w:color w:val="000000" w:themeColor="hyperlink"/>
          <w:u w:val="single"/>
        </w:rPr>
        <w:hyperlink r:id="rId139">
          <w:r>
            <w:rPr/>
            <w:t>Link!</w:t>
          </w:r>
        </w:hyperlink>
      </w:r>
      <w:r>
        <w:rPr>
          <w:color w:val="000000" w:themeColor="hyperlink"/>
          <w:u w:val="single"/>
        </w:rPr>
        <w:hyperlink r:id="rId139">
          <w:r>
            <w:rPr/>
            <w:t>Link!</w:t>
          </w:r>
        </w:hyperlink>
      </w:r>
    </w:p>
    <w:p>
      <w:r>
        <w:t xml:space="preserve"> 17:36 03/12/2021 Hàng cấm, hàng lậu áp sát biên giới, tìm cơ hội tuồn vào nội địa dịp cuối năm   Khởi Anh -      Năm nay, do nhiều tháng phong tỏa giãn cách diện rộng nên hàng lậu, hàng cấm khó vào Việt Nam. Tới thời điểm cận Tết Nhâm Dần 2022, khi dịch Covid -19 được kiểm soát, hoạt động buôn lậu tiếp tục diễn biến phức tạp...     </w:t>
      </w:r>
    </w:p>
    <w:p>
      <w:r>
        <w:t xml:space="preserve"> Ngày 14/11, Công an huyện Nghi Lộc chủ trì, phối hợp với Công an TP Vinh và Phòng Nghiệp vụ Công an tỉnh Nghệ An, phá thành công chuyên án mua bán vật liệu nổ, bắt nhóm 11 đối tượng có hành vi buôn bán hơn 2,4 tấn pháo nổ.CÁC TUYẾN BIÊN GIỚI NÓNG LÊN TỪNG NGÀYTheo đại diện Phòng Cảnh sát kinh tế Công an tỉnh Nghệ An, do lợi nhuận lớn, nguồn cung nhiều nên mặc dù cơ quan chức năng liên tục phát hiện, bắt giữ nhiều vụ việc liên quan đến pháo, sóng tội phạm trong lĩnh vực này vẫn lén lút hoạt động, với số lượng vận chuyển, buôn bán ngày càng lớn.Tại Nghệ An, do đặc thù có đường biên giới trải rộng với nước bạn Lào, số lượng người Nghệ An làm ăn, sinh sống ở Lào khá lớn nên các đối tượng đã tìm cách móc nối, câu kết để vận chuyển pháo từ Lào về để tiêu thụ.Không chỉ có các loại pháo lậu, ở nhiều tuyến biên giới khác, các lực lượng chốt chặn đang phải căng mình để ngăn ma túy tuồn vào Việt Nam, bằng các thủ đoạn tinh vi.  Tại nhiều tuyến biên giới khác, tình hình buôn lậu hàng cấm, hàng lậu cũng nóng lên từng ngày. Càng cận Tết, các đối tượng buôn lậu càng ráo riết tìm cách đánh hành về Việt Nam.21 giờ 15 phút ngày 01/12/2021, tại Km 20 + 293 Quốc lộ 9 (thuộc thôn Tân Xuân 1, xã Cam Thành, huyện Cam Lộ, tỉnh Quảng Trị, các cơ quan chức năng đã đón lõng, bắt quả tang 3 đối tượng khi đang thực hiện hành vi mua bán, vận chuyển trái phép số lượng rất lớn chất ma túy. Tang vật thu giữ tại hiện trường, gồm: 11 kg chất rắn, dạng tinh thể màu trắng (nghi là chất ma túy tổng hợp dạng đá).Tiếp tục điều tra mở rộng chuyên án, ngày 02/12/2021, lực lượng phá án khám xét nhà của một đối tượng trong đường dây kể trên, đã phát hiện, tạm giữ 10 kg chất rắn, dạng tinh thể màu trắng (nghi là chất ma túy tổng hợp dạng đá). Theo Ban chỉ đạo 389 quốc gia, hiện nay tình hình dịch bệnh Covid -19 cơ bản được kiểm soát, nhiều địa phương trở lại trạng thái bình thường mới, nới lỏng các biện pháp phòng, chống dịch bệnh, hoạt động thương mại trong nước và quốc tế dần được nối lại nên hoạt động buôn lậu lại tiếp tục vào guồng, đặc biệt tại các tuyến biên giới.Tại biên giới biển, xăng dầu lậu tiếp tục là mặt hàng nóng nhất, các đối tượng buôn lậu cũng đánh hàng với quy mô rất lớn, nếu trót lọt sẽ gây ra những hệ lụy cho nền kinh tế.Ngày 02/12/2021, Phó Thủ tướng Thường trực Chính phủ Phạm Bình Minh, Trưởng Ban Chỉ đạo quốc gia chống buôn lậu, gian lận thương mại và hàng giả đã ký ban hành Kế hoạch 119/KH-BCĐ389 về cao điểm chống buôn lậu, gian lận thương mại và hàng giả dịp trước, trong và sau Tết Nguyên đán Nhâm Dần 2022.PHẢI QUẢN CHẶT CÁC ĐỊA BÀN TRỌNG ĐIỂMTheo kế hoạch 119, Ban Chỉ đạo 389 các bộ, ngành và địa phương phải thực hiện nghiêm chỉ đạo của Chính phủ, Thủ tướng Chính phủ, Ban Chỉ đạo 389 quốc gia; chỉ đạo các lực lượng chức năng xây dựng kế hoạch đấu tranh, ngăn chặn các hành vi buôn lậu, gian lận thương mại và hàng giả.Đồng thời, xác định đối tượng, tuyến, địa bàn, hàng hóa trọng điểm; tăng cường kiểm soát tại các khu vực cửa khẩu đường bộ, đường sắt, đường biển, đường sông, đường hàng không và các đường mòn, lối mở, khu vực tập kết hàng hóa gần biên giới, các chợ đầu mối, các trung tâm thương mại, đại lý, cửa hàng tạp hóa... phân công rõ trách nhiệm quản lý, kiểm soát địa bàn cho từng cơ quan chức năng thuộc địa phương và của trung ương đóng tại địa bàn... Các địa phương, ngành chức năng cũng cần xây dựng phương án tổ chức và tăng cường lực lượng, phương tiện và duy trì kiểm soát chặt chẽ trên các tuyến biên giới để ngăn chặn hàng cấm, hàng giả, hàng kém chất lượng nhập lậu vào nội địa.Trong đó cần tập trung vào các nhóm hàng hóa nhập khẩu có điều kiện, có thuế suất cao và các mặt hàng tiêu dùng trong dịp Tết Nguyên đán như: thực phẩm, rượu, bia, thuốc lá, bánh kẹo, hoa quả, pháo nổ, ngoại tệ, xăng dầu, gia súc, gia cầm, hàng điện tử, mỹ phẩm, thời trang cao cấp...Đặc biệt, đối với các tỉnh: Quảng Ninh, Lạng Sơn, Cao Bằng, Lào Cai, Nghệ An, Hà Tĩnh, Quảng Bình, Quảng Trị, Gia Lai, Bình Phước, Tây Ninh, Long An, Đồng Tháp, An Giang, Kiên Giang… cần tăng cường tuần tra, kiểm soát, phối hợp giữa các lực lượng chức năng trên các tuyến biên giới.Đối với các tỉnh, thành phố: Bắc Giang, Bắc Ninh, Hải Dương, Hưng Yên, Hà Nội, Thành phố Hồ Chí Minh, Bình Dương, Đồng Nai, Cần Thơ… chỉ đạo các lực lượng nắm chắc tình hình, tăng cường kiểm tra, không để phát sinh các kho, điểm trung chuyển hàng lậu, hàng giả, hàng kém chất lượng.Phó Thủ tướng Phạm Bình Minh cũng yêu cầu Ban Chỉ đạo 389 Bộ Tài chính chỉ đạo lực lượng thuế, các đơn vị nghiệp vụ, cục thuế các tỉnh, thành phố trực thuộc Trung ương tăng cường thanh tra, kiểm tra chống thất thu thuế đối với các doanh nghiệp có dấu hiệu rủi ro cao về thuế; tăng cường công tác quản lý về hóa đơn nhằm ngăn chặn tình trạng mua bán hóa đơn, sử dụng hóa đơn bất hợp pháp để hợp thức hóa hàng nhập lậu, trốn thuế; kịp thời trao đổi thông tin, phối hợp với các lực lượng chức năng trong công tác điều tra, xác minh, xử lý đối tượng buôn lậu, gian lận liên quan đến công tác quản lý thuế. </w:t>
      </w:r>
    </w:p>
    <w:p>
      <w:r>
        <w:t>Link post: https://vneconomy.vn//bat-chap-dai-dich-covid-19-bot-phap-van-cau-gie-van-thu-phi-khung.htm</w:t>
      </w:r>
      <w:r>
        <w:rPr>
          <w:color w:val="000000" w:themeColor="hyperlink"/>
          <w:u w:val="single"/>
        </w:rPr>
        <w:hyperlink r:id="rId140">
          <w:r>
            <w:rPr/>
            <w:t>Link!</w:t>
          </w:r>
        </w:hyperlink>
      </w:r>
      <w:r>
        <w:rPr>
          <w:color w:val="000000" w:themeColor="hyperlink"/>
          <w:u w:val="single"/>
        </w:rPr>
        <w:hyperlink r:id="rId140">
          <w:r>
            <w:rPr/>
            <w:t>Link!</w:t>
          </w:r>
        </w:hyperlink>
      </w:r>
      <w:r>
        <w:rPr>
          <w:color w:val="000000" w:themeColor="hyperlink"/>
          <w:u w:val="single"/>
        </w:rPr>
        <w:hyperlink r:id="rId140">
          <w:r>
            <w:rPr/>
            <w:t>Link!</w:t>
          </w:r>
        </w:hyperlink>
      </w:r>
    </w:p>
    <w:p>
      <w:r>
        <w:t xml:space="preserve"> 20:37 14/03/2022 Bất chấp đại dịch Covid-19, BOT Pháp Vân – Cầu Giẽ vẫn thu phí “khủng”   Anh Tú -      Là một trong những trạm BOT có lưu lượng xe và số thu phí “khủng” nhất cả nước, doanh số thu phí năm 2021 của các trạm thu phí trên cao tốc Pháp Vân - Cầu Giẽ đạt trên 606 tỷ đồng, chiếm 5% tổng doanh thu các dự án BOT hiện hành...   Cao tốc Pháp Vân - Cầu Giẽ là tuyến huyết mạch cửa ngõ phía Nam TP Hà Nội là một trong những tuyến có lưu lượng xe lớn nhất cả nước, đạt 17 triệu lượt trong năm 2021.   </w:t>
      </w:r>
    </w:p>
    <w:p>
      <w:r>
        <w:t xml:space="preserve"> Báo cáo của Tổng cục Đường bộ Việt Nam về doanh thu các dự án BOT cho thấy, doanh số thu phí năm 2021 của các trạm thu phí trên tuyến cao tốc Pháp Vân - Cầu Giẽ đạt trên 606 tỷ đồng.Trong đó, doanh thu vé lượt ở mức cao nhất với gần 546 tỷ đồng, vé tháng đạt hơn 43 tỷ đồng và vé quý đạt trên 16 tỷ đồng.Về lưu lượng xe trên tuyến, trong năm 2021, lưu lượng xe trên tuyến đạt hơn 17 triệu lượt xe. Trong đó, lưu lượng xe ở các làn thu phí thủ công (MTC) vẫn chiếm áp đảo với hơn 11 triệu lượt xe. Bên cạnh đó, lưu lượng xe ở các làn thu phí không dừng (ETC) đạt trên 6 triệu lượt xe. Cao tốc Pháp Vân - Cầu Giẽ là tuyến huyết mạch cửa ngõ phía Nam TP. Hà Nội được đầu tư theo hình thức BOT, là một trong những tuyến có lưu lượng xe lớn nhất cả nước hiện nay, lên đến 17 triệu lượt trong năm 2021. Tuyến đường dài 29 km với 6 làn, có tổng mức đầu tư 6.731 tỷ đồng.Bất chấp những ảnh hưởng của dịch Covid-19 đang khiến các doanh nghiệp BOT khác “đứng ngồi không yên” do doanh thu sụt giảm 30-40%, BOT Pháp Vân – Cầu Giẽ vẫn duy trì số lượng xe lưu thông khủng, thậm chí vẫn xảy ra tình trạng ùn tắc trong những ngày giáp tết Nguyên Đán vừa qua. Trong dịp cao điểm Tết, lưu lượng xe trong đạt khoảng 150.000 xe/ngày đêm, gấp 3 lần so với ngày bình thường.Trước đó, Tổng cục Đường bộ Việt Nam cũng cho biết, 54 dự án BOT trên các tuyến quốc lộ trên cả nước do ngành giao thông quản lý có doanh thu thu phí năm 2021 là 11.200 tỷ đồng, giảm hơn 1.400 tỷ đồng so với năm 2020.Trong đó, doanh thu các dự án BOT trong quý 1 hơn 3.300 tỷ đồng; quý 2 là hơn 3.140 tỷ đồng; quý 3 là hơn 1.700 tỷ đồng và quý 4 là gần 3.000 tỷ đồngTrong đó, nhiều dự án BOT bị giảm mạnh doanh thu, chỉ đạt 60-70% so với năm 2020 như dự án đầu tư mở rộng Quốc lộ 1 phía Bắc thành phố Bạc Liêu; tuyến Quốc lộ 1 đoạn Cần Thơ - Phụng Hiệp; dự án mở rộng Quốc lộ 1 và tuyến tránh TP. Sóc Trăng; tuyến tránh TP. Phủ Lý; dự án cầu Việt Trì - Ba Vì; đường Hồ Chí Minh đoạn Km 1738+148 - Km 1763+610 qua tỉnh Đắk Lắk; cầu Mỹ Lợi; cầu Rạch Miễu.Ngoài ra, còn có 8 dự án đang tạm dừng thu phí gồm dự án đầu tư Quốc lộ 1A đoạn tránh TP. Thanh Hóa; dự án đầu tư Quốc lộ 1A đoạn tránh TP. Hà Tĩnh; dự án xây dựng cầu Đồng Nai mới và tuyến tránh 2 đầu cầu từ ngã 3 Tân Vạn đến tuyến tránh TP. Biên Hòa; dự án đầu tư xây dựng tuyến tránh Thị trấn Cai Lậy.Bên cạnh đó, các dự án nâng cấp, cải tạo Quốc lộ 1K địa bàn tỉnh Đồng Nai, Bình Dương và TP. Hồ Chí Minh; dự án cải tạo, nâng cấp Quốc lộ 2 đoạn Nội Bài - Vĩnh Yên; dự án cải tạo, nâng cấp Quốc lộ 10 từ cầu La Uyên đến cầu Tân Đệ tỉnh Thái Bình và tuyến tránh Đông Hưng; dự án sửa chữa nâng cấp một số đoạn trên Quốc lộ 20, cũng đang tạm dừng thu phí.Để đảm bảo tính công khai, minh bạch trong thu phí BOT, Tổng cục Đường bộ Việt Nam triển khai nhiều giải pháp như tăng cường theo dõi, giám sát, kiểm tra định kỳ hoặc đột xuất đối với công tác tổ chức thu, công tác hạch toán và báo cáo của nhà đầu tư, kịp thời phát hiện các tiêu cực và có hình thức xử lý nghiêm các vi phạm.Cùng với đó, Tổng cục Đường bộ Việt Nam cũng xây dựng phần mềm giám sát doanh thu độc lập, kết nối với dữ liệu tại các trạm thu phí để giám sát chặt, chống thất thoát doanh thu. Các Cục Quản lý Đường bộ khu vực có trách nhiệm định kỳ thực hiện kiểm tra số thu phí dịch vụ đường bộ, lưu lượng xe qua trạm thu phí và công tác sao lưu dữ liệu tại các trạm thu phí. </w:t>
      </w:r>
    </w:p>
    <w:p>
      <w:r>
        <w:t>Link post: https://vneconomy.vn//lam-tai-tieng-nhieu-lo-hong-hang-loat-du-an-bot-giao-thong-hut-nguon-thu.htm</w:t>
      </w:r>
      <w:r>
        <w:rPr>
          <w:color w:val="000000" w:themeColor="hyperlink"/>
          <w:u w:val="single"/>
        </w:rPr>
        <w:hyperlink r:id="rId141">
          <w:r>
            <w:rPr/>
            <w:t>Link!</w:t>
          </w:r>
        </w:hyperlink>
      </w:r>
      <w:r>
        <w:rPr>
          <w:color w:val="000000" w:themeColor="hyperlink"/>
          <w:u w:val="single"/>
        </w:rPr>
        <w:hyperlink r:id="rId141">
          <w:r>
            <w:rPr/>
            <w:t>Link!</w:t>
          </w:r>
        </w:hyperlink>
      </w:r>
      <w:r>
        <w:rPr>
          <w:color w:val="000000" w:themeColor="hyperlink"/>
          <w:u w:val="single"/>
        </w:rPr>
        <w:hyperlink r:id="rId141">
          <w:r>
            <w:rPr/>
            <w:t>Link!</w:t>
          </w:r>
        </w:hyperlink>
      </w:r>
    </w:p>
    <w:p>
      <w:r>
        <w:t xml:space="preserve"> 16:39 26/10/2021 Lắm tai tiếng, nhiều "lỗ hổng", hàng loạt dự án BOT giao thông hụt nguồn thu   Ánh Tuyết -      Rót vốn nghìn tỷ nhưng nhiều tuyến cao tốc không hút phương tiện giao thông như kỳ vọng, nhiều trạm thu phí BOT "đặt nhầm chỗ" gây bức xúc người dân hay “cú đấm bồi” Covid lần 4 đều khiến nhà đầu tư phấp phỏng nỗi lo hoàn vốn...   Nhiều dự án BOT "tắc nghẽn" phương án tài chính do lưu lượng xe lưu thông trên các tuyến cao tốc không đạt như kỳ vọng.  </w:t>
      </w:r>
    </w:p>
    <w:p>
      <w:r>
        <w:t xml:space="preserve"> Nhiều chuyên gia chỉ rõ những “lỗ hổng” khiến lưu lượng xe lưu thông trên các tuyến cao tốc không đạt như kỳ vọng làm nhiều nhà đầu tư "đứng ngồi không yên" tại Đối thoại chuyên đề “Giải pháp tài chính đầu tư đường bộ cao tốc - Lựa chọn kênh tiếp cận” do VnEconomy tổ chức ngày 25/10.ĐỊNH MỨC LẠC HẬU, CHƯA TẠO ĐỘNG LỰC ỨNG DỤNG KHOA HỌC CÔNG NGHỆNgay từ khâu chuẩn bị dự án, ông Nguyễn Văn Quyền, Chủ tịch Hiệp hội Vận tải ô tô Việt Nam cho rằng: "Cơ chế quản lý đầu tư xây dựng có nhiều điểm lạc hậu, chưa tạo động lực thúc đẩy ứng dụng khoa học công nghệ, cải tiến phương pháp quản lý, lựa chọn đồ án thiết kế tối ưu để giảm tổng mức đầu tư công trình".Cụ thể, ba khâu đầu vào bao gồm: lập dự án, quản lý dự án và thiết kế dự toán, đều xác định mức chi cho các nhà tư vấn được hưởng trên tỷ lệ phần trăm tổng mức đầu tư công trình.Do đó, các nhà tư vấn không có động lực tìm kiếm giải pháp để hạ giá thành công trình cũng như thiếu động lực nghiên cứu, ứng dụng tiến bộ khoa học công nghệ vào để giảm mức đầu tư thông qua giải pháp thiết kế tối ưu, tìm các loại vật liệu thay thế rẻ tiền hơn, tìm các mỏ vật liệu cự ly vận chuyển gần hơn hay các giải pháp khác trong công tác quản lý…Vì vậy, dư luận xã hội hay đề cập câu chuyện suất đầu tư đường cao tốc tại Việt Nam cao so với nhiều nước, vẫn cứ tồn tại.Nguồn: Bộ Giao thông vận tảiChủ tịch Hiệp hội Vận tải ô tô Việt Nam cho rằng, cần nghiên cứu thoả đáng, đưa ra giải pháp quản lý xây dựng tốt hơn, tạo động lực, hiệu quả hơn, sẽ có nhiều công trình đủ tính khả thi để thu hút nguồn vốn và nguồn lực vào tham gia đầu tư công trình giao thông.ĐẤU NỐI KÉM, THU PHÍ BOT "LẬP LỜ"Đáng lo ngại, ngoài vướng mắc khâu đầu vào, khi dự án đưa vào khai thác, còn nhiều vướng mắc trong công tác thu phí BOT “lập lờ”, thiếu minh bạch.Chủ tịch Hiệp hội Vận tải ô tô Việt Nam cho hay, chi phí tổ chức thu những năm gần đây chiếm đến 10-11% phí thu. Tham khảo kinh nghiệm một số quốc gia cho thấy, nhà đầu tư không trực tiếp thu phí mà sử dụng công ty chuyên làm dịch vụ thu phí tách bạch. Những công ty này áp dụng công nghệ hiện đại giúp giảm chi phí tổ chức thu, cải thiện tính minh bạch.Đồng ý quan điểm trên, Tiến sĩ Hoàng Văn Cường, Ủy viên Ủy ban Tài chính - Ngân sách Quốc hội đặt câu hỏi: "Chúng ta đã quản lý chặt nguồn thu?"Ông Cường phân tích, người dân nghi ngại có nhiều trạm thu phí tự động không được triển khai mà vẫn thu bằng tay, quản lý bằng tay. Trên thực tế, khi thanh tra, kiểm tra một số trạm thì thấy số thu thực tế cao hơn số thu dự báo. Vì vậy, chúng ta phải có giải pháp điều chỉnh phương thức quản lý đầu tư các dự án BOT giao thông thời gian tới. "Khi đầu tư xây dựng tuyến cao tốc, các tuyến nối vào tuyến cao tốc để thu hút phương tiện vào các tuyến này còn quá ít", Ông Nguyễn Văn Quyền, Chủ tịch Hiệp hội Vận tải ô tô Việt Nam.Bên cạnh đó, theo phân tích của ông Nguyễn Văn Quyền, khi đầu tư xây dựng tuyến cao tốc, các tuyến nối vào tuyến cao tốc để thu hút phương tiện vào các tuyến này còn quá ít.Ví dụ, đường cao tốc Hà Nội – Hải Phòng chủ yếu giải quyết nhu cầu của xe con, xe lưu thông đi tiếp, còn xe tải vận chuyển hàng đến, hàng đi từ các đầu mối khu công nghiệp các khu công nghiệp Hải Dương, Hưng Yên vẫn nối vào Quốc lộ 5, chưa nối vào đường cao tốc.Điều này tương tự như tình hình tuyến cao tốc Hà Nội - Bắc Giang - Lạng Sơn, hiện nay, tính kết nối vào nhiều hạn chế, bất cập.Ngoài ra, do đầu tư thiếu đồng bộ trên các tuyến đường cao tốc nên vẫn tồn tại những nút thắt "cổ chai" trên tuyến.Chẳng hạn, tuyến cao tốc Hà Nội - Bắc Giang - Lạng Sơn, chúng ta mới mở rộng đường, nhưng hai cây cầu, cầu Xương Giang và cầu Như Nguyệt chưa mở rộng. Cứ đến thời điểm ngày lễ, Tết, cuối tuần lại ách tắc, tốc độ lưu thông phương tiện bình quân trên đường chưa đạt như kỳ vọng. Đây là nguyên nhân chưa thu hút được phương tiện lưu thông trên tuyến cao tốc.Bổ sung thêm, Chủ tịch Hiệp hội này nhấn mạnh: "Chúng ta chưa nghiên cứu kỹ để điều kiện thuận lợi nhất cho phương tiện lưu thông mà vẫn làm theo tập quán lâu nay, là đặt dải phân cách cứng giữa đường, từ đầu tuyến đến cuối tuyến".TS. Hoàng Văn Cường, Ủy viên Ủy ban Tài chính - Ngân sách Quốc hội.Trong khi đó, đặc điểm lưu thông là bao giờ cũng lệch chiều lưu lượng phương tiện. Ví dụ, vào thời điểm cuối tuần, phương tiện ra khỏi thành phố rất đông, đầu tuần thì ngược lại, dẫn đến tình trạng ùn tắc giao thông một chiều, chiều kia thì vắng xe… Ngoài ra, khi lưu thông trên các tuyến cao tốc, đến 15-20km mới để lối mở giải phân cách giữa, sẽ bất cập nếu có tình huống tai nạn giao thông hay thiên tai xảy ra cháy xe, lật xe, gây ra ách tắc trên đường.Mặt khác, nếu xây dựng các tuyến đường đạt chất lượng tốt như kỳ vọng thì chi phí bảo trì ở giai đoạn khai thác giảm xuống, do đó, tính khả thi đầu tư các tuyến cao tốc cũng tăng lên.Ông Hoàng Văn Cường cũng bổ sung hàng loạt nguyên nhân khiến các dự án BOT hụt thu.Thứ nhất, quá trình khảo sát, tính toán địa điểm đặt trạm, dự tính nguồn thu chưa chính xác, đây là một trong những yếu tố cơ bản dẫn đến dự án không đạt nguồn thu thời gian qua.Thứ hai, nếu khảo sát, tính toán, không đến mức đặt sai chỗ, nhưng trong công tác dự báo lưu lượng giao thông thiếu chính xác.Trong năm 2020, theo thống kê, có tới 58/60 dự án BOT doanh thu thực tế thấp hơn so với dự báo trong phương án tài chính của hợp đồng, gây nguy cơ đổ vỡ phương án tài chính.Từ đó, tạo sức ép lớn tới khả năng trả nợ cho các ngân hàng tài trợ vốn.Sang năm 2021, bức tranh tài chính của các doanh nghiệp BOT còn “khốn khổ” hơn nhiều khi trong những tháng giãn cách kéo dài tại nhiều tỉnh, thành phố, nhiều trạm phải đóng cửa nên doanh thu tụt dốc thẳng đứng. Đối với những trạm không nằm trong diện ngừng hoạt động, nhu cầu đi lại cũng giảm đáng kể, kéo theo đó nhiều dự án BOT giao thông ngày càng rơi vào tình cảnh thua lỗ.Cụ thể, các trạm BOT trên địa bàn 19 tỉnh phía Nam phải đóng cửa kéo dài do giãn cách xã hội theo Chỉ thị 16 phải tạm dừng thu phí BOT từ 0h ngày 20/7. Các trạm thu phí BOT trên các tuyến đường thuộc địa bàn Hà Nội cũng dừng thu phí khi thành phố thực hiện giãn cách xã hội. Ngoài ra, nhiều trạm BOT cũng đã giảm phí cho các phương tiện như cao tốc Hà Nội - Hải Phòng giảm 30%... Ông Nguyễn Văn Quyền, Chủ tịch Hiệp hội Vận tải ô tô Việt Nam."Nhiều tuyến đường đầu tư xong, nhưng không hút phương tiện giao thông như kỳ vọng. Cần phải nghiên cứu cụ thể, chi tiết hơn, ứng dụng công nghệ mới vào quản lý, nâng cao trách nhiệm của cơ quan, đơn vị quản lý với mục tiêu thu hút nhiều phương tiện vào đường cao tốc. Nhà nước cũng cần có hình thức huy động, khơi tiềm năng những công trình xây dựng dọc tuyến cao tốc để tạo nguồn thu".#box1635136370551{background-color:#c6ecc9} </w:t>
      </w:r>
    </w:p>
    <w:p>
      <w:r>
        <w:t>Link post: https://vneconomy.vn//virus-an-nau-trong-te-bao-dan-den-hoi-chung-covid-keo-dai.htm</w:t>
      </w:r>
      <w:r>
        <w:rPr>
          <w:color w:val="000000" w:themeColor="hyperlink"/>
          <w:u w:val="single"/>
        </w:rPr>
        <w:hyperlink r:id="rId142">
          <w:r>
            <w:rPr/>
            <w:t>Link!</w:t>
          </w:r>
        </w:hyperlink>
      </w:r>
      <w:r>
        <w:rPr>
          <w:color w:val="000000" w:themeColor="hyperlink"/>
          <w:u w:val="single"/>
        </w:rPr>
        <w:hyperlink r:id="rId142">
          <w:r>
            <w:rPr/>
            <w:t>Link!</w:t>
          </w:r>
        </w:hyperlink>
      </w:r>
      <w:r>
        <w:rPr>
          <w:color w:val="000000" w:themeColor="hyperlink"/>
          <w:u w:val="single"/>
        </w:rPr>
        <w:hyperlink r:id="rId142">
          <w:r>
            <w:rPr/>
            <w:t>Link!</w:t>
          </w:r>
        </w:hyperlink>
      </w:r>
    </w:p>
    <w:p>
      <w:r>
        <w:t xml:space="preserve"> 10:21 31/03/2022 Virus ẩn náu trong tế bào dẫn đến hội chứng Covid kéo dài?   Hoài Phương -      Có tới 98 triệu chứng khác nhau mà bệnh Covid-19 để lại, được giới y khoa gọi là Hội chứng "Long Covid" (Covid kéo dài). Hội chứng này vẫn đang âm thầm hủy hoại chất lượng cuộc sống của rất nhiều người, dù đã khỏi bệnh…     </w:t>
      </w:r>
    </w:p>
    <w:p>
      <w:r>
        <w:t xml:space="preserve"> Trung tâm Kiểm soát và Phòng ngừa Dịch bệnh Mỹ (CDC) liệt kê một số triệu chứng kéo dài hậu Covid-19 là khó thở, hụt hơi; mệt mỏi; kiệt sức khi tập luyện; khó suy nghĩ, thiếu tập trung (sương mù não); ho; đau ngực hoặc đau dạ dày; nhức đầu; tim đập nhanh; đau khớp hoặc cơ; cảm giác tê bì tay chân như kim châm; tiêu chảy; khó ngủ; sốt; chóng mặt khi đứng (lâng lâng); phát ban; thay đổi tâm trạng; thay đổi khứu giác hoặc vị giác; rối loạn kinh nguyệt...Không chỉ ảnh hưởng tới sức khỏe, tâm lý, hội chứng Covid kéo dài còn khiến 18% người không thể quay trở lại làm việc và buộc 19% người phải thay đổi việc làm, theo nghiên cứu của đại học Leicester, Anh. Hai nghiên cứu được công bố trên tạp chí Frontiers in Aging Neuroscience gần đây cũng chỉ ra hơn 50% người tham gia khảo sát cho biết họ không thể làm việc trong thời gian dài và 1/3 mất việc vì di chứng hậu Covid-19.Thực tế đến nay, thế giới có không ít dịch bệnh do virus gây ra để lại các di chứng cho người bệnh, nhưng có lẽ hội chứng Covid kéo dài được đánh giá là nghiêm trọng và phức tạp chưa từng thấy. Vậy thì do đâu?GIẢ THUYẾT VỀ VIRUSTheo Reuters, các nguyên nhân cơ bản có thể xảy ra mà các nhà khoa học đang nghiên cứu bao gồm: Tổn thương do nhiễm Covid-19 ban đầu; Các ổ chứa virus còn tồn tại trong cơ thể; Phản ứng tự miễn dịch - với hệ thống miễn dịch tấn công các tế bào của chính nó; Phản ứng miễn dịch bị rối loạn gây ra tình trạng viêm quá mức làm tổn thương các mạch máu nhỏ hoặc dây thần kinh; Cũng có thể là sự kết hợp của những yếu tố trên hoặc những yếu tố khác...Hơn 50% người tham gia khảo sát cho biết họ không thể làm việc trong thời gian dài và 1/3 mất việc vì di chứng hậu Covid-19.Trong đó, giả thuyết hiện đang được nhiều nhóm chuyên gia tập trung nghiên cứu chính là: virus ẩn náu trong cơ thể. Theo đó, virus SARS-CoV-2 có thể đã bị quét khỏi cơ thể người bệnh ở mức không còn phát hiện ra, nhưng nó có thể vẫn tồn tại một số lượng rất ít ở một số góc khuất trong cơ thể, chẳng hạn trong các tế bào, và vẫn tiếp tục ảnh hưởng đến chức năng cơ quan đó.Nhà khoa học Nam Phi Resia Pretorius đã tìm thấy các phân tử gây viêm bị mắc kẹt trong các mạch máu, ngăn cản tế bào nhận đủ oxy để thực hiện chức năng. Guardiandẫn lời bài báo giải thích đây "có thể là khởi nguồn của nhiều triệu chứng suy nhược". Bên cạnh đó, một số bằng chứng cho thấy virus có thể ẩn náu trong cơ thể và tế bào, khiến chúng ta vẫn còn gặp phải triệu chứng lâu như vậy.Amy Proal, chuyên gia về các bệnh do virus gây ra, tại hiệp hội nghiên cứu PolyBio Research Foundation ở Mercer Island, Washington (Mỹ), tin rằng có một lượng nhỏ mầm bệnh còn sót lại mà hệ miễn dịch không thể chạm tới. Chúng nằm ở những khu vực hốc ngách xa trong cơ thể, còn gọi là nơi khu trú hoặc khu vực bảo tồn giải phẫu học, và ít nhất đó cũng là một phần nguyên nhân gây ra hàng loạt triệu chứng hậu nhiễm bệnh. "Chìa khóa để nhận biết người mắc hội chứng Long Covid là các triệu chứng mới phát triển, bắt đầu khoảng 30 ngày sau khi F0 nhiễm virus. Mọi người khó mô tả rõ những triệu chứng đó nhưng họ rõ ràng nhận thấy sự thay đổi so với trước đây".- TS Nasia Safdar, Đại học Wisconsin, Mỹ -"Có rất nhiều nghiên cứu không được cộng đồng y khoa chú ý, cho thấy những cơ quan nội tạng bị nhiễm bệnh vẫn còn mầm bệnh trong nội tạng, và tiếp tục gây ra tiến triển bệnh. Một số virus cực kỳ hướng thần kinh, nghĩa là chúng có thể chui sâu vào các dây thần kinh, khu trú ở đó, và có bằng chứng cho thấy Sars-CoV-2 có khả năng này," bà Amy Proal giải thích.Georgios Pollakis, nhà nghiên cứu vi sinh từ Đại học Liverpoopl, đã làm việc với nhiều bệnh viện khắp Tây Phi với mục đích theo dõi các ca bệnh Ebola kéo dài, cho biết ông đã phát hiện vật liệu gene của virus trong các vị trí ẩn trong cơ thể, từ mắt đến hạch bạch huyết, và thậm chí trong chất dịch cơ thể như sữa mẹ và tinh dịch. Pollakis tin rằng triệu chứng của cả hậu Ebola và hậu Covid xảy ra vì cơ thể không hoàn toàn tẩy sạch được virus. Thay vào đó, các chất liệu gene còn sót lại của virus vẫn ẩn ở nơi khu trú, có thể gây viêm nhiễm nội tại ở khu vực đó. Qua thời gian virus trở lại mạch máu, kích thích phản ứng miễn dịch cùng với nhiều triệu chứng khác.Ông chỉ ra rằng Sars-CoV-2 cho thấy có khả năng lây nhiễm đến hàng loạt các cơ quan trong cơ thể, từ não đến tinh hoàn. "Với Covid-19, người ta có thể tìm thấy virus trong tinh dịch sau thời gian dài," ông giải thích. "Vì vậy chúng tôi nghi ngờ, nó có thể nằm trong những khu vực ưu tiên miễn dịch này".CUỘC ĐUA TÌM GIẢI PHÁPSự phức tạp của hậu Covid, với nhiều triệu chứng và các khả năng gây ra tình trạng như trên, đã gây ra thách thức lớn với y bác sĩ khi họ cố gắng tìm cách điều trị cho bệnh nhân. Hiện các nhà sản xuất dược phẩm hàng đầu đang thảo luận với các nhà nghiên cứu để giải quyết căn bệnh này. Có 3 công ty GlaxoSmithKline (Anh), Vir Biotechnology và Humanigen xác nhận rằng họ đã trao đổi với các nhà nghiên cứu về việc thử nghiệm các phương pháp chống lại Covid-19 kéo dài.Một số bằng chứng cho thấy virus có thể ẩn náu trong cơ thể và tế bào, khiến chúng ta vẫn còn gặp phải triệu chứng lâu như vậy.Một thử nghiệm lớn do Anh tài trợ được Đại học University College, London dẫn đầu, thử nghiệm 4 loại thuốc cho 4.500 bệnh nhân Covid-19 kéo dài. Kết quả cho thấy cả 4 loại thuốc này có thể hiệu quả đối với tình trạng viêm và cục máu đông trong chứng Covid-19 kéo dài.Công ty Axcella Therapeutics có trụ sở tại Mỹ đang làm việc với Đại học Oxford (Anh) về một loại thuốc sẽ khôi phục lại chức năng bình thường của ty thể - nhà máy sản xuất năng lượng của tế bào. Ty thể hoạt động kém có thể là lý do gây ra tình trạng mệt mỏi kéo dài mà nhiều bệnh nhân gặp phải.Tại Seattle (Mỹ), các nhà nghiên cứu tại Đại học Washington và Trung tâm Nghiên cứu về Covid-19 Fred Hutchinson (Mỹ) đang thử nghiệm liệu pháp Resolve Therapeutics - nhắm vào tình trạng mệt mỏi ở những bệnh nhân Covid-19 kéo dài. Còn công ty công nghệ sinh học của Mỹ PureTech Health đang thử nghiệm phương pháp điều trị xơ phổi nhằm ngăn ngừa sẹo phổi lâu dài do Covid-19, theo Reuters.Hơn chục nhà khoa học đã xác nhận với Reuters rằng có gần 20 thử nghiệm lâm sàng đang tiến hành thử nghiệm thuốc, một số đã xong giai đoạn đầu. Hy vọng rằng hàng triệu đô la đổ vào các quỹ nghiên cứu sẽ đem lại một số khả năng điều trị khả thi, nếu không hậu Covid sẽ để lại hệ quả kinh tế xã hội không thể nào bù đắp được. </w:t>
      </w:r>
    </w:p>
    <w:p>
      <w:r>
        <w:t>Link post: https://vneconomy.vn//my-cap-phep-tiem-mui-vaccine-covid-19-thu-tu-va-thu-5.htm</w:t>
      </w:r>
      <w:r>
        <w:rPr>
          <w:color w:val="000000" w:themeColor="hyperlink"/>
          <w:u w:val="single"/>
        </w:rPr>
        <w:hyperlink r:id="rId143">
          <w:r>
            <w:rPr/>
            <w:t>Link!</w:t>
          </w:r>
        </w:hyperlink>
      </w:r>
      <w:r>
        <w:rPr>
          <w:color w:val="000000" w:themeColor="hyperlink"/>
          <w:u w:val="single"/>
        </w:rPr>
        <w:hyperlink r:id="rId143">
          <w:r>
            <w:rPr/>
            <w:t>Link!</w:t>
          </w:r>
        </w:hyperlink>
      </w:r>
      <w:r>
        <w:rPr>
          <w:color w:val="000000" w:themeColor="hyperlink"/>
          <w:u w:val="single"/>
        </w:rPr>
        <w:hyperlink r:id="rId143">
          <w:r>
            <w:rPr/>
            <w:t>Link!</w:t>
          </w:r>
        </w:hyperlink>
      </w:r>
    </w:p>
    <w:p>
      <w:r>
        <w:t xml:space="preserve"> 12:13 30/03/2022 Mỹ cấp phép tiêm mũi vaccine Covid-19 thứ tư và thứ 5   Trang Linh -      Đây là quyết định hiếm hoi của FDA và CDC Mỹ được đưa ra mà không triệu tập cuộc họp với hội đồng cố vấn về vaccine...     </w:t>
      </w:r>
    </w:p>
    <w:p>
      <w:r>
        <w:t xml:space="preserve"> Các cơ quan quản lý y tế hàng đầu tại Mỹ ngày 29/3 đã thông qua việc tiêm mũi vaccine thứ tư – tức là mũi tăng cường thứ hai đối với các loại vaccine có liệu trình tiêm hai mũi – cho người trên 50 tuổi.Quyết định này được đưa ra trong bối cảnh tình hình dịch tại Mỹ còn nhiều bất định khi chưa rõ biến chủng phụ BA.2 của Omicron (BA.1) với khả năng lây lan mạnh hơn có gây ra một làn sóng dịch mới hay không. Biến chủng này hiện là “thủ phạm” làm bùng sóng dịch mới tại châu Âu và Trung Quốc.Cơ quan Quản lý Thực phẩm và Dược phẩm Mỹ (FDA) đã quyết định cho phép tiêm mũi thứ tư cho người từ 50 tuổi trở lên và mũi thứ năm với những người trẻ hơn có vấn đề về hệ miễn dịch. Người từ 12 tuổi trở lên có hệ miễn dịch bị suy giảm được phép tiêm mũi vaccine thứ năm bằng vaccine của Pfizer/BioNTech. Còn người trên 18 tuổi bị suy giảm miễn dịch được tiêm mũi thứ năm bằng vaccine của Moderna.Trung tâm Kiểm soát và Ngăn ngừa bệnh dịch (CDC) Mỹ cũng nhanh chóng phê duyệt quyết định này, mở đường cho một vòng tiêm vaccine tăng cường mới tại Mỹ. CDC cũng khuyến nghị tất cả những người trưởng thành đã tiêm hai mũi vaccine của Johnson &amp; Johnson (loại có liệu trình cơ bản tiêm một mũi) tiêm mũi thứ ba bằng vaccine của Pfizer hoặc Moderna. Những người đã tiêm mũi 1 bằng vaccine Johnson &amp; Johnson, mũi 2 bằng vaccine Pfizer hoặc Moderna chưa được tiêm mũi thứ ba, trừ khi họ là người trên 50 tuổi hoặc bị suy giảm miễn dịch.Tất cả các mũi tăng cường mới được tiêm ít nhất 4 tháng sau mũi trước đó.FDA và CDC đã đưa ra quyết định này mà không triệu tập cuộc họp với hội đồng cố vấn về vaccine của mình – động thái hiếm hoi của hai cơ quan nhằm mở rộng việc sử dụng các loại vaccine Covid-19 đã được phê duyệt. Quyết định của hai cơ quan được đưa ra chỉ hai tuần sau khi Pfizer và Moderna yêu cầu FDA cấp phép tiêm mũi thứ tư dựa trên dữ liệu nghiên cứu từ Israel.Theo nghiên cứu được các nhà khoa học Israel công bố vào tuần trước, tỷ lệ tử vong do biến chủng Omicron thấp hơn 78% ở nhóm người từ 60-100 tuổi được tiêm mũi vaccine Pfizer tư, so với nhóm chỉ tiêm ba mũi trong độ tuổi này. Nghiên cứu này vẫn chưa được bình duyệt, được thực hiện với hồ sơ y tế của hơn 500.000 người bệnh trong tháng 1 và 2/2022 tại Clalit Health Services – nhà cung cấp dịch vụ y tế lớn nhất Israel.Trước đó, hội đồng cố vấn về vaccine của FDA dự kiến họp vào ngày 6/4 để thảo luận về việc tiêm các mũi vaccine tăng cường trong tương lai tại Mỹ. Các chuyên gia này dự kiến tổ chức một cuộc thảo luận công khai về mũi tăng cường và sẽ không bỏ phiếu về khuyến nghị cụ thể nào.“FDA đã không triệu tập một cuộc họp của hội đồng cố vấn vì quyết định này tương đối đơn giản”, Tiến sĩ Peter Marks, người phụ trách về tính an toàn và hiệu của vaccine tại FDA, nói với truyền thông sau quyết định. “Quyết định về mũi tiêm thứ tư dựa trên dữ liệu từ Israel, trong đó cho thấy nhóm người cao tuổi có thể giảm nguy cơ nhập viện hoặc tử vong nếu họ được tiêm”.Tuy nhiên, tiến sĩ Paul Offit, một thành viên của ủy ban, đã chỉ trích việc FDA ra quyết định mà không tổ chức cuộc họp – nơi công chúng Mỹ có thể nghe các chuyên gia cân nhắc về dữ liệu và đưa ra khuyến nghị với FDA về con đường tốt nhất trong tương lai.“Các khuyến nghị của ủy ban cố vấn vaccine không có ý nghĩa ràng buộc nhưng mang đến sự minh bạch cho công chúng”, ông nói.Lọ vaccine Covid-19 của Moderna và Pfizer/BioNTech - Ảnh: Getty ImagesTừ mùa thu năm ngoái, FDA đã không triệu tập cuộc họp với hội đồng cố vấn vaccine khi cơ quan này ra quyết định tiêm mũi thứ ba bằng vaccine của Pfizer hoặc Moderna cho người trên 65 tuổi và người trẻ hơn có nguy cơ mắc Covid nặng.Hầu hết chuyên gia y tế thống nhất rằng người cao tuổi và người bị suy giảm hệ miễn dịch có thể được bảo vệ tốt hơn nếu tiêm thêm mũi tăng cường. Tuy nhiên, việc tiêm thêm mũi tăng cường cho người trưởng thành trẻ và khỏe mạnh gây nhiều tranh cãi hơn, bởi nhóm người này ít có nguy cơ mắc Covid nặng hơn.“Một số nhà khoa học tin rằng mục đích duy nhất của việc tiêm vaccine là giúp mọi người không phải nhập viện. Tuy nhiên, chính sách vaccine cũng nên nhằm ngăn chặn lây nhiễm và tình trạng Covid kéo dài. Hiệu quả các mũi tiêm thứ ba khỏi nguy cơ nhập viện trước biến thể Omicron giảm dần theo thời gian”, Tiến sĩ Peter Hotez, một chuyên gia về vaccine tại trường Cao đẳng Y Baylor ở Houston (Mỹ) nói.Hồi tháng 2, CDC đã công bố một nghiên cứu cho thấy hiệu quả mũi vaccine thứ ba trong việc giảm nguy cơ phải cấp cứu đã sụt từ 87% xuống còn 66%, còn hiệu quả giảm nguy cơ nhập viện sụt từ 91% xuống còn 78% sau 4 tháng tiêm mũi thứ ba.Biến chủng phụ BA.2 bắt đầu có mặt tại Mỹ vào tháng 2 năm nay và được dự báo sẽ trở thành biến chủng chủ đạo trong vài tuần tới. Cố vấn y tế trưởng của Nhà Trắng, Anthony Fauci, cho rằng số ca nhiễm do BA.2 tại Mỹ sẽ tăng nhưng sẽ không gây ra làn sóng dịch mới.Theo các nghiên cứu từ Nam Phi, Qatar và một số nước khác, BA.2 nhìn chung không khiến người nhiễm có các triệu chứng nặng hơn so với BA.1 và các loại vaccine hiện tại có hiệu quả tương đương chống lại cả hai biến chủng này. Tuy nhiên, chưa có nghiên cứu nào trong số này được bình duyệt. </w:t>
      </w:r>
    </w:p>
    <w:p>
      <w:r>
        <w:t>Link post: https://vneconomy.vn//bo-y-te-khong-duoc-phep-su-dung-evusheld-de-du-phong-covid-19.htm</w:t>
      </w:r>
      <w:r>
        <w:rPr>
          <w:color w:val="000000" w:themeColor="hyperlink"/>
          <w:u w:val="single"/>
        </w:rPr>
        <w:hyperlink r:id="rId144">
          <w:r>
            <w:rPr/>
            <w:t>Link!</w:t>
          </w:r>
        </w:hyperlink>
      </w:r>
      <w:r>
        <w:rPr>
          <w:color w:val="000000" w:themeColor="hyperlink"/>
          <w:u w:val="single"/>
        </w:rPr>
        <w:hyperlink r:id="rId144">
          <w:r>
            <w:rPr/>
            <w:t>Link!</w:t>
          </w:r>
        </w:hyperlink>
      </w:r>
      <w:r>
        <w:rPr>
          <w:color w:val="000000" w:themeColor="hyperlink"/>
          <w:u w:val="single"/>
        </w:rPr>
        <w:hyperlink r:id="rId144">
          <w:r>
            <w:rPr/>
            <w:t>Link!</w:t>
          </w:r>
        </w:hyperlink>
      </w:r>
    </w:p>
    <w:p>
      <w:r>
        <w:t xml:space="preserve"> 08:44 19/03/2022 Bộ Y tế: Không được phép sử dụng EVUSHELD để dự phòng Covid-19    Nhật Dương -      EVUSHELD là thuốc, không phải là “siêu vaccine”, không được phép sử dụng thuốc để dự phòng Covid-19 cho các đối tượng có thể tiêm vaccine, theo Bộ Y tế...   Ảnh sưu tầm.   </w:t>
      </w:r>
    </w:p>
    <w:p>
      <w:r>
        <w:t xml:space="preserve"> Bộ Y tế chiều 18/3 cho biết, để đa dạng nguồn cung thuốc phòng và điều trị Covid-19, Bộ Y tế đã căn cứ các quy định hiện hành để cấp Giấy phép nhập khẩu thuốc EVUSHELD đáp ứng nhu cầu điều trị đặc biệt của cơ sở khám chữa bệnh.Cho đến nay, EVUSHELD đã được cấp phép lưu hành trong tình trạng khẩn cấp tại một số quốc gia như: Mỹ, Pháp, Các tiểu vương quốc Ả Rập thống nhất, Bahrain...EVUSHELD là thuốc, không phải vaccine. EVUSHELD không chỉ định dùng thay thế cho vaccine Covid-19 đối với những trường hợp có thể tiêm được vaccine.Theo Bộ Y tế, bản chất EVUSHELD gồm 1 liều kháng thể đơn dòng tixagevimab và 1 liều kháng thể đơn dòng cilgavimab. Việc sử dụng thuốc cần phải được bác sỹ đánh giá thỏa đáng và sàng lọc chặt chẽ trước khi được xác định là đối tượng sử dụng phù hợp.Một liều thuốc được chỉ định để dự phòng mắc bệnh Covid-19 trong thời gian ít nhất 6 tháng (với các dữ liệu hiện có) cho người lớn và trẻ em từ 12 tuổi có cân nặng từ 40kg trở lên, với điều kiện các đối tượng này không đang nhiễm SARS-CoV-2, và không có tiếp xúc với người nhiễm SARS-CoV-2 được xác định.Đồng thời phải thuộc một trong các trường hợp gồm: Có suy giảm miễn dịch mức độ vừa đến nặng do một tình trạng bệnh lý, hoặc sử dụng các thuốc hoặc phác đồ điều trị ức chế miễn dịch và có khả năng không tạo được đáp ứng miễn dịch thỏa đáng đối với vaccine Covid-19.Không thể tiêm bất kỳ loại vaccine Covid-19 nào hiện có vì có tiền sử xảy ra tác dụng ngoại ý nghiêm trọng (ví dụ như dị ứng nặng) với bất kỳ thành phần nào của vaccine Covid-19.Theo khuyến cáo của nhà sản xuất, các tình trạng y khoa hoặc phương pháp điều trị có thể dẫn tới suy giảm miễn dịch mức độ vừa đến nặng và đáp ứng miễn dịch không thỏa đáng đối với vaccine Covid-19 bao gồm nhưng không giới hạn: Đang điều trị đối với các khối u đặc và bệnh lý huyết học ác tính, cấy ghép nội tạng và đang điều trị với liệu pháp ức chế miễn dịch.Tiếp nhận tế bào lympho T chứa thụ thể kháng nguyên dạng khảm (CAR)-T, hoặc cấy ghép tế bào gốc tạo máu (trong vòng 2 năm sau khi cấy ghép hoặc đang điều trị ức chế miễn dịch). Suy giảm miễn dịch nguyên phát mức độ vừa đến nặng (ví dụ, hội chứng DiGeorge, hội chứng Wiskott-Aldrich).Nhiễm HIV giai đoạn tiến triển hoặc chưa được điều trị (những người nhiễm HIV với số lượng tế bào CD4 &lt;200/mm3, tiền sử bệnh AIDS mà không được phục hồi miễn dịch, hoặc các biểu hiện lâm sàng của HIV có triệu chứng).Điều trị tích cực bằng corticosteroid liều cao (nghĩa là ≥20 mg prednisone hoặc tương đương mỗi ngày khi dùng trong ≥ 2 tuần), tác nhân alkyl hóa, chất chống chuyển hóa, thuốc ức chế miễn dịch liên quan đến cấy ghép, tác nhân hóa trị ung thư được phân loại là ức chế miễn dịch mức độ nặng, thuốc ức chế yếu tố hoại tử khối u (TNF), và các tác nhân sinh học khác có tác dụng ức chế miễn dịch hoặc điều hòa miễn dịch (ví dụ, tác nhân ức chế tế bào B).Hiện nay, EVUSHELD chưa được cấp phép sử dụng ở đối tượng đang điều trị Covid-19, hoặc dự phòng sau phơi nhiễm Covid-19 ở những người đã tiếp xúc với người nhiễm SARS-CoV-2.Tại Việt Nam, EVUSHELD được cấp giấy phép nhập khẩu để sử dụng trong cơ sở khám chữa bệnh. Người bệnh phải được cơ sở khám chữa bệnh thông tin về tình trạng hồ sơ cấp phép của thuốc, và cơ sở chỉ được sử dụng thuốc khi có sự đồng ý của bệnh nhân hoặc người nhà của bệnh nhân."Như vậy, EVUSHELD là thuốc, không phải là “siêu vaccine”, không được phép sử dụng EVUSHELD để dự phòng Covid-19 cho các đối tượng có thể tiêm vaccine", Bộ Y tế nêu rõ.  </w:t>
      </w:r>
    </w:p>
    <w:p>
      <w:r>
        <w:t>Link post: https://vneconomy.vn//trung-quoc-khong-con-xuat-khau-vaccine-covid-19-nhieu-nhat-the-gioi-thoi-ngoai-giao-vaccine-da-het.htm</w:t>
      </w:r>
      <w:r>
        <w:rPr>
          <w:color w:val="000000" w:themeColor="hyperlink"/>
          <w:u w:val="single"/>
        </w:rPr>
        <w:hyperlink r:id="rId145">
          <w:r>
            <w:rPr/>
            <w:t>Link!</w:t>
          </w:r>
        </w:hyperlink>
      </w:r>
      <w:r>
        <w:rPr>
          <w:color w:val="000000" w:themeColor="hyperlink"/>
          <w:u w:val="single"/>
        </w:rPr>
        <w:hyperlink r:id="rId145">
          <w:r>
            <w:rPr/>
            <w:t>Link!</w:t>
          </w:r>
        </w:hyperlink>
      </w:r>
      <w:r>
        <w:rPr>
          <w:color w:val="000000" w:themeColor="hyperlink"/>
          <w:u w:val="single"/>
        </w:rPr>
        <w:hyperlink r:id="rId145">
          <w:r>
            <w:rPr/>
            <w:t>Link!</w:t>
          </w:r>
        </w:hyperlink>
      </w:r>
    </w:p>
    <w:p>
      <w:r>
        <w:t xml:space="preserve"> 06:00 15/04/2022 Trung Quốc không còn xuất khẩu vaccine Covid-19 nhiều nhất thế giới, thời ngoại giao vaccine đã hết?   Hoài Thu -      Bên cạnh những quan ngại về hiệu quả của vaccine Trung Quốc, khả năng hấp thụ của các nước thu nhập thấp và trung bình cũng đang gặp vấn đề...   Một lô vaccine Covid-19 của công ty Sinovac được Trung Quốc quyên tặng tại thành phố Pasay, Philippines vào tháng 12/2021 - Ảnh: Xinhua  </w:t>
      </w:r>
    </w:p>
    <w:p>
      <w:r>
        <w:t xml:space="preserve"> Sáu tháng trước, Trung Quốc là nước xuất khẩu vaccine Covid-19 lớn nhất thế giới, một phần nhờ năng lực sản xuất mạnh và một phần do các quốc gia sản xuất vaccine lớn khác ít chú trọng tới việc xuất khẩu.Theo Nikkei Asia, hầu hết vaccine Covid-19 của Trung Quốc được cung cấp thông qua các hợp đồng thương mại song phương và ưu tiên cho khu vực châu Á – nơi Bắc Kinh muốn gia tăng quyền lực mềm của mình. Từ cuối năm ngoái, Trung Quốc cũng đẩy mạnh quyên góp vaccine thông qua các thỏa thuận song phương hoặc qua cơ chế COVAX – do Tổ chức Y tế Thế giới (WHO) hậu thuẫn. Động thái này diễn ra trong bối cảnh Mỹ đã bắt đầu tăng quyên góp vaccine sau khi đã đáp ứng đủ nhu cầu nội địa.Tuy nhiên, sang năm 2022, tình hình đã thay đổi. Xuất khẩu vaccine Covid-19 của Trung Quốc – cả qua hợp đồng thương mại và quyên góp – đều giảm mạnh.KHI CÁC NƯỚC NGHÈO CÓ NHIỀU LỰA CHỌN HƠN Theo Bảng điều khiển thị trường vaccine của Quỹ Nhi đồng Liên Hợp Quốc (UNICEF) và một số công cụ theo dõi lớn khác, vaccine Trung Quốc không còn chiếm phần lớn nguồn cung tại các quốc gia thu nhập thấp và trung bình.Các nhà phân tích cho rằng một trong những lý do là nguồn cung nhiều loại vaccine khác có hiệu quả cao hơn vaccine của Trung Quốc hiện đã dồi dào hơn. Dữ liệu từ hãng phân tích của Anh - Airfinity cho thấy xuất khẩu vaccine Covid-19 do các công ty Sinopharm, Sinovac và CanSino của Trung Quốc đạt đỉnh vào tháng 11/2021 với 235 triệu liều. Sang tháng 12, số lượng xuất khẩu theo hợp đồng thương mại giảm xuống còn 89 triệu liều, nhưng tổng kim ngạch xuất khẩu của nước này vẫn ở mức cao 199 triệu liều nhờ tăng cung cấp thông qua COVAX.Tuy nhiên, tháng 1 năm nay, con số này sụt xuống chỉ còn 51,6 triệu liều, còn tháng 2 và 3 lần lượt là 36 triệu và 11,5 triệu liều.Năm ngoái, phần lớn vaccine Covid-19 của Trung Quốc được xuất sang các quốc gia đang phát triển, trong khi các nhà sản xuất vaccine công nghệ mRNA như Pfizer, Moderna chủ yếu cung cấp cho những nước giàu. Tuy nhiên, trong 3 tháng đầu năm nay, Pfizer lần đầu vượt qua các nhà sản xuất vaccine Trung Quốc khi trở thành nhà cung cấp lớn nhất cho các nước thu nhập thấp và trung bình với lượng xuất khẩu trong 3 tháng đầu năm lần lượt là 91 triệu, 85,7 triệu và 46,6 triệu liều. "Trung Quốc có năng lực sản xuất 5 tỷ liều vaccine Covid-19 mỗi năm, đủ để đáp ứng cả nhu cầu nội địa lẫn xuất khẩu. Lượng vaccine xuất khẩu của nước này sụt giảm một phần do những quan ngại về hiệu quả của vaccine". Huang Yanzhong, Hội đồng Quan hệ Ngoại giao (CFR)Dữ liệu từ hãng tư vấn Bridge Consulting có trụ sở tại Bắc Kinh – chuyên theo dõi hoạt động phân phối vaccine của Trung Quốc ở nước ngoài, cũng cho thấy sự sụt giảm đáng kể về lượng xuất khẩu vaccine từ Trung Quốc trong năm nay. Hãng này cho rằng nguyên nhân là lượng xuất khẩu của Pfizer, Moderna cũng như từ các nhà sản xuất Ấn Độ tăng lên. Ngoài ra, 2 nước mua nhiều vaccine Trung Quốc - Brazil và Indonesia – đã không gia hạn hợp đồng mua hàng kết thúc vào tháng 12/2021.“Nhìn từ dữ liệu phê duyệt vaccine, rõ ràng hầu hết các quốc gia trên thế giới ưa thích vaccine của Pfizer và AstraZeneca hơn”, giáo sư Nicholas Thomas của Đại học Thành phố Hồng Kông (CUHK), nhận xét. “Trong bối cảnh Omicron trở thành biến chủng Covid-19 chủ đạo toàn cầu, hiển nhiên các nước sẽ thích những loại vaccine có hiệu quả cao hơn để bảo vệ người dân của họ”.Giới nhà khoa học cũng như nhiều nghiên cứu cho thấy các loại vaccine của Trung Quốc (sử dụng công nghệ virus bất hoạt) có hiệu quả thấp hơn so với các loại vaccine sử dụng công nghệ mRNA, dù vẫn có hiệu quả trong việc giảm tử vong và bệnh nặng. Tuy nhiên, khi có nhiều lựa chọn hơn, một số nước có xu hướng không chọn vaccine Trung Quốc. Điều này có thể thấy rõ ở châu Phi.“Với số ca nhiễm Covid-19 thấp ở hầu hết quốc gia châu Phi, các nước sẽ ít mua vaccine Trung Quốc bởi có sẵn các loại vaccine khác”, Oladoyin Odubanjo, một bác sĩ và cũng là thư ký tại Học viện Khoa học Nigerian, cho biết.Những thị trường chính của vaccine Trung Quốc trong năm ngoái – như Indonesia, Các tiểu vương quốc Ả Rập thống nhất (UAE) – giờ đây đang tìm cách đa dạng hóa nguồn cung và mua hàng từ các hãng dược phương Tây.Tại Brazil, dù lượng nhập khẩu vaccine Trung Quốc không lớn nhưng quốc gia này là “đại bản doanh” quan trọng của Sinovac để tăng hiện diện tại Nam Mỹ thông qua việc hợp tác trong thử nghiệm lâm sàng và sản xuất. Tuy nhiên, Brazil cũng đã đa dạng hóa đối tác của mình với việc hợp tác với BioNTech, AstraZeneca và bệnh viện Mount Sinai của Mỹ để phát triển và sản xuất vaccine dựa trên mẫu vaccine của Trung Quốc, theo một báo cáo của viện nghiên cứu Mỹ Atlantic Council.“Trung Quốc có năng lực sản xuất 5 tỷ liều vaccine Covid-19 mỗi năm, đủ để đáp ứng cả nhu cầu nội địa lẫn xuất khẩu, kể cả trong bối cảnh chương trình tiêm nhắc lại đang được đẩy nhanh do làn sóng bùng dịch mới nhất”, Huang Yanzhong, thành viên cấp cao về sức khỏe toàn cầu tại Hội đồng Quan hệ Ngoại giao (CFR) có trụ sở tại New York, cho biết.Theo ông, lượng vaccine xuất khẩu của nước này sụt giảm một phần do “những quan ngại về hiệu quả của vaccine".“Biến chủng Omicron có thể gây những vấn lớn hơn cho các quốc gia phụ thuộc vào vaccine Trung Quốc”, ông nói. “Dù quan ngại về hiệu quả có thể khiến một số nước cân nhắc lại việc sử dụng vaccine Trung Quốc, nhưng vẫn còn quá sớm để dự báo về một làn sóng từ chối dùng các vaccine này trên toàn cầu”.  HẾT THỜI NGOẠI GIAO VACCINE?Theo SCMP, bên cạnh hiệu quả của vaccine, nhu cầu cũng là một vấn đề. Trong tháng 1, lần đầu tiên kể từ khi đại dịch Covid-19 bùng phát, COVAX – cơ chế được lập ra để hỗ trợ cung ứng vaccine công bằng cho các nước thu nhập thấp và trung bình – chứng kiến cung lớn hơn cầu. Tuần trước, Liên minh châu Phi  (AU) và COVAX thậm chí đã từ chối một lựa chọn nhận 110 triệu vaccine của Moderna trong 2 quý đầu năm và 332 triệu liều trong quý 3-4.Với nhu cầu giảm, xuất khẩu vaccine trên toàn cầu cũng giảm theo, từ mức 1,55 tỷ liều vào tháng 12 năm ngoái còn 550 triệu liều trong tháng 3, theo dữ liệu của Liên hợp quốc (UN).Một thùng vaccine Trung Quốc được chất lên một xe tải lạnh tại Sân bay Quốc tế Phnom Penh, Campuchia vào tháng trước - Ảnh: Xinhua“Đang có vấn đề về khả năng hấp thụ ở nhiều quốc gia thu nhập thấp và trung bình”, Jerome Kim, tổng giám đốc của Viện Vaccine Quốc tế (IVI), nhận định. “Thứ nhất là có năng lực hậu cần để vận chuyển vaccine tới nơi cần. Thứ hai là có dịch vụ y tế đủ tốt để chuyển từ ‘vaccine cho trẻ em’ sang ‘vaccine cho mọi người’. Thứ ba là nhu cầu vaccine”.Để giải quyết các vấn đề này, liên minh vaccine toàn cầu GAVI – đơn vị đồng điều hành COVAX – cho biết sẽ chuyển sang tập trung vào xây dựng năng lực tiêm chủng tại các nước thu nhập thấp và trung bình.“Thực tế là, vaccine hiện đang có sẵn với khối lượng lớn – cho thấy sự thành công về khoa học và sản xuất. Điều này cũng đồng nghĩa rằng COVAX giờ đây có thể làm những điều mà họ dự định từ lâu, đó là mang đến cho các nước thu nhập thấp nhiều lựa chọn để họ có thể bảo vệ tốt nhất người dân của mình”, GAVI cho biết.Tổ chức này cũng cho biết trọng tâm hiện tại của họ là nâng cao năng lực hấp thụ vaccine tại các nước thu nhập thấp và trung bình, tháo gỡ những điểm nghẽn để giúp họ có thể bảo vệ nhiều người dân hơn.Theo một số nhà phân tích, kịch bản mới này có thể đánh dấu chấm hết cho chiến lược ngoại giao vaccine, không chỉ của Trung Quốc.“Tôi cho rằng thời kỳ hoàng kim của ngoại giao vaccine đã qua – với ngoại lệ là một số nước vẫn đang thiếu nguồn cung”, Detlef Nolte, một giáo sư nghiên cứu về Mỹ Latinh tại Hội đồng Ngoại giao Đức (DGAP), nhận xét.  Đồng quan điểm, ông Huang của CFR cũng cho rằng nếu xu hướng hiện tại tiếp tục, đây sẽ là dấu chấm hết cho chiến lược ngoại giao vaccine của Trung Quốc.Tuy nhiên, việc này không ngăn Bắc Kinh tiếp tục tìm cách xuất khẩu vaccine Covid-19 sang các nước láng giềng. Tháng trước, Chủ tịch Trung Quốc Tập Cận Bình cho biết sẽ xuất thêm 20 triệu liều vaccine sang Campuchia.“Dù giảm, Trung Quốc sẽ vẫn tích cực theo đuổi chiến lược ngoại giao vaccine và trên thực tế, nước này đang tiếp tục đẩy mạnh các nỗ lực của mình”, giáo sư Thomas của CUHK nhận xét, đề cập đến việc Trung Quốc cam kết quyên góp thêm 150 triệu liều vaccine cho các nước Đông Nam Á vào tháng 11/2021.“Bắc Kinh cũng đã cam kết cung ứng thêm 350 triệu liều vaccine cho các nước Trung Á và châu Phi”, ông nói. “Đến nay, tổng số vaccine mà Trung Quốc trao tặng cho các nước mới chỉ là 222 triệu liều, do đó đây là sự gia tăng đáng kể trong cam kết vaccine của Bắc Kinh”. </w:t>
      </w:r>
    </w:p>
    <w:p>
      <w:r>
        <w:t>Link post: https://vneconomy.vn//chinh-phu-dong-y-nhan-vien-tro-vaccine-covid-19-tiem-cho-tre-5-den-duoi-12-tuoi.htm</w:t>
      </w:r>
      <w:r>
        <w:rPr>
          <w:color w:val="000000" w:themeColor="hyperlink"/>
          <w:u w:val="single"/>
        </w:rPr>
        <w:hyperlink r:id="rId146">
          <w:r>
            <w:rPr/>
            <w:t>Link!</w:t>
          </w:r>
        </w:hyperlink>
      </w:r>
      <w:r>
        <w:rPr>
          <w:color w:val="000000" w:themeColor="hyperlink"/>
          <w:u w:val="single"/>
        </w:rPr>
        <w:hyperlink r:id="rId146">
          <w:r>
            <w:rPr/>
            <w:t>Link!</w:t>
          </w:r>
        </w:hyperlink>
      </w:r>
      <w:r>
        <w:rPr>
          <w:color w:val="000000" w:themeColor="hyperlink"/>
          <w:u w:val="single"/>
        </w:rPr>
        <w:hyperlink r:id="rId146">
          <w:r>
            <w:rPr/>
            <w:t>Link!</w:t>
          </w:r>
        </w:hyperlink>
      </w:r>
    </w:p>
    <w:p>
      <w:r>
        <w:t xml:space="preserve"> 06:00 15/04/2022 Chính phủ đồng ý nhận viện trợ vaccine Covid-19 tiêm cho trẻ 5 đến dưới 12 tuổi    Phúc Minh -      Chính phủ đồng ý với đề nghị của Bộ Y tế về việc tiếp nhận vaccine phòng Covid-19 cho trẻ em từ 5 đến dưới 12 tuổi viện trợ từ Chính phủ các nước, các tổ chức quốc tế cho Việt Nam…   Ảnh minh họa.   </w:t>
      </w:r>
    </w:p>
    <w:p>
      <w:r>
        <w:t xml:space="preserve"> Phó Thủ tướng Chính phủ Vũ Đức Đam vừa ký Nghị quyết số 55/NQ-CP ngày 14/4/2022 về vaccine phòng Covid-19 cho trẻ em từ 5 đến dưới 12 tuổi.Theo đó, Chính phủ đồng ý với đề nghị của Bộ Y tế về việc tiếp nhận vaccine phòng Covid-19 cho trẻ em từ 5 đến dưới 12 tuổi viện trợ từ Chính phủ các nước, các tổ chức quốc tế cho Việt Nam.Bộ Y tế căn cứ vào tình hình dịch bệnh, tiến độ tiêm vaccine, nguồn viện trợ, nguồn vaccine có thể mua thương mại để xác định và chịu trách nhiệm về số lượng, loại vaccine nhận viện trợ, mua thương mại bảo đảm kịp thời, đúng tiến độ, an toàn, chất lượng, hiệu quả; không để bị động, không thừa, thiếu hụt vaccine trong mọi hoàn cảnh.Trường hợp cần mua vaccine thương mại để tiêm vaccine cho trẻ em từ 5 đến dưới 12 tuổi Bộ Y tế chủ động xác định và chịu trách nhiệm về số lượng, thời gian và chủng loại vaccine cần mua phù hợp với tiến độ, báo cáo Thủ tướng Chính phủ.Đồng ý việc Thủ tướng Chính phủ cho phép áp dụng hình thức lựa chọn nhà thầu trong trường hợp đặc biệt theo quy định tại Điều 26 của Luật Đấu thầu với các điều kiện như các Nghị quyết của Chính phủ về mua vaccine phòng Covid-19 đối với người lớn.Bộ Y tế chịu trách nhiệm tiếp nhận viện trợ, mua và tổ chức tiêm chủng vaccine phòng Covid-19 cho trẻ em từ 5 đến dưới 12 tuổi, đảm bảo hợp lý, an toàn, khoa học, hiệu quả và đặc biệt là tiến độ.Liên quan đến vaccine phòng Covid-19 để tiêm cho trẻ từ 5 đến dưới 12 tuổi, Bộ Y tế cho biết, đến nay Chính phủ Úc đã cam kết tài trợ 7,2 triệu liều vaccine để tiêm cho trẻ trong độ tuổi này. Lô vaccine đầu tiên đã về Việt Nam và đã được kiểm định, phân bổ để phục vụ nhu cầu tiêm chủng cho trẻ trên toàn quốc. Sáng 14/4, Quảng Ninh là địa phương đầu tiên trong cả nước tiêm vaccine phòng Covid-19 cho trẻ từ 5 đến dưới 12 tuổi.Theo Bộ Y tế, qua rà soát hiện có khoảng 11,8 triệu trẻ em từ 5 đến dưới 12 tuổi thuộc đối tượng tiêm vaccine phòng Covid-19, dự kiến đến hết quý 2/2022 sẽ tiêm đủ hai mũi cho khoảng 8,2 triệu trẻ chưa mắc Covid-19, số còn lại sẽ tiêm vào khoảng tháng 7 đến tháng 8. </w:t>
      </w:r>
    </w:p>
    <w:p>
      <w:r>
        <w:t>Link post: https://vneconomy.vn//hai-kich-ban-phong-chong-dich-covid-19-trong-thoi-gian-toi.htm</w:t>
      </w:r>
      <w:r>
        <w:rPr>
          <w:color w:val="000000" w:themeColor="hyperlink"/>
          <w:u w:val="single"/>
        </w:rPr>
        <w:hyperlink r:id="rId147">
          <w:r>
            <w:rPr/>
            <w:t>Link!</w:t>
          </w:r>
        </w:hyperlink>
      </w:r>
      <w:r>
        <w:rPr>
          <w:color w:val="000000" w:themeColor="hyperlink"/>
          <w:u w:val="single"/>
        </w:rPr>
        <w:hyperlink r:id="rId147">
          <w:r>
            <w:rPr/>
            <w:t>Link!</w:t>
          </w:r>
        </w:hyperlink>
      </w:r>
      <w:r>
        <w:rPr>
          <w:color w:val="000000" w:themeColor="hyperlink"/>
          <w:u w:val="single"/>
        </w:rPr>
        <w:hyperlink r:id="rId147">
          <w:r>
            <w:rPr/>
            <w:t>Link!</w:t>
          </w:r>
        </w:hyperlink>
      </w:r>
    </w:p>
    <w:p>
      <w:r>
        <w:t xml:space="preserve"> 17:42 13/04/2022 Hai kịch bản phòng, chống dịch Covid-19 trong thời gian tới   Nhật Dương -      Việt Nam sẽ song song xây dựng hai kịch bản phòng chống dịch Covid-19, đó là chuẩn bị khi Covid-19 trở thành bệnh lưu hành, nhưng cũng sẵn sàng các biện pháp dự phòng để không bị động, khi có sự xuất hiện các biến chủng mới…   Ảnh minh họa.   </w:t>
      </w:r>
    </w:p>
    <w:p>
      <w:r>
        <w:t xml:space="preserve"> GS TS Phan Trọng Lân, Cục trưởng Cục Y tế dự phòng, Bộ Y tế thông tin nội dung này tại họp báo cung cấp thông tin y tế ngày 13/4.Trao đổi về công tác phòng, chống dịch trong thời gian tới khi dịch bệnh đang dần được kiểm soát, GS TS Phan Trọng Lân cho biết, hiện Tổ chức Y tế Thế giới đã đưa ra các kịch bản về diễn biến dịch Covid-19 có thể xảy ra.Với Việt Nam cũng đã chuẩn bị hai kịch bản để thích ứng với tình hình dịch bệnh. Trong đó, kịch bản đầu tiên là biến chủng Omicron đang xuất hiện phổ biến trong cộng đồng và sẽ dần giảm bớt độc lực. Cùng với tốc độ bao phủ vaccine rộng, Việt Nam sẽ giảm tối đa các trường hợp chuyển nặng, tử vong.“Với kịch bản này, chúng ta chuyển sang trạng thái bình thường mới, hay còn xem Covid-19 như bệnh lưu hành. Đối với xã hội, các hoạt động có thể trở về trạng thái bình thường, trong bối cảnh này chủ yếu tập trung bảo vệ các đối tượng có nguy cơ cao”, ông Lân nói. GS TS Phan Trọng Lân, Cục trưởng Cục Y tế dự phòng, Bộ Y tế. Mặc dù vậy, ông Lân cho rằng, với virus SARS-CoV-2, các hiểu biết đến nay vẫn chưa được toàn diện. Do đó, khi sự giao lưu đi lại nhiều thì việc xuất hiện các biến chủng mới vẫn có khả năng xảy ra, thậm chí các biến chủng đã xuất hiện cũng có thể đột biến tiếp, làm giảm hiệu quả của vaccine, tăng nguy cơ xuất hiện sự tái nhiễm, dẫn đến tốc độ lây lan mạnh và diễn biến nặng hơn.“Lúc này chúng ta sẽ phải triển khai lại các biện pháp cấp bách đã từng làm, mặc dù trong thời điểm hiện nay đã có các vũ khí là vaccine, thuốc điều trị và kinh nghiệm phòng chống dịch. Tuy nhiên, chúng ta vẫn cần thường xuyên cập nhật tình hình, kể cả thuốc điều trị, đặc biệt là các công nghệ vaccnine”, ông Lân nhấn mạnh.Theo ông Lân, trong bối cảnh hiện nay, Việt Nam sẽ song song xây dựng hai kịch bản, một kịch bản để chuẩn bị cho Covid-19 trở thành bệnh lưu hành trong điều kiện bình thường mới. Kịch bản còn lại là sẵn sàng các biện pháp dự phòng để không bị động, khi có tình huống cấp bách sẽ kích hoạt chuyển sang thích ứng với sự xuất hiện các chủng mới.Lãnh đạo Cục Y tế dự phòng cũng nhắc lại, dù tình hình dịch bệnh hiện nay cơ bản được kiểm soát, song vẫn có thể xuất hiện các chủng mới, những người đã mắc Covid-19 hoặc đã tiêm vaccine thì khả năng miễn dịch sẽ giảm dần theo thời gian, do đó cần tiếp tục bao phủ vaccine ở các độ tuổi, nhất là với nhóm nguy cơ cao. </w:t>
      </w:r>
    </w:p>
    <w:p>
      <w:r>
        <w:t>Link post: https://vneconomy.vn//tiem-vaccine-covid-19-cho-8-2-trieu-tre-em-5-11-tuoi-trong-quy-2.htm</w:t>
      </w:r>
      <w:r>
        <w:rPr>
          <w:color w:val="000000" w:themeColor="hyperlink"/>
          <w:u w:val="single"/>
        </w:rPr>
        <w:hyperlink r:id="rId148">
          <w:r>
            <w:rPr/>
            <w:t>Link!</w:t>
          </w:r>
        </w:hyperlink>
      </w:r>
      <w:r>
        <w:rPr>
          <w:color w:val="000000" w:themeColor="hyperlink"/>
          <w:u w:val="single"/>
        </w:rPr>
        <w:hyperlink r:id="rId148">
          <w:r>
            <w:rPr/>
            <w:t>Link!</w:t>
          </w:r>
        </w:hyperlink>
      </w:r>
      <w:r>
        <w:rPr>
          <w:color w:val="000000" w:themeColor="hyperlink"/>
          <w:u w:val="single"/>
        </w:rPr>
        <w:hyperlink r:id="rId148">
          <w:r>
            <w:rPr/>
            <w:t>Link!</w:t>
          </w:r>
        </w:hyperlink>
      </w:r>
    </w:p>
    <w:p>
      <w:r>
        <w:t xml:space="preserve"> 14:06 13/04/2022 Tiêm vaccine Covid-19 cho 8,2 triệu trẻ em 5 - 11 tuổi trong quý 2    Thu Hằng -      Ước tính đến nay có khoảng 8,2 triệu trẻ em từ 5 - 11 tuổi thuộc đối tượng tiêm chủng chưa mắc Covid-19, dự kiến cuối quý 2 tiêm đủ 2 mũi cho nhóm này. Với nhóm trẻ nhiễm Covid-19 chưa tiêm ngay, dự kiến sẽ tiêm sau 3 tháng...    Đại diện các đơn vị của Bộ Y tế trả lời họp báo. Ảnh - Trần Minh.   </w:t>
      </w:r>
    </w:p>
    <w:p>
      <w:r>
        <w:t xml:space="preserve"> Thông tin được đại diện Bộ Y tế cho biết tại họp báo sáng 13/4 cung cấp thông tin y tế liên quan đến tiêm chủng vaccine phòng Covid-19 cho trẻ từ 5-11 tuổi. TRÌ HOÃN TIÊM SAU 3 THÁNG VỚI TRẺ MẮC COVID-19 Theo GS.TS Phan Trọng Lân, Cục trưởng Cục Y tế dự phòng, Bộ Y tế, qua báo cáo của 63 địa phương, hiện có 11,8 triệu trẻ em từ 5 - dưới 12 tuổi thuộc đối tượng tiêm vaccine phòng Covid-19, ước tính đến nay có khoảng 8,2 triệu trẻ trong số này chưa mắc Covid-19, còn lại là trẻ có thể đã mắc."Như vậy, đến cuối quý 2 sẽ cố gắng tiêm đủ 2 mũi cho trẻ đủ điều kiện tiêm. Với số trẻ đã mắc thì khoảng 3 tháng sau khi mắc Covid-19 sẽ tiến hành tiêm, tức là khoảng tháng 7 đến tháng 8/2022 sẽ tiêm cho trẻ", ông Lân cho biết. Đại diện Bộ Y tế cũng nhấn mạnh, quan điểm tiêm cho trẻ em là “nhanh nhất, rộng nhất, đảm bảo an toàn”, rà soát tất cả các đối tượng trẻ em đảm bảo tất cả trẻ được tiêm chủng.Theo chỉ đạo của Thủ tướng Chính phủ, trong quý 2/2022 sẽ tiêm đủ cho tất cả những trẻ đủ điều kiện tiêm chủng, sau đó với những trường hợp trì hoãn tiêm sẽ tiếp tục tiêm đảm bảo mỗi trẻ được tiếp cận vaccine. Mục tiêu an toàn là trên hết, Bộ Y tế đã tập huấn, giao nhiệm vụ cho các đơn vị y tế dự phòng, chỉ đạo các địa phương trên toàn quốc lập kế hoạch chuẩn bị tiêm chủng.PGS.TS Dương Thị Hồng, Phó Viện trưởng Viện Vệ sinh dịch tễ Trung ương, cũng cho biết, hiện tại lô vaccine phòng Covid-19 tiêm cho trẻ từ 5 đến dưới 12 tuổi đầu tiên đã về đến Việt Nam, đây là vaccine Moderna do Chính phủ Úc tài trợ.Hiện lô vaccine đầu tiên này đang được kiểm định chất lượng tại Viện Kiểm định vaccine và sinh phẩm y tế. Dự kiến trong tuần tới sẽ tiến hành tiêm vaccine cho trẻ trên quy mô toàn quốc. “Việc tiêm sẽ tiến hành trước tiên đối với học sinh lớp 6, sau đó mới triển khai cho nhóm tuổi nhỏ hơn”, bà Hồng thông tin.Có hai loại vaccine phòng Covid-19 được sử dụng để tiêm cho trẻ từ 5 đến dưới 12 tuổi là vaccine Pfizer và vaccine Moderna. Về phản ứng sau tiêm đối với nhóm trẻ này, theo bà Hồng là tương tự như với nhóm trẻ 12 – 17 tuổi.Hầu hết các phản ứng thông thường như đau đầu, tiêu chảy, đau tại vị trí tiêm, mệt mỏi, có thể hơi ớn lạnh, sốt. Các phản ứng này xuất hiện ở liều tiêm thứ hai nhiều hơn liều thứ nhất. Tỷ lệ sốt cũng như phản ứng thông thường ở mức trên 10% đến dưới 50%.Những phản ứng có tỷ lệ gặp ít hơn dưới 10% là buồn nôn và sưng tấy tại chỗ tiêm, ít gặp dưới 1% là có các phản ứng nổi hạch, phản ứng quá mẫn như phát ban, ngứa, một số có biểu hiện ngủ li bì, tăng tiết mồ hôi…Cả hai vaccine Pfizer và Moderna đều có phản ứng sau tiêm tương tự nhau, ở một số quốc gia đã triển khai trước Việt Nam, ghi nhận ở nhóm trẻ nhỏ với các phản ứng viêm cơ tim, viêm ngoài tim tỷ lệ ghi nhận còn thấp hơn với nhóm 12 – 17 tuổi.“Tuy nhiên, trong tiêm chủng chúng tôi vẫn khuyến cáo không căn cứ vào tỷ lệ 1/1 triệu liều, hay 1/100.000 liều mà luôn cần tinh thần trách nhiệm, cảnh giác với các phản ứng có thể xảy ra để xử trí kịp thời, tránh những rủi ro đáng tiếc cho trẻ khi thực hiện tiêm chủng”, bà Hồng nhấn mạnh.CHỈ TIÊM KHI TRẺ THỰC SỰ KHỎE MẠNHBà Hồng cũng khuyến cáo, khi trẻ thực sự khoẻ mạnh thì các gia đình hãy đưa con đi tiêm chủng. Khi trẻ có biểu hiện nghi ngờ mắc Covid-19, hoặc mệt mỏi... thì tránh đưa trẻ đến điểm tiêm. Phụ huynh hãy chia sẻ đầy đủ tình trạng sức khoẻ của trẻ với nhân viên y tế trước khi tiêm để đảm bảo an toàn cho trẻ.Sau tiêm cần theo dõi ít nhất 30 phút, phụ huynh cần báo lại cho cán bộ y tế về tình trạng sức khỏe của con mình trước khi ra về. Sau đó, theo dõi chặt sức khỏe của trẻ ít nhất trong 3 ngày đầu. Trong trường hợp phản ứng sau tiêm tăng lên thì cần đưa trẻ đến cơ sở y tế ngay.Về liều tiêm, bà Hồng cho biết, tiêm hai liều cho mỗi trẻ, khoảng cách giữa các liều theo hướng dẫn của nhà sản xuất, từ 3 – 8 tuần, nhưng để đảm bảo tiến trình triển khai và tuân thủ theo hướng dẫn của Tổ chức Y tế thế giới, Bộ Y tế hướng dẫn tiêm mũi một cách mũi 2 khoảng 4 tuần.Về liều lượng, vaccine Pfizer có liều tiêm 0,2 ml, tiêm bắp; vaccine Moderna tiêm bằng 1/2 liều cơ bản của người lớn (tương đương 0,25ml), giống như tiêm vaccine cho người lớn liều nhắc lại, tiêm bắp.Về chất lượng vaccine, bà Hồng thông tin, trước khi được đưa vào trong chương trình tiêm chủng mở rộng phải tuân thủ các quy trình nghiêm ngặt của Bộ Y tế, đó là vaccine khi về Việt Nam phải có đầy đủ các hồ sơ liên quan, chất lượng vaccine được kiểm định tại Viện Kiểm định quốc gia vaccine và sinh phẩm y tế để đánh giá, sau khi có giấy phép xuất xưởng  mới được đưa đến các điểm tiêm chủng.  </w:t>
      </w:r>
    </w:p>
    <w:p>
      <w:r>
        <w:t>Link post: https://vneconomy.vn//di-chung-than-kinh-hau-covid-19-nguoi-mac-thuong-bi-nhuc-dau-chong-mat.htm</w:t>
      </w:r>
      <w:r>
        <w:rPr>
          <w:color w:val="000000" w:themeColor="hyperlink"/>
          <w:u w:val="single"/>
        </w:rPr>
        <w:hyperlink r:id="rId149">
          <w:r>
            <w:rPr/>
            <w:t>Link!</w:t>
          </w:r>
        </w:hyperlink>
      </w:r>
      <w:r>
        <w:rPr>
          <w:color w:val="000000" w:themeColor="hyperlink"/>
          <w:u w:val="single"/>
        </w:rPr>
        <w:hyperlink r:id="rId149">
          <w:r>
            <w:rPr/>
            <w:t>Link!</w:t>
          </w:r>
        </w:hyperlink>
      </w:r>
      <w:r>
        <w:rPr>
          <w:color w:val="000000" w:themeColor="hyperlink"/>
          <w:u w:val="single"/>
        </w:rPr>
        <w:hyperlink r:id="rId149">
          <w:r>
            <w:rPr/>
            <w:t>Link!</w:t>
          </w:r>
        </w:hyperlink>
      </w:r>
    </w:p>
    <w:p>
      <w:r>
        <w:t xml:space="preserve"> 18:58 06/04/2022 Di chứng thần kinh hậu Covid-19: Người mắc thường bị nhức đầu, chóng mặt   Tuấn Dũng -      Di chứng thần kinh hậu Covid-19 cũng được ghi nhận với các biểu hiện thường gặp ở người sau khi mắc bệnh như nhức đầu, chóng mặt, thậm chí đột quỵ, viêm màng não…   Di chứng thần kinh hậu Covid-19 cũng được ghi nhận với các biểu hiện thường gặp ở người sau khi mắc bệnh như nhức đầu, chóng mặt, thậm chí đột quỵ, viêm màng não…  </w:t>
      </w:r>
    </w:p>
    <w:p>
      <w:r>
        <w:t xml:space="preserve"> Nghiên cứu mới đây được xuất bản trên tạp chí Nature Communications cho rằng, virus SARS-CoV-2 gây bệnh Covid-19 biểu hiện chủ yếu là hội chứng hô hấp cấp tính nghiêm trọng. Di chứng thần kinh hậu Covid-19 cũng được ghi nhận với các biểu hiện thường gặp ở người sau khi mắc bệnh như nhức đầu, chóng mặt, thậm chí đột quỵ, viêm màng não…Tuy nhiên, các nhà khoa học chưa rõ nguyên nhân và diễn tiến của bệnh Covid-19 ảnh hưởng đến hệ thần kinh ra sao. Nghiên cứu được đăng trên tạp chí Nature Communications đã tiến hành thí nghiệm trên một số loài linh trưởng nhiễm SARS-CoV-2 để tìm hiểu các di chứng thần kinh do ảnh hưởng kéo dài của Covid-19.Cụ thể, các nhà nghiên cứu sử dụng 2 loài linh trưởng gồm khỉ vàng và khỉ xanh châu Phi làm mẫu nhiễm SARS-CoV-2 để đánh giá các bệnh về não. Trong đó, 2 con khỉ vàng và 2 con khỉ xanh châu Phi nhiễm virus qua các hạt khí dung (aerosol), 2 con khỉ vàng và 2 con khỉ xanh châu Phi nhiễm virus qua đường niêm mạc.Ngoài ra, 2 con khỉ vàng và 2 con khỉ xanh châu Phi được dùng làm các đối tượng so sánh, được lây nhiễm mô phỏng trong môi trường nuôi cấy. Tất cả những con khỉ phơi nhiễm với virus đều có biểu hiện mắc bệnh trong tuần đầu tiên sau khi tiếp xúc, bất kể lây qua đường nào. Sau đó, các nhà nghiên cứu theo dõi các chứng viêm não, chảy máu não, não thiếu oxy, thoái hóa thần kinh và sự chết tế bào ở những con khỉ nhiễm virus.Kết quả nghiên cứu cho thấy bệnh lý thần kinh được phát hiện ở những con khỉ mắc bệnh nhưng không biểu hiện các triệu chứng hô hấp nghiêm trọng. Ngoài ra, các nhà khoa học cũng phát hiện virus trong các tế bào nội mô não, ngay cả khi khỉ không mắc bệnh nặng hoặc không có các triệu chứng thần kinh rõ ràng.Các loài linh trưởng có thể là mô hình khả thi để mô phỏng những bệnh lý thần kinh liên quan đến SARS-CoV-2. Các kết luận rút ra từ mô hình này có thể được áp dụng ở người bệnh. Theo đó, các tác giả đề xuất những bệnh nhân mắc hội chứng kéo dài của Covid-19 cần được theo dõi trong một thời gian dài để phòng biến chứng thần kinh.Tại Việt Nam, mới đây bác sĩ Nguyễn Thị Minh Đức, Trưởng khoa Nội tổng hợp, Bệnh viện Đa khoa Tâm Anh TP HCM, đã cho biết thống kê từ 15 nghiên cứu trên thế giới ghi nhận 44% người bị đau đầu, 11% mất ngủ sau khi khỏi Covid-19. Sau 6 tháng, các triệu chứng này vẫn tiếp diễn với tần suất khá cao, với khoảng 50% trường hợp kéo dài.Theo bác sĩ Đức, triệu chứng đau đầu, mất ngủ, chóng mặt... hậu Covid-19 có thể là di chứng của quá trình viêm thần kinh. Tổn thương viêm có thể tạo ra nhiều gốc tự do gây hại, theo thời gian làm thần kinh nhanh thoái hóa. Một số nghiên cứu khoa học chỉ ra nCoV xâm nhập trực tiếp vào hệ thần kinh trung ương thông qua thụ thể ACE-2, trong khi đó ACE-2 biểu hiện tại các vùng não như vỏ não vận động, hồi đai sau, hành khứu giác và một số vị trí khác.nCoV cũng có thể xâm nhập vào hệ thần kinh trung ương một cách gián tiếp do tình trạng thiếu oxy và rối loạn chuyển hóa cũng như mất nước và viêm hệ thống. Ngoài ra, cơn bão cytokine có thể gây đau nửa đầu. Một khảo sát được công bố chỉ ra rằng chứng đau nửa đầu là loại đau đầu hậu Covid-19 thường gặp nhất.Cùng với đó, sức khỏe chưa hoàn toàn phục hồi sau mắc Covid-19, lo lắng, áp lực vô hình do đại dịch gây ra như thất nghiệp, giảm thu nhập, cuộc sống bình thường mới còn nhiều hạn chế, nỗi đau mất đi người thân... Căng thẳng, áp lực kích thích cơ thể sản sinh ra nhiều gốc tự do tấn công não bộ, dẫn đến các triệu chứng như đau đầu, mất ngủ, giảm trí nhớ, mất tập trung, trầm cảm. </w:t>
      </w:r>
    </w:p>
    <w:p>
      <w:r>
        <w:t>Link post: https://vneconomy.vn//bo-y-te-f1-khong-con-phai-cach-ly.htm</w:t>
      </w:r>
      <w:r>
        <w:rPr>
          <w:color w:val="000000" w:themeColor="hyperlink"/>
          <w:u w:val="single"/>
        </w:rPr>
        <w:hyperlink r:id="rId150">
          <w:r>
            <w:rPr/>
            <w:t>Link!</w:t>
          </w:r>
        </w:hyperlink>
      </w:r>
      <w:r>
        <w:rPr>
          <w:color w:val="000000" w:themeColor="hyperlink"/>
          <w:u w:val="single"/>
        </w:rPr>
        <w:hyperlink r:id="rId150">
          <w:r>
            <w:rPr/>
            <w:t>Link!</w:t>
          </w:r>
        </w:hyperlink>
      </w:r>
      <w:r>
        <w:rPr>
          <w:color w:val="000000" w:themeColor="hyperlink"/>
          <w:u w:val="single"/>
        </w:rPr>
        <w:hyperlink r:id="rId150">
          <w:r>
            <w:rPr/>
            <w:t>Link!</w:t>
          </w:r>
        </w:hyperlink>
      </w:r>
    </w:p>
    <w:p>
      <w:r>
        <w:t xml:space="preserve"> 20:46 15/04/2022 Bộ Y tế: F1 không còn phải cách ly   Nhật Dương -      Người tiếp xúc gần ca bệnh Covid-19 (F1) trong vòng 10 ngày kể từ ngày tiếp xúc lần cuối với F0 đang trong thời kỳ lây truyền tự theo dõi sức khỏe; đeo khẩu trang, hạn chế tiếp xúc gần với người khác, không phải thực hiện cách ly…   Ảnh minh họa.   </w:t>
      </w:r>
    </w:p>
    <w:p>
      <w:r>
        <w:t xml:space="preserve"> Bộ Y tế nêu rõ quy định này trong hướng dẫn mới điều chỉnh định nghĩa ca bệnh Covid-19 và biện pháp y tế đối với ca bệnh Covid-19 và người tiếp xúc gần (F1) ban hành ngày 15/4.Theo đó, ca bệnh Covid-19 nghi ngờ là một trong số các trường hợp sau: Là người có yếu tố dịch tễ và có biểu hiện triệu chứng (sốt và ho hoặc có ít nhất 3 trong số các triệu chứng: sốt; ho; đau người, mệt mỏi, ớn lạnh; đau, nhức đầu; đau họng; chảy nước mũi, nghẹt mũi; giảm hoặc mất khứu giác; giảm hoặc mất vị giác; buồn nôn; nôn; tiêu chảy; khó thở).Là người có kết quả xét nghiệm kháng nguyên dương tính với SARS-CoV-2; là trường hợp viêm đường hô hấp cấp tính nặng, viêm phổi nặng nghi do virus có chỉ định nhập viện. Người có yếu tố dịch tễ bao gồm người tiếp xúc gần với ca bệnh xác định, người có mặt trên các phương tiện giao thông hoặc cùng địa điểm, sự kiện nơi làm việc, lớp học...với ca bệnh xác định đang trong thời kỳ lây truyền.Ca bệnh Covid-19 (F0) xác định là một trong số các trường hợp sau: Là người có kết quả xét nghiệm dương tính với virus Covid-19 bằng phương pháp RT-PCR; là người có triệu chứng lâm sàng và có kết quả xét nghiệm kháng nguyên dương tính với virus Covid-19; là người có yếu tố dịch tễ và có kết quả xét nghiệm kháng nguyên dương tính với virus Covid-19.Người tiếp xúc gần (F1) là một trong số các trường hợp sau: Người có tiếp xúc cơ thể trực tiếp (bắt tay, ôm, hôn, tiếp xúc trực tiếp với da, cơ thể...) với ca bệnh xác định trong thời kỳ lây truyền của F0; người đeo khẩu trang có tiếp xúc, giao tiếp trong vòng 1 mét hoặc trong cùng không gian hẹp, kín và tối thiểu trong thời gian 15 phút với F0 đang trong thời kỳ lây truyền.Người không đeo khẩu trang có tiếp xúc, giao tiếp gần trong vòng 1m hoặc ở trong cùng không gian hẹp, kín với F0 đang trong thời kỳ lây truyền. Người trực tiếp chăm sóc, khám và điều trị F0 khi đang trong thời kỳ lây truyền định mà không sử dụng phương tiện phòng hộ cá nhân theo quy định.Theo Bộ Y tế tất cả các ca bệnh ca bệnh nghi ngờ, F0 đều thực hiện các biện pháp phòng chống lây nhiễm, cách ly, xét nghiệm, điều trị, chăm sóc theo quy định.Đối với F1, trong vòng 10 ngày kể từ ngày tiếp xúc lần cuối với F0 đang trong thời kỳ lây truyền, cần bảo đảm biện pháp phòng tránh lây nhiễm như: đeo khẩu trang, thường xuyên rửa tay với xà phòng và nước sạch/dung dịch sát khuẩn tay nhanh, hạn chế tiếp xúc gần với người khác, đặc biệt là tránh tiếp xúc người có nguy cơ cao, người mắc bệnh nặng; không dùng chung vật dụng trong sinh hoạt, làm việc, học tập; hạn chế đến những nơi tập trung đông người.Tự theo dõi sức khỏe khi có triệu chứng của bệnh sốt và ho; hoặc có ít nhất 3 trong số các triệu chứng sau: sốt; ho; đau người, mệt mỏi, ớn lạnh; đau, nhức đầu; đau họng; chảy nước mũi, nghẹt mũi; giảm hoặc mất khứu giác; giảm hoặc mất vị giác; buồn nôn; nôn; tiêu chảy; khó thở) cần báo ngay cho cơ sở y tế để được tư vấn, xét nghiệm, chẩn đoán, điều trị, chăm sóc sức khỏe theo quy định.Khi có kết quả dương tính với virus Covid-19 phải báo ngay cho cơ sở y tế địa phương để được tư vấn, chăm sóc, điều trị và thực hiện các biện pháp phòng,chống lây nhiễm theo quy định.Hướng dẫn mới này thay thế các hướng dẫn tại Công văn 11042 ngày 29/12/2021 và công văn 762 của Bộ Y tế về các nội dung liên quan đến điều chỉnh định nghĩa ca bệnh Covid-19, cách ly y tế đối với ca bệnh Covid-19 và các trường hợp tiếp xúc gần. </w:t>
      </w:r>
    </w:p>
    <w:p>
      <w:r>
        <w:t>Link post: https://vneconomy.vn//can-cach-ly-toi-thieu-la-tu-5-den-7-ngay-voi-nguoi-nhiem-bien-the-omicron.htm</w:t>
      </w:r>
      <w:r>
        <w:rPr>
          <w:color w:val="000000" w:themeColor="hyperlink"/>
          <w:u w:val="single"/>
        </w:rPr>
        <w:hyperlink r:id="rId151">
          <w:r>
            <w:rPr/>
            <w:t>Link!</w:t>
          </w:r>
        </w:hyperlink>
      </w:r>
      <w:r>
        <w:rPr>
          <w:color w:val="000000" w:themeColor="hyperlink"/>
          <w:u w:val="single"/>
        </w:rPr>
        <w:hyperlink r:id="rId151">
          <w:r>
            <w:rPr/>
            <w:t>Link!</w:t>
          </w:r>
        </w:hyperlink>
      </w:r>
      <w:r>
        <w:rPr>
          <w:color w:val="000000" w:themeColor="hyperlink"/>
          <w:u w:val="single"/>
        </w:rPr>
        <w:hyperlink r:id="rId151">
          <w:r>
            <w:rPr/>
            <w:t>Link!</w:t>
          </w:r>
        </w:hyperlink>
      </w:r>
    </w:p>
    <w:p>
      <w:r>
        <w:t xml:space="preserve"> 06:05 24/03/2022 Cần cách ly tối thiểu là từ 5 đến 7 ngày với người nhiễm biến thể Omicron   Tuấn Dũng -      Thời gian virus SARS-CoV-2 tồn tại trong cơ thể người mắc Covid-19 do nhiễm biến thể Omicron không ngắn hơn so với nhiễm biến thể khác của virus này. Do đó vẫn cần cách ly tối thiểu là từ 5 đến 7 ngày...   Cần cách ly tối thiểu là từ 5 đến 7 ngày với người nhiễm biến thể Omicron - Ảnh: sưu tầm  </w:t>
      </w:r>
    </w:p>
    <w:p>
      <w:r>
        <w:t xml:space="preserve"> Lưu ý người mắc Covid-19 vẫn xuất hiện các triệu chứng hô hấp như ho và hắt hơi sau 7 ngày cách ly thì nên tiếp tục cách ly đủ 10-14 ngày.Khuyến cáo này đã được Tiến sĩ Marjolein Irwin-Knoester, nhà virus học từ Đại học Groningen ở Hà Lan đưa ra. khi mà trước đó, các nhà khoa học trên thế giới cho hay, điều khiến Omicron có thể lây lan nhanh hơn là do khoảng thời gian từ khi nhiễm virus đến khi có thể lây truyền virus cho người khác rất ngắn.Và các nhà khoa học cũng cho rằng, thời gian virus tồn tại trong cơ thể người bệnh cũng ngắn hơn so với khi nhiễm các biến thể được phát hiện trước đó. Dựa trên thông tin này, nhiều nước đã giảm hoặc bỏ hoàn toàn giai đoạn cách ly 7 ngày với người dương tính với virus.Trước thông tin này, Tiến sĩ Marjolein Irwin-Knoester cho biết, cảm thấy các dữ liệu giả thuyết trên không thực sự thuyết phục. Chỉ ra một số nghiên cứu trong phòng thí nghiệm, bà cho rằng, người nhiễm Omicron có thể lây truyền virus cho người khác trong giai đoạn từ 2 ngày trước khi bắt đầu có biểu hiện và kéo dài đến 7 ngày sau khi phát bệnh.Quãng thời gian này tương đương ở các bệnh nhân Covid-19 nhiễm các biến thể khác. Dù vậy, tiến sĩ Irwin-Knoester thừa nhận biến thể Omicron gây bệnh nhẹ hơn nên việc các quốc gia quyết định giảm thời gian cách ly ở thời điểm này là “có thể chấp nhận được”.Thời gian cách ly 7 ngày là an toàn cho mọi trường hợp mắc bệnh. Nhưng việc giảm xuống khoảng 5 ngày cũng “có thể chấp nhận được” để đạt mục tiêu vừa kiềm chế dịch bệnh, vừa đưa cuộc sống trở lại bình thường.Bà Marjolein Irwin-Knoester lưu ý, người mắc Covid-19 vẫn xuất hiện các triệu chứng hô hấp như ho và hắt hơi sau 7 ngày cách ly thì nên tiếp tục cách ly đủ 10-14 ngày.Thời gian cách ly thậm chí cần lâu hơn với những người bệnh nặng hoặc có vấn đề về suy giảm miễn dịch vì virus có thể tồn tại trong những người này trong nhiều tháng.Tiến sĩ Irwin-Knoester khuyến nghị nếu xuất hiện biến thể mới gây bệnh nghiêm trọng hơn, các nước cần cân nhắc khôi phục quy định cách ly, tối thiểu là 7 ngày.Theo trang thống kê worldometers.info, tính đến khoảng 22h ngày 23/3 (theo giờ Việt Nam), trên thế giới có tổng cộng 475.153.135 ca mắc Covid-19 và 6.124.356 ca tử vong. Tổng số ca hồi phục đến nay là 410.694.600 ca. </w:t>
      </w:r>
    </w:p>
    <w:p>
      <w:r>
        <w:t>Link post: https://vneconomy.vn//canh-bao-ve-dong-phu-moi-cua-bien-the-omicron.htm</w:t>
      </w:r>
      <w:r>
        <w:rPr>
          <w:color w:val="000000" w:themeColor="hyperlink"/>
          <w:u w:val="single"/>
        </w:rPr>
        <w:hyperlink r:id="rId152">
          <w:r>
            <w:rPr/>
            <w:t>Link!</w:t>
          </w:r>
        </w:hyperlink>
      </w:r>
      <w:r>
        <w:rPr>
          <w:color w:val="000000" w:themeColor="hyperlink"/>
          <w:u w:val="single"/>
        </w:rPr>
        <w:hyperlink r:id="rId152">
          <w:r>
            <w:rPr/>
            <w:t>Link!</w:t>
          </w:r>
        </w:hyperlink>
      </w:r>
      <w:r>
        <w:rPr>
          <w:color w:val="000000" w:themeColor="hyperlink"/>
          <w:u w:val="single"/>
        </w:rPr>
        <w:hyperlink r:id="rId152">
          <w:r>
            <w:rPr/>
            <w:t>Link!</w:t>
          </w:r>
        </w:hyperlink>
      </w:r>
    </w:p>
    <w:p>
      <w:r>
        <w:t xml:space="preserve"> 19:11 14/03/2022 Cảnh báo về dòng phụ mới của biến thể Omicron   Tuấn Dũng -      Biến thể Omicron của virus SARS-CoV-2 gây bệnh Covid-19 đã đột biến thành các dòng phụ BA.1, BA.2 và BA.3...   Biến thể Omicron của virus SARS-CoV-2 gây bệnh Covid-19 đã đột biến thành các dòng phụ BA.1, BA.2 và BA.3. Ảnh: Livescience  </w:t>
      </w:r>
    </w:p>
    <w:p>
      <w:r>
        <w:t xml:space="preserve"> Hiện Hong Kong đang trải qua làn sóng lây nhiễm Covid-19 nghiêm trọng nhất kể từ khi dịch bùng phát, với tỷ lệ tử vong do dịch bệnh này hiện ở mức cao nhất thế giới.Tiến sĩ Chalermchai Boonyaleephan, Phó Chủ tịch ủy ban của Thượng viện Thái Lan về sức khỏe cộng đồng, cho biết biến thể Omicron của virus SARS-CoV-2 gây bệnh Covid-19 đã đột biến thành các dòng phụ BA.1, BA.2 và BA.3. Tuy nhiên, số ca nhiễm và tử vong ở Hong Kong tăng lên mức cao nhất từ trước tới nay trùng với sự xuất hiện của dòng phụ BA.2.2 của Omicron.Theo Tiến sĩ Chalermchai, số ca nhiễm mới cao khiến đột biến dường như dễ xảy ra hơn. Hiện mỗi tuần Hong Kong ghi nhận khoảng 5.000 ca nhiễm mới và 30 ca tử vong. Tỷ lệ tử vong cao hơn ở những người nhiễm dòng phụ BA.2.2. Do đó, cần theo dõi chặt chẽ tình hình.Cùng chung quan điểm trên với Tiến sĩ Chalermchai, Trung tâm Gene thuộc Đại học Mahidol cho rằng làn sóng dịch bệnh hiện nay ở Hong Kong có thể do dòng phụ BA.2.2 gây ra. Hầu hết các ca tử vong ở Hong Kong là người cao tuổi và chưa tiêm vaccine. Theo trung tâm trên, dòng phụ này hiện vẫn chưa được ghi nhận ở Thái Lan.Tuy nhiên, trả lời phỏng vấn của tờ Bangkok Post ngày 13/3, Cục trưởng Cục Khoa học Y tế  Supakit Sirilak, cho biết Sáng kiến Toàn cầu về chia sẻ dữ liệu cúm (Gisaid) - cơ sở dữ liệu hàng đầu về dữ liệu gene cúm, vẫn chưa chính thức xác nhận BA.2.2 là một dòng phụ mới hoặc là nguyên nhân dẫn tới số ca mắc và tử vong cao hơn tại Hong Kong.Ông nêu rõ hiện BA.2.2 vẫn chưa được Gisaid công nhận là dòng phụ mới. Chỉ có các nhà khoa học Hong Kong đề cập dòng phụ này. Trên thực tế, một dòng phụ khác của Omicron là BA.2.3 đã được ghi nhận ở Philippines và phổ biến hơn nhiều so với BA.2.2.Việc công bố biến thể mới cần có thời gian và đáp ứng một số tiêu chí, trong đó có tốc độ lây lan, mức độ nghiêm trọng và khả năng né tránh miễn dịch. Hiện Gisaid công nhận 5 biến thể, trong đó 90% các ca nhiễm mới vẫn là do Omicron gây ra.Trước đó, Tổ chức Y tế thế giới (WHO) cho biết họ đang theo dõi một số dòng phụ của biến thể Omicron, gồm BA.1, BA.1.1, BA.2 và BA.3. Đồng thời xem xét dữ liệu thực tế về việc liệu các dòng phụ của Omicron có gây "bệnh nặng hơn" trong thử nghiệm trên chuột lang hay không.Bà Maria Van Kerkhove, chuyên gia bệnh truyền nhiễm hàng đầu WHO, nhấn mạnh Omicron vẫn là "một biến thể đáng lo ngại". "Những dòng phụ nổi bật đã được phát hiện trên thế giới là BA.1, BA.1.1 và BA.2. Ngoài ra còn có BA.3 và những dòng phụ khác", bà Kerkhove nói.Cuối tháng 11-2021, WHO đã đưa Omicron vào danh sách "các biến thể đáng lo ngại" của virus SARS-CoV-2. Omicron là chủng có nhiều đột biến nhất của virus SARS-CoV-2, đã lan rộng ra hơn 150 quốc gia/vùng lãnh thổ tính đến 8-1-2022.Còn tại Việt Nam, bước đầu đã có những bằng chứng kết luận, chủng Omicron đã là chủng lưu hành chính tại Hà Nội. Trong đó, chiếm ưu thế là biến thể phụ BA.2 (Omicron tàng hình).Sở Y tế Hà Nội dự báo trong thời gian tiếp theo, số mắc Covid-16 trên địa bàn Thủ đô sẽ tiếp tục tăng do khả năng lây nhiễm cao của biến chủng Omicron.Theo Sở Y tế Hà Nội, thời gian qua, số ca mắc trên địa bàn Thủ đô tăng nhanh. Tuy nhiên, các mục tiêu cốt lõi của hoạt động phòng, chống dịch (kiểm soát tỉ lệ tử vong, chuyển nặng; số mắc không vượt quá năng lực tiếp nhận của hệ thống) vẫn được đảm bảo, phù hợp với tinh thần thích ứng an toàn, linh hoạt, kiểm soát hiệu quả dịch Covid-19. Công tác phòng chống dịch tiếp tục được triển khai quyết liệt, hiệu quả. </w:t>
      </w:r>
    </w:p>
    <w:p>
      <w:r>
        <w:t>Link post: https://vneconomy.vn//ky-thi-tot-nghiep-thpt-2022-dien-ra-trong-3-ngay-tu-6-7.htm</w:t>
      </w:r>
      <w:r>
        <w:rPr>
          <w:color w:val="000000" w:themeColor="hyperlink"/>
          <w:u w:val="single"/>
        </w:rPr>
        <w:hyperlink r:id="rId153">
          <w:r>
            <w:rPr/>
            <w:t>Link!</w:t>
          </w:r>
        </w:hyperlink>
      </w:r>
      <w:r>
        <w:rPr>
          <w:color w:val="000000" w:themeColor="hyperlink"/>
          <w:u w:val="single"/>
        </w:rPr>
        <w:hyperlink r:id="rId153">
          <w:r>
            <w:rPr/>
            <w:t>Link!</w:t>
          </w:r>
        </w:hyperlink>
      </w:r>
      <w:r>
        <w:rPr>
          <w:color w:val="000000" w:themeColor="hyperlink"/>
          <w:u w:val="single"/>
        </w:rPr>
        <w:hyperlink r:id="rId153">
          <w:r>
            <w:rPr/>
            <w:t>Link!</w:t>
          </w:r>
        </w:hyperlink>
      </w:r>
    </w:p>
    <w:p>
      <w:r>
        <w:t xml:space="preserve"> 16:31 18/04/2022 Kỳ thi tốt nghiệp THPT 2022 diễn ra trong 3 ngày, từ 6/7   Thanh Xuân -      Bộ Giáo dục và Đào tạo đang lấy ý kiến về thời gian diễn ra kỳ thi tốt nghiệp THPT cho phù hợp với tình hình dịch Covid-19 và đảm bảo tiến độ học tập của thí sinh…   Ảnh minh họa.  </w:t>
      </w:r>
    </w:p>
    <w:p>
      <w:r>
        <w:t xml:space="preserve"> Thông tin này vừa được TS.Nguyễn Mạnh Hùng - Vụ Giáo dục đại học, Bộ Giáo dục và Đào tạo cho biết tại sự kiện "Ngày hội tư vấn tuyển sinh - hướng nghiệp 2022" diễn ra tại Trường đại học Bách Khoa (Đại học Quốc gia TP. HCM).Năm 2022, tất cả học sinh đang học THPT tại các trường phải đăng ký dự thi trực tuyến trên Cổng thông tin tuyển sinh của Bộ và Cổng dịch vụ công quốc gia. Như vậy, thí sinh không còn đăng ký dự thi trên giấy như mọi năm. Tuy nhiên, riêng nhóm thí sinh tự do vẫn đăng ký dự thi trên giấy và gửi tại điểm tiếp nhận hồ sơ theo quy định của các sở Giáo dục và Đào tạo để nhập dữ liệu lên hệ thống.Về thời gian diễn ra kỳ thi tốt nghiệp THPT, theo TS. Nguyễn Mạnh Hùng, Bộ đang lấy ý kiến các Sở để thống nhất phù hợp với tình hình dịch Covid-19 và đảm bảo tiến độ học tập của thí sinh. Dự kiến, kỳ thi tốt nghiệp THPT năm nay sẽ diễn ra vào các ngày 6, 7 và 8/7.Đối với việc đăng ký các môn thi, khoảng cuối tháng 4/2022, hệ thống sẽ mở hướng dẫn thí sinh thực hành đăng ký dự thi. Sau đó, hệ thống sẽ xóa hết dữ liệu thí sinh đã đăng ký thử để thí sinh đăng ký chính thức, dự kiến vào ngày 28, 29/4 đến 12/5.Còn việc xét tốt nghiệp THPT và tổ chức thi đều như năm trước. Đề thi chủ yếu kiểm tra kiến thức lớp 12. Hiện, Bộ đã công bố đề thi minh họa giúp thí sinh tham khảo, ôn tập và chuẩn bị cho kỳ thi.Ngoài ra, thông tin thêm về quy chế tuyển sinh đại học, TS.Nguyễn Mạnh Hùng cho hay, dự thảo quy chế tuyển sinh đại học, cao đẳng 2022 có một số điều chỉnh về mặt kỹ thuật nhưng cơ bản đảm bảo quyền lợi của thí sinh.Năm nay, tất cả nguyện vọng của thí sinh đăng ký ở các trường dù bất kỳ phương thức nào cũng đăng ký trên hệ thống. Sau khi có kết quả thi THPT, các trường phải đẩy dữ liệu lên hệ thống chung để lọc ảo.Toàn bộ việc xét tuyển độc lập của các trường đều đẩy lên hệ thống để Bộ lọc ảo chung. Và như năm 2021, tất cả nguyện vọng của thí sinh được sắp xếp thứ tự từ cao xuống thấp, trong đó nguyện vọng 1 là nguyện vọng cao nhất.Khi lọc ảo, thí sinh sẽ trúng tuyển nguyện vọng cao nhất ở tất cả nguyện vọng, ở tất cả các trường. Để đảm bảo quyền lợi của thí sinh, trong quy chế quy định tất cả các trường khi điều chỉnh chỉ tiêu cho các phương thức khác nhau phải có lộ trình.Thời điểm này, các Sở cũng cơ bản hoàn thành học bạ điện tử. Bộ đã đề nghị các Sở rà soát toàn bộ điểm học bạ để đưa dữ liệu lên hệ thống. Năm nay, thí sinh đăng ký xét tuyển học bạ không cần phải gửi bản sao học bạ cho các trường mà đã có sẵn dữ liệu, các trường chỉ cần lên hệ thống lấy thông tin về điểm của thí sinh nhằm phục vụ cho công tác xét tuyển. </w:t>
      </w:r>
    </w:p>
    <w:p>
      <w:r>
        <w:t>Link post: https://vneconomy.vn//virus-sieu-cam-cum-tai-australia-lam-day-len-nhung-lo-ngai-moi.htm</w:t>
      </w:r>
      <w:r>
        <w:rPr>
          <w:color w:val="000000" w:themeColor="hyperlink"/>
          <w:u w:val="single"/>
        </w:rPr>
        <w:hyperlink r:id="rId154">
          <w:r>
            <w:rPr/>
            <w:t>Link!</w:t>
          </w:r>
        </w:hyperlink>
      </w:r>
      <w:r>
        <w:rPr>
          <w:color w:val="000000" w:themeColor="hyperlink"/>
          <w:u w:val="single"/>
        </w:rPr>
        <w:hyperlink r:id="rId154">
          <w:r>
            <w:rPr/>
            <w:t>Link!</w:t>
          </w:r>
        </w:hyperlink>
      </w:r>
      <w:r>
        <w:rPr>
          <w:color w:val="000000" w:themeColor="hyperlink"/>
          <w:u w:val="single"/>
        </w:rPr>
        <w:hyperlink r:id="rId154">
          <w:r>
            <w:rPr/>
            <w:t>Link!</w:t>
          </w:r>
        </w:hyperlink>
      </w:r>
    </w:p>
    <w:p>
      <w:r>
        <w:t xml:space="preserve"> 13:00 24/03/2022 Virus “siêu cảm cúm” tại Australia làm dấy lên những lo ngại mới   Hoài Phương -      Loại virus được gọi là "siêu cảm cúm", từng xuất hiện lần đầu ở Anh vào tháng 11/2021, hiện đang hoành hành tại các thành phố lớn của Australia. Các bệnh nhân có triệu chứng như nhiễm Covid-19, song đều xét nghiệm âm tính…     </w:t>
      </w:r>
    </w:p>
    <w:p>
      <w:r>
        <w:t xml:space="preserve"> Sau thời gian phải đối phó với các đợt Covid-19 kéo dài, người dân Australia đang bị lây nhiễm chủng virus mới. Sự quen thuộc của các triệu chứng khiến họ nghi ngờ bản thân nhiễm nCoV, tuy nhiên, các xét nghiệm chẩn đoán đều cho kết quả âm tính. Bệnh cúm cũng có triệu chứng như đau đầu, đau nhức cơ thể, sốt và có thể mất 10 -14 ngày để hồi phục. Giới chức Australia hiện khuyến khích bất kỳ người nào nghi ngờ nhiễm bệnh vẫn nên tiến hành nên xét nghiệm.Theo các chuyên gia, virus "siêu cảm cúm" lây lan dữ dội tương tự Covid-19. Các biểu hiện phổ biến nhất ở bệnh nhân bao gồm đau rát họng, nhức đầu, đau cơ thể, chảy nước mũi và mệt mỏi. Tuy nhiên, họ không mất vị giác hoặc khứu giác, đây là điểm khác biệt duy nhất với Covid-19.Hiện mức miễn dịch của Australia xuống thấp, hàng nghìn người đổ ra đường sau gần hai năm giãn cách để trở lại cuộc sống bình thường đã tạo điều kiện cho các mầm bệnh mới nổi xuất hiện. Giới chuyên gia trước đó đã dự đoán số ca nhiễm trùng đường hô hấp nói chung sẽ tăng lên, các trường hợp cúm không nằm ngoài xu hướng này.Các nhà khoa học nhận định thời gian dài phong tỏa, không phơi nhiễm các loại virus nói chung khiến hệ hô hấp quen thuộc với điều này, dễ tổn thương hơn khi trở lại cuộc sống bình thường. Bên cạnh đó, lượng lớn khách du lịch nhập cảnh Australia cũng mang theo các mầm bệnh lạ.Virus "siêu cảm cúm" lây lan dữ dội tại Australia, khi mà đeo khẩu trang, giãn cách xã hội và sát khuẩn tay đã bắt đầu bị xem nhẹ.Tiến sĩ Ian Mackay, chuyên gia virus từ Đại học Queensland, cho biết Covid-19 đã làm thay đổi quan niệm truyền thống rằng mầm bệnh đường hô hấp chỉ xuất hiện trong thời tiết lạnh. "Rõ ràng chúng không xuất hiện theo mùa nữa mà xuất hiện dựa trên mức độ miễn dịch của người dân. Khi miễn dịch xuống thấp, virus có thể hoành hành bất cứ khi nào", ông nói. Những người trước đây thường tự điều trị cảm cúm tại nhà giờ đã đến bác sỹ thăm khám do lo ngại mình có thể mắc Covid-19 và vì vậy mà số ca thông báo có triệu chứng như Covid-19 nhưng có xét nghiệm âm tính tăng đáng kể.Một số chuyên gia thậm chí lo ngại dịch cúm có trong năm nay có thể gây ra nhiều ca tử vong hơn Covid-19. Nhà dịch tễ học Catherine Bennett cảnh báo: "Khả năng miễn dịch chống lại bệnh cúm của chúng ta thấp hơn vì đã bỏ qua hai mùa cúm. Mùa đông năm nay, số người chết do Covid-19 có thể thấp hơn, vì giờ đây cúm mới là yếu tố tấn công người dễ tổn thương".Hồi cuối năm 2021, số ca mắc bệnh siêu cảm cúm cũng được ghi nhận tăng mạnh tại Anh, khi các biện pháp phong tỏa được dỡ bỏ. Các chuyên gia y tế cho rằng virus này không phải bệnh theo mùa mà rất có thể liên quan đến hệ miễn dịch của con người. Điều tương tự đang xảy ra tại Australia, khi mà đeo khẩu trang, giãn cách xã hội và sát khuẩn tay đã bắt đầu bị xem nhẹ. Mức độ phổ biến của bệnh siêu cảm cúm hiện nay tương đương với mức được ghi nhận trong những tháng mùa Đông trước khi bùng phát dịch Covid-19, bất chấp sự thật là thời tiết đang ấm lên.Trước đó, có một phụ nữ tại Israel được phát hiện mắc cùng lúc cả Covid-19 và cúm mùa (còn gọi là Flurona). Sự việc này gây chú ý vì đây là người đầu tiên nhiễm Flurona và dấy lên câu hỏi việc nhiễm đồng thời hai loại virus ảnh hưởng như thế nào đến sức khỏe. Các chuyên gia y tế đang lo ngại về “dịch bệnh kép”, do virus SARS-CoV-2 và virus cúm mùa gây ra, có thể tạo gánh nặng cho hệ thống y tế, mỗi người phải đối mặt với nguy cơ đồng thời phải chống chọi với cả 2 loại virus cùng một lúc.Tiến sĩ Adrian Burrowes, bác sĩ y học gia đình ở Florida ( Hoa Kỳ), cho biết: “Bạn hoàn toàn có thể mắc bệnh cúm và Covid-19 cùng một lúc, điều này có thể gây nguy hiểm cho hệ thống miễn dịch của bản thân". Yasmin, Giám đốc Sáng kiến Truyền thông sức khỏe Stanford (Hoa Kỳ), cũng cho rằng: “Một khi bạn bị nhiễm cúm và một số loại virus đường hô hấp khác, chúng sẽ khiến cơ thể bạn suy yếu. Khả năng miễn dịch phòng bệnh của bạn suy giảm và điều này khiến bạn dễ bị nhiễm các mầm bệnh khác".Các triệu chứng của bệnh cúm và Covid-19 khá giống nhau, vì vậy rất khó để phân biệt hai loại này.Theo Trung tâm Kiểm soát và Phòng ngừa dịch bệnh (CDC) Hoa Kỳ, về bản chất, cả Covid-19 và cúm đều có thể tấn công phổi, có khả năng gây viêm phổi, tràn dịch trong phổi hoặc suy hô hấp. Mỗi tình trạng bệnh đều có thể gây nhiễm trùng huyết, tổn thương tim và viêm các mô tim, não hoặc cơ.Tiến sĩ Michael Matthay, giáo sư y khoa tại Đại học California, San Francisco cảnh báo: “Nguy cơ bị viêm phổi sẽ cao hơn nếu cơ thể bị nhiễm cả virus cúm và virus Corona. Hai loại virus kết hợp với nhau chắc chắn có thể gây tổn thương phổi nhiều hơn và gây suy hô hấp nặng hơn. Suy hô hấp không nhất thiết là phổi của bệnh nhân ngừng hoạt động, mà bản chất là phổi không thể nhận đủ oxy vào máu”.Tiến sĩ Leonard Mermel, trưởng Khoa Kiểm soát dịch tễ và Nhiễm khuẩn tại Bệnh viện Rhode Island chỉ rõ: “Các triệu chứng của bệnh cúm và Covid-19 khá giống nhau, vì vậy rất khó để phân biệt hai loại này". Bên cạnh đó cả Covid-19 và bệnh cúm đều có thể lây lan từ người sang người giữa những người tiếp xúc gần với nhau (trong khoảng gần 2m). Cả hai bệnh đều lây lan chủ yếu bởi các phần tử lớn và nhỏ có chứa virus được bắn ra ngoài khi những người mắc bệnh (Covid-19 hoặc cúm) ho, hắt hơi hoặc nói chuyện.Những giọt bắn này có thể phát tán vào miệng hoặc mũi của những người ở gần đó và có thể được hít vào phổi. Trong một số trường hợp như môi trường trong nhà với hệ thống điều hòa, thông khí kém, các giọt bắn nhỏ có thể lây lan xa hơn 2m và gây nhiễm virus. Virus thường lây lan chủ yếu là qua đường hô hấp, tuy nhiên một người có thể bị nhiễm bệnh qua đường tiếp xúc bề mặt (bắt tay với người có virus trên tay của họ) hoặc chạm vào các bề mặt hoặc vật dụng có virus trên đó, và sau đó vô tình chạm vào miệng, mũi hoặc mắt của chính mình. </w:t>
      </w:r>
    </w:p>
    <w:p>
      <w:r>
        <w:t>Link post: https://vneconomy.vn//bat-thuong-o-tieu-phe-quan-phoi-hau-covid-19.htm</w:t>
      </w:r>
      <w:r>
        <w:rPr>
          <w:color w:val="000000" w:themeColor="hyperlink"/>
          <w:u w:val="single"/>
        </w:rPr>
        <w:hyperlink r:id="rId155">
          <w:r>
            <w:rPr/>
            <w:t>Link!</w:t>
          </w:r>
        </w:hyperlink>
      </w:r>
      <w:r>
        <w:rPr>
          <w:color w:val="000000" w:themeColor="hyperlink"/>
          <w:u w:val="single"/>
        </w:rPr>
        <w:hyperlink r:id="rId155">
          <w:r>
            <w:rPr/>
            <w:t>Link!</w:t>
          </w:r>
        </w:hyperlink>
      </w:r>
      <w:r>
        <w:rPr>
          <w:color w:val="000000" w:themeColor="hyperlink"/>
          <w:u w:val="single"/>
        </w:rPr>
        <w:hyperlink r:id="rId155">
          <w:r>
            <w:rPr/>
            <w:t>Link!</w:t>
          </w:r>
        </w:hyperlink>
      </w:r>
    </w:p>
    <w:p>
      <w:r>
        <w:t xml:space="preserve"> 14:37 22/03/2022 Bất thường ở tiểu phế quản phổi hậu Covid-19   Hoài Phương -      Kết quả một nghiên cứu mới đây đăng trên Tạp chí Radiology đã cho thấy nhiều người có dấu hiệu bệnh lý tiểu phế quản trên phim chụp cắt lớp CT. Triệu chứng này xuất hiện ngay cả những người bị Covid-19 nhẹ điều trị tại nhà...   Ảnh minh họa.  </w:t>
      </w:r>
    </w:p>
    <w:p>
      <w:r>
        <w:t xml:space="preserve"> Nghiên cứu bao gồm nhiều bệnh nhân Covid-19 chưa rõ về nguy cơ cao mắc các vấn đề hô hấp kéo dài. Theo đó, trong 100 bệnh nhân mắc Covid-19, có 67% không nhập viện. Chỉ một số người có tiền sử bệnh phổi, bao gồm cả hen suyễn và khí phế thũng. 3/4 người chưa bao giờ hút thuốc lá và 2% là những người hiện đang hút thuốc. Tất cả đều phải chịu các triệu chứng như khó thở, ho và mệt mỏi trong hơn 30 ngày sau khi được chẩn đoán mắc Covid-19.Các nhà nghiên cứu đã tiến hành chụp cắt lớp CT cho từng bệnh nhân. Tại thời điểm đó, một nửa số bệnh nhân đã trải qua 75 ngày sau chẩn đoán nhiễm virus và một số người đã trải qua hơn 6 tháng. Kết quả, 58% người có dấu hiệu bị tắc nghẽn khí trong phổi, trong đó 57% bệnh nhân đã điều trị Covid-19 tại nhà.Tiến sĩ Alejandro Comellas, nhà nghiên cứu cấp cao, thuộc Đại học Y khoa Iowa Carver (Mỹ) cho biết: “Không phụ thuộc vào mức độ nghiêm trọng khi nhiễm virus SARS-CoV-2, đường hô hấp của người bệnh tiếp tục bị ảnh hưởng nhiều tháng sau đó. Họ có dấu hiệu bị “tắc nghẽn khí” trong phổi – tình trạng một người có thể hít vào hoàn toàn mà không gặp vấn đề gì, nhưng không khí bị giữ lại một cách bất thường khi thở ra”.Những bệnh nhân Covid-19 có các triệu chứng về đường hô hấp kéo dài nên được chụp cắt lớp CT để tìm ra các bất thường ở tiểu phế quảnCả bệnh nhân nhập viện và không nhập viện đều có lượng mô phổi bị ảnh hưởng bởi tình trạng tắc nghẽn khí tương tự nhau. Trái lại, khi đánh giá chức năng phổi bằng đo phế dung, kết quả cho thấy không có sự khác biệt với nhóm 106 người trưởng thành khỏe mạnh (được sử dụng để so sánh trong nghiên cứu). TS. Comellas cho biết: "Nếu chỉ làm các test đánh giá chức năng phổi thông thường, chúng ta sẽ nghĩ rằng phổi dường như hoàn toàn bình thường".Theo các chuyên gia, thông thường, tình trạng tắc nghẽn khí xảy ra trong các bệnh lý hô hấp như bệnh hen, khí phế thũng và viêm phế quản mạn tính. Tiến sĩ Cedric Jamie Rutland, chuyên gia về về phổi thuộc Hiệp hội Phổi Mỹ, người không thuộc nhóm nghiên cứu, cho biết, tắc nghẽn khí thường là dấu hiệu của tình trạng viêm tiểu phế quản.Đặc biệt, tiến sĩ Comellas cũng cho biết, vẫn chưa rõ liệu những bất thường về đường hô hấp được thấy trong nghiên cứu này sẽ kết thúc hay đó là sự khởi phát của tình trạng bệnh lý mạn tính. Comellas cho rằng có thể cả hai suy đoán trên đều đúng, cụ thể: một số bệnh nhân sẽ hồi phục hoàn toàn, trong khi ở một số bệnh nhân khác sẽ tiến triển thành bệnh mạn tính.Theo nhiều báo cáo từ châu Á sang châu Âu thì tỉ lệ bệnh nhân có hình ảnh tổn thương (giai đoạn sớm) trên CT scan khoảng 70 - 80% bệnh nhân viêm phổi trung bình và 100% bệnh nhân ARDS ở tại thời điểm xuất viện (khoảng 4 tuần sau khởi phát). Nhưng tình trạng trên sẽ giảm dần theo thời gian. Sau 3 tháng, hình ảnh tổn thương phổi trên CT scan còn khoảng 50% bệnh nhân viêm phổi trung bình và 70% bệnh nhân nặng. Sau 6 tháng, tỉ lệ này là khoảng 30%.Không phụ thuộc vào mức độ nghiêm trọng khi nhiễm virus SARS-CoV-2, đường hô hấp của người bệnh tiếp tục bị ảnh hưởng nhiều tháng sau đó.Chưa có những báo cáo theo dõi bệnh nhân lâu hơn 6 tháng được ghi nhận. Dựa trên kinh nghiệm của tổn thương phổi và tiểu phế quản sau SARS và MERS thì hầu hết bệnh nhân sẽ hồi phục sau 24 - 36 tháng. Tuy nhiên vẫn còn khoảng 20% bệnh nhân xơ phổi tiến triển nặng hơn sau 5 - 10 năm, tỉ lệ này là 2-6% ở bệnh nhân viêm phổi mức độ trung bình (giai đoạn cấp). Khi đó, các bệnh lý liên quan đến phổi hậu Covid-19 thực sự là một gánh nặng cho bệnh nhân cũng như cho hệ thống y tế: giảm chất lượng cuộc sống, tăng nguy cơ nhập viện, giảm tuổi thọ và tăng chi phí điều trị đáng kể.Do đó, các nhà khoa học cho rằng những bệnh nhân Covid-19 có các triệu chứng về đường hô hấp kéo dài nên được chụp cắt lớp CT để tìm ra các bất thường ở tiểu phế quản và khuyến nghị những bệnh nhân gặp vấn đề về hô hấp sau mắc Covid-19 nên sớm đi khám kiểm tra sức khỏe.Những bệnh nhân này sẽ được khám và hỏi bệnh sử cẩn thận, làm các bài test vận động. Sau đó, bệnh nhân sẽ được thực hiện các cận lâm sàng cần thiết tùy từng trường hợp cụ thể. Những cận lâm sàng có thể được đề nghị gồm: chụp CT scan ngực với độ phân giải cao, đo chức năng hô hấp: thăm dò thể tích phổi và độ khuếch tán khí của phổi, xét nghiệm máu, một số trường hợp có thể phải sinh thiết phổi để chẩn đoán. </w:t>
      </w:r>
    </w:p>
    <w:p>
      <w:r>
        <w:t>Link post: https://vneconomy.vn//doan-khach-my-126-nguoi-den-hoi-an-sau-hon-2-nam-du-lich-dong-bang-vi-covid-19.htm</w:t>
      </w:r>
      <w:r>
        <w:rPr>
          <w:color w:val="000000" w:themeColor="hyperlink"/>
          <w:u w:val="single"/>
        </w:rPr>
        <w:hyperlink r:id="rId156">
          <w:r>
            <w:rPr/>
            <w:t>Link!</w:t>
          </w:r>
        </w:hyperlink>
      </w:r>
      <w:r>
        <w:rPr>
          <w:color w:val="000000" w:themeColor="hyperlink"/>
          <w:u w:val="single"/>
        </w:rPr>
        <w:hyperlink r:id="rId156">
          <w:r>
            <w:rPr/>
            <w:t>Link!</w:t>
          </w:r>
        </w:hyperlink>
      </w:r>
      <w:r>
        <w:rPr>
          <w:color w:val="000000" w:themeColor="hyperlink"/>
          <w:u w:val="single"/>
        </w:rPr>
        <w:hyperlink r:id="rId156">
          <w:r>
            <w:rPr/>
            <w:t>Link!</w:t>
          </w:r>
        </w:hyperlink>
      </w:r>
    </w:p>
    <w:p>
      <w:r>
        <w:t xml:space="preserve"> 10:54 05/04/2022 Đoàn khách Mỹ 126 người đến Hội An sau hơn 2 năm du lịch "đóng băng" vì Covid-19   Văn Anh -      Sau khi mở cửa lại đường bay quốc tế trong điều kiện bình thường mới từ ngày 15/3, mỗi ngày Hội An đón hàng ngàn lượt khách đến tham quan khu phố cổ...   Đã có nhiều đoàn Famtrip và Presstrip là đại diện các công ty lữ hành, báo chí và blogger của các nước đến thành phố Đà Nẵng và Hội An vào những ngày cuối tháng 3 vừa qua.  </w:t>
      </w:r>
    </w:p>
    <w:p>
      <w:r>
        <w:t xml:space="preserve"> Ông Nguyễn Thanh Hồng, Giám đốc Sở Văn hóa Thể thao &amp; Du lịch tỉnh Quảng Nam cho biết, vào lúc 14h00 ngày 05/4/2022, đoàn khách quốc tế từ Mỹ đầu tiên gồm 126 người sẽ đến tham quan Hội An sau hơn hai năm ngành du lịch bị ngưng trệ do ảnh hưởng của dịch bệnh Covid-19.Đoàn khách tham quan Hội An lần này thông qua công ty Asia Charm Travel từ ngày 04/4 đến ngày 07/4/2022, lưu trú tại khách sạn Hội An Silk Marina và sẽ đi tham quan một số nơi như: tham quan sông Thu Bồn, làng chài Duy Hải,Trà Nhiêu, làng mộc Kim Bồng, rừng dừa Cẩm Thanh (tour 2 giờ) và về tham quan phố cổ Hội An. Theo lịch trình, đoàn khách cũng sẽ  di chuyển bằng thuyền tham quan làng gốm Thanh Hà.Được biết, sau thời gian dài thực hiện giãn cách bị ảnh hưởng dịch bệnh Covid-19, đoàn khách quốc tế đầu tiên 50 người nhiều quốc tịch khác nhau đã trở lại Quảng Nam thăm phố cổ Hội An vào ngày 20/11/2021. Từ đó đến nay chính quyền thành phố Hội An cùng với nhân dân đã tập trung sức lực, kiện toàn cơ sở vật chất để chuẩn bị cho ngành du lịch Hội An bước vào chặng đường mới.Trong dịp tết Nguyên đán Nhâm Dần 2022, mỗi ngày Hội An đón khoảng một ngàn lượt khách đến tham quan khu phố cổ. Nhiều du khách lựa chọn đến Hội An đúng vào dịp Năm du lịch quốc gia ở Quảng Nam để thăm quan, trải nghiệm những di tích, công trình kiến trúc, thiên nhiên, cảnh sắc của cũng như các hoạt động lễ hội diễn ra sau thời gian dài bị “giam chân” vì đại dịch.Cùng với chính sách mở cửa lại đường bay quốc tế trong điều kiện bình thường mới từ ngày 15/3, sân bay quốc tế Đà Nẵng đã mở lại đường bay quốc tế với một số quốc gia, đã có nhiều đoàn Famtrip và Presstrip là đại diện các công ty lữ hành, báo chí và blogger của các nước đến thành phố Đà Nẵng và Hội An vào những ngày cuối tháng 3 vừa qua. Gần đây nhất, đoàn Famtrip Thái Lan đã đến tham quan phố cổ Hội An vào chiều ngày 03/4/2022, đặc biệt có MC, diễn viên, ca sĩ người Thái Lan, Flute Chinnapat.Theo dự kiến, ngày 07/4, thành phố Hội An sẽ đón 50 khách, quốc tịch Đức do Công ty Du lịch miền Á Đông (Easia Travel) tổ chức... Những đoàn khách đến Hội An trong thời gian gần đây sẽ tạo cú hích, tiền đề cho những đoàn khách khác cũng như tạo niềm tin về sự hồi sinh của ngành Du lịch Quảng Nam nói riêng và ngành Du lịch Việt Nam nói chung, đồng thời tiếp tục tạo dựng hình ảnh “Hội An là điểm đến an toàn, thân thiện, ấn tượng”. </w:t>
      </w:r>
    </w:p>
    <w:p>
      <w:r>
        <w:t>Link post: https://vneconomy.vn//omicron-tang-hinh-lay-nhanh-o-trung-quoc.htm</w:t>
      </w:r>
      <w:r>
        <w:rPr>
          <w:color w:val="000000" w:themeColor="hyperlink"/>
          <w:u w:val="single"/>
        </w:rPr>
        <w:hyperlink r:id="rId157">
          <w:r>
            <w:rPr/>
            <w:t>Link!</w:t>
          </w:r>
        </w:hyperlink>
      </w:r>
      <w:r>
        <w:rPr>
          <w:color w:val="000000" w:themeColor="hyperlink"/>
          <w:u w:val="single"/>
        </w:rPr>
        <w:hyperlink r:id="rId157">
          <w:r>
            <w:rPr/>
            <w:t>Link!</w:t>
          </w:r>
        </w:hyperlink>
      </w:r>
      <w:r>
        <w:rPr>
          <w:color w:val="000000" w:themeColor="hyperlink"/>
          <w:u w:val="single"/>
        </w:rPr>
        <w:hyperlink r:id="rId157">
          <w:r>
            <w:rPr/>
            <w:t>Link!</w:t>
          </w:r>
        </w:hyperlink>
      </w:r>
    </w:p>
    <w:p>
      <w:r>
        <w:t xml:space="preserve"> 14:35 25/03/2022 “Omicron tàng hình” lây nhanh ở Trung Quốc   Bình Minh -      Dù độc lực của virus đã có sự thay đổi rõ rệt, Trung Quốc vẫn duy trì chiến lược “zero Covid” (không Covid) nghiêm ngặt...   Một điểm xét nghiệm Covid ở Trung Quốc hôm 22/3 - Ảnh: Getty/CNBC.  </w:t>
      </w:r>
    </w:p>
    <w:p>
      <w:r>
        <w:t xml:space="preserve"> Trong bối cảnh Trung Quốc đại lục trải qua đợt bùng dịch Covid-19 mạnh nhất kể từ đầu năm 2020, giới chức các địa phương nước này cho biết biến chủng phụ BA.2 của Omicron là nguyên nhân dẫn tới số ca nhiễm mới tăng mạnh.Theo nghiên cứu ban đầu, BA.2 có mức độ lây lan nhanh hơn so với chủng đầu tiên của Omicron, nhưng chưa có dấu hiệu nào cho thấy biến chủng phụ này có độc lực gia tăng.Từ hôm 12/3 đến nay, Trung Quốc mỗi ngày báo cáo hơn 1.000 ca nhiễm mới. Ba ngày gần đây, số ca nhiễm mới vượt mức 2.000 ca mỗi ngày. Đó là chưa tính đến các ca nhiễm không có triệu chứng – con số có thể cao hơn nhiều so với số lượng ca nhiễm được báo cáo.Từ tỉnh Cát Lâm thuộc miền Bắc, nơi chiếm hơn một nửa số ca nhiễm mới được báo cáo hàng ngày trên toàn quốc, cho tới những trung tâm công nghiệp như Đường Sơn và Thẩm Quyến, các địa phương đều cho rằng Omicron BA2 là nguyên nhân dẫn tới làn sóng lây nhiễm hiện nay.“Biến chủng phụ BA.2 đã gây ra đợt bùng dịch này, và lây lan nhanh hơn, dễ hơn so với các chủng virus trước”, chính quyền tỉnh Phúc Kiến nói trong một tuyên bố hôm thứ Ba. Theo tuyên bố, các ca mắc BA.2 khó phát hiện hơn, nhưng thường là các ca bệnh nhẹ hoặc không có triệu chứng.Các nhà khoa học gọi BA.2 là biến chủng “tàng hình” vì có chứa những đột biến khiến cho biến chủng này khó được phân biệt với biến chủng cũ Delta thông qua phương pháp xét nghiệm PCR.Dù độc lực của virus đã có sự thay đổi rõ rệt, Trung Quốc vẫn duy trì chiến lược “zero Covid” (không Covid) nghiêm ngặt. Chiến lược này dựa vào phong toả khu vực, truy vết ca nhiễm, xét nghiệm diện rộng… để kiềm chế sự lây lan của Sars-CoV2. Nhờ “zero Covid”, nền kinh tế Trung Quốc đã phục hồi nhanh sau cú sốc ban đầu vào đầu năm 2020.Tuy nhiên, theo thời gian, các biện pháp chống dịch hà khắc đang trở thành một gánh nặng đối với nền kinh tế lớn thứ nhì thế giới.Thành phố Thẩm Quyến, một trung tâm kinh tế sôi động ở tỉnh Quảng Đông, vừa bị phong toả trong tuần trước. Sau đợt phong toả, các hoạt động ở thành phố này đã trở lại gần như bình thường, nhưng nhiều người vẫn phải xét nghiệm Covid hàng ngày vì phải có kết quả xét nghiệm âm tính họ mới có thể tham gia các cuộc hẹn công việc – ông Klaus Zenkel, Chủ tịch phụ trách khu vực miền Nam Trung Quốc của Hội đồng Thương mại EU ở Trung Quốc, cho hay.“Hy vọng là với tất cả những trải nghiệm này và với những dữ liệu mà Trung Quốc đã có, Chính phủ Trung Quốc có thể tìm ra một phương thức để chuyển từ ‘zero Covid’ sang ‘sống chung với Covid’”.Xét nghiệm hiện vẫn đang là phương thức chính để các chính quyền địa phương Trung Quốc xác định một người có thể ra vào một thành phố hay một khu dân cư có thể kết thúc phong toả. Việc xét nghiệm này vẫn phải được thực hiện tại các cơ sở y tế, thay vì do người dân tự tiến hành ở nhà. Tại Bắc Kinh, mỗi lần xét nghiệm có giá khoảng 8 Nhân dân tệ (1,25 USD).Trong một cuộc họp báo của chính quyền Thượng Hải vào hôm thứ Tư tuần này, ông Wu Fan – Phó hiệu trưởng Trường Y Thượng Hải thuộc Đại học Phúc Đán – nhấn mạnh việc công chúng cần tiếp tục duy trì giãn cách xã hội, tuân thủ các quy định về xét nghiệm và y tế, và tự theo dõi sức khoẻ bản thân.“Hiện nay, biến chủng Omicron BA.2 có vẻ lây rất nhanh”, ông Wu nói. “Chỉ đuổi theo là không đủ, chúng ta cần cắt đường đi của virus”. </w:t>
      </w:r>
    </w:p>
    <w:p>
      <w:r>
        <w:t>Link post: https://vneconomy.vn//omicron-tang-hinh-khien-dich-bung-lai-o-chau-au-chi-sau-1-thang.htm</w:t>
      </w:r>
      <w:r>
        <w:rPr>
          <w:color w:val="000000" w:themeColor="hyperlink"/>
          <w:u w:val="single"/>
        </w:rPr>
        <w:hyperlink r:id="rId158">
          <w:r>
            <w:rPr/>
            <w:t>Link!</w:t>
          </w:r>
        </w:hyperlink>
      </w:r>
      <w:r>
        <w:rPr>
          <w:color w:val="000000" w:themeColor="hyperlink"/>
          <w:u w:val="single"/>
        </w:rPr>
        <w:hyperlink r:id="rId158">
          <w:r>
            <w:rPr/>
            <w:t>Link!</w:t>
          </w:r>
        </w:hyperlink>
      </w:r>
      <w:r>
        <w:rPr>
          <w:color w:val="000000" w:themeColor="hyperlink"/>
          <w:u w:val="single"/>
        </w:rPr>
        <w:hyperlink r:id="rId158">
          <w:r>
            <w:rPr/>
            <w:t>Link!</w:t>
          </w:r>
        </w:hyperlink>
      </w:r>
    </w:p>
    <w:p>
      <w:r>
        <w:t xml:space="preserve"> 17:28 22/03/2022 “Omicron tàng hình” khiến dịch bùng lại ở châu Âu chỉ sau 1 tháng   An Huy -      Một làn sóng Covid-19 mới lại đang nổi lên ở khu vực Tây Âu do sự kết hợp cùng lúc của nhiều yếu tố thuận lợi cho lây nhiễm...   Ảnh minh hoạ - Ảnh: Reuters.  </w:t>
      </w:r>
    </w:p>
    <w:p>
      <w:r>
        <w:t xml:space="preserve"> Một làn sóng Covid-19 mới lại đang nổi lên ở khu vực Tây Âu do sự kết hợp cùng lúc của nhiều yếu tố thuận lợi cho lây nhiễm, bao gồm việc các chính phủ nới lỏng hạn chế, miễn dịch suy giảm và biến chủng phụ BA.2 có mức độ lây nhiễm cao hơn của Omicron.Chỉ hơn một tháng sau khi làn sóng Covid trước dịu đi ở châu Âu, các nước như Anh, Pháp, Đức và Italy chứng kiến sự gia tăng mạnh mẽ trở lại của số ca nhiễm mới trong những ngày gần đây.Tại Pháp, số ca nhiễm Covid-19 mới đã tăng hơn 1/3 trong vòng 1 tuần kể từ khi Chính phủ nước này dỡ bỏ hầu hết các hạn chế chống Covid vào hôm thứ Hai tuần trước.Tại Đức, mặc số ca nhiễm mới lập kỷ lục gần 300.000 ca vào hôm thứ Sáu vừa rồi, Chính phủ đã quyết định để cho các hạn chế chống dịch tự động hết hạn vào cuối tuần mà không gia hạn thêm. Tuy nhiên, phần lớn các bang của Đức - với quyền tự chủ đáng kể trong việc áp các quy định chống dịch - đã quyết định duy trì các hạn chế.Và tại Anh, nơi hiện cứ 20 người thì có 1 người đang mắc Covid, Chính phủ đã dỡ bỏ những hạn chế cuối cùng về nhập cảnh quốc tế vào hôm thứ Sáu.Tại Áo, số ca nhiễm mới cũng đang tăng với tốc độ chóng mặt. Vào cuối tuần vừa rồi, Chính phủ nước này tuyên bố sẽ tái áp quy định bắt buộc đeo khẩu trang FFP2, chỉ vài tuần sau khi gỡ bỏ quy định này.Có một số ý kiến cho rằng các chính phủ ở châu Âu sai lầm khi nới các quy định quá sớm. Tuy nhiên, các nhà dịch tễ học cũng chỉ ra rằng biến chủng phụ BA.2 của Omicron, loại đã trở thành biến chủng chủ đạo ở nhiều quốc gia, là một nguyên nhân khiến dịch bùng trở lại.Đôi khi được gọi là “Omicron tàng hình” vì khó phát hiện hơn, BA.2 được cho là có mức độ lây nhiễm cao hơn khoảng 30% so với biến chủng phụ đầu tiên của Omicron là BA.1.Nhà virus học Lawrence Young thuộc Đại học Warwick của Anh nói rằng số ca nhiễm gia tăng ở lại ở châu Âu là do một sự kết hợp gồm 3 yếu tố: các hạn chế được dỡ bỏ, miễn dịch có được nhờ tiêm chủng đã suy giảm, và biến chủng phụ BA.2. Ông Young gọi sự kết hợp này là “một cơn bão hoàn hảo”.“Việc nới các hạn chế chống dịch đã thổi bùng sự lây lan của BA.2 và cũng có thể dẫn tới một thế hệ các biến chủng mới”, ông Young nói với hãng tin AFP.Ông Antoine Flahault, Giám đốc Viện Sức khoẻ Toàn cầu thuộc Đại học Geneva, Thuỵ Sỹ, cho rằng “đang có một vài nguyên nhân và các nguyên nhân đó không loại trừ lẫn nhau”. Ông nói BA.2 “rõ ràng là một nhân tố đáng khả nghi khi giải thích về sự nổi lên của làn sóng ca nhiễm mới hiện này”, bên cạnh sự suy giảm miễn dịch và việc dỡ bỏ các quy định chống dịch.Ngoài ra, ông Flahault cũng nhắc đến tình trạng ô nhiễm không khí ở khu vực Tây Âu trong làn sóng dịch trước. Ông đề cập đến những nghiên cứu cho thấy “mối liên hệ mật thiết” giữa các đợt bùng dịch Covid và mật độ lớn của hạt bụi mịn trong không khí.Giáo sư vi sinh tế bào Simon Clarke thuộc Đại học Reading nhấn mạnh cho dù số ca nhiễm Covid tăng nhanh trở lại ở Anh, “mối lo của công chúng nước này về virus Sars-CoV2 có vẻ như đang ở mức thấp nhất kể từ khi đại dịch bắt đầu”.“Biến chủng phụ BA.2 của Omicron có vẻ như chính là nguyên nhân dẫn tới làn sóng lây nhiễm mới này. Điều này một lần nữa cho thấy tình hình có thể thay đổi rất nhanh chóng khi virus biến đổi thành ddạng mới”, ông Clarke nói.Trong một nỗ lực nhằm củng cố miễn dịch đang có chiều hướng suy giảm, một số quốc gia như Pháp đã bắt đầu triển khai tiêm mũi thứ tư.Tại Anh, mũi tiêm này sẽ được triển khai từ tuần này với người già trong các trại dưỡng lão, người trên 75 tuổi, và người có hệ miễn dịch suy giảm – Cơ quan Y tế Quốc gia (NHS) cho biết hôm Chủ nhật.Tuy nhiên, Tổ chức Y tế Thế giới (WHO) cảnh báo rằng các biến chủng mới có thể sẽ tiếp tục xuất hiện nếu các nước giàu tiếp tục tiêm cho người dân của nước mình thay vì chia sẻ vaccine với các nước nghèo – nơi nhiều người thậm chí còn chưa được tiêm mũi đầu tiên.Ông Jean-Francois Delfraissy, Chủ tịch hội đồng tư vấn khoa học của Chính phủ Pháp, đã cảnh báo về nguy cơ xuất hiện của những biến chủng Covid mới.“Chúng ta sẽ phải tuỳ thuộc vào sự nhân từ của một biến chủng mới mà theo cộng đồng khoa học có thể xuất hiện vào mùa thu năm nay, thậm chí là sớm hơn”, ông Delfraissy nói hồi tuần trước. “Liệu đó có phải là một biến chủng dễ lây hơn hay không, có độc lực mạnh hơn không, có né vaccine không? Không ai có thể biết trước được cả”. </w:t>
      </w:r>
    </w:p>
    <w:p>
      <w:r>
        <w:t>Link post: https://vneconomy.vn//who-canh-bao-ve-song-than-ca-nhiem-covid-do-bien-chung-omicron-va-delta.htm</w:t>
      </w:r>
      <w:r>
        <w:rPr>
          <w:color w:val="000000" w:themeColor="hyperlink"/>
          <w:u w:val="single"/>
        </w:rPr>
        <w:hyperlink r:id="rId159">
          <w:r>
            <w:rPr/>
            <w:t>Link!</w:t>
          </w:r>
        </w:hyperlink>
      </w:r>
      <w:r>
        <w:rPr>
          <w:color w:val="000000" w:themeColor="hyperlink"/>
          <w:u w:val="single"/>
        </w:rPr>
        <w:hyperlink r:id="rId159">
          <w:r>
            <w:rPr/>
            <w:t>Link!</w:t>
          </w:r>
        </w:hyperlink>
      </w:r>
      <w:r>
        <w:rPr>
          <w:color w:val="000000" w:themeColor="hyperlink"/>
          <w:u w:val="single"/>
        </w:rPr>
        <w:hyperlink r:id="rId159">
          <w:r>
            <w:rPr/>
            <w:t>Link!</w:t>
          </w:r>
        </w:hyperlink>
      </w:r>
    </w:p>
    <w:p>
      <w:r>
        <w:t xml:space="preserve"> 09:14 30/12/2021 WHO cảnh báo về “sóng thần ca nhiễm Covid” do biến chủng Omicron và Delta   An Huy -      Tổ chức Y tế Thế giới (WHO) cảnh báo về một “trận sóng thần ca nhiễm Covid-19” trên thế giới, trong bối cảnh một số quốc gia gồm Pháp và Mỹ ghi nhận số ca nhiễm mới lập kỷ lục...   Một điểm test Covid ở sân bay quốc tế Cape Town, Nam Phi, hôm 2/12 - Ảnh: Bloomberg/Getty.  </w:t>
      </w:r>
    </w:p>
    <w:p>
      <w:r>
        <w:t xml:space="preserve"> Phát biểu tại một cuộc họp báo ngày 29/12, Tổng giám đốc WHO Tedros Adhanom Ghebreyesus sử dụng từ “sóng thần” để miêu tả việc Omicron – biến chủng có khả năng lây nhiễm mạnh – đẩy cao làn sóng lây nhiễm vốn có do biến chủng Delta.“Điều này đang và sẽ tiếp tục đặt ra áp lực rất lớn lên đội ngũ y bác sỹ đã kiệt sức và hệ thống y tế đang bên bờ vực sụp đổ, cũng như một lần nữa đảo lộn cuộc sống và sinh kế của người dân”, ông Tedros nói trước báo giới vào thời điểm tròn 2 năm kể từ khi Covid được phát hiện lần đầu ở Vũ Hán, Trung Quốc.Giới chức WHO gần đây dẫn các nghiên cứu từ một số quốc gia cho thấy rằng biến chủng Omicron có khả năng gây bệnh nhẹ hơn so với các biến chủng trước. Tuy nhiên, ông Tedros nhấn mạnh rằng hệ thống y tế của thế giới đang đối mặt với một “bài kiểm tra” khắc nghiệt.“Đang có một quan niệm cho rằng biến chủng này nhẹ hơn hoặc ít nghiêm trọng hơn”, ông Tedros nói. “Nhưng chúng ta đang đánh giá thấp về mức độ nguy hiểm, bởi khả năng lây nhiễm cao hơn có thể làm gia tăng số ca nhập viện và tử vong”.Những phát biểu này của người đứng đầu WHO được đưa ra trong bối cảnh số ca nhiễm Covid-19 bình quân mỗi ngày ở Mỹ trong 7 ngày gần nhất vượt mức 265.000 ca vào hôm thứ Ba tuần này, mức cao nhất kể từ khi đại dịch bắt đầu – theo dữ liệu từ Đại học Johns Hopkins.Tại một cuộc họp báo ngày thứ Tư, Giám đốc Rochelle Walensky của Trung tâm Kiểm soát và ngăn ngừa dịch bệnh (CDC) Mỹ nói: “Chỉ trong vòng có vài tuần, Omicron đã lây nhanh chóng mặt và chúng tôi cho rằng biến chủng này sẽ tiếp tục lan rộng trong những tuần tới đây”.Tại Pháp, Bộ trưởng Bộ Y tế Oliver Veran sử dụng những ngôn từ tương tự như WHO, nói rằng nước này đang đối mặt một “cơn thuỷ triều” kép gồm hai biến chủng Omicron và Delta.Pháp ghi nhận 208.000 ca nhiễm mới trong ngày thứ Tư, con số kỷ lục kể từ khi đại dịch bắt đầu, ông Veran cho biết và nhấn mạnh rằng tốc độ lây nhiễm là chưa từng có tiền lệ.Tại Đức, nhà chức trách báo cáo 13.129 ca mắc biến chủng Omicron trong ngày thứ Tư, tăng 26% so với hôm thứ Ba.Bộ trưởng Bộ Y tế Đức Karl Lauterbach nói tình hình thực tế tệ hơn nhiều so với những gì thể hiện trên các con số thống kê. Ông ước tính rằng số ca nhiễm thực tế có thể cao gấp 2-3 lần những gì được công bố, đồng thời nhấn mạnh “có sự gia tăng rõ rệt” số ca mắc Omicron và gọi xu hướng này là “đáng lo ngại”.Ông Lauterbach kêu gọi người dân ăn mừng năm mới trong đêm giao thừa theo cách không dẫn tới những chuỗi lây nhiễm mới. “Làm ơn hãy ăn mừng theo nhóm nhỏ thôi”, ông nói.Tại Mỹ, cố vấn y tế cấp cao nhất của Nhà Trắng, tiến sỹ Anthony Fauci, nói rằng đúng là có những bằng chứng rõ rệt cho thấy “mức độ nghiêm trọng thấp hơn” của biến chủng Omicron, có thể do mức độ miễn dịch đã gia tăng với virus Sars-CoV2 hoặc do bản chất ít nguy hiểm hơn của biến chủng mới. Tuy nhiên, ông Fauci nhấn mạnh không nên chủ quan.Trong một cuộc trao đổi với hãng tin CNBC ngày thứ Tư, ông Fauci dự báo làn sóng Omicron ở Mỹ có thể đạt đỉnh vào cuối tháng 1. Tuy nhiên, các CDC Mỹ đã đưa ra hướng dẫn mới, rút ngắn thời gian cách ly đối với những người mắc Covid không có triệu chứng xuống 5 ngày, từ 10 ngày trước đó.“Chúng tôi biết rằng sau 5 ngày, nguy cơ truyền nhiễm virus ở người mắc Covid đã giảm đi rất nhiều”, bà Walensky phát biểu.Ông Tedros tiếp tục bày tỏ lo ngại về tốc độ phân phối vaccine chậm chạp trên thế giới.Hơn 90 quốc gia trên thế giới đã không đạt được mục tiêu tiêm vaccine Covid cho 40% dân số trước cuối năm, do nguồn cung vaccine hạn chế, vaccine đã hết hạn khi tới nơi, hoặc thiếu trang thiết bị để phục vụ cho việc tiêm như xi-lanh.Một phân tích của tờ Financial Times cho thấy số mũi tiêm nhắc lại ở các nước giàu đã nhiều hơn cả tổng số mũi tiêm ở các nước nghèo. Các nhà khoa học từ lâu đã cảnh báo rằng việc phân phối không đều vaccine, cùng với tốc độ lây nhiễm mạnh hơn, có thể dẫn tới sự xuất hiện của những biến chủng Covid đáng ngại hơn.WHO hiện đang kêu gọi tất cả các quốc gia trên thế giới đến giữa năm 2022 tiêm vaccine Covid được cho ít nhất 70% dân số. </w:t>
      </w:r>
    </w:p>
    <w:p>
      <w:r>
        <w:t>Link post: https://vneconomy.vn//khong-chi-tang-lai-suat-fed-con-muon-giam-quy-mo-bang-can-doi-ke-toan-hon-1-nghin-ty-usd-moi-nam.htm</w:t>
      </w:r>
      <w:r>
        <w:rPr>
          <w:color w:val="000000" w:themeColor="hyperlink"/>
          <w:u w:val="single"/>
        </w:rPr>
        <w:hyperlink r:id="rId160">
          <w:r>
            <w:rPr/>
            <w:t>Link!</w:t>
          </w:r>
        </w:hyperlink>
      </w:r>
      <w:r>
        <w:rPr>
          <w:color w:val="000000" w:themeColor="hyperlink"/>
          <w:u w:val="single"/>
        </w:rPr>
        <w:hyperlink r:id="rId160">
          <w:r>
            <w:rPr/>
            <w:t>Link!</w:t>
          </w:r>
        </w:hyperlink>
      </w:r>
      <w:r>
        <w:rPr>
          <w:color w:val="000000" w:themeColor="hyperlink"/>
          <w:u w:val="single"/>
        </w:rPr>
        <w:hyperlink r:id="rId160">
          <w:r>
            <w:rPr/>
            <w:t>Link!</w:t>
          </w:r>
        </w:hyperlink>
      </w:r>
    </w:p>
    <w:p>
      <w:r>
        <w:t xml:space="preserve"> 10:11 07/04/2022 Không chỉ tăng lãi suất, Fed còn muốn giảm quy mô bảng cân đối kế toán hơn 1 nghìn tỷ USD mỗi năm   An Huy -      Giới phân tích xem đây là bằng chứng cho thấy các quan chức Fed giờ đây đang lo ngại rằng họ đã bị muộn trong cuộc chiến chống lạm phát...   Trụ sở Fed ở Washington DC - Ảnh: Bloomberg.  </w:t>
      </w:r>
    </w:p>
    <w:p>
      <w:r>
        <w:t xml:space="preserve"> Các quan chức Cục Dự trữ Liên bang Mỹ (Fed) đã vạch ra một kế hoạch được chờ đợi từ lâu nhằm thu hẹp quy mô bảng cân đối kế toán khổng lồ. Theo đó, bên cạnh việc nâng lãi suất quyết liệt, Fed dự kiến sẽ cắt giảm khoảng 1 nghìn tỷ USD khỏi bảng cân đối kế toán trong vòng 1 năm, nhằm chống lại mức lạm phát đang cao nhất trong 4 thập kỷ.Lộ trình cắt giảm nắm giữ số tài sản mà Fed mua vào trong thời gian đại dịch Covid-19 đã được ngân hàng trung ương này đưa ra vào ngày thứ 6/4, trong biên bản cuộc họp tháng 3 của Fed. Biên bản cho thấy các quan chức Fed đã tính tới việc cắt giảm quy mô bảng cân đối kế toán với tốc độ mạnh hơn, nhưng cuối cùng đã chọn thận trọng trong bối cảnh những bấp bênh liên quan đến chiến tranh Nga-Ukraine.Ngoài ra, nhiều quan chức Fed xem việc nâng lãi suất với bước nhảy 0,5 điểm phần trăm ít nhất một lần trong năm nay là phù hợp nếu trong thời gian tới sức ép giá cả không giảm đi. Tháng 3 vừa qua, Fed đã có đợt nâng lãi suất đầu tiên kể từ năm 2018, với mức tăng 0,25 điểm phần trăm.“FED CUỐI CÙNG ĐÃ NHẬN RA SAI LẦM”Giới phân tích xem đây là bằng chứng cho thấy các quan chức Fed giờ đây đang lo ngại rằng họ đã bị muộn trong cuộc chiến chống lạm phát và đang “cuống cuồng” đưa lãi suất cơ bản – hiện ở ngưỡng 0,25-0,25% - về ngưỡng trung tính. Lãi suất trung tính là mức lãi suất về lý thuyết không có tác dụng hỗ trợ tăng trưởng kinh tế và cũng không gây giảm tốc nền kinh tế.“Fed đã duy trì chính sách dễ dãi quá lâu và cuối cùng đã nhận ra sai lầm”, chuyên gia kinh tế trưởng Stephen Stanley của Amherst Pierpont Securities nhận định. “Giờ họ đang xoay sở để đưa chính sách tiền tệ về trạng thái trung tính một cách nhanh nhất có thể. Khi tiến gần tới ngưỡng trung tính rồi, họ sẽ phải tính xem phải đưa chính sách vào ngưỡng thắt chặt ở mức độ như thế nào để kiểm soát lạm phát”.Nỗ lực cắt giảm quy mô bảng cân đối kế toán của Fed là một trụ cột quan trọng bên cạnh nâng lãi suất trong cuộc chiến chống lạm phát của ngân hàng trung ương quyền lực nhất thế giới. Từ năm ngoái, Fed đã bắt đầu cắt giảm quy mô nchương trình mua tài sản từ mức 120 tỷ USD mỗi tháng, và việc mua vào trái phiếu này đã kết thúc vào tháng 3 vừa qua. Sau khi việc mua tài sản kết thúc là lúc Fed tính cắt giảm số tài sản đang nắm giữ, và kế hoạch cắt giảm này có thể được phê chuẩn trong cuộc họp tiếp theo của Fed, dự kiến diễn ra vào ngày 3-4/5.Biên bản cuộc họp tháng 3 vừa công bố cho thấy các quan chức Fed đề xuất cắt giảm tối đa mỗi tháng 60 tỷ USD trái phiếu kho bạc Mỹ và 35 tỷ USD trái phiếu đảm bảo bằng nợ bất động sản. Tốc độ cắt giảm như vậy phù hợp với kỳ vọng của thị trường và cao gần gấp đôi so với tốc độ cắt giảm 50 tỷ USD trong lần gần đây nhất Fed cắt giảm quy mô bảng cân đối kế toán kéo dài từ 2017-2019.Tuy nhiên, Fed sẽ không áp dụng ngay mức cắt giảm 95 tỷ USD mỗi tháng, mà sẽ thực hiện từ mức thấp hơn và nâng dần trong 3 tháng -“hoặc trong thời gian dài hơn tuỳ theo điều kiện thị trường” - để đạt tới con số như vậy.Biên bản cuộc họp cũng cho thấy 16 thành viên Uỷ ban Thị trường mở (FOMC), bộ phận đưa ra các quyết sách trong Fed, ủng hộ việc nâng lãi suất với bước nhảy 0,5 điểm phần trăm.“Nhiều thành viên nói rằng việc có một hoặc nhiều lần nâng lãi suất 0,5 điểm phần trăm sẽ là phù hợp trong các cuộc họp tới, nhất là nếu áp lực lạm phát vẫn ở mức cao hoặc tăng thêm”, biên bản viết. “Các thành viên dự họp đánh giá rằng việc đưa lập trường chính sách tiền tệ về trạng thái trung tính một cách nhanh chóng là điều phù hợp”.Theo ước tính của các quan chức Fed, lãi suất trung tính trong điều kiện hiện nay là 2,4%. Biên bản cũng nói các quan chức nhận thấy rằng tuỳ theo tình hình kinh tế và diễn biến thị trường tài chính “việc dịch chuyển tới một lập trường chính sách thắt chặt hơn có thể phù hợp”.CÓ KHẢ NĂNG FED PHẢI HÀNH ĐỘNG QUYẾT LIỆT HƠN NỮAChuyên gia kinh tế Anna Wong của Bloomberg Economics nhận định rằng biên bản cuộc họp này phần nào lý giải quan điểm rất cứng rắn mà Chủ tịch Fed Jerome Powell thể hiện sau cuộc họp tháng 3. Dường như các quan chức Fed “đã trở nên lo ngại hơn nhiều về các diễn biến của lạm phát”.Chiến tranh Nga-Ukraine được xem là một nhân tố “tiếp lửa” cho lạm phát ở Mỹ. Kể từ khi bùng nổ vào hôm 24/2, cuộc chiến này đã đẩy giá năng lượng và các hàng hoá cơ bản khác tăng vọt. Trong bối cảnh như vậy, ông Powell hôm 21/3 tuyên bố Fed có thể nâng lãi suất 0,5 điểm phần trăm trong cuộc họp tháng 5 nếu cần thiết.Với mục tiêu của Fed giờ đây đã rõ là đưa chính sách tiền tệ về trạng thái trung tính, nhà đầu tư đang cố gắng xác định xem Fed định đạt tới mục tiêu đó nhanh như thế nào. Các dữ liệu lạm phát trong ngắn hạn sẽ giữ một vai trò lớn trong việc quyết định tốc độ hành động của Fed. Trong tháng 3, ông Powell nói rằng “tuỳ theo diễn biến của triển vọng, chúng tôi sẽ điều chỉnh chính sách cho phù hợp”.Thị trường tương lai ở Phố Wall đang phản ánh khả năng cao Fed nâng lãi suất 0,5 điểm phần trăm trong cuộc họp tháng 5. Ảnh hưởng của việc Fed cắt giảm bảng cân đối kế toán đối với các điều kiện tài chính nhiều khả năng sẽ được theo dõi chặt chẽ trong nửa sau của năm nay.“Tôi cho rằng nâng lãi suất với bước nhảy 0,5 điểm phần trăm sẽ là một lựa chọn mà chúng tôi phải xem xét, bên cạnh những vấn đề khác”, Chủ tịch Fed chi nhánh Kansas, bà Esther George, nói với Bloomberg hôm 5/4. “Chúng tôi phải rất cẩn trọng và hành động có chủ đích rõ ràng khi rút lại sự nới lỏng. Tôi rất tập trung vào vấn đề là cắt giảm bảng cân đối kế toán một cách song hành ra sao với nâng lãi suất”.Một rủi ro lớn, một thách thức chính sách đối với Fed là cuộc chiến Nga-Ukraine có thể dẫn tới giá năng lượng và lương thực-thực phẩm cao kéo dài, trong thời gian đủ để dẫn tới một đợt tăng lương và tăng giá cả nữa trong nền kinh tế. Trong trường hợp như vậy, Fed sẽ phải có những hành động chính sách quyết liệt hơn nữa nếu thị trường bắt đầu thay đổi kỳ vọng vào khả năng kiểm soát giá cả của Fed.“Trong bối cảnh kinh tế có sự bấp bênh lớn và liên tục thay đổi, Fed đã dịch chuyển từ chỗ chỉ nói đến chỗ phải bắt tay vào hành động. Vì lý do này, các điều kiện tài chính sẽ tiếp tục biến động mạnh trong 6 tháng tới”, chiến lược gia Guy LeBas của Janney Montgomery Scott nhận xét. </w:t>
      </w:r>
    </w:p>
    <w:p>
      <w:r>
        <w:t>Link post: https://vneconomy.vn//nam-tin-noi-bo-sep-doanh-nghiep-trung-quoc-thoat-lo-hang-ty-usd-nho-ban-co-phieu-dung-thoi-diem.htm</w:t>
      </w:r>
      <w:r>
        <w:rPr>
          <w:color w:val="000000" w:themeColor="hyperlink"/>
          <w:u w:val="single"/>
        </w:rPr>
        <w:hyperlink r:id="rId161">
          <w:r>
            <w:rPr/>
            <w:t>Link!</w:t>
          </w:r>
        </w:hyperlink>
      </w:r>
      <w:r>
        <w:rPr>
          <w:color w:val="000000" w:themeColor="hyperlink"/>
          <w:u w:val="single"/>
        </w:rPr>
        <w:hyperlink r:id="rId161">
          <w:r>
            <w:rPr/>
            <w:t>Link!</w:t>
          </w:r>
        </w:hyperlink>
      </w:r>
      <w:r>
        <w:rPr>
          <w:color w:val="000000" w:themeColor="hyperlink"/>
          <w:u w:val="single"/>
        </w:rPr>
        <w:hyperlink r:id="rId161">
          <w:r>
            <w:rPr/>
            <w:t>Link!</w:t>
          </w:r>
        </w:hyperlink>
      </w:r>
    </w:p>
    <w:p>
      <w:r>
        <w:t xml:space="preserve"> 08:38 07/04/2022 Nắm tin nội bộ, sếp doanh nghiệp Trung Quốc thoát lỗ hàng tỷ USD nhờ bán cổ phiếu đúng thời điểm   Hoài Thu -      Tờ Wall Street Journal mới đây dẫn một phân tích hàn lâm về các báo cáo nộp lên Ủy ban Chứng khoán Mỹ (SEC) cho biết nhiều giám đốc của các công ty Trung Quốc đã bán một lượng lớn cổ phiếu ngay trước khi giá lao dốc...   Alibaba hiện niêm yết cổ phiếu ở Mỹ và Hồng Kông - Ảnh: Reuters  </w:t>
      </w:r>
    </w:p>
    <w:p>
      <w:r>
        <w:t xml:space="preserve"> Đây là những công ty đặt trụ sở tại Trung Quốc nhưng niêm yết tại Mỹ. Những giám đốc này đã tránh được khoản lỗ ít nhất 10 tỷ USD nhờ bán cổ phiếu ngay trước khi giá sụt mạnh trong giai đoạn từ năm 2016 và giữa năm 2021.Theo phân tích trên, một năm sau khi những người này bán ra lượng lớn cổ phiếu, giá cổ phiếu của các doanh nghiệp giảm bình quân 21%. Điều này đồng nghĩa nhóm người nội bộ này đã tránh được khoản lỗ mà những nhà đầu tư khác phải chịu.Phân tích cũng chỉ ra rằng, sau các giao dịch của thành viên nội bộ trong doanh nghiệp Mỹ, giá cổ phiếu của các công ty Mỹ tăng bình quân 2% trong cùng giai đoạn.GIAO DỊCH ĐÁNG NGỜ LIÊN QUAN  MỘT GIÁM ĐỐC ALIBABAMột trường hợp như trên xảy ra với cổ phiếu Alibaba Group Holding Ltd. vào năm 2020. Tháng 10 năm đó, công ty con công nghệ tài chính Ant Group Co. của Alibaba đang chuẩn bị cho niêm yết cổ phiếu lần đầu ra công chúng (IPO) – động thái được kỳ vọng có thể làm tăng giá trị của 1/3 cổ phần Ant Group mà Alibaba đang nắm giữ.Tuy nhiên, trong bài phát biểu “định mệnh” vào cuối tháng đó, người đồng sáng lập Alibaba, Jack Ma, đã “chọc giận” các nhà lãnh đạo Chính phủ Trung Quốc, dẫn tới lệnh đình chỉ thương vụ IPO của Ant Group. Giá cổ phiếu Alibaba lập tức lao dốc 8% trên sàn chứng khoán New York vào ngày quyết định đình chỉ được công cố ngày 3/11/2020.Tuy nhiên, một ngày trước thông báo trên, một thực thể thuộc quyền kiểm soát của một nhân vật nội bộ Alibaba đã bán 150 triệu USD cổ phiếu này, theo các báo cáo gửi SEC. Thực thể này có tên Sky Scraper Enterprises Ltd. và hiện chưa rõ chính xác ai là người kiểm soát công ty này.Ông Jack Ma trong bài phát biểu "định mệnh" vào cuối tháng 10/2020, trong đó thúc giục các nhà quản lý Trung Quốc cải tổ thị trường tài chính - Ảnh: WeiboNhưng dù là ai thì đây được cho là một trong những giám đốc được trả lương cao nhất tại Alibaba và được thưởng một lượng lớn cổ phiếu, theo tờ Financial Times đưa tin trước đó. Thương vụ diễn ra đúng thời điểm đã giúp người này tránh được khoản lỗ hàng trăm triệu USD khi cổ phiếu Alibaba lao dốc.Theo báo cáo gửi SEC, Alibaba cho biết thương vụ này được thực hiện theo một kế hoạch đã được thông qua 2 tháng trước đó, đúng quy định 10b5-1 của SEC trong giao dịch cổ phiếu.Các nhà phân tích cho biết, những kế hoạch như thế này thường được thông qua khi nhân vật nội bộ không có thông tin không công khai nào được đánh giá là có thể ảnh hưởng tới giá cổ phiếu.Một người phát ngôn của Alibaba cho biết công yêu cầu thông báo về kế hoạch giao dịch trước 60 ngày.“Rất bất hợp lý khi nói rằng kế hoạch bán cổ phiếu của SkyScraper Limited vào đầu tháng 9/2020 được định sẵn để thực hiện trước những thách thức bất ngờ mà Ant đối mặt 2 tháng sau đó”, người phát ngôn của Alibaba nói.LỖ HỔNG TRONG LUẬT CHỨNG KHOÁNTheo các nhà nghiên cứu thực hiện phân tích trên – bao gồm cựu ủy viên SEC Robert Jackson, và Bradford Lynch, Daniel Taylor của Đại học Pennsylvania, lỗ hổng trong luật chứng khoán là một phần nguyên nhân dẫn tới sự khác biệt trong kết quả của các giao dịch của thành viên nội bộ ở công ty Mỹ và Trung Quốc.Tại Mỹ, các giám đốc và cổ đông lớn phải công bố thông tin về giao dịch của mình trong vòng 2 ngày trong một báo cáo đăng tải trên trang web của SEC và nhà đầu tư được tự do tiếp cận.“Điều này có thể ngăn chặn hành vi xấu: Không ai muốn bị nhà đầu tư hoặc truyền thông giám sát việc bán cổ phiếu mà có vẻ được thực hiện đúng thời điểm của mình”, các nhà nghiên cứu chỉ ra.Tuy nhiên, vào đầu những năm 1990, một phần nhằm lôi kéo các công ty nước ngoài niêm yết tại Mỹ, các nhà quản lý đã miễn trừ quy định đó cho giám đốc và cổ đông lớn của những công ty này.Thay vào đó, các giao dịch tương lai của họ được báo cáo bằng giấy theo mẫu và gửi tới trụ sở của SEC tại Washington. Tại đây, các báo cáo được lưu trong tủ hồ sơ trong 3 tháng. Về mặt kỹ thuật, các báo cáo này vẫn có sẵn dành cho các nhà đầu tư tò mò có thời gian, nhưng lại được che chắn hiệu quả. Trong một luận văn mới của mình, ba nhà nghiên cứu nói trên, thúc giục các nhà chức trách bịt lỗ hổng này.Để thực hiện phân tích trên, các nhà nghiên cứu đã xem hét hơn 100.000 báo cáo như thế này, được biết đến là Mẫu 144s, được nộp trong khoảng thời gian từ năm 2016 và 2021 và được thu thập bởi hãng cung cấp dữ liệu Washington Service. Sau đó, họ tiến hành theo dõi diễn biến giá của cổ phiếu các doanh nghiệp này sau khi giao dịch được thực hiện.Kết quả cho thấy, nhân vật nội bộ tại các doanh nghiệp niêm yết ở Mỹ có trụ sở tại 8 quốc gia nước ngoài đã tránh được khoản lỗ 11,9 tỷ USD trong giao đoạn này. Trong đó, doanh nghiệp Trung Quốc chiếm đa số, theo sau là doanh nghiệp Nga, Cayman Islands và Hà Lan.Hai trường hợp gần đây nhất được chỉ ra là giao dịch cổ phiếu của các giám đốc tại 2 hãng công nghệ iQIYI và Vipshop vào năm ngoái.iQIYI niêm yết trên sàn Nasdaq ngày 30/3/2018 - Ảnh: Yuan ImagesTháng 3/2021, các giám đốc hàng đầu tại iQIYI Inc., nền tảng chia sẻ video Trung Quốc đang niêm yết trên sàn Nasdaq, đã bán 125 triệu cổ phiếu trong vòng vài ngày. Chỉ trong hai tháng sau, mã này đã mất giá gần 50% và tới tháng 10 giảm thêm hơn 60% giá trị.Cũng trong khoảng thời gian này, các giám đốc tại công ty thương mại điện tử Trung Quốc Vipshop Holdings Ltd., hiện niêm yết trên sàn chứng khoán New York, cũng bán hơn 250 triệu cổ phiếu ở mức giá gần kỷ lục. 6 tháng sau đó, mã này lao dốc hơn 70%.Nếu đây là các công ty Mỹ, những giao dịch như thế này sẽ được báo cáo lên Edgar, trang web báo cáo doanh nghiệp của SEC, và lập tức được các nhà đầu tư theo dõi chặt chẽ. Tuy nhiên, với các doanh nghiệp, giao dịch của các giám đốc lại được gửi dưới dạng văn bản tới trụ sở của SEC và đăng lên một trang web khó hiểu của SEC.Các công ty hiện vẫn được lựa chọn gửi bản cứng để thông báo về những giao dịch kiểu này. Và những báo cáo đã được gửi qua đường bưu điện kể từ khi đại dịch Covid-19 bùng phát đã không được biết tới bởi phòng chứa hồ sơ của SEC đóng cửa để phòng dịch. Cựu Chủ tịch SEC Jay Clayton, trước khi rời nhiệm sở vào cuối năm 2020, đã đề xuất yêu cầu các doanh nghiệp nộp báo cáo điện tử. Tuy nhiên, đề xuất này đến nay chưa được thực hiện. </w:t>
      </w:r>
    </w:p>
    <w:p>
      <w:r>
        <w:t>Link post: https://vneconomy.vn//wb-chau-a-dang-dung-truoc-3-cu-soc-kinh-te.htm</w:t>
      </w:r>
      <w:r>
        <w:rPr>
          <w:color w:val="000000" w:themeColor="hyperlink"/>
          <w:u w:val="single"/>
        </w:rPr>
        <w:hyperlink r:id="rId162">
          <w:r>
            <w:rPr/>
            <w:t>Link!</w:t>
          </w:r>
        </w:hyperlink>
      </w:r>
      <w:r>
        <w:rPr>
          <w:color w:val="000000" w:themeColor="hyperlink"/>
          <w:u w:val="single"/>
        </w:rPr>
        <w:hyperlink r:id="rId162">
          <w:r>
            <w:rPr/>
            <w:t>Link!</w:t>
          </w:r>
        </w:hyperlink>
      </w:r>
      <w:r>
        <w:rPr>
          <w:color w:val="000000" w:themeColor="hyperlink"/>
          <w:u w:val="single"/>
        </w:rPr>
        <w:hyperlink r:id="rId162">
          <w:r>
            <w:rPr/>
            <w:t>Link!</w:t>
          </w:r>
        </w:hyperlink>
      </w:r>
    </w:p>
    <w:p>
      <w:r>
        <w:t xml:space="preserve"> 16:31 06/04/2022 WB: Châu Á đang đứng trước 3 cú sốc kinh tế   Bình Minh -      Ngân hàng Thế giới (WB) ngày 5/4 nhận định rằng các quốc gia ở khu vực châu Á có thể đối mặt 3 cú sốc kinh tế trong năm nay, bao gồm chiến tranh ở Ukraine, sự giảm tốc mạnh của kinh tế Trung Quốc, và việc Cục Dự trữ Liên bang Mỹ (Fed) tăng lãi suất...   Phong toả để chống Covid-19 ở Thượng Hải, tháng 4/2022 - Ảnh: Bloomberg.  </w:t>
      </w:r>
    </w:p>
    <w:p>
      <w:r>
        <w:t xml:space="preserve"> Trên cơ sở nhận định này, WB hạ dự báo tăng trưởng kinh tế năm 2022 của khu vực Đông Á và Thái Bình Dương xuống còn 5%, từ mức 5,4% đưa ra trong lần dự báo trước. WB lo ngại mức tăng trưởng của khu vực này có thể sụt xuống 4% nếu các điều kiện tiếp tục xấu đi, khiến 6 triệu người mắc kẹt dưới ngưỡng nghèo.Cùng với đó, WB hạ dự báo tăng trưởng kinh tế Trung Quốc, cho rằng nền kinh tế lớn thứ nhì thế giới chỉ tăng trưởng 5% trong năm nay, giảm tốc mạnh so với mức tăng trưởng 8,1% đạt được vào năm ngoái. Mức tăng này cũng thấp hơn so với mục tiêu tăng trưởng 5,5% mà Chính phủ Trung Quốc đề ra cho năm 2022.“Đúng lúc khu vực Đông Á và Thái Bình Dương đang vượt qua được những làn sóng Covid-19 lặp đi lặp lại, có 3 đám mây đen nổi lên ở đường chân trời, đồng nghĩa với tăng trưởng kinh tế suy giảm và đói nghèo gia tăng”, báo cáo cập nhật tình hình kinh tế khu vực của WB viết.Lãi suất ở Mỹ tăng lên có thể dẫn tới sự tháo chạy của các dòng vốn khỏi các nền kinh tế đang phát triển và đặt ra áp lực mất giá đối với đồng nội tệ của các nước này. Trong tình huống như vậy, các nền kinh tế đang phát triển có thể thắt chặt chính sách tiền tệ trong lúc điều kiện chưa chín muồi, gây tổn thất cho tăng trưởng kinh tế - theo báo cáo.Trong khi đó, Covid-19 bùng phát ở Trung Quốc, chiến lược chống dịch hà khắc “zero Covid” (không Covid) của nước này, và cuộc khủng hoảng trong ngành bất động sản với quy mô khổng lồ của Trung Quốc đang đặt ra trở ngại lớn đối với hoạt động xuất khẩu trong khu vực.“Những cú sốc cụ thể đối với hoạt động kinh tế ở Trung Quốc cũng có thể ảnh hưởng đến các nước ở Đông Á và Thái Bình Dương có hoạt động thương mại ngày càng liên quan nhiều đến thị trường Trung Quốc”, WB nhận định.Trung Quốc đang chứng kiến đợt bùng dịch Covid-19 tồi tệ nhất kể từ đợt bùng dịch ở Vũ Hán hồi năm 2020, dẫn tới nhiều thành phố lớn của nước này phải phong toả. Chính quyền Thượng Hải, trung tâm tài chính của Trung Quốc và nơi có cảng container lớn nhất thế giới, đã phải phong toả thành phố 25 triệu dân này từ tuần trước.Những cú sốc bắt nguồn từ cuộc chiến tranh Nga-Ukraine cũng có thể ảnh hưởng đến khu vực Đông Á và Thái Bình Dương thông qua việc gây đứt đoạn nguồn cung hàng hoá cơ bản và gia tăng sức ép tài chính – theo WB.“Chiến tranh và lệnh trừng phạt có thể làm gia tăng giá cả lương thực và năng lượng toàn cầu, gây tổn hại cho tiêu dùng và tăng trưởng kinh tế”, báo cáo viết và lấy một ví dụ rằng số người nghèo ở Philippines có thể tăng thêm 1,1 triệu nếu giá ngũ cốc tăng 10% trong năm nay.Không chỉ WB trở nên bi quan về triển vọng kinh tế khu vực Đông Á và Thái Bình Dương, giới phân tích cũng đang lo ngại về triển vọng kinh tế Mỹ.Cuộc chiến chống lạm phát của Fed sẽ đẩy nền kinh tế lớn nhất thế giới rơi vào một cuộc suy thoái bắt đầu từ cuối năm 2023 – một báo cáo ngày 5/4 của ngân hàng Đức Deutsche Bank cảnh báo.Theo trang CNN Business, đây là lần đầu tiên một nhà băng lớn đưa ra dự báo cho rằng kinh tế Mỹ sắp suy thoái. Điều này phản ánh mối lo ngại ngày càng lớn rằng Fed sẽ “hãm phanh” nền kinh tế quá mức, dẫn tới một hệ quả là đảo lộn sự phục hồi bắt đầu cách đây 2 năm sau cú sốc do đại dịch Covid-19 gây ra.“Fed sẽ không tạo ra được một cuộc ‘hạ cánh mềm’. Thay vào đó, chúng tôi cho rằng chính sách tiền tệ thắt chặt quyết liệt hơn sẽ đẩy nền kinh tế vào suy thoái”, báo cáo của Deutsche Bank có đoạn viết. </w:t>
      </w:r>
    </w:p>
    <w:p>
      <w:r>
        <w:t>Link post: https://vneconomy.vn//them-nhieu-nghien-cuu-duoc-cong-bo-hoi-chung-long-covid-pho-bien-toi-muc-nao.htm</w:t>
      </w:r>
      <w:r>
        <w:rPr>
          <w:color w:val="000000" w:themeColor="hyperlink"/>
          <w:u w:val="single"/>
        </w:rPr>
        <w:hyperlink r:id="rId163">
          <w:r>
            <w:rPr/>
            <w:t>Link!</w:t>
          </w:r>
        </w:hyperlink>
      </w:r>
      <w:r>
        <w:rPr>
          <w:color w:val="000000" w:themeColor="hyperlink"/>
          <w:u w:val="single"/>
        </w:rPr>
        <w:hyperlink r:id="rId163">
          <w:r>
            <w:rPr/>
            <w:t>Link!</w:t>
          </w:r>
        </w:hyperlink>
      </w:r>
      <w:r>
        <w:rPr>
          <w:color w:val="000000" w:themeColor="hyperlink"/>
          <w:u w:val="single"/>
        </w:rPr>
        <w:hyperlink r:id="rId163">
          <w:r>
            <w:rPr/>
            <w:t>Link!</w:t>
          </w:r>
        </w:hyperlink>
      </w:r>
    </w:p>
    <w:p>
      <w:r>
        <w:t xml:space="preserve"> 06:00 27/04/2022 Thêm nhiều nghiên cứu được công bố, hội chứng “long Covid” phổ biến tới mức nào?   Hoài Phương -      Các nhà nghiên cứu cho rằng việc xuất hiện các biến thể mới của virus SARS-CoV-2 tác động đến việc mắc hội chứng Covid-19 kéo dài. Việc hiểu rõ các nguy cơ này sẽ giúp các hệ thống chăm sóc y tế chuẩn bị kế hoạch ứng phó tốt hơn...     </w:t>
      </w:r>
    </w:p>
    <w:p>
      <w:r>
        <w:t xml:space="preserve"> Hơn 43% số bệnh nhân Covid-19 trên thế giới mắc các triệu chứng Covid-19 kéo dài (long Covid). Trường Đại học Y tế công cộng Michigan (Mỹ) đã đưa ra con số này sau khi phân tích dữ liệu của 50 nghiên cứu và 1,6 triệu người. Giáo sư Bhramar Mukherjee tham gia nghiên cứu trên bày tỏ ngạc nhiên về kết quả phân tích trên.Theo đó, giáo sư Mukherjee và các cộng sự đã nghiên cứu mức độ phổ biến của tình trạng này trên toàn cầu và khu vực từ đó tìm ra tỷ lệ bệnh nhân mắc hội chứng Covid-19 kéo dài sau 30, 60, 90, 120 ngày nhiễm bệnh lần lượt là 37%, 25%, 32% và 49%.Xét theo khu vực, châu Á có tỷ lệ bệnh nhân mắc hội chứng Covid-19 kéo dài cao nhất, với 51%, tiếp đến là châu Âu, với 44% và Bắc Mỹ là 31%. Các triệu chứng thường gặp nhất là mệt mỏi (23%) và các vấn đề về trí nhớ (14%). Tỷ lệ mắc hội chứng Covid-19 kéo dài ở những bệnh nhân không phải nhập viện là 34% và ở những người phải nhập viện điều trị là 54%. Trong khi đó, một nghiên cứu ở Anh cho thấy cứ 4 người mắc Covid-19 phải nhập viện, thì có chưa đến một người bình phục hoàn toàn sau một năm. Theo đó, nhóm nghiên cứu cảnh báo hội chứng long Covid-19 có thể trở thành hội chứng phổ biến. Nghiên cứu được công bố trên tạp chí Lancet Respiratory Medicine ngày 24/4.Các nhà nghiên cứu phân tích hồ sơ bệnh lý của hơn 2.300 người mắc Covid-19 đã xuất viện tại 39 bệnh viện ở Anh trong thời gian từ tháng 3/2020 - 4/2021, sau đó đánh giá sự phục hồi của 807 bệnh nhân trong số này từ 5 tháng đến 1 năm sau đó. Kết quả cho thấy chỉ 26% trong số này đã hồi phục hoàn toàn sau 5 tháng và tỷ lệ này tăng lên 28,9% sau 1 năm.Bà Rachel Evans, trưởng nhóm nghiên cứu thuộc Viện Nghiên cứu y tế và Chăm sóc Quốc gia, cho biết nghiên cứu trên ghi nhận sự hạn chế rõ rệt trong việc phục hồi các triệu chứng bệnh, sức khỏe tâm thần, khả năng tập thể dục, suy giảm chức năng của các bộ phận trong cơ thể và chất lượng cuộc sống ở các bệnh nhân trên.Xét theo khu vực, châu Á có tỷ lệ bệnh nhân mắc hội chứng Covid kéo dài cao nhất, với 51%.Đặc biệt, khả năng hồi phục hoàn toàn sau Covid-19 ở nữ giới thấp hơn 33% so với nam giới. Những bệnh nhân bị béo phì chỉ có 50% khả năng hồi phục hoàn toàn, trong khi đối với những người từng phải thở máy, tỷ lệ khỏi hoàn toàn thấp hơn 58%.Một nghiên cứu khác gần đây cũng đã tiết lộ 8 triệu chứng phổ biến "tồn tại ít nhất 12 tháng" ở nhiều bệnh nhân Covid-19 sau khi khỏi bệnh. Nghiên cứu, được công bố trên tạp chí về mầm bệnh Pathogens, dựa trên 18 bài báo báo cáo dữ liệu theo dõi 1 năm từ 8.591 người chữa khỏi Covid-19. Kết quả, theo nhật báo Anh Express, các nhà nghiên cứu đã chỉ ra 8 triệu chứng phổ biến nhất sau khi theo dõi 1 năm là: Mệt mỏi, suy nhược; Khó thở; Đau cơ khớp; Trầm cảm; Lo âu; Mất trí nhớ; Khó tập trung; Mất ngủ.Một nghiên cứu gần đây được công bố trên tạp chí khoa học Influenza and Other Respiratory Viruses thì tiến hành phân loại mức độ nghiêm trọng 8 triệu chứng của Covid-19 kéo dài. Trong đó, gần 31% người tham gia cho biết mệt mỏi là triệu chứng nghiêm trọng nhất, 20% khó thở, 9% khó tập trung. Ngoài ra, 31% có ít nhất một triệu chứng ở mức độ từ trung bình đến nặng, 4% bị khó ngủ và 11% bị mệt mỏi dai dẳng ở mức độ từ trung bình đến nặng, theo News Medical.Các triệu chứng có thể không thay đổi hoặc có thể đến và đi theo từng đợt. Điều rõ ràng là tất cả các triệu chứng này có thể ảnh hưởng đến giấc ngủ. Các nhà nghiên cứu từ đó đưa đến kết luận: “Một lượng lớn những người chữa khỏi Covid-19 vẫn gặp phải các triệu chứng đến 1 năm sau”. Họ cũng nhấn mạnh nếu không có phương pháp điều trị hiệu quả, Covid-19 kéo dài có thể trở thành một hội chứng mới lâu dài và phổ biến.Khả năng hồi phục hoàn toàn sau Covid-19 ở nữ giới thấp hơn 33% so với nam giới.Trong khi đó, một thử nghiệm điều trị do các nhà khoa học từ Đại học Cambridge (Anh) dẫn đầu, đã cho những người bị Covid-19 kéo dài dùng thực phẩm bổ sung và chế phẩm sinh học hằng ngày để hỗ trợ các triệu chứng dai dẳng của họ. Kết quả đã mang tính đột phá đối với những người tham gia.Phương pháp điều trị mới này được dẫn dắt bởi Giáo sư Robert Thomas từ Bệnh viện Addenbrooke, Đại học Cambridge. Liệu pháp bao gồm một chế phẩm sinh học và một thực phẩm bổ sung, được theo dõi hằng ngày, bao gồm các lợi khuẩn. Tất cả các đối tượng trong nghiên cứu đều được sử dụng 1 viên men vi sinh probiotic lactobacillus. Ngoài ra, một nửa số người tham gia được uống thêm 1 viên thực phẩm cô đặc giàu dưỡng chất thực vật phytochemical. Và một nửa còn lại được dùng thêm giả dược.Kết quả cho thấy tình trạng mệt mỏi và ho đã được cải thiện đáng kể ở toàn bộ những người tham gia được uống men vi sinh mỗi ngày. Riêng đối với nhóm dùng thêm dưỡng chất thực vật phytochemical, kết quả còn tốt hơn, theo Express. Từ đó, nhóm nghiên cứu hy vọng phương pháp điều trị bằng chất bổ sung sẽ "thay đổi cuộc sống" của người phải khốn khổ vì di chứng hậu Covid-19. Tại Việt Nam, Bộ Y tế cho biết có 203 triệu chứng khác nhau của hậu Covid-19. Tại công văn gửi các tỉnh và cơ sở y tế trực thuộc ngày 22/4, Bộ Y tế thống kê một số triệu chứng phổ biến gồm mệt mỏi, khó thở, đau cơ xương khớp, giảm hoặc mất vị giác hoặc khứu giác, suy giảm nhận thức, rối loạn giấc ngủ, ho, đau ngực... Các triệu chứng có thể xuất hiện sau khi hồi phục, hoặc tồn tại dai dẳng, tái phát theo thời gian.Khi các dấu hiệu, triệu chứng hậu Covid19 khiến cho sức khỏe suy giảm kéo dài, giảm khả năng làm việc hoặc sinh hoạt bình thường, người dân cần đi khám. Cơ sở khám bệnh, chữa bệnh đa khoa hoặc chuyên khoa được khám hậu Covid-19 theo phạm vi chuyên môn và hướng dẫn được Bộ Y tế cho phép. Người dân không sử dụng thuốc không rõ nguồn gốc, không được cấp phép hoặc các bài thuốc truyền miệng chưa được kiểm chứng.#box1650941408547{background-color:#b6d8b9} </w:t>
      </w:r>
    </w:p>
    <w:p>
      <w:r>
        <w:t>Link post: https://vneconomy.vn//dan-mach-chuan-bi-do-toan-bo-han-che-chong-covid-nho-tiem-chung-dat-71.htm</w:t>
      </w:r>
      <w:r>
        <w:rPr>
          <w:color w:val="000000" w:themeColor="hyperlink"/>
          <w:u w:val="single"/>
        </w:rPr>
        <w:hyperlink r:id="rId164">
          <w:r>
            <w:rPr/>
            <w:t>Link!</w:t>
          </w:r>
        </w:hyperlink>
      </w:r>
      <w:r>
        <w:rPr>
          <w:color w:val="000000" w:themeColor="hyperlink"/>
          <w:u w:val="single"/>
        </w:rPr>
        <w:hyperlink r:id="rId164">
          <w:r>
            <w:rPr/>
            <w:t>Link!</w:t>
          </w:r>
        </w:hyperlink>
      </w:r>
      <w:r>
        <w:rPr>
          <w:color w:val="000000" w:themeColor="hyperlink"/>
          <w:u w:val="single"/>
        </w:rPr>
        <w:hyperlink r:id="rId164">
          <w:r>
            <w:rPr/>
            <w:t>Link!</w:t>
          </w:r>
        </w:hyperlink>
      </w:r>
    </w:p>
    <w:p>
      <w:r>
        <w:t xml:space="preserve"> 14:16 29/08/2021 Đan Mạch chuẩn bị dỡ toàn bộ hạn chế chống Covid, nhờ tiêm chủng đạt 71%   An Huy -      Chính phủ Đan Mạch tuyên bố virus Sars-Cov2 “không còn là một nguy cơ nghiêm trọng đối với xã hội”...   Đan Mạch đã áp dụng "hộ chiếu Covid" từ hôm 21/4 - Ảnh: Reuters.  </w:t>
      </w:r>
    </w:p>
    <w:p>
      <w:r>
        <w:t xml:space="preserve"> Đến ngày 10/9, Đan Mạch sẽ dỡ toàn bộ những hạn chế chống Covid-19 còn lại, sau khi Bộ Y tế nước này tuyên bố virus Sars-Cov2 “không còn là một nguy cơ nghiêm trọng đối với xã hội” nhờ tỷ lệ tiêm chủng đã đạt tới mức cao.“Đại dịch đã được kiểm soát. Chúng ta đã đạt tới mức tiêm chủng kỷ lục”, Bộ trưởng Bộ Y tế Đan Mạch Magnus Heuicke nói trong một tuyên bố hôm 27/8 được tờ Guardian trích dẫn. “Đó là lý do tại sao chúng ta có thể dỡ bỏ những quy định đặc biết đã được áp dụng để chống lại Covid-19”.Tuy nhiên, ông Heuicke cảnh báo rằng ngay cả khi Đan Mạnh “đang ở trong một trạng thái tốt vào thời điểm này”, đại dịch vẫn chưa kết thúc và Chính phủ sẽ không ngại “hành động gấp rút nếu đại dịch một lần nữa đe doạ sự vận hành thiết yếu của xã hội”.Đan Mạch hiện là nước có tỷ lệ tiêm chủng cao thứ ba trong Liên minh châu Âu (EU), theo dữ liệu từ Our World in Data. 71% dân số Đan Mạch đã được tiêm đủ 2 mũi vaccine, so với tỷ lệ 80% ở Malta và 73% ở Bồ Đào Nha.Anh - nước dỡ bỏ hầu hết các hạn chế chống dịch từ hôm 19/7 - có tỷ lệ tiêm đủ hiện đạt 62%.Tính bình quân trong 7 ngày gần nhất, Đan Mạch mỗi ngày có 167 ca nhiễm Covid-19 trên 1 triệu dân, cao hơn so với mức bình quân của toàn EU là 149 ca/1 triệu dân, nhưng thấp hơn nhiều so với con số 492 ca/1 triệu dân ở Anh.Đan Mạch là một trong những nước đầu tiên ở châu Âu áp dụng phong toả một phần vào tháng 3 năm ngoái, khi Covid trở thành đại dịch toàn cầu. Ở thời điểm đó, Đan Mạch triển khai các biện pháp như đóng cửa trường học và các cơ sở kinh doanh, dịch vụ không thiết yếu.Sau nhiều đợt thắt chặt rồi nới lỏng các hạn chế chống dịch trong suốt thời gian đại dịch, Đan Mạch cũng là một trong những nước đầu tiên bắt đầu mở cửa trở lại, bằng việc triển khai “hộ chiếu Covid” vào hôm 21/4 năm nay.Các nhà hàng, quán bar, rạp chiếu phim, phòng gym, sân vận động và hiệu làm tóc ở nước này đã mở cửa trở lại từ thời điểm đó đối với tất cả mọi người đã được tiêm vacine đầy đủ hoặc có kết quả xét nghiệm âm tính trong vòng 72 giờ đồng hồ, hoặc đã từng nhiễm Covid trong vòng 2-12 tuần gần nhất.Từ hôm 1/8, Đan Mạch đã dỡ quy định trên đối với một số địa điểm như sân vận động. Giờ đây, quy định sẽ tiếp tục được dỡ bỏ tại hầu hết các địa điểm còn lại trên toàn quốc từ ngày 1/9 trở đi. Tuy nhiên, “hộ chiếu Covid” vẫn sẽ áp dụng đối với các hộp đêm và những sự kiện lớn như các trận đấu bóng đá cho tới ngày 10/9.Từ sau ngày 10/9, Chính phủ Đan Mạch sẽ không còn phân loại Covid-19 là “nguy cơ nghiêm trọng đối với xã hội”. Điều này đồng nghĩa xoá bỏ căn cứ luật pháp cho các hạn chế - người phát ngôn của Bộ Y tế Đan Mạch cho hay.Tuy nhiên, hạn chế nhập cảnh vào Đan Mạch vẫn có hiệu lực tới ít nhất tháng 10, vì đây là một thoả thuận riêng giữa các chính đảng lãnh đạo của nước này. </w:t>
      </w:r>
    </w:p>
    <w:p>
      <w:r>
        <w:t>Link post: https://vneconomy.vn//tiet-kiem-tien-tu-khi-di-lam-nguoi-dan-mach-giau-nhat-lien-minh-chau-au.htm</w:t>
      </w:r>
      <w:r>
        <w:rPr>
          <w:color w:val="000000" w:themeColor="hyperlink"/>
          <w:u w:val="single"/>
        </w:rPr>
        <w:hyperlink r:id="rId165">
          <w:r>
            <w:rPr/>
            <w:t>Link!</w:t>
          </w:r>
        </w:hyperlink>
      </w:r>
      <w:r>
        <w:rPr>
          <w:color w:val="000000" w:themeColor="hyperlink"/>
          <w:u w:val="single"/>
        </w:rPr>
        <w:hyperlink r:id="rId165">
          <w:r>
            <w:rPr/>
            <w:t>Link!</w:t>
          </w:r>
        </w:hyperlink>
      </w:r>
      <w:r>
        <w:rPr>
          <w:color w:val="000000" w:themeColor="hyperlink"/>
          <w:u w:val="single"/>
        </w:rPr>
        <w:hyperlink r:id="rId165">
          <w:r>
            <w:rPr/>
            <w:t>Link!</w:t>
          </w:r>
        </w:hyperlink>
      </w:r>
    </w:p>
    <w:p>
      <w:r>
        <w:t xml:space="preserve"> 13:13 01/07/2021 Tiết kiệm tiền từ khi đi làm, người Đan Mạch giàu nhất Liên minh châu Âu   Ngọc Trang -      Tính theo đầu người, mỗi người dân Đan Mạch hiện nắm giữ tài sản tài chính trị giá khoảng 1,3 triệu Kroner (208.000 USD), cao gấp đôi trung bình tại EU...   Bên cạnh việc có nhiều tiền, người Đan Mạch cũng thuộc nhóm vay nợ nhiều nhất tại châu Âu - Ảnh minh họa: Bloomberg  </w:t>
      </w:r>
    </w:p>
    <w:p>
      <w:r>
        <w:t xml:space="preserve"> Theo dữ liệu mới nhất từ Ngân hàng Trung ương Đan Mạch, các hộ gia đình tại nước này hiện giàu nhất Liên minh châu Âu (EU) khi nắm giữ lượng tiết kiệm tiền mặt và lương hưu lớn nhất.Tính theo đầu người, mỗi người dân Đan Mạch hiện nắm giữ tài sản tài chính trị giá khoảng 1,3 triệu Kroner (208.000 USD), cao gấp đôi trung bình tại EU (hơn 52.200 USD). Đây là giá trị tài sản sau khi đã trừ đi các khoản nợ. Theo sau Đan Mạch là Hà Lan, Thụy Điển, Luxembourg và Bỉ.Tính tới cuối năm 2020, tổng giá trị tài sản ròng của các hộ gia đình tại Đan mạch là 6.453 tỷ Kroner (gần 749 tỷ USD). Theo nhà kinh tế học Camilla Poulsen của Nykredit Wealth Management, kết quả này đến từ các quyết định của Chính phủ từ nhiều thập kỷ trước khi khởi động chương trình tiết kiệm lương hưu bắt đầu ngay từ khi người lao động đi làm. Bà Poulsen, 50 tuổi, cho biết bản thân bà đã bắt đầu tiết kiệm từ năm 19 tuổi. Đan Mạch hiện giữ kỷ lục thế giới với mức lãi suất âm tại các ngân hàng thương mại, sau khi Ngân hàng Trung ương nước này lần đầu tiên áp dụng vào năm 2012 để kiểm soát tỷ giá hối đoái. Ngoài ra, các hộ gia đình Đan Mạch cũng nắm giữ kỷ lục khác khi nằm trong nhóm “nợ nhiều nhất” châu Âu với các khoản vay chủ yếu dưới dạng thế chấp. Theo dữ liệu từ Ngân hàng Trung ương Đan Mạch, nợ trên đầu người của nước này là khoảng 560.000 Kroner (gần 65.000 USD), chỉ đứng sau Luxembourg. Tuy nhiên, 86% của số nợ được vay dựa trên những tài sản thế chấp. Những tài sản này không tính vào tài sản của hộ gia đình.  </w:t>
      </w:r>
    </w:p>
    <w:p>
      <w:r>
        <w:t>Link post: https://vneconomy.vn//toyota-phat-trien-xe-dien-gia-re-chua-ro-ke-hoach-dua-ve-viet-nam.htm</w:t>
      </w:r>
      <w:r>
        <w:rPr>
          <w:color w:val="000000" w:themeColor="hyperlink"/>
          <w:u w:val="single"/>
        </w:rPr>
        <w:hyperlink r:id="rId166">
          <w:r>
            <w:rPr/>
            <w:t>Link!</w:t>
          </w:r>
        </w:hyperlink>
      </w:r>
      <w:r>
        <w:rPr>
          <w:color w:val="000000" w:themeColor="hyperlink"/>
          <w:u w:val="single"/>
        </w:rPr>
        <w:hyperlink r:id="rId166">
          <w:r>
            <w:rPr/>
            <w:t>Link!</w:t>
          </w:r>
        </w:hyperlink>
      </w:r>
      <w:r>
        <w:rPr>
          <w:color w:val="000000" w:themeColor="hyperlink"/>
          <w:u w:val="single"/>
        </w:rPr>
        <w:hyperlink r:id="rId166">
          <w:r>
            <w:rPr/>
            <w:t>Link!</w:t>
          </w:r>
        </w:hyperlink>
      </w:r>
    </w:p>
    <w:p>
      <w:r>
        <w:t xml:space="preserve"> 07:00 04/12/2021 Toyota phát triển xe điện giá rẻ, chưa rõ kế hoạch đưa về Việt Nam   Bảo Bình -      Chưa rõ Toyota có kế hoạch giới thiệu xe điện mới bên ngoài Trung Quốc và Việt Nam có đón nhận mẫu xe này hay không...   Xe điện mới được cho là sẽ lớn hơn một chút so với Toyota Corolla và được bán với giá dưới 200.000 nhân dân tệ (30.000 USD - hơn 685 triệu đồng).  </w:t>
      </w:r>
    </w:p>
    <w:p>
      <w:r>
        <w:t xml:space="preserve"> Toyota được cho là đã hợp tác với startup xe điện BYD của Trung Quốc để chế tạo một chiếc ô tô điện giá cả phải chăng, mẫu xe sẽ ra mắt trong năm tới.Nhà sản xuất ô tô Nhật Bản vốn bị xem là một kẻ tụt hậu trong quá trình chuyển đổi sang xe điện. Nhiều năm đặt cược vào pin nhiên liệu hydro và xe hybrid đã khiến Toyota bị tụt hậu trong lĩnh vực xe chạy bằng pin.Nhà sản xuất ô tô chỉ mới bắt đầu đưa các loại xe chạy hoàn toàn bằng điện ra thị trường và thậm chí sau đó, họ vẫn vận động hành lang chống lại xu hướng xe điện và thúc đẩy thông tin sai lệch về xe điện.Nhưng mọi chiếc xe điện mới trên thị trường đều có thể giúp điện khí hóa ngành công nghiệp bất kể quan điểm chính trị của nhà sản xuất là gì.Trước đó, trang Green Cars Report cho biết Toyota đang có kế hoạch cạnh tranh xe điện bằng giá cả, độ bền và trách nhiệm với môi trường. Điều này có vẻ càng củng cố hơn thông tin Toyota sẽ sớm ra mắt mẫu xe điện giá cả phải chăng này.Và đây là mẫu xe điện mới đến từ Toyota thông qua mối quan hệ hợp tác thú vị với BYD. Theo hãng tin Reuters, Toyota đang có kế hoạch phát hành một "chiếc sedan điện nhỏ và giá cả phải chăng" ở Trung Quốc vào năm tới.“Toyota Motor Corp sẽ ra mắt một chiếc sedan cỡ nhỏ chạy hoàn toàn bằng điện tại Trung Quốc vào cuối năm sau. Toyota hợp tác với đối tác địa phương BYD về công nghệ quan trọng để cuối cùng tạo ra một chiếc xe giá cả phải chăng nhưng vẫn rộng rãi”, Reuters viết.Mẫu xe điện giá cả phải chăng của Toyota được cho là sẽ sử dụng năng lượng bởi các tế bào pin LFP của BYD.Cấu trúc hóa học LFP đã được cải thiện trong những năm gần đây và loại pin này đang chuyển từ chủ yếu được sử dụng trong xe buýt điện sang xe ô tô điện hiện nay.Pin của BYD đã thu hút rất nhiều sự chú ý - ngay cả từ Tesla, theo các báo cáo từ Trung Quốc.Một nguồn tin của Toyota nói với Reuters rằng điều đó giúp hãng sản xuất có được mẫu ô tô chạy hoàn toàn bằng điện giá cả phải chăng đầu tiên của mình.“Chiếc xe được kích hoạt bởi công nghệ pin BYD. Nó ít nhiều đã giúp chúng tôi giải quyết những thách thức mà chúng tôi phải đối mặt trong việc tạo ra một chiếc sedan điện cỡ nhỏ giá cả phải chăng với nội thất rộng rãi”.Xe điện mới được cho là sẽ lớn hơn một chút so với Toyota Corolla và được bán với giá dưới 200.000 nhân dân tệ (30.000 USD - hơn 685 triệu đồng).Hiện chưa rõ Toyota có kế hoạch giới thiệu xe điện mới bên ngoài Trung Quốc hay không.Về thông tin mẫu xe điện hợp tác với BYD, người phát ngôn của Toyota nói: “Chúng tôi không bình luận về các sản phẩm trong tương lai. Toyota coi xe điện chạy bằng pin là một trong những con đường giúp chúng tôi đạt được sự trung hòa về carbon và tham gia vào việc phát triển tất cả các loại giải pháp xe điện”.Còn BYD từ chối bình luận.Mẫu xe điện mới này dự kiến ​​sẽ được ra mắt vào tháng 4 tại triển lãm ô tô Bắc Kinh và trở thành mẫu xe điện BZ thứ hai của Toyota sau mẫu SUV điện BZ4X sắp ra mắt tại Mỹ vào năm sau. </w:t>
      </w:r>
    </w:p>
    <w:p>
      <w:r>
        <w:t>Link post: https://vneconomy.vn//muon-so-huu-ca-twitter-elon-musk-co-dieu-hanh-noi-cung-luc-3-doanh-nghiep-khung.htm</w:t>
      </w:r>
      <w:r>
        <w:rPr>
          <w:color w:val="000000" w:themeColor="hyperlink"/>
          <w:u w:val="single"/>
        </w:rPr>
        <w:hyperlink r:id="rId167">
          <w:r>
            <w:rPr/>
            <w:t>Link!</w:t>
          </w:r>
        </w:hyperlink>
      </w:r>
      <w:r>
        <w:rPr>
          <w:color w:val="000000" w:themeColor="hyperlink"/>
          <w:u w:val="single"/>
        </w:rPr>
        <w:hyperlink r:id="rId167">
          <w:r>
            <w:rPr/>
            <w:t>Link!</w:t>
          </w:r>
        </w:hyperlink>
      </w:r>
      <w:r>
        <w:rPr>
          <w:color w:val="000000" w:themeColor="hyperlink"/>
          <w:u w:val="single"/>
        </w:rPr>
        <w:hyperlink r:id="rId167">
          <w:r>
            <w:rPr/>
            <w:t>Link!</w:t>
          </w:r>
        </w:hyperlink>
      </w:r>
    </w:p>
    <w:p>
      <w:r>
        <w:t xml:space="preserve"> 07:36 19/04/2022 Muốn sở hữu cả Twitter, Elon Musk có điều hành nổi cùng lúc 3 doanh nghiệp "khủng"?   Ngọc Trang -      Musk hiện là CEO của hãng xe điện Tesla và startup hàng không vũ trụ SpaceX - hai công ty có giá trị lần lượt là 1.002 tỷ USD và 100 tỷ USD...   Tỷ phú Elon Musk - Ảnh: AP  </w:t>
      </w:r>
    </w:p>
    <w:p>
      <w:r>
        <w:t xml:space="preserve"> Sau khi mua 9,2% cổ phần mạng xã hội Twitter vào tháng trước, gần đây, tỷ phú Elon Musk tiết lộ ý định muốn mua đứt công ty này. Theo báo cáo gửi Ủy ban Chứng khoán Mỹ (SEC) tuần trước, Musk đề nghị mua lại 90,8% cổ phần còn lại của Twitter trong thương vụ trị giá gần 43 tỷ USD. Chưa tính đến những rào cản của thâu tóm toàn bộ Twitter, ông Musk có thể đối mặt với một khó khăn khác, đó là ông sẽ phải điều hành cùng lúc 3 công ty lớn.Musk hiện là CEO của hãng xe điện Tesla và startup hàng không vũ trụ SpaceX - hiện lần lượt trị giá 1.002 tỷ USD và 100 tỷ USD. Ngoài ra, tỷ phú này cũng sở hữu 2 startup nhỏ hơn là Neuralink và The Boring Company. Trong khi đó, Twitter hiện có vốn hóa hơn 34 tỷ USD.Kể cả khi Musk mua lại Twitter thành công nhưng không giữ chức CEO, nhiều khả năng ông vẫn muốn có ảnh hưởng tới hoạt động hàng ngày của mạng xã hội này. Điều này sẽ tiêu tốn nhiều thời gian của tỷ phú giàu nhất thế giới.Theo giới quan sát, việc một người điều hành đồng thời 3 doanh nghiệp không phải là điều chưa từng có – bản thân Musk đã làm điều đó khi cũng là CEO của Neuralink, nhưng điều hành 3 công ty thuộc nhóm lớn nhất thế giới cùng lúc gần như là điều chưa từng có.Tin tốt cho Musk là từng có người làm điều này. Tuy nhiên, tin xấu đây lại là Carlos Ghosn, cựu CEO của hãng ô tô Nissan, Renault, cũng là cựu chủ tịch của AvtoVaz và Mitsubishi.Trên thực tế, ông Ghosn giữ vị trí điều hành tại 4 công ty trong một khoảng thời gian và đang cùng lúc điều hành 3 công ty trong số này vào năm 2018 khi ông bị bắt tại Nhật với một loạt cáo buộc sai phạm liên quan tới tài chính. Vị cựu CEO lừng lẫy một thời này sau đó đã đào tẩu khỏi Nhật tới Lebanon – quốc gia không có hiệp ước dẫn độ với Tokyo và hiện vẫn sống tại đây với tư cách một nhân vật lưu vong bị truy nã quốc tế.Carlos Ghosn bị bắt ngày 19/11/2018 ở Tokyo - Ảnh: JPTTrong một cuộc phỏng vấn với Daniel Roth – phó chủ tịch, tổng biên tập của LinkedIn, ông Ghosn nói rằng yếu tố then chốt để ông có thể điều hành cùng lúc nhiều công ty là tránh việc đa nhiệm. Lúc đó, Ghosn cho biết lịch trình của mình được lên kế hoạch trước khoảng một năm, và việc ông ở quốc gia nào sẽ quyết định ông sẽ tập trung vào công ty nào.“Tôi không kết hợp các trách nhiệm khác nhau, bởi đơn giản tôi muốn đảm bảo rằng các nhóm nhân sự cảm thấy họ có trách nhiệm và không có sự nhầm lẫn giữa các công ty”, ông nói.Tuy nhiên, Musk có thể sẽ không làm như vậy. Trong một chương trình trong khuôn khổ sự kiện SXSW năm 2018, tỷ phú này nói rằng ông có thể phân chia hiệu quả thời gian của mình cho các công ty khác nhau bằng cách thuê đội ngũ nhân sự giỏi và phân công trách nhiệm cho họ một cách hợp lý.“Nhờ đó, tôi gần như dành toàn bộ thời gian của mình cho công việc kỹ thuật và thiết kế”, Musk chia sẻ khi đó.Việc chia sẻ thời gian quản lý nhiều doanh nghiệp cũng từng diễn ra tại Twitter. Jack Dorsey, người đồng sáng lập Twitter, từng giữ chức CEO của cả mạng xã hội này và Square - một startup khác của ông - từ tháng 10/2015 đến tháng 11/2021. Chiến lược quản lý thời gian của Dorsey là dành các khoảng thời gian giống nhau mỗi tuần cho công việc điều hành và họp với nhân viên.“Lịch trình của tôi có rất nhiều hoạt động lặp lại”, Dorsey nói với Fast Company năm 2016. “Việc này cho phép chúng tôi theo dõi mọi thứ đang tiến triển thế nào, thay vì sự ngẫu nhiên không cho thấy điều đó”.Điều đáng nói là, ban đầu khi Dorsey đảm nhận vai trò điều hành cả hai công ty, ông Musk từng khuyên nhà đồng sáng lập Twitter đừng làm vậy.“Tôi cho rằng không nên điều hành hai công ty. Việc này thực sự sẽ khiến sự tự do của bạn giảm đi”, Musk nói tại một sự kiện của Vanity Fair năm 2015.Thông tin về việc Musk muốn mua lại toàn bộ Twitter được đưa ra một tuần sau khi tỷ phú này được tiết lộ rằng đã sở hữu 9,2% cổ phần và là cổ đông cá nhân bên ngoài lớn nhất của mạng xã hội này. Ngay hôm sau, Twitter đề nghị bổ nhiệm Musk vào hội đồng quản trị công ty với điều kiện ông sẽ không sở hữu quá 14,9% cổ phiếu đang lưu hành của công ty. Tuy nhiên, 5 ngày sau, Twitter thông báo Musk đã từ chối đề nghị trên.Trong thư gửi hội đồng quản trị Twitter tuần trước, Musk – người hiện có hơn 81 triệu người theo dõi trên Twitter – nói rằng ông muốn mua lại Twitter để khai phóng “tiềm năng phi thường” của mạng xã hội này và đưa nó trở thành “nền tảng tự do ngôn luận toàn cầu”.“Tôi đã đầu tư vào Twitter bởi tôi tin tưởng công ty có tiềm năng trở thành một nền tảng tự do ngôn luận toàn cầu và tôi tin rằng tự do ngôn luận là một nguyên tắc xã hội của nền dân chủ. Tuy nhiên, sau khi đầu tư, giờ đây tôi nhận ra rằng công ty sẽ không thúc đẩy hay phục vụ nguyên tắc xã hội đó với cấu trúc hiện tại. Twitter cần được chuyển đổi thành một công ty tư nhân”, Musk nói.Ngay buổi chiều hôm đó, vài giờ sau khi thông tin về đề nghị thâu tóm Twitter được công bố, tại sự kiện TED2022 ở Vancouver (Canada), Musk nói rằng ông “không chắc” nỗ lực của mình sẽ thành công nhưng ông đã có kế hoạch B nếu hội đồng quản trị Twitter từ chối. </w:t>
      </w:r>
    </w:p>
    <w:p>
      <w:r>
        <w:t>Link post: https://vneconomy.vn//kinh-doanh-dich-vu-cuoi-hot-bac-thoi-binh-thuong-moi.htm</w:t>
      </w:r>
      <w:r>
        <w:rPr>
          <w:color w:val="000000" w:themeColor="hyperlink"/>
          <w:u w:val="single"/>
        </w:rPr>
        <w:hyperlink r:id="rId168">
          <w:r>
            <w:rPr/>
            <w:t>Link!</w:t>
          </w:r>
        </w:hyperlink>
      </w:r>
      <w:r>
        <w:rPr>
          <w:color w:val="000000" w:themeColor="hyperlink"/>
          <w:u w:val="single"/>
        </w:rPr>
        <w:hyperlink r:id="rId168">
          <w:r>
            <w:rPr/>
            <w:t>Link!</w:t>
          </w:r>
        </w:hyperlink>
      </w:r>
      <w:r>
        <w:rPr>
          <w:color w:val="000000" w:themeColor="hyperlink"/>
          <w:u w:val="single"/>
        </w:rPr>
        <w:hyperlink r:id="rId168">
          <w:r>
            <w:rPr/>
            <w:t>Link!</w:t>
          </w:r>
        </w:hyperlink>
      </w:r>
    </w:p>
    <w:p>
      <w:r>
        <w:t xml:space="preserve"> 08:28 25/04/2022 Kinh doanh dịch vụ cưới “hốt bạc” thời bình thường mới   Tường Bách -      Trên khắp thế giới, nhiều đôi lứa đã tổ chức hôn lễ nhỏ vào năm 2020 hoặc 2021, nay lại lên kế hoạch tổ chức tiệc cưới, tiệc báo hỉ lần hai, lần ba để có thể giải tỏa tâm trạng sau đại dịch Covid...     </w:t>
      </w:r>
    </w:p>
    <w:p>
      <w:r>
        <w:t xml:space="preserve"> Theo báo cáo mới đây từ trang web chuyên về dịch vụ tổ chức lễ cưới The Knot, dự kiến sẽ có khoảng 2,6 triệu lễ cưới diễn ra vào năm 2022, tăng từ 2,2 triệu lễ cưới hồi năm 2019, trước khi đại dịch bùng phát. Lauren Kay, nhà điều hành của The Knot cho biết: "Năm nay sẽ không chỉ là năm có nhiều lễ cưới nhất trong những năm gần đây, mà còn bắt đầu chào đón các cặp đôi thuộc gen Z (nhóm người được sinh trong khoảng thời gian từ năm 1995 đến năm 2012) kết hôn”.SẴN SÀNG CHI TIỀN ĐỂ GIẢI TỎA TÂM TRẠNGKhi việc triển khai tiêm chủng được mở rộng, các lễ cưới đã bắt đầu được tổ chức trở lại vào năm 2021. Tuy nhiên, các cặp đôi chuyển sang lựa chọn các buổi lễ với quy mô nhỏ hơn, lễ cưới ở ngoài trời, lễ cưới trực tuyến qua ứng dụng Zoom và thậm chí cả những lễ thành hôn “lẩn trốn” (chỉ có cô dâu, chú rể và 1 – 2 người thân làm lễ cưới tại một nơi bí mật)... Nhưng năm nay, sự kiện cưới đang trở lại, thậm chí còn sôi động hơn so với trước đại dịch.Không chỉ các cặp cô dâu - chú rể được giải tỏa tâm trạng mà cả ngành dịch vụ hôn lễ ở Mỹ cũng trút bỏ gánh nặng. Trong năm ác mộng 2020, hàng loạt doanh nghiệp trong ngành này lâm vào cảnh chèo chống lao đao. Năm nay, Nora Sheils, Giám đốc điều hành một công ty tổ chức lễ cưới ở bang Oregon, cho biết các cặp vợ chồng có xu hướng lên kế hoạch tổ chức lễ cưới nhiều lần để có thể tiếp đón nhiều khách mời hơn, ít tập trung vào nghi lễ mà thường đánh dấu sự gặp gỡ, chung vui. Sheils cho rằng xu hướng này sẽ gia tăng, ít nhất là cho đến năm 2023.Tiệc cưới diễn ra trong năm nay cũng sẽ thu hút nhiều khách mời hơn. Số lượng khách trung bình dự kiến trong mỗi lễ cưới tại Mỹ vào năm nay sẽ đạt 129 người, tăng từ mức 110 người trong năm 2021. Maryam Mudrick và Justine Broughal, hai chuyên gia tổ chức sự kiện tại New Jersey (Mỹ), nói rằng nhiều cặp đôi đã chán ngấy việc phải làm tiệc cưới nhỏ, ít người vì đại dịch. "Một số người đã đặt lịch từ năm 2019 nhưng sẵn sàng chuyển lễ cưới sang năm 2022 vì muốn có bữa tiệc trên 200 khách," ông Broughal cho biết.Năm nay, sự kiện cưới đang trở lại, thậm chí còn sôi động hơn so với trước đại dịch.Tại Ấn Độ, nơi nổi tiếng với các siêu lễ cưới của giới nhà giàu, các tiệc cưới nhỏ, cá nhân chiếm ưu thế trong năm 2020, 2021 vì đại dịch. Tuy nhiên, đến năm 2022, siêu lễ cưới đang dần quay trở lại. Karan Torani, người sáng lập nhãn hiệu áo cưới Torani, nói: "Tương tự như việc du lịch, người giàu Ấn Độ cũng đang tổ chức lễ cưới hoành tráng để…trả thù đại dịch". Hôn lễ của Jai Anmol - cháu trai tỷ phú Mukesh Ambani - diễn ra trong vòng 4 ngày cuối tháng 2, là một ví dụ cho thấy sự trở lại của các siêu lễ cưới ở châu Á. “Chúng tôi cảm thấy như “lễ cưới vi mô” đã trở thành dĩ vãng và mọi người đã sẵn sàng để có những cú hích lớn một lần nữa,” ông Torani nói.Trong khi đó, trang The Wedding Report ước tính chi phí cho mỗi lễ cưới sẽ tăng 15% trong năm nay, còn trang The Knot dự đoán mức tăng khoảng 25%. Sự gia tăng một phần do lạm phát đẩy các loại chi phí như chụp ảnh cưới, thuê trang phục, mướn địa điểm tổ chức... tăng cao. Tuy nhiên, các cặp đôi sẵn sàng rút hầu bao cho ngày trọng đại của họ. Kết quả một cuộc khảo sát của CNBC cho thấy, 66% người được hỏi sẵn sàng tăng ngân sách cho ngày đặc biệt của mình. Các cặp đôi sẵn sàng chi thêm phí cho một nhiếp ảnh gia thứ hai hay mua nhiều loại hoa lạ, tăng lượng khách và duy trì các biện pháp an toàn phòng dịch.NHIỀU NGÀNH DỊCH VỤ “ĂN THEO”Các nhà cung cấp dịch vụ nhận thấy lượng lớn yêu cầu tổ chức hôn lễ vào mùa xuân và hè. Còn các đôi uyên ương thì vội vã chốt lịch trước khi một làn sóng dịch bệnh khác có thể gây cản trở kế hoạch của họ. Tuy nhiên, theo Tập đoàn thương mại đa quốc gia Wedding Report : “Mọi người lại muốn có một lễ cưới lớn và hoành tráng, nhưng thị trường chưa sẵn sàng cho điều đó”. Báo cáo của Knot cho biết, 98% các cặp đôi chuẩn bị kết hôn trong năm nay đều tin tưởng lễ cưới của họ sẽ diễn ra đúng như dự kiến. Trong khi đó, vào năm 2021, 45% cặp đôi đã phải thay đổi kế hoạch lễ cưới của họ - chẳng hạn như đổi một địa điểm khác.Cele Otnes, giáo sư danh dự về ngành marketing tại Đại học Illinois Urbana-Champaign và là chuyên gia tổ chức lễ cưới xa hoa, chia sẻ rằng mỗi tuần, hàng chục cô dâu, chú rể liên hệ với ông để nhờ tìm chuyên gia tổ chức lễ cưới (wedding planner). Tuy nhiên, giấy, mực, hoa tươi và rượu Napa Valley phục vụ cho hôn lễ khó tìm mua hơn bao giờ hết. Để theo kịp nhu cầu khách hàng, các ca sĩ lễ cưới đang tham gia 3 hôn lễ/ngày. Các hội trường tiệc cưới nhận đặt chỗ mỗi ngày trong tuần, kể cả thứ hai. Các luật sư cũng làm việc ngoài giờ để soạn các thỏa thuận tiền hôn nhân…Nhu cầu bị dồn nén, kết hợp với nguồn cung quá ít, dẫn đến mức giá cao lên. Nhiều wedding planner dự đoán chi phí sẽ còn cao hơn nữa trong năm nay khi các công ty tăng giá và phụ phí nhiên liệu. Chẳng hạn, ước tính khoảng 80% váy cưới ở Mỹ đến từ nhà may đặt tại Trung Quốc, nơi đang bùng phát làn sóng dịch bệnh mới khiến nhiều thành phố phải phong tỏa. Các công ty kim hoàn hàng đầu tại Mỹ đều ghi nhận doanh số bán nhẫn đính hôn và nhẫn cưới tăng đột biến trong tháng 3 và tháng 4 năm nay, trong khi các thương hiệu lớn như Tiffany &amp; Co. và Richemont đều đang ngừng làm việc với đối tác cung cấp kim cương từ Nga.Các đơn vị tổ chức, lên kế hoạch cho hôn lễ đang phải làm việc hết công suất, thậm chí từ chối nhận thêm khách vì quá tải. "Chúng tôi đã hết xe vận chuyển cho một số ngày trong năm nay và điều đó chưa từng xảy ra. Điện thoại chúng tôi liên tục đổ chuông, bởi nhiều khách hàng mong muốn tổ chức lại lễ cưới đã bị hoãn trong thời gian Covid-19," Ben Goldberg, đồng sáng lập và Chủ tịch của Hiệp hội  Xe tải thực phẩm New York, nói với AP.Mọi người lại muốn có một lễ cưới lớn và hoành tráng, nhưng có vẻ thị trường chưa sẵn sàng cho điều đó.Theo CNN, ngay cả ngành du lịch cũng được hưởng lợi vì khách hàng đang săn lùng các điểm đến phù hợp với du lịch lễ cưới. Rất nhiều khách hàng muốn kéo dài ngày cuối tuần cho hôn lễ  của họ với các loại sự kiện khác nhau từ 3 đến 4 ngày. Du lịch lễ cưới (travel wedding/destination wedding) là hình thức được các cặp đôi ưu tiên lựa chọn. Hiện lễ cưới trên bãi biển, trên khinh khí cầu, thám hiểm trong rừng, ngắm cảnh trên du thuyền hoặc trên xe lửa... là những mô hình mới thu hút sự quan tâm của nhiều cặp đôi.Marilyn Cairo, Phó Chủ tịch bán hàng toàn cầu của Premier Worldwide Marketing, nhà cung cấp dịch vụ tiếp thị và bán hàng cho Karisma Hotels &amp; Resorts, cũng chứng kiến ngân sách tăng mạnh trong những tháng gần đây. “Khi ngành du lịch đám cưới tiếp tục phục hồi, chúng tôi nhận thấy sự gia tăng ở các cặp đôi muốn tổ chức sự kiện trọng đại tại các khu nghỉ dưỡng và sẵn sàng chi nhiều tiền hơn để có trải nghiệm độc đáo”, cô nói.Theo thống kê của FTN News, ngành công nghiệp lễ cưới toàn cầu hiện có giá trị lên đến 300 tỉ USD, tăng 10% mỗi năm. Trong 10 năm qua, ngành này đạt con số tăng trưởng ấn tượng lên đến 400%. Còn theo số liệu mới nhất của TravelAge West, số lượng phòng đặt cho loại hình du lịch lễ cưới tại một số điểm đến trên thế giới đã kín hết đến mùa hè năm sau. </w:t>
      </w:r>
    </w:p>
    <w:p>
      <w:r>
        <w:t>Link post: https://vneconomy.vn//biet-thu-di-dong-2-tang-cua-will-smith-cho-thue-voi-muc-phi-9-000-usd-tuan.htm</w:t>
      </w:r>
      <w:r>
        <w:rPr>
          <w:color w:val="000000" w:themeColor="hyperlink"/>
          <w:u w:val="single"/>
        </w:rPr>
        <w:hyperlink r:id="rId169">
          <w:r>
            <w:rPr/>
            <w:t>Link!</w:t>
          </w:r>
        </w:hyperlink>
      </w:r>
      <w:r>
        <w:rPr>
          <w:color w:val="000000" w:themeColor="hyperlink"/>
          <w:u w:val="single"/>
        </w:rPr>
        <w:hyperlink r:id="rId169">
          <w:r>
            <w:rPr/>
            <w:t>Link!</w:t>
          </w:r>
        </w:hyperlink>
      </w:r>
      <w:r>
        <w:rPr>
          <w:color w:val="000000" w:themeColor="hyperlink"/>
          <w:u w:val="single"/>
        </w:rPr>
        <w:hyperlink r:id="rId169">
          <w:r>
            <w:rPr/>
            <w:t>Link!</w:t>
          </w:r>
        </w:hyperlink>
      </w:r>
    </w:p>
    <w:p>
      <w:r>
        <w:t xml:space="preserve"> 07:00 31/03/2022 Biệt thự di động 2 tầng của Will Smith cho thuê với mức phí 9.000 USD/tuần   Tường Bách -      Tại Lễ trao giải Oscar 2022, Will Smith đã giành tượng vàng Nam diễn viên chính xuất sắc nhất, nhưng cũng để lại một sự cố trên sóng truyền hình. Will Smith đã thẳng tay đấm vào mặt đồng nghiệp Chris Rock khi người này lấy vợ của nam diễn viên ra làm trò đùa...      </w:t>
      </w:r>
    </w:p>
    <w:p>
      <w:r>
        <w:t xml:space="preserve"> Tượng vàng Oscar mà Will Smith nhận được cũng đồng thời đưa anh trở thành nam diễn viên da màu thứ 5 trong lịch sử nhận thành tích này. Will Smith nổi tiếng với các bộ phim như The Pursuit of Happiness, I Am Legend, và loạt phim Men in Black. Anh là một trong những diễn viên giàu nhất thế giới, và từ lâu, anh cũng được xếp vào hàng những ngôi sao kiếm được nhiều tiền nhất.Theo Celebrity Net Worth, giá trị tài sản ròng của Will Smith là khoảng 350 triệu USD và còn tăng lên trong những năm tới. Forbes báo cáo năm 2020 rằng vào năm trước đó, anh kiếm được 44,5 triệu USD, đó là số tiền rất lớn được kiếm trong khoảng thời gian một năm, ngay cả tại Hollywood. Will Smith và vợ được cho là sở hữu những ngôi nhà trị giá khoảng 100 triệu USD trên khắp thế giới. Đầu tiên là bất động sản Calabasas ở California. Ngôi nhà rộng 2.322 m2 nằm trong một cộng đồng được bảo vệ an toàn với tổng diện tích 607.000 m2 được cho là đã tiêu tốn của Will Smith khoảng 42 triệu USD. Ngôi nhà rộng đến mức phải mất hơn 7 năm để xây lại từ đầu, có 9 phòng ngủ và nằm đủ xa so với những hoạt động của Hollywood để giữ được sự riêng tư.Bất động sản thứ hai của ngôi sao điện ảnh là Bryn Mawr Home nằm tại 255 Abrahams Lane, Villanova, nơi có 6 phòng ngủ, phòng tập thể dục và trò chơi, quầy bar, hầm rượu, phòng chờ, hồ bơi lớn, spa. Nhà được thiết kế bởi Visich Architects, rộng 929 m2 với giá 6,45 triệu USD. Mới đây, cặp đôi Will và Jada Pinkett Smith đã bổ sung vào danh sách bất động sản của họ một biệt thự lớn trị giá 11,3 triệu USD tại Hidden Hills, Carlifornia, Mỹ. Ngôi nhà có vị trí biệt lập, nằm trên đỉnh một sườn núi với tầm nhìn tuyệt đẹp ra thung lũng San Fernando.Chiếc mobihome của Will Smith khi đang chạy trên đường phố New York.Bên cạnh bất động sản, Will Smith cũng sở hữu một “động sản” khá nổi tiếng – một căn hộ di động trị giá 2,5 triệu USD - được xếp vào trong danh sách những chiếc mobihome đắt nhất thế giới. Anderson Mobile Estates, một công ty sản xuất mobihome của Mỹ chỉ phục vụ cho những khách hàng thượng lưu sành điệu, đã làm ra chiếc mobihome xa hoa vào hàng bậc nhất này.Ban đầu, gia đình Anderson điều hành Star Trax Celebrity Coaches (thành lập vào năm 1987). Năm 1999, họ bán công ty và đi du lịch bằng thuyền khắp thế giới. Điều này đã thôi thúc họ tạo ra những chiếc "du thuyền xa xỉ chạy trên mặt đất" kỳ lạ nhất thế giới. Sản phẩm đầu tiên của họ là The Studio, sau đó, Will Smith đã mua, cá nhân hóa nó và đặt tên mới là "The Heat" để vinh danh bộ phim cùng tên của mình. Nam diễn viên coi biệt thự di động này là nhà khi phải dành nhiều tháng xa gia đình làm việc. Thời điểm đó chiếc mobihome này đại diện cho sự thanh lịch và sang trọng.   Tổng thể bên ngoài, chiếc xe giống như một căn hộ khổng lồ được đặt trên một cỗ máy 22 bánh xe với hai tầng. Anderson Mobile Estates là công ty đầu tiên làm ra loại mái có thể gấp mở cho mobihome. Một hệ thống gồm 8 pít-tông, cho phép nâng tầng trên lên hơn một mét khi người dùng có nhu cầu sử dụng. Khi xe di chuyển, nó sẽ được hạ xuống mà không ảnh hưởng tới bất kỳ không gian bên dưới.Chiếc mobihome có chiều rộng 16,7 mét, diện tích bên trong lên tới 111,5 m2. Khu vực tầng hai có thể chứa đến 30 người, cho phép tổ chức một bữa tiệc hoặc biến thành một khu vực văn phòng làm việc riêng tư và sang trọng. Tầng dưới có nhà bếp đầy đủ tiện nghi với phòng ăn và sảnh phụ dùng làm tủ đựng quần áo. Phòng chờ đầu tiên bao gồm một khu trang điểm chuyên nghiệp và một văn phòng nhỏ.Không gian trong xe như một căn biệt thự xa hoa, sử dụng vật liệu cao cấp cùng đầy đủ tiện nghi hiện đại thường thấy trên một chiếc du thuyền. Ghế và trần nhà được bọc da, mặt bàn bằng đá granite, 14 chiếc TV đặt tại mọi vị trí trong xe. Chi phí để trang bị những món đồ công nghệ và tiện ích trên đã tiêu tốn khoảng 155.000 USD. Chỉ riêng phòng tắm đã có giá 25.000 USD, bao gồm phòng tắm xông hơi khô và toilet khô riêng biệt, có cửa kính mờ có thể điều khiển chỉ bằng một nút bấm.    Bởi vì đây không phải là mobihome thông thường, tất cả các cánh cửa đều tự động. Nhà thiết kế gọi chúng là cửa Star Trek và chúng cũng tạo ra âm thanh khi đóng mở. Sau khi mua và nhận The Heat vào đầu những năm 2000, Will Smith đã sử dụng chiếc xe để sinh sống và quay những bộ phim đình đám, thành công nhất như Ali, Men in Black III và The Pursuit of Happiness.Đến giờ, Smith vẫn sở hữu The Heat đủ để chứng minh giá trị của nó. Giống như siêu du thuyền, khi không sử dụng, nam ngôi sao cho thuê với mức phí 9.000 USD/tuần. Will cũng không phải là khách hàng hạng A duy nhất của Anderson Mobile Estates. Danh sách dài còn có Shakira, Mickey Rourke, Kevin Hart, Brad Pitt, Charlie Sheen, Jim Carrey, Sharon Stone, Whitney Houston, Sylvester Stallone, Jamie Foxx và thậm chí cả cựu Tổng thống Mỹ Bill Clinton đều từng sở hữu hoặc sử dụng một chiếc mobihome siêu to siêu khổng lồ của hãng. </w:t>
      </w:r>
    </w:p>
    <w:p>
      <w:r>
        <w:t>Link post: https://vneconomy.vn//oscar-2022-nhung-tuong-vang-khong-qua-bat-ngo.htm</w:t>
      </w:r>
      <w:r>
        <w:rPr>
          <w:color w:val="000000" w:themeColor="hyperlink"/>
          <w:u w:val="single"/>
        </w:rPr>
        <w:hyperlink r:id="rId170">
          <w:r>
            <w:rPr/>
            <w:t>Link!</w:t>
          </w:r>
        </w:hyperlink>
      </w:r>
      <w:r>
        <w:rPr>
          <w:color w:val="000000" w:themeColor="hyperlink"/>
          <w:u w:val="single"/>
        </w:rPr>
        <w:hyperlink r:id="rId170">
          <w:r>
            <w:rPr/>
            <w:t>Link!</w:t>
          </w:r>
        </w:hyperlink>
      </w:r>
      <w:r>
        <w:rPr>
          <w:color w:val="000000" w:themeColor="hyperlink"/>
          <w:u w:val="single"/>
        </w:rPr>
        <w:hyperlink r:id="rId170">
          <w:r>
            <w:rPr/>
            <w:t>Link!</w:t>
          </w:r>
        </w:hyperlink>
      </w:r>
    </w:p>
    <w:p>
      <w:r>
        <w:t xml:space="preserve"> 13:45 28/03/2022 Oscar 2022: những tượng vàng không quá bất ngờ   Tuệ Mỹ -      Giải Oscar lần thứ 94 được tổ chức trong điều kiện "bình thường mới". Sự kiện đã quay về địa điểm truyền thống là nhà hát Dolby, Los Angeles. Những người được đề cử và khách mời được yêu cầu có chứng nhận vaccine Covid-19 và xét nghiệm PCR âm tính...     </w:t>
      </w:r>
    </w:p>
    <w:p>
      <w:r>
        <w:t xml:space="preserve"> Lễ trao giải Oscar lần thứ 94 đánh dấu năm thứ hai giải thưởng điện ảnh lâu đời và quan trọng nhất hành tinh tổ chức giữa đại dịch. Sự kiện năm nay có nhiều điều chỉnh lớn về nội dung như không phát trực tiếp phần trao giải của 8 hạng mục và có thêm hai giải do khán giả bình chọn.Đầu tiên, không quá bất ngờ, bộ phim hoạt hình đình đám năm qua của nhà Disney, Encanto, đã giành được tượng vàng cho Phim hoạt hình hay nhất. Tác phẩm do xưởng phim hoạt hình Walt Disney sản xuất, xoay quanh một gia đình ở vùng đất giả tưởng mang ý nghĩa ''mê hoặc'' trong tiếng Tây Ban Nha. Đây cũng là bộ phim đầu tiên của Disney lấy bối cảnh Colombia. Hiện bộ phim hoạt hình thứ 60 của Disney này đã thu về hơn 248 triệu USD tại các phòng vé toàn cầu, giành được những giải thưởng quan trọng của Quả cầu Vàng và National Board of Review.Tại hạng mục Nam phụ xuất sắc nhất, và tượng vàng đã về tay Troy Kotsur của bộ phim CODA. Với chiến thắng này, Troy Kotsur đã làm nên lịch sử tại Oscar khi trở thành nam diễn viên khiếm thính đầu tiên đoạt được giải Oscar. “Thật là tuyệt vời khi được tham gia hành trình này. Tôi không thể tin là mình đang ở đây. Tôi muốn gửi lời cảm ơn đến những sân khấu khiếm thính tuyệt vời đã cho phép tôi được phát triển nghề nghiệp diễn viên của mình,” Troy Kotsur phát biểu bằng ngôn ngữ ký hiệu.Trong khi đó, giải thưởng Nữ phụ xuất sắc nhất thuộc về Ariana DeBose trong phim West Side Story. Cô đã vượt qua các ứng viên gồm có Jessie Buckley trong The Lost Daughter,  Judi Dench trong Belfast, Kirsten Dunst trong The Power of the Dog, và Aunjanue Ellis trong King Richard để cầm tượng vàng trên tay. “Ngay cả trong thế giới mệt mỏi mà chúng ta đang sống, thì những giấc mơ vẫn có thể trở thành sự thật,” Ariana DeBose phát biểu nhận giải, không quên gửi lời cảm ơn đến đạo diễn bộ phim Steven Spielberg.Will Smith được xướng tên ở hạng mục Nam chính xuất sắc nhất với vai người cha trong King Richard.Tượng vàng cho Nữ chính xuất sắc nhất Oscar 2022 đã thuộc về Jessica Chastain với vai diễn trong The Eyes of Tammy Faye. Trong sự nghiệp của mình, Jessica Chastain được đề cử Oscar 3 lần nhưng đây mới là tượng vàng đầu tiên của cô. Song song với đó, tài tử Will Smith được xướng tên ở hạng mục Nam chính xuất sắc nhất với vai người cha trong King Richard. Đây cũng là tượng vàng Oscar đầu tiên trong sự nghiệp của Will Smith. Trong phim, anh vào vai Richard Williams, bố của hai chị em tay vợt Williams. Đây là lần thứ 3, Will Smith nhận đề cử khi góp mặt trong một phim tiểu sử. Tượng vàng cho Nữ chính xuất sắc nhất Oscar 2022 đã thuộc về Jessica Chastain với vai diễn trong The Eyes of Tammy Faye. Tượng vàng cho Kịch bản gốc hay nhất về tay Belfast. Năm nay, với Belfast, diễn viên - đạo diễn - nhà sản xuất - biên kịch Kenneth Branagh nhận được đề cử ở 3 hạng mục gồm Đạo diễn xuất sắc nhất, Kịch bản gốc xuất sắc nhất, Phim hay nhất. Ông viết và đạo diễn Belfast dựa trên những trải nghiệm cá nhân, về quãng thời gian lớn lên ở thành phố cùng tên thuộc Bắc Ireland. Trên sân khấu, Branagh nói tác phẩm truyền tải những thông điệp tích cực và niềm hân hoan với cuộc sống dù trong hoàn cảnh khó khăn.Đạo diễn Jane Campion nhận tượng vàng Đạo diễn xuất sắc nhất.Giải thưởng Đạo diễn xuất sắc nhất đã thuộc về Jane Campion với The Power of the Dog. Đây là lần đầu tiên hai nữ đạo diễn giành chiến thắng ở hạng mục này trong hai năm liên tiếp. Năm ngoái, nữ đạo diễn Chloe Zhao được trao tượng vàng cho Nomadland. Jane Campion cũng là phụ nữ đầu tiên hai lần đoạt giải này tại Oscar. Bà từng được xướng tên nhờ phim The Piano (1993).Trong khi đó, giải Ca khúc trong phim hay nhất cũng thuộc về một đại diện giới nữ với No Time To Die và “thần đồng âm nhạc” Billie Eilish.Ngoài ra, một con số ấn tượng cũng được thiết lập bởi bộ phim Dune khi mang về tới 6 tượng vàng Oscar 2022 cho các hạng mục Âm thanh xuất sắc nhất, Hiệu ứng hình ảnh xuất sắc nhất, Quay phim xuất sắc nhất, Dựng phim xuất sắc nhất, Nhạc phim hay nhất, và Thiết kế sản xuất xuất sắc nhất.Oscar năm nay còn có thêm giải thưởng do người hâm mộ bình chọn trực tuyến. Đây được xem là một trong những nước đi giúp "lôi kéo" khán giả quay lại với Oscar, bởi tỉ suất người xem trực tuyến Oscar trong những năm gần đây vẫn luôn trên đà sụt giảm. Cuối cùng, bộ phim thắng giải Người hâm mộ bình chọn là Army of the Dead.Bộ phim đình đám Dune mang về tới 6 tượng vàng Oscar 2022 cho các hạng mục về âm thanh và hình ảnh.Cũng không nằm ngoài dự đoán của nhiều người, bộ phim khiến người xem "mãn nhãn" về thời trang Cruella đã giành được giải Thiết kế trang phục đẹp nhất tại Oscar 2022. Trong khi đó, ở hạng mục Phim quốc tế hay nhất, đại diện đến từ Nhật Bản Drive My Car đã xuất sắc giành được tượng vàng.Và giải thưởng quan trọng nhất, Phim hay nhất, đã thuộc về CODA. Đây là bộ phim lập kỷ lục khi được Apple TV+ mua lại với giá 25 triệu USD, mức giá cao nhất cho phim Sundance tính đến hiện tại. Nhan đề viết tắt của "child of deaf adults", chỉ đứa trẻ bình thường được nuôi dạy bởi ít nhất một người khiếm thính. Tác phẩm cũng trở thành dự án trực tuyến đầu tiên thắng giải Phim hay nhất.Chủ đề gia đình chưa bao giờ cũ tại Hollywood, tuy vậy điều khiến CODA trở nên đặc biệt khi khai thác câu chuyện những gia đình có khiếm khuyết thường hiếm được đưa lên màn ảnh rộng tại Mỹ một cách nhẹ nhàng, ít bi lụy và đem đến nguồn năng lượng tích cực cho người xem. Chính vì vậy, phim được kỳ vọng lớn tại giải năm nay. CODA là tác phẩm nhận ít đề cử nhất trong 10 tác phẩm trong hạng mục "Phim hay nhất" nhưng lại chiến thắng ở cả 3 đề cử. Bên cạnh giải Nam phụ xuất sắc nhất, bộ phim cũng nhận được tượng vàng cho hạng mục Kịch bản chuyển thể hay nhất.CODA đã giành tượng vàng Oscar 2022 cho giải Phim hay nhất.Giải thưởng của Viện Hàn lâm năm nay bắt đầu trong tình trạng các ca Covid-19 tại Mỹ tăng vọt. Quan chức y tế công cộng nước này thông báo rằng, các trường hợp mắc bệnh BA.2, biến thể phụ tàng hình của Omicron, đã tăng 130% trong một tuần. Ban tổ chức Oscar 2022 đã nỗ lực thực hiện các biện pháp phòng ngừa để ngăn chặn buổi trao giải trở thành một địa điểm lây lan Covid-19, bởi trước đó, một số lễ trao giải và liên hoan phim khác đã gặp phải vấn đề này.Theo Variety, lễ trao giải Oscar chỉ là sự kiện khởi đầu những hoạt động ăn mừng sau đó. Những nghệ sỹ được trao giải cùng khách mời và các phóng viên sẽ tiếp tục xuất hiện tại bữa tiệc mừng do Vanity Fair tổ chức, trong đó những người tham dự sẽ có các hoạt động xã giao không đeo khẩu trang. Các thành viên trong ban tổ chức cho biết họ cố gắng tối đa để các vị khách tham dự tuân thủ các biện pháp phòng dịch Covid-19 theo quy định của ban tổ chức.Cụ thể, các khách mời cần có chứng nhận tiêm phòng, bao gồm mũi vaccine tăng cường, thay vì chỉ 2 mũi tiêm cơ bản; xuất trình chứng nhận kết quả xét nghiệm âm tính với virus SARS-CoV-2 trong vòng 48 giờ trước khi dự tiệc.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vneconomy.vn//xuat-sieu-2-53-ty-usd-trong-4-thang-dau-nam-tang-gan-gap-doi-cung-ky.htm" TargetMode="External"/><Relationship Id="rId10" Type="http://schemas.openxmlformats.org/officeDocument/2006/relationships/hyperlink" Target="https://vneconomy.vn//xuat-nhap-khau-cua-tp-hcm-tang-truong-an-tuong-trong-quy-1-2022.htm" TargetMode="External"/><Relationship Id="rId11" Type="http://schemas.openxmlformats.org/officeDocument/2006/relationships/hyperlink" Target="https://vneconomy.vn//xuat-nhap-khau-phuc-hoi-manh-me-can-can-thuong-mai-nghieng-ve-xuat-sieu.htm" TargetMode="External"/><Relationship Id="rId12" Type="http://schemas.openxmlformats.org/officeDocument/2006/relationships/hyperlink" Target="https://vneconomy.vn//san-xuat-cong-nghiep-thang-4-tang-9-4-cung-ky-nganh-cao-su-va-nhua-giam-manh.htm" TargetMode="External"/><Relationship Id="rId13" Type="http://schemas.openxmlformats.org/officeDocument/2006/relationships/hyperlink" Target="https://vneconomy.vn//san-xuat-cong-nghiep-khoi-sac-doanh-nghiep-lac-quan-ve-trien-vong-nam-2022.htm" TargetMode="External"/><Relationship Id="rId14" Type="http://schemas.openxmlformats.org/officeDocument/2006/relationships/hyperlink" Target="https://vneconomy.vn//kinh-te-my-bat-ngo-giam-1-4-trong-quy-1-suy-thoai-sap-xay-ra.htm" TargetMode="External"/><Relationship Id="rId15" Type="http://schemas.openxmlformats.org/officeDocument/2006/relationships/hyperlink" Target="https://vneconomy.vn//toat-mo-hoi-voi-siet-thi-truong-trai-phieu-doanh-nghiep.htm" TargetMode="External"/><Relationship Id="rId16" Type="http://schemas.openxmlformats.org/officeDocument/2006/relationships/hyperlink" Target="https://vneconomy.vn//elon-musk-xa-4-ty-usd-co-phieu-tesla-hua-khong-ban-them.htm" TargetMode="External"/><Relationship Id="rId17" Type="http://schemas.openxmlformats.org/officeDocument/2006/relationships/hyperlink" Target="https://vneconomy.vn//mot-doanh-nghiep-viet-vua-rot-65-trieu-usd-vao-fintech-cham-diem-tin-dung.htm" TargetMode="External"/><Relationship Id="rId18" Type="http://schemas.openxmlformats.org/officeDocument/2006/relationships/hyperlink" Target="https://vneconomy.vn//da-chi-hon-1-900-ty-dong-ho-tro-che-do-om-dau-cho-nguoi-mac-covid-19.htm" TargetMode="External"/><Relationship Id="rId19" Type="http://schemas.openxmlformats.org/officeDocument/2006/relationships/hyperlink" Target="https://vneconomy.vn//diem-danh-nhung-startup-gia-tri-nhat-the-gioi-chi-co-3-cong-ty-tren-100-ty-usd.htm" TargetMode="External"/><Relationship Id="rId20" Type="http://schemas.openxmlformats.org/officeDocument/2006/relationships/hyperlink" Target="https://vneconomy.vn//1-trieu-usd-mua-duoc-bao-nhieu-m2-nha-o-vi-tri-dac-dia-tai-hong-kong-tokyo-dubai.htm" TargetMode="External"/><Relationship Id="rId21" Type="http://schemas.openxmlformats.org/officeDocument/2006/relationships/hyperlink" Target="https://vneconomy.vn//diem-danh-10-ty-phu-giau-nhat-tai-nga.htm" TargetMode="External"/><Relationship Id="rId22" Type="http://schemas.openxmlformats.org/officeDocument/2006/relationships/hyperlink" Target="https://vneconomy.vn//ong-lon-vi-dien-tu-dang-ra-suc-cung-co-vi-the-tren-thi-truong.htm" TargetMode="External"/><Relationship Id="rId23" Type="http://schemas.openxmlformats.org/officeDocument/2006/relationships/hyperlink" Target="https://vneconomy.vn//sau-twitter-elon-musk-muon-thau-tom-coca-cola.htm" TargetMode="External"/><Relationship Id="rId24" Type="http://schemas.openxmlformats.org/officeDocument/2006/relationships/hyperlink" Target="https://vneconomy.vn//who-canh-bao-nguy-co-viem-gan-cap-tinh-nang-o-tre-nho-lien-quan-covid-19.htm" TargetMode="External"/><Relationship Id="rId25" Type="http://schemas.openxmlformats.org/officeDocument/2006/relationships/hyperlink" Target="https://vneconomy.vn//anh-phat-hien-bien-chung-virus-moi-omicron-xe.htm" TargetMode="External"/><Relationship Id="rId26" Type="http://schemas.openxmlformats.org/officeDocument/2006/relationships/hyperlink" Target="https://vneconomy.vn//dan-mach-tro-thanh-quoc-gia-dau-tien-tren-the-gioi-dung-chuong-trinh-tiem-phong-covid-19.htm" TargetMode="External"/><Relationship Id="rId27" Type="http://schemas.openxmlformats.org/officeDocument/2006/relationships/hyperlink" Target="https://vneconomy.vn//gia-pin-da-re-hon-vi-sao-gia-o-to-dien-ngay-cang-tang.htm" TargetMode="External"/><Relationship Id="rId28" Type="http://schemas.openxmlformats.org/officeDocument/2006/relationships/hyperlink" Target="https://vneconomy.vn//nha-dau-tu-lo-elon-musk-ban-co-phieu-lay-tien-mua-twitter-tesla-mat-126-ty-usd-von-hoa-trong-mot-phien.htm" TargetMode="External"/><Relationship Id="rId29" Type="http://schemas.openxmlformats.org/officeDocument/2006/relationships/hyperlink" Target="https://vneconomy.vn//cuoc-chien-phap-ly-100-trieu-usd-cua-johnny-depp-va-vo-cu-ai-thiet-hon-ai.htm" TargetMode="External"/><Relationship Id="rId30" Type="http://schemas.openxmlformats.org/officeDocument/2006/relationships/hyperlink" Target="https://vneconomy.vn//vietinbank-du-kien-lai-gan-20-000-ty-dong-tiep-tuc-tang-von-dieu-le-bang-chia-co-tuc.htm" TargetMode="External"/><Relationship Id="rId31" Type="http://schemas.openxmlformats.org/officeDocument/2006/relationships/hyperlink" Target="https://vneconomy.vn//nam-a-bank-len-ke-hoach-niem-yet-san-hose-chia-co-tuc-voi-ty-le-gan-29.htm" TargetMode="External"/><Relationship Id="rId32" Type="http://schemas.openxmlformats.org/officeDocument/2006/relationships/hyperlink" Target="https://vneconomy.vn//viet-nam-tam-dung-khai-bao-y-te-covid-19-voi-nguoi-nhap-canh.htm" TargetMode="External"/><Relationship Id="rId33" Type="http://schemas.openxmlformats.org/officeDocument/2006/relationships/hyperlink" Target="https://vneconomy.vn//doi-thoai-chuyen-de-mo-cua-du-lich-hau-covid-nhung-van-de-nong-can-giai-quyet.htm" TargetMode="External"/><Relationship Id="rId34" Type="http://schemas.openxmlformats.org/officeDocument/2006/relationships/hyperlink" Target="https://vneconomy.vn//mang-chuoi-khoi-cua-game-bom-tan-axie-infinity-bi-hack-mat-625-trieu-usd-tien-ao.htm" TargetMode="External"/><Relationship Id="rId35" Type="http://schemas.openxmlformats.org/officeDocument/2006/relationships/hyperlink" Target="https://vneconomy.vn//ket-noi-thong-tin-ho-tro-kieu-bao-dau-tu-ve-nuoc.htm" TargetMode="External"/><Relationship Id="rId36" Type="http://schemas.openxmlformats.org/officeDocument/2006/relationships/hyperlink" Target="https://vneconomy.vn//an-phat-holdings-dong-tho-nha-may-nguyen-lieu-xanh-lon-nhat-dong-nam-a.htm" TargetMode="External"/><Relationship Id="rId37" Type="http://schemas.openxmlformats.org/officeDocument/2006/relationships/hyperlink" Target="https://vneconomy.vn//gan-55-doanh-nghiep-nhat-ban-tai-viet-nam-co-lai-trong-nam-2021.htm" TargetMode="External"/><Relationship Id="rId38" Type="http://schemas.openxmlformats.org/officeDocument/2006/relationships/hyperlink" Target="https://vneconomy.vn//da-nang-keu-goi-doanh-nghiep-han-quoc-dau-tu-vao-ict-dem-lai-doanh-thu-gan-2-5-ty-usd.htm" TargetMode="External"/><Relationship Id="rId39" Type="http://schemas.openxmlformats.org/officeDocument/2006/relationships/hyperlink" Target="https://vneconomy.vn//mo-duong-bay-thang-viet-my-thuc-day-kim-ngach-xuat-nhap-khau-chinh-phuc-moc-ky-luc-100-ty-usd.htm" TargetMode="External"/><Relationship Id="rId40" Type="http://schemas.openxmlformats.org/officeDocument/2006/relationships/hyperlink" Target="https://vneconomy.vn//ninh-thuan-tang-toc-ho-tro-doanh-nghiep-doi-moi-mo-hinh-kinh-doanh-thich-ung-boi-canh-moi.htm" TargetMode="External"/><Relationship Id="rId41" Type="http://schemas.openxmlformats.org/officeDocument/2006/relationships/hyperlink" Target="https://vneconomy.vn//khach-den-con-dao-khong-phai-xet-nghiem-covid-19.htm" TargetMode="External"/><Relationship Id="rId42" Type="http://schemas.openxmlformats.org/officeDocument/2006/relationships/hyperlink" Target="https://vneconomy.vn//quy-1-2022-vietinbank-tang-cuong-cung-ung-von-chu-trong-quan-tri-rui-ro.htm" TargetMode="External"/><Relationship Id="rId43" Type="http://schemas.openxmlformats.org/officeDocument/2006/relationships/hyperlink" Target="https://vneconomy.vn//gia-vang-the-gioi-lao-doc-khi-dong-usd-len-dinh-5-nam-trong-nuoc-mat-moc-70-trieu-dong-luong.htm" TargetMode="External"/><Relationship Id="rId44" Type="http://schemas.openxmlformats.org/officeDocument/2006/relationships/hyperlink" Target="https://vneconomy.vn//gia-vang-mieng-venh-the-gioi-hon-17-trieu-dong-luong.htm" TargetMode="External"/><Relationship Id="rId45" Type="http://schemas.openxmlformats.org/officeDocument/2006/relationships/hyperlink" Target="https://vneconomy.vn//hdbank-tang-truong-tin-dung-9-8-ngay-trong-quy-dau-nam.htm" TargetMode="External"/><Relationship Id="rId46" Type="http://schemas.openxmlformats.org/officeDocument/2006/relationships/hyperlink" Target="https://vneconomy.vn//loi-nhuan-truoc-thue-tang-50-lienvietpostbank-chia-co-tuc-nam-2021-voi-ty-le-15.htm" TargetMode="External"/><Relationship Id="rId47" Type="http://schemas.openxmlformats.org/officeDocument/2006/relationships/hyperlink" Target="https://vneconomy.vn//lpb-dat-muc-tieu-lai-4-800-ty-dong-tang-von-len-21-249-ty-dong-trong-nam-2022.htm" TargetMode="External"/><Relationship Id="rId48" Type="http://schemas.openxmlformats.org/officeDocument/2006/relationships/hyperlink" Target="https://vneconomy.vn//khong-so-mat-loi-the-ngan-hang-so-tpbank-du-kien-dat-loi-nhuan-8-200-ty-dong.htm" TargetMode="External"/><Relationship Id="rId49" Type="http://schemas.openxmlformats.org/officeDocument/2006/relationships/hyperlink" Target="https://vneconomy.vn//dong-tien-quay-lai-quy-dao-sau-thoi-ky-lac-nhip.htm" TargetMode="External"/><Relationship Id="rId50" Type="http://schemas.openxmlformats.org/officeDocument/2006/relationships/hyperlink" Target="https://vneconomy.vn//bo-tai-chinh-de-xuat-giam-30-tien-thue-dat-va-thue-mat-nuoc-trong-nam-2022.htm" TargetMode="External"/><Relationship Id="rId51" Type="http://schemas.openxmlformats.org/officeDocument/2006/relationships/hyperlink" Target="https://vneconomy.vn//bo-tai-chinh-nhan-ban-giao-cong-thong-tin-dien-tu-quy-vaccine-phong-covid-19.htm" TargetMode="External"/><Relationship Id="rId52" Type="http://schemas.openxmlformats.org/officeDocument/2006/relationships/hyperlink" Target="https://vneconomy.vn//vietinbank-va-manulife-viet-nam-hop-tac-doc-quyen-16-nam.htm" TargetMode="External"/><Relationship Id="rId53" Type="http://schemas.openxmlformats.org/officeDocument/2006/relationships/hyperlink" Target="https://vneconomy.vn//quy-mo-kinh-te-so-tp-hcm-nam-2021-dat-gan-8-3-ty-usd.htm" TargetMode="External"/><Relationship Id="rId54" Type="http://schemas.openxmlformats.org/officeDocument/2006/relationships/hyperlink" Target="https://vneconomy.vn//blockchain-at-chu-bai-de-kinh-te-so-but-pha.htm" TargetMode="External"/><Relationship Id="rId55" Type="http://schemas.openxmlformats.org/officeDocument/2006/relationships/hyperlink" Target="https://vneconomy.vn//co-hoi-tai-tro-cho-cac-startup-viet-len-den-350-000-usd-tu-sk-group.htm" TargetMode="External"/><Relationship Id="rId56" Type="http://schemas.openxmlformats.org/officeDocument/2006/relationships/hyperlink" Target="https://vneconomy.vn//startup-co-co-hoi-tiep-can-cong-nghe-va-nguon-loi-hon-300-000-usd.htm" TargetMode="External"/><Relationship Id="rId57" Type="http://schemas.openxmlformats.org/officeDocument/2006/relationships/hyperlink" Target="https://vneconomy.vn//axie-infinity-goi-von-150-trieu-usd-de-hoan-tien-cho-cac-nan-nhan-trong-su-co-hack-lich-su.htm" TargetMode="External"/><Relationship Id="rId58" Type="http://schemas.openxmlformats.org/officeDocument/2006/relationships/hyperlink" Target="https://vneconomy.vn//ca-phe-xac-lap-ky-luc-moi-ve-kim-ngach-xuat-khau.htm" TargetMode="External"/><Relationship Id="rId59" Type="http://schemas.openxmlformats.org/officeDocument/2006/relationships/hyperlink" Target="https://vneconomy.vn//doanh-nghiep-thuy-san-truoc-co-hoi-but-toc.htm" TargetMode="External"/><Relationship Id="rId60" Type="http://schemas.openxmlformats.org/officeDocument/2006/relationships/hyperlink" Target="https://vneconomy.vn//hoa-ky-la-thi-truong-lon-nhat-cho-xuat-khau-nong-san-viet-nam.htm" TargetMode="External"/><Relationship Id="rId61" Type="http://schemas.openxmlformats.org/officeDocument/2006/relationships/hyperlink" Target="https://vneconomy.vn//xuat-khau-san-duoc-gia-nhung-van-bo-trung-vao-mot-gio.htm" TargetMode="External"/><Relationship Id="rId62" Type="http://schemas.openxmlformats.org/officeDocument/2006/relationships/hyperlink" Target="https://vneconomy.vn//bo-truong-nguyen-hong-dien-hop-khan-ve-cac-van-de-nong-cua-nganh-nang-luong.htm" TargetMode="External"/><Relationship Id="rId63" Type="http://schemas.openxmlformats.org/officeDocument/2006/relationships/hyperlink" Target="https://vneconomy.vn//doanh-nghiep-ca-tra-viet-nam-tim-kiem-co-hoi-o-hoi-cho-thuy-san-toan-cau.htm" TargetMode="External"/><Relationship Id="rId64" Type="http://schemas.openxmlformats.org/officeDocument/2006/relationships/hyperlink" Target="https://vneconomy.vn//ket-noi-thuy-san-viet-nam-vao-thi-truong-50-ty-usd.htm" TargetMode="External"/><Relationship Id="rId65" Type="http://schemas.openxmlformats.org/officeDocument/2006/relationships/hyperlink" Target="https://vneconomy.vn//nhap-sieu-1-61-ty-usd-trong-nua-dau-thang-4-2022.htm" TargetMode="External"/><Relationship Id="rId66" Type="http://schemas.openxmlformats.org/officeDocument/2006/relationships/hyperlink" Target="https://vneconomy.vn//viet-nam-thai-lan-huong-toi-thuong-mai-can-bang-giai-doan-hau-covid.htm" TargetMode="External"/><Relationship Id="rId67" Type="http://schemas.openxmlformats.org/officeDocument/2006/relationships/hyperlink" Target="https://vneconomy.vn//xuat-khau-gap-kho-o-nuoc-ngoai-doanh-nghiep-biet-hoi-ai.htm" TargetMode="External"/><Relationship Id="rId68" Type="http://schemas.openxmlformats.org/officeDocument/2006/relationships/hyperlink" Target="https://vneconomy.vn//xuat-sieu-1-46-ty-usd-trong-3-thang-dau-nam.htm" TargetMode="External"/><Relationship Id="rId69" Type="http://schemas.openxmlformats.org/officeDocument/2006/relationships/hyperlink" Target="https://vneconomy.vn//an-tuong-xuat-khau-quy-dau-nam-2022.htm" TargetMode="External"/><Relationship Id="rId70" Type="http://schemas.openxmlformats.org/officeDocument/2006/relationships/hyperlink" Target="https://vneconomy.vn//khoi-nghiep-trong-bao-covid-19.htm" TargetMode="External"/><Relationship Id="rId71" Type="http://schemas.openxmlformats.org/officeDocument/2006/relationships/hyperlink" Target="https://vneconomy.vn//qua-dai-dich-dua-dat-nuoc-tro-nen-hung-cuong.htm" TargetMode="External"/><Relationship Id="rId72" Type="http://schemas.openxmlformats.org/officeDocument/2006/relationships/hyperlink" Target="https://vneconomy.vn//giai-phap-ekyc-cua-mb-gianh-giai-thuong-sao-khue-2021.htm" TargetMode="External"/><Relationship Id="rId73" Type="http://schemas.openxmlformats.org/officeDocument/2006/relationships/hyperlink" Target="https://vneconomy.vn//seabank-thong-qua-ke-hoach-tang-von-dieu-le-len-16-598-ty-dong.htm" TargetMode="External"/><Relationship Id="rId74" Type="http://schemas.openxmlformats.org/officeDocument/2006/relationships/hyperlink" Target="https://vneconomy.vn//doanh-nghiep-go-nhieu-don-hang-nhung-thieu-nguyen-lieu.htm" TargetMode="External"/><Relationship Id="rId75" Type="http://schemas.openxmlformats.org/officeDocument/2006/relationships/hyperlink" Target="https://vneconomy.vn//giai-bai-toan-nhan-luc-chat-luong-cao.htm" TargetMode="External"/><Relationship Id="rId76" Type="http://schemas.openxmlformats.org/officeDocument/2006/relationships/hyperlink" Target="https://vneconomy.vn//mat-bang-bat-dong-san-ban-le-tp-hcm-van-e-gia-thue-giam.htm" TargetMode="External"/><Relationship Id="rId77" Type="http://schemas.openxmlformats.org/officeDocument/2006/relationships/hyperlink" Target="https://vneconomy.vn//nhieu-du-an-ach-tac-co-hoi-day-gia-bat-dong-san-tp-hcm-cao-ngat-nguong.htm" TargetMode="External"/><Relationship Id="rId78" Type="http://schemas.openxmlformats.org/officeDocument/2006/relationships/hyperlink" Target="https://vneconomy.vn//thuc-day-kim-ngach-thuong-mai-viet-nam-malaysia-len-18-ty-usd.htm" TargetMode="External"/><Relationship Id="rId79" Type="http://schemas.openxmlformats.org/officeDocument/2006/relationships/hyperlink" Target="https://vneconomy.vn//bat-dong-san-con-phai-chiu-di-chung-covid-19.htm" TargetMode="External"/><Relationship Id="rId80" Type="http://schemas.openxmlformats.org/officeDocument/2006/relationships/hyperlink" Target="https://vneconomy.vn//cac-xu-huong-moi-tren-thi-truong-bat-dong-san-ha-noi.htm" TargetMode="External"/><Relationship Id="rId81" Type="http://schemas.openxmlformats.org/officeDocument/2006/relationships/hyperlink" Target="https://vneconomy.vn//who-so-ca-tu-vong-moi-do-covid-19-giam-xuong-muc-thap-nhat-tu-thang-3-2020.htm" TargetMode="External"/><Relationship Id="rId82" Type="http://schemas.openxmlformats.org/officeDocument/2006/relationships/hyperlink" Target="https://vneconomy.vn//thanh-nien-trung-quoc-25-tuoi-la-ty-phu-tre-nhat-chau-a.htm" TargetMode="External"/><Relationship Id="rId83" Type="http://schemas.openxmlformats.org/officeDocument/2006/relationships/hyperlink" Target="https://vneconomy.vn//dang-thieu-21-ty-usd-de-mua-twitter-elon-musk-se-xoay-kieu-gi.htm" TargetMode="External"/><Relationship Id="rId84" Type="http://schemas.openxmlformats.org/officeDocument/2006/relationships/hyperlink" Target="https://vneconomy.vn//dang-giau-nhat-the-gioi-elon-musk-lai-chuan-bi-nhan-them-goi-thuong-khong-lo.htm" TargetMode="External"/><Relationship Id="rId85" Type="http://schemas.openxmlformats.org/officeDocument/2006/relationships/hyperlink" Target="https://vneconomy.vn//vuot-warren-buffett-ty-phu-nang-luong-an-do-thanh-nguoi-giau-thu-5-the-gioi.htm" TargetMode="External"/><Relationship Id="rId86" Type="http://schemas.openxmlformats.org/officeDocument/2006/relationships/hyperlink" Target="https://vneconomy.vn//y-tuong-giao-thong-duong-ham-tri-gia-gan-6-ty-usd.htm" TargetMode="External"/><Relationship Id="rId87" Type="http://schemas.openxmlformats.org/officeDocument/2006/relationships/hyperlink" Target="https://vneconomy.vn//vay-tien-de-mua-twitter-elon-musk-co-the-phai-tra-lai-1-ty-usd-nam.htm" TargetMode="External"/><Relationship Id="rId88" Type="http://schemas.openxmlformats.org/officeDocument/2006/relationships/hyperlink" Target="https://vneconomy.vn//muon-tranh-vet-xe-do-cua-thuong-hai-bac-kinh-xet-nghiem-covid-cho-gan-20-trieu-dan.htm" TargetMode="External"/><Relationship Id="rId89" Type="http://schemas.openxmlformats.org/officeDocument/2006/relationships/hyperlink" Target="https://vneconomy.vn//ung-pho-lam-phat-tang-nhat-ban-len-goi-cuu-tro-hon-48-ty-usd.htm" TargetMode="External"/><Relationship Id="rId90" Type="http://schemas.openxmlformats.org/officeDocument/2006/relationships/hyperlink" Target="https://vneconomy.vn//covid-khien-foxconn-dong-cua-2-nha-may-o-trung-quoc.htm" TargetMode="External"/><Relationship Id="rId91" Type="http://schemas.openxmlformats.org/officeDocument/2006/relationships/hyperlink" Target="https://vneconomy.vn//g7-cam-ket-ho-tro-hon-24-ty-usd-cho-ukraine.htm" TargetMode="External"/><Relationship Id="rId92" Type="http://schemas.openxmlformats.org/officeDocument/2006/relationships/hyperlink" Target="https://vneconomy.vn//so-thue-bao-giam-lan-dau-tien-trong-hon-1-thap-ky-netflix-mat-39-ty-usd-von-hoa.htm" TargetMode="External"/><Relationship Id="rId93" Type="http://schemas.openxmlformats.org/officeDocument/2006/relationships/hyperlink" Target="https://vneconomy.vn//the-gioi-da-co-hon-500-trieu-ca-nhiem-va-6-5-trieu-ca-tu-vong-do-covid-19.htm" TargetMode="External"/><Relationship Id="rId94" Type="http://schemas.openxmlformats.org/officeDocument/2006/relationships/hyperlink" Target="https://vneconomy.vn//nhan-to-nao-dua-dong-usd-len-dinh-hon-2-nam.htm" TargetMode="External"/><Relationship Id="rId95" Type="http://schemas.openxmlformats.org/officeDocument/2006/relationships/hyperlink" Target="https://vneconomy.vn//bi-cat-thu-nhap-hoang-than-saudi-arabia-o-at-ban-bat-dong-san-du-thuyen.htm" TargetMode="External"/><Relationship Id="rId96" Type="http://schemas.openxmlformats.org/officeDocument/2006/relationships/hyperlink" Target="https://vneconomy.vn//trung-quoc-buoc-phai-tiep-tuc-zero-covid-vi-khong-co-lua-chon-khac.htm" TargetMode="External"/><Relationship Id="rId97" Type="http://schemas.openxmlformats.org/officeDocument/2006/relationships/hyperlink" Target="https://vneconomy.vn//nguoi-nuoc-ngoai-lam-viec-tai-viet-nam-nhan-luong-200-800-trieu-dong-thang.htm" TargetMode="External"/><Relationship Id="rId98" Type="http://schemas.openxmlformats.org/officeDocument/2006/relationships/hyperlink" Target="https://vneconomy.vn//tp-hcm-chinh-thuc-cho-f1-tiem-du-vaccine-duoc-di-lam-di-hoc.htm" TargetMode="External"/><Relationship Id="rId99" Type="http://schemas.openxmlformats.org/officeDocument/2006/relationships/hyperlink" Target="https://vneconomy.vn//ha-noi-hoc-sinh-tu-lop-1-den-lop-6-thuoc-12-quan-tro-lai-truong-hoc-ngay-21-2.htm" TargetMode="External"/><Relationship Id="rId100" Type="http://schemas.openxmlformats.org/officeDocument/2006/relationships/hyperlink" Target="https://vneconomy.vn//f0-huong-bao-hiem-xa-hoi-se-tiep-tuc-tang-cao.htm" TargetMode="External"/><Relationship Id="rId101" Type="http://schemas.openxmlformats.org/officeDocument/2006/relationships/hyperlink" Target="https://vneconomy.vn//cong-nghe-thong-tin-van-tang-manh-tuyen-dung-trong-nam-2022.htm" TargetMode="External"/><Relationship Id="rId102" Type="http://schemas.openxmlformats.org/officeDocument/2006/relationships/hyperlink" Target="https://vneconomy.vn//khoang-7-6-trieu-mui-vaccine-covid-19-chua-cap-nhat-len-he-thong.htm" TargetMode="External"/><Relationship Id="rId103" Type="http://schemas.openxmlformats.org/officeDocument/2006/relationships/hyperlink" Target="https://vneconomy.vn//ca-nuoc-them-8-813-ca-covid-19-trong-ngay-24-4.htm" TargetMode="External"/><Relationship Id="rId104" Type="http://schemas.openxmlformats.org/officeDocument/2006/relationships/hyperlink" Target="https://vneconomy.vn//ca-mac-covid-19-ca-nuoc-giam-con-10-365-ca-trong-ngay-23-4.htm" TargetMode="External"/><Relationship Id="rId105" Type="http://schemas.openxmlformats.org/officeDocument/2006/relationships/hyperlink" Target="https://vneconomy.vn//ca-nuoc-them-11-160-ca-covid-19-trong-ngay-22-4.htm" TargetMode="External"/><Relationship Id="rId106" Type="http://schemas.openxmlformats.org/officeDocument/2006/relationships/hyperlink" Target="https://vneconomy.vn//xuat-nhap-khau-nam-2021-cua-da-nang-tang-hon-2-lan-so-voi-chi-tieu.htm" TargetMode="External"/><Relationship Id="rId107" Type="http://schemas.openxmlformats.org/officeDocument/2006/relationships/hyperlink" Target="https://vneconomy.vn//tp-hcm-tang-truong-kinh-te-nam-2022-o-muc-6-6-5-la-thach-thuc-bao-trum.htm" TargetMode="External"/><Relationship Id="rId108" Type="http://schemas.openxmlformats.org/officeDocument/2006/relationships/hyperlink" Target="https://vneconomy.vn//xuat-nhap-khau-2-thang-dau-nam-doanh-nghiep-fdi-van-chiem-uu-the.htm" TargetMode="External"/><Relationship Id="rId109" Type="http://schemas.openxmlformats.org/officeDocument/2006/relationships/hyperlink" Target="https://vneconomy.vn//vuot-bao-covid-19-xuat-nhap-khau-can-dich-ngoan-muc.htm" TargetMode="External"/><Relationship Id="rId110" Type="http://schemas.openxmlformats.org/officeDocument/2006/relationships/hyperlink" Target="https://vneconomy.vn//xuat-nhap-khau-se-thiet-lap-ky-luc-moi.htm" TargetMode="External"/><Relationship Id="rId111" Type="http://schemas.openxmlformats.org/officeDocument/2006/relationships/hyperlink" Target="https://vneconomy.vn//pmi-tang-52-2-diem-linh-vuc-san-xuat-da-cai-thien-nhung-con-nhieu-tro-ngai.htm" TargetMode="External"/><Relationship Id="rId112" Type="http://schemas.openxmlformats.org/officeDocument/2006/relationships/hyperlink" Target="https://vneconomy.vn//san-xuat-cong-nghiep-gang-guong-tang-truong-trong-dai-dich.htm" TargetMode="External"/><Relationship Id="rId113" Type="http://schemas.openxmlformats.org/officeDocument/2006/relationships/hyperlink" Target="https://vneconomy.vn//san-xuat-cong-nghiepchat-vat-vi-covid-19.htm" TargetMode="External"/><Relationship Id="rId114" Type="http://schemas.openxmlformats.org/officeDocument/2006/relationships/hyperlink" Target="https://vneconomy.vn//trung-quoc-cong-bo-23-bien-phap-cuu-nen-kinh-te-dang-lao-dao-vi-covid.htm" TargetMode="External"/><Relationship Id="rId115" Type="http://schemas.openxmlformats.org/officeDocument/2006/relationships/hyperlink" Target="https://vneconomy.vn//mac-phong-toa-gdp-quy-1-trung-quoc-tang-manh-hon-du-bao.htm" TargetMode="External"/><Relationship Id="rId116" Type="http://schemas.openxmlformats.org/officeDocument/2006/relationships/hyperlink" Target="https://vneconomy.vn//ngam-covid-19-doanh-nghiep-thanh-lap-moi-giam-manh.htm" TargetMode="External"/><Relationship Id="rId117" Type="http://schemas.openxmlformats.org/officeDocument/2006/relationships/hyperlink" Target="https://vneconomy.vn//nhieu-dia-phuong-trinh-lang-giai-phap-dot-pha-de-don-lan-song-fdi.htm" TargetMode="External"/><Relationship Id="rId118" Type="http://schemas.openxmlformats.org/officeDocument/2006/relationships/hyperlink" Target="https://vneconomy.vn//dat-lanh-thanh-hoa-dang-tay-don-cac-du-an-fdi-xanh.htm" TargetMode="External"/><Relationship Id="rId119" Type="http://schemas.openxmlformats.org/officeDocument/2006/relationships/hyperlink" Target="https://vneconomy.vn//vietinbank-muon-huy-dong-15-000-ty-dong-trai-phieu-tang-von.htm" TargetMode="External"/><Relationship Id="rId120" Type="http://schemas.openxmlformats.org/officeDocument/2006/relationships/hyperlink" Target="https://vneconomy.vn//muon-mua-dut-twitter-elon-musk-tro-thanh-hinh-mau-moi-cua-ty-phu-the-ky-21.htm" TargetMode="External"/><Relationship Id="rId121" Type="http://schemas.openxmlformats.org/officeDocument/2006/relationships/hyperlink" Target="https://vneconomy.vn//thi-truong-an-ninh-mang-dang-nghieng-ve-doanh-nghiep-viet.htm" TargetMode="External"/><Relationship Id="rId122" Type="http://schemas.openxmlformats.org/officeDocument/2006/relationships/hyperlink" Target="https://vneconomy.vn//masan-chi-110-trieu-usd-mua-31-co-phan-phuc-long.htm" TargetMode="External"/><Relationship Id="rId123" Type="http://schemas.openxmlformats.org/officeDocument/2006/relationships/hyperlink" Target="https://vneconomy.vn//vpbank-huy-dong-thanh-cong-khoan-vay-hop-von-quoc-te-tri-gia-600-trieu-usd.htm" TargetMode="External"/><Relationship Id="rId124" Type="http://schemas.openxmlformats.org/officeDocument/2006/relationships/hyperlink" Target="https://vneconomy.vn//vpbank-ky-vong-tang-truong-tin-dung-cao-trong-nam-2022.htm" TargetMode="External"/><Relationship Id="rId125" Type="http://schemas.openxmlformats.org/officeDocument/2006/relationships/hyperlink" Target="https://vneconomy.vn//dow-jones-loi-nguoc-dong-ngoan-muc-gia-dau-sut-4-vi-noi-lo-covid-o-trung-quoc.htm" TargetMode="External"/><Relationship Id="rId126" Type="http://schemas.openxmlformats.org/officeDocument/2006/relationships/hyperlink" Target="https://vneconomy.vn//bat-day-co-phieu-netflix-bill-ackman-lo-gan-nua-ty-usd-sau-3-thang.htm" TargetMode="External"/><Relationship Id="rId127" Type="http://schemas.openxmlformats.org/officeDocument/2006/relationships/hyperlink" Target="https://vneconomy.vn//vietabank-dat-ke-hoach-loi-nhuan-tang-truong-38-trong-nam-2022.htm" TargetMode="External"/><Relationship Id="rId128" Type="http://schemas.openxmlformats.org/officeDocument/2006/relationships/hyperlink" Target="https://vneconomy.vn//tang-truong-doanh-thu-nganh-thuc-pham-do-uong-du-kien-dat-muc-cao-nhat-vao-quy-3-2022.htm" TargetMode="External"/><Relationship Id="rId129" Type="http://schemas.openxmlformats.org/officeDocument/2006/relationships/hyperlink" Target="https://vneconomy.vn//ceo-thep-nam-kim-du-bao-gia-thep-van-cao-nam-2022-loi-nhuan-cong-ty-giam.htm" TargetMode="External"/><Relationship Id="rId130" Type="http://schemas.openxmlformats.org/officeDocument/2006/relationships/hyperlink" Target="https://vneconomy.vn//sau-2-nam-thua-lo-chong-chat-vi-covid-nganh-hang-khong-my-du-bao-doanh-thu-ky-luc.htm" TargetMode="External"/><Relationship Id="rId131" Type="http://schemas.openxmlformats.org/officeDocument/2006/relationships/hyperlink" Target="https://vneconomy.vn//giu-dung-cam-ket-vinaland-chuan-bi-cat-noc-du-an-viva-plaza.htm" TargetMode="External"/><Relationship Id="rId132" Type="http://schemas.openxmlformats.org/officeDocument/2006/relationships/hyperlink" Target="https://vneconomy.vn//ngay-via-than-tai-nguoi-dan-xep-hang-mua-vang-khong-dong-nhu-moi-nam.htm" TargetMode="External"/><Relationship Id="rId133" Type="http://schemas.openxmlformats.org/officeDocument/2006/relationships/hyperlink" Target="https://vneconomy.vn//giao-su-trung-quoc-thanh-ty-phu-sau-ipo-cua-startup-vua-bi-my-dua-vao-danh-sach-den.htm" TargetMode="External"/><Relationship Id="rId134" Type="http://schemas.openxmlformats.org/officeDocument/2006/relationships/hyperlink" Target="https://vneconomy.vn//cac-gia-toc-giau-nhat-chau-a-dua-nhau-rot-von-vao-startup-cong-nghe.htm" TargetMode="External"/><Relationship Id="rId135" Type="http://schemas.openxmlformats.org/officeDocument/2006/relationships/hyperlink" Target="https://vneconomy.vn//lo-gioi-giau-nga-lach-trung-phat-eu-keu-goi-cham-dut-chuong-trinh-ho-chieu-vang.htm" TargetMode="External"/><Relationship Id="rId136" Type="http://schemas.openxmlformats.org/officeDocument/2006/relationships/hyperlink" Target="https://vneconomy.vn//76-doanh-nghiep-cong-nghe-co-tong-doanh-thu-hon-186-000-ty-dong.htm" TargetMode="External"/><Relationship Id="rId137" Type="http://schemas.openxmlformats.org/officeDocument/2006/relationships/hyperlink" Target="https://vneconomy.vn//thai-nguyen-vuon-len-vi-tri-a-quan-nho-du-an-ty-usd-tu-samsung.htm" TargetMode="External"/><Relationship Id="rId138" Type="http://schemas.openxmlformats.org/officeDocument/2006/relationships/hyperlink" Target="https://vneconomy.vn//tivi-cao-cap-o-at-giam-gia-kich-cau-mua-euro-2021.htm" TargetMode="External"/><Relationship Id="rId139" Type="http://schemas.openxmlformats.org/officeDocument/2006/relationships/hyperlink" Target="https://vneconomy.vn//hang-cam-hang-lau-ap-sat-bien-gioi-tim-co-hoi-tuon-vao-noi-dia-dip-cuoi-nam.htm" TargetMode="External"/><Relationship Id="rId140" Type="http://schemas.openxmlformats.org/officeDocument/2006/relationships/hyperlink" Target="https://vneconomy.vn//bat-chap-dai-dich-covid-19-bot-phap-van-cau-gie-van-thu-phi-khung.htm" TargetMode="External"/><Relationship Id="rId141" Type="http://schemas.openxmlformats.org/officeDocument/2006/relationships/hyperlink" Target="https://vneconomy.vn//lam-tai-tieng-nhieu-lo-hong-hang-loat-du-an-bot-giao-thong-hut-nguon-thu.htm" TargetMode="External"/><Relationship Id="rId142" Type="http://schemas.openxmlformats.org/officeDocument/2006/relationships/hyperlink" Target="https://vneconomy.vn//virus-an-nau-trong-te-bao-dan-den-hoi-chung-covid-keo-dai.htm" TargetMode="External"/><Relationship Id="rId143" Type="http://schemas.openxmlformats.org/officeDocument/2006/relationships/hyperlink" Target="https://vneconomy.vn//my-cap-phep-tiem-mui-vaccine-covid-19-thu-tu-va-thu-5.htm" TargetMode="External"/><Relationship Id="rId144" Type="http://schemas.openxmlformats.org/officeDocument/2006/relationships/hyperlink" Target="https://vneconomy.vn//bo-y-te-khong-duoc-phep-su-dung-evusheld-de-du-phong-covid-19.htm" TargetMode="External"/><Relationship Id="rId145" Type="http://schemas.openxmlformats.org/officeDocument/2006/relationships/hyperlink" Target="https://vneconomy.vn//trung-quoc-khong-con-xuat-khau-vaccine-covid-19-nhieu-nhat-the-gioi-thoi-ngoai-giao-vaccine-da-het.htm" TargetMode="External"/><Relationship Id="rId146" Type="http://schemas.openxmlformats.org/officeDocument/2006/relationships/hyperlink" Target="https://vneconomy.vn//chinh-phu-dong-y-nhan-vien-tro-vaccine-covid-19-tiem-cho-tre-5-den-duoi-12-tuoi.htm" TargetMode="External"/><Relationship Id="rId147" Type="http://schemas.openxmlformats.org/officeDocument/2006/relationships/hyperlink" Target="https://vneconomy.vn//hai-kich-ban-phong-chong-dich-covid-19-trong-thoi-gian-toi.htm" TargetMode="External"/><Relationship Id="rId148" Type="http://schemas.openxmlformats.org/officeDocument/2006/relationships/hyperlink" Target="https://vneconomy.vn//tiem-vaccine-covid-19-cho-8-2-trieu-tre-em-5-11-tuoi-trong-quy-2.htm" TargetMode="External"/><Relationship Id="rId149" Type="http://schemas.openxmlformats.org/officeDocument/2006/relationships/hyperlink" Target="https://vneconomy.vn//di-chung-than-kinh-hau-covid-19-nguoi-mac-thuong-bi-nhuc-dau-chong-mat.htm" TargetMode="External"/><Relationship Id="rId150" Type="http://schemas.openxmlformats.org/officeDocument/2006/relationships/hyperlink" Target="https://vneconomy.vn//bo-y-te-f1-khong-con-phai-cach-ly.htm" TargetMode="External"/><Relationship Id="rId151" Type="http://schemas.openxmlformats.org/officeDocument/2006/relationships/hyperlink" Target="https://vneconomy.vn//can-cach-ly-toi-thieu-la-tu-5-den-7-ngay-voi-nguoi-nhiem-bien-the-omicron.htm" TargetMode="External"/><Relationship Id="rId152" Type="http://schemas.openxmlformats.org/officeDocument/2006/relationships/hyperlink" Target="https://vneconomy.vn//canh-bao-ve-dong-phu-moi-cua-bien-the-omicron.htm" TargetMode="External"/><Relationship Id="rId153" Type="http://schemas.openxmlformats.org/officeDocument/2006/relationships/hyperlink" Target="https://vneconomy.vn//ky-thi-tot-nghiep-thpt-2022-dien-ra-trong-3-ngay-tu-6-7.htm" TargetMode="External"/><Relationship Id="rId154" Type="http://schemas.openxmlformats.org/officeDocument/2006/relationships/hyperlink" Target="https://vneconomy.vn//virus-sieu-cam-cum-tai-australia-lam-day-len-nhung-lo-ngai-moi.htm" TargetMode="External"/><Relationship Id="rId155" Type="http://schemas.openxmlformats.org/officeDocument/2006/relationships/hyperlink" Target="https://vneconomy.vn//bat-thuong-o-tieu-phe-quan-phoi-hau-covid-19.htm" TargetMode="External"/><Relationship Id="rId156" Type="http://schemas.openxmlformats.org/officeDocument/2006/relationships/hyperlink" Target="https://vneconomy.vn//doan-khach-my-126-nguoi-den-hoi-an-sau-hon-2-nam-du-lich-dong-bang-vi-covid-19.htm" TargetMode="External"/><Relationship Id="rId157" Type="http://schemas.openxmlformats.org/officeDocument/2006/relationships/hyperlink" Target="https://vneconomy.vn//omicron-tang-hinh-lay-nhanh-o-trung-quoc.htm" TargetMode="External"/><Relationship Id="rId158" Type="http://schemas.openxmlformats.org/officeDocument/2006/relationships/hyperlink" Target="https://vneconomy.vn//omicron-tang-hinh-khien-dich-bung-lai-o-chau-au-chi-sau-1-thang.htm" TargetMode="External"/><Relationship Id="rId159" Type="http://schemas.openxmlformats.org/officeDocument/2006/relationships/hyperlink" Target="https://vneconomy.vn//who-canh-bao-ve-song-than-ca-nhiem-covid-do-bien-chung-omicron-va-delta.htm" TargetMode="External"/><Relationship Id="rId160" Type="http://schemas.openxmlformats.org/officeDocument/2006/relationships/hyperlink" Target="https://vneconomy.vn//khong-chi-tang-lai-suat-fed-con-muon-giam-quy-mo-bang-can-doi-ke-toan-hon-1-nghin-ty-usd-moi-nam.htm" TargetMode="External"/><Relationship Id="rId161" Type="http://schemas.openxmlformats.org/officeDocument/2006/relationships/hyperlink" Target="https://vneconomy.vn//nam-tin-noi-bo-sep-doanh-nghiep-trung-quoc-thoat-lo-hang-ty-usd-nho-ban-co-phieu-dung-thoi-diem.htm" TargetMode="External"/><Relationship Id="rId162" Type="http://schemas.openxmlformats.org/officeDocument/2006/relationships/hyperlink" Target="https://vneconomy.vn//wb-chau-a-dang-dung-truoc-3-cu-soc-kinh-te.htm" TargetMode="External"/><Relationship Id="rId163" Type="http://schemas.openxmlformats.org/officeDocument/2006/relationships/hyperlink" Target="https://vneconomy.vn//them-nhieu-nghien-cuu-duoc-cong-bo-hoi-chung-long-covid-pho-bien-toi-muc-nao.htm" TargetMode="External"/><Relationship Id="rId164" Type="http://schemas.openxmlformats.org/officeDocument/2006/relationships/hyperlink" Target="https://vneconomy.vn//dan-mach-chuan-bi-do-toan-bo-han-che-chong-covid-nho-tiem-chung-dat-71.htm" TargetMode="External"/><Relationship Id="rId165" Type="http://schemas.openxmlformats.org/officeDocument/2006/relationships/hyperlink" Target="https://vneconomy.vn//tiet-kiem-tien-tu-khi-di-lam-nguoi-dan-mach-giau-nhat-lien-minh-chau-au.htm" TargetMode="External"/><Relationship Id="rId166" Type="http://schemas.openxmlformats.org/officeDocument/2006/relationships/hyperlink" Target="https://vneconomy.vn//toyota-phat-trien-xe-dien-gia-re-chua-ro-ke-hoach-dua-ve-viet-nam.htm" TargetMode="External"/><Relationship Id="rId167" Type="http://schemas.openxmlformats.org/officeDocument/2006/relationships/hyperlink" Target="https://vneconomy.vn//muon-so-huu-ca-twitter-elon-musk-co-dieu-hanh-noi-cung-luc-3-doanh-nghiep-khung.htm" TargetMode="External"/><Relationship Id="rId168" Type="http://schemas.openxmlformats.org/officeDocument/2006/relationships/hyperlink" Target="https://vneconomy.vn//kinh-doanh-dich-vu-cuoi-hot-bac-thoi-binh-thuong-moi.htm" TargetMode="External"/><Relationship Id="rId169" Type="http://schemas.openxmlformats.org/officeDocument/2006/relationships/hyperlink" Target="https://vneconomy.vn//biet-thu-di-dong-2-tang-cua-will-smith-cho-thue-voi-muc-phi-9-000-usd-tuan.htm" TargetMode="External"/><Relationship Id="rId170" Type="http://schemas.openxmlformats.org/officeDocument/2006/relationships/hyperlink" Target="https://vneconomy.vn//oscar-2022-nhung-tuong-vang-khong-qua-bat-ng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