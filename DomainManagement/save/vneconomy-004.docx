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With Keyword:['Dow Jones', 'USD', 'Covid']</w:t>
      </w:r>
    </w:p>
    <w:p>
      <w:r>
        <w:t>Link post: https://vneconomy.vn//dow-jones-bay-hon-1-000-diem-nasdaq-sut-5-dau-vung-gia-bitcoin-lao-doc.htm</w:t>
      </w:r>
      <w:r>
        <w:rPr>
          <w:color w:val="000000" w:themeColor="hyperlink"/>
          <w:u w:val="single"/>
        </w:rPr>
        <w:hyperlink r:id="rId9">
          <w:r>
            <w:rPr/>
            <w:t>Link!</w:t>
          </w:r>
        </w:hyperlink>
      </w:r>
    </w:p>
    <w:p>
      <w:r>
        <w:t xml:space="preserve"> 08:03 06/05/2022 Dow Jones “bay” hơn 1.000 điểm, Nasdaq sụt 5%, dầu vững giá, Bitcoin lao dốc   Bình Minh -      Chứng khoán Mỹ chứng kiến sự đảo ngược gây sửng sốt, đánh dấu một trong những ngày tệ hại nhất của giới đầu tư ở Phố Wall kể từ năm 2020...   Ảnh minh hoạ - Ảnh: USA Today.  </w:t>
      </w:r>
    </w:p>
    <w:p>
      <w:r>
        <w:t xml:space="preserve"> Thị trường chứng khoán Mỹ giảm điểm mạnh trong phiên giao dịch ngày thứ Năm (5/5), xoá sạch thành quả tăng của phiên trước đó, trong một sự đảo ngược gây sửng sốt và đánh dấu một trong những ngày tệ hại nhất của giới đầu tư ở Phố Wall kể từ năm 2020. Giá dầu vững ở vùng 110 USD/thùng dù đồng USD mạnh, trong khi tiền ảo Bitcoin bị bán tháo và giảm giá sâu khỏi ngưỡng 40.000 USD.Lúc đóng cửa, chỉ số Dow Jones giảm 1.063 điểm, tương đương giảm 3,12%, còn 32.997,97 điểm. Chỉ số Nasdaq mất 4,99%, còn 12.317,69 điểm - mức chốt phiên thấp nhất kể từ tháng 11/2020. Đây là phiên giảm mạnh nhất của cả Dow Jones và Nasdaq kể từ năm 2020.Chỉ số S&amp;P 500 mất 3,56%, còn 4.146,87 điểm, hoàn tất phiên giảm mạnh thứ nhì kể từ đầu năm.Phiên “đỏ lửa” này của chứng khoán Mỹ diễn ra sau khi thị trường tăng mạnh trong phiên ngày thứ Tư – khi Dow Jones tăng hơn 2,8% và S&amp;P 500 nhảy gần 3%, đánh dấu phiên tăng mạnh nhất kể từ năm 2020. Nasdaq cũng tăng gần 3,2% trong phiên ngày thứ Tư.Trước buổi trưa ngày thứ Năm, thành quả tăng của phiên trước đã bị xoá sạch.Diễn biến chỉ số Dow Jones trong hai phiên ngày 4-5/5 - Nguồn: CNBC.“Nếu thị trường tăng 3% trong một phiên và giảm nửa phần trăm trong phiên sau đó, thì đó là chuyện bình thường… Nhưng tăng như ngày hôm qua rồi đảo ngược 100% chỉ trong có nửa ngày sau đó thì đúng là hiếm gặp”, Giám đốc giao dịch Randy Frederick của Schwab Center for Financial Research nhận định.Cổ phiếu công nghệ vốn hoá lớn chịu áp lực bán đặc biệt lớn trong phiên này. Meta Platforms, công ty mẹ của Facebook, và hãng bán lẻ trực tuyến Amazon giảm tương ứng 6,8% và 7,6%. Microsoft sụt khoảng 4,4%. Salesforce mất 7,1% giá trị, trong khi Apple tụt gần 5,6%.Các cổ phiếu thương mại điện tử thậm chí còn mất giá sâu hơn, sau khi một số công ty trong lĩnh vực này đưa ra kết quả kinh doanh gây thất vọng. Etsy và eBay giảm tương ứng 16,8% và 11,7%. Shopify “bốc hơi” gần 15%.Thị trường trái phiếu kho bạc Mỹ cũng có một cú đảo ngược chóng mặt sau phiên tăng ngày thứ Tư. Do giá trái phiếu giảm, lợi suất trái phiếu kho bạc Mỹ kỳ hạn 10 năm lại nhảy qua ngưỡng 3%, lên mức cao nhất kể từ năm 2018. Lãi suất tăng đặt ra sức ép bán tháo đối với những cổ phiếu tăng trưởng như cổ phiếu công nghệ.Hôm thứ Tư, Cục Dự trữ Liên bang Mỹ (Fed) nâng lãi suất cơ bản thêm 0,5 điểm phần trăm và tuyên bố sẽ bắt đầu cắt giảm quy mô bảng cân đối kế toán từ tháng 6. Những động thái này đều không nằm ngoài dự báo. Chủ tịch Fed Jerome Powell nói rằng Fed hiện chưa tính đến khả năng tăng lãi suất với bước nhảy 0,75 điểm phần trăm. Phát biểu đó của ông Powell đã giúp thị trường yên tâm và giá cổ phiếu tăng mạnh.Tuy nhiên, ông Zachary Hill, trưởng bộ phận chiến lược của Horizon Investments, Fed vẫn để ngỏ khả năng nâng lãi suất vượt mức trung tính (neutral - mức lãi suất không có tác dụng kích thích tăng trưởng hay gây cản trở tăng trưởng) để kiểm soát lạm phát.“Cho dù các điều kiện tài chính đã thắt lại trong mấy tháng vừa qua, rõ ràng Fed muốn thắt chặt hơn nữa”, ông Hill nói. “Định giá cổ phiếu cao hơn không phù hợp với kỳ vọng lãi suất như thế. Bởi vậy, trừ phi các nút thắt trong chuỗi cung ứng được giải toả nhanh chóng hoặc người lao động quay trở lại tìm việc làm, bất kỳ sự tăng điểm nào của thị trường cũng có thể chỉ là một hình thức ‘câu giờ’ trước khi thông điệp chính sách từ Fed lại trở nên cứng rắn hơn”.Những phiên giảm mạnh nhất của chỉ số Nasdaq kể từ tháng 3/2020 - Nguồn: CNBC.Những cổ phiếu có mức độ ràng buộc cao với tăng trưởng kinh tế không nằm ngoài xu hướng bán tháo của thị trường trong phiên này. Caterpillar sụt gần 3%; JPMorgan Chase trượt 2,5%; và Home Depot giảm trên 5%.Nhà đồng sáng lập David Rubenstein của Carlyle Group nói rằng nhà đầu tư cần “trở lại với thực tế” về những trở ngại đối với thị trường và với nền kinh tế - bao gồm chiến tranh ở Ukraine và lạm phát cao.“Chúng tôi đang dự báo Fed nâng lãi suất thêm 0,5 điểm phần trăm mỗi lần trong hai cuộc họp tới. Bởi vậy, mọi thứ sẽ siết lại một chút. Tôi không nghĩ là chính sách sẽ thắt chặt đến mức nền kinh tế sụt tốc… nhưng vẫn phải thừa nhận rằng đang có những thách thực kinh tế rất thực ở Mỹ”, ông Rubestein nói với hãng tin CNBC.Trong phiên bán tháo ngày thứ Năm, hơn 90% số cổ phiếu trong S&amp;P 500 giảm giá. Ngay cả những “ngôi sao” của năm nay cũng mất giá trong phiên này, như Chevron, Coca-Cola và Duke Energy cùng giảm gần 1% mỗi cổ phiếu.Giá dầu thô Brent giao sau tại thị trường London tăng 0,76 USD/thùng, chốt ở 110,9 USD/thùng. Giá dầu WTI giao sau tại New York tăng 0,45 USD/thùng, đạt 108,26 USD/thùng.Dầu thô tăng giá dù chịu áp lực giảm mạnh từ sự tăng giá của USD - đồng tiền đang hưởng lợi từ chính sách tiền tệ thắt chặt của Fed. Chỉ số Dollar Index đo sức mạnh đồng bạc xanh, sau khi giảm mạnh trong phiên ngày thứ Tư, đã tăng mạnh trở lại trong phiên ngày thứ Năm, đạt mức cao nhất 20 năm.Nhưng mặt khác, giá dầu đang được hỗ trợ bởi đề xuất của Liên minh châu Âu (EU) về cắt giảm dần tiến tới cấm vận dầu Nga từ cuối năm nay. Đề xuất này đang chờ sự phê chuẩn của 27 quốc gia thành viên trong khối. Giới đầu tư cho rằng nếu EU cấm vận dầu Nga, nguồn cung dầu toàn cầu sẽ càng trở nên eo hẹp hơn. Trước khi nổ ra chiến tranh Nga-Ukraine, châu Âu mỗi ngày nhập khẩu 3-3,5 triệu thùng dầu từ Nga.“Thị trường dầu vẫn chưa phản ánh hết khả năng châu Âu cấm vận dầu Nga. Vì vậy, giá dầu có thể tiếp tục lên cao hơn trong những tháng mùa hè, nhất là khi đề xuất cấm vận dầu Nga được phê chuẩn”, ông Bjornar Tonhaugen - trưởng bộ phận nghiên cứu thị trường dầu của Rystad Energy - nhận định.Phớt lờ lời kêu gọi của các nước phương Tây về tăng sản lượng mạnh hơn, OPEC+ ngày 5/5 quyết định giữ nguyên tiến độ tăng sản lượng 432.000 thùng/ngày mỗi tháng. OPEC+ là liên minh giữa Tổ chức Các nước xuất khẩu dầu lửa (OPEC) và một số thành viên ngoài khối gồm Nga.Trên thị trường tiền ảo, các diễn biến đang theo sát biến động của chứng khoán Mỹ.Sau khi tái lập ngưỡng chủ chốt 40.000 USD trong phiên ngày thứ Tư, khi chứng khoán Mỹ tăng mạnh, giá Bitcoin lại rơi sâu trong phiên ngày thứ Năm, khi giá cổ phiếu ở Phố Wall sụt giảm.Lúc gần 8h sáng nay (6/4) theo giờ Việt Nam, giá Bitcoin theo dữ liệu từ trang Coinmarketcap.com là 36.467 USD, giảm hơn 8% so với thời điểm cách đó 24 tiếng. </w:t>
      </w:r>
    </w:p>
    <w:p>
      <w:r>
        <w:t>Link post: https://vneconomy.vn//xuat-khau-tan-dung-hieu-qua-uu-dai-thue-quan-tu-cac-fta.htm</w:t>
      </w:r>
      <w:r>
        <w:rPr>
          <w:color w:val="000000" w:themeColor="hyperlink"/>
          <w:u w:val="single"/>
        </w:rPr>
        <w:hyperlink r:id="rId10">
          <w:r>
            <w:rPr/>
            <w:t>Link!</w:t>
          </w:r>
        </w:hyperlink>
      </w:r>
    </w:p>
    <w:p>
      <w:r>
        <w:t xml:space="preserve"> 06:11 06/05/2022 Xuất khẩu tận dụng hiệu quả ưu đãi thuế quan từ các FTA   Vũ Khuê -      Tổng kim ngạch xuất khẩu tận dụng ưu đãi thuế quan theo Hiệp định thương mại tự do (FTA) năm 2021 đạt 69,08 tỷ USD, chiếm 32,66% tổng kim ngạch xuất khẩu sang các thị trường có FTA...   Giày dép có tỷ lệ sử dụng C/O ưu đãi theo FTA cao nhất.   </w:t>
      </w:r>
    </w:p>
    <w:p>
      <w:r>
        <w:t xml:space="preserve"> Trong năm 2021, đã có 1,2 triệu bộ C/O ưu đãi được cấp, tăng 24% về trị giá và tăng 23% về số lượng bộ C/O so với năm 2020.GIÀY DÉP CÓ TỶ LỆ SỬ DỤNG C/O ƯU ĐÃI CAO NHẤTTheo số liệu từ Bộ Công Thương, trong nhóm hàng công nghiệp, mặt hàng giày dép có tỷ lệ sử dụng C/O ưu đãi theo FTA khá cao, chiếm 95,92% với kim ngạch xuất khẩu sang các thị trường ký FTA với Việt Nam là 9,25 tỷ USD, giảm nhẹ 2,78% so với năm 2020.Đánh giá của Bộ Công Thương cho rằng, tiêu chí xuất xứ đối với mặt hàng giày dép trong các FTA được đánh giá là phù hợp với khả năng đáp ứng của doanh nghiệp Việt Nam.Bởi vậy, giày dép luôn là mặt hàng có kim ngạch xuất khẩu cấp C/O cao và tỷ lệ sử dụng C/O ưu đãi cao khi xuất khẩu sang các thị trường có FTA. Đối với một số thị trường, tỷ lệ này đạt 100%, tức là 100% các lô hàng xuất khẩu đều sử dụng C/O ưu đãi.Nhựa và cao su là nhóm sản phẩm đứng thứ hai với tỷ lệ sử dụng C/O ưu đãi lần lượt là 69,02% và 67,37% với kim ngạch xuất khẩu được cấp C/O ưu đãi đạt 2,87 tỷ USD và 2,38 tỷ USD, tăng tương ứng 33,25% và 30,42% so với năm 2020.Tiếp đó là sản phẩm dệt may với kim ngạch xuất khẩu được cấp C/O ưu đãi đạt 9,14 tỷ USD, chiếm tỷ lệ 59,90% trong tổng kim ngạch xuất khẩu nhóm mặt hàng này (hơn 15,26 tỷ USD) sang các thị trường có FTA và tăng 13,35% so với kim ngạch xuất khẩu được cấp C/O ưu đãi của mặt hàng này năm 2020.Nhiều mặt hàng trong nhóm hàng nông, thủy sản cũng có tỷ lệ sử dụng C/O ưu đãi cao khi xuất khẩu sang các thị trường có FTA như thủy sản (66,34%), rau quả (65,16%), chè (47,35%) và hạt tiêu (42.03%).DOANH NGHIỆP SỬ DỤNG MFN NHIỀU HƠN C/OCũng theo thống kê của Bộ Công Thương, kim ngạch tận dụng ưu đãi thuế quan, hàng hóa Việt Nam xuất khẩu sang Trung Quốc đứng đầu với trị giá 18,9 tỷ USD.Tiếp đó là hàng hóa Việt Nam xuất khẩu sang ASEAN và Hàn Quốc với trị giá lần lượt là 11,6 tỷ USD và 11,2 tỷ USD. Lượng hàng hóa xuất khẩu tận dụng ưu đãi thuế quan từ Việt Nam sang thị trường Lào, Campuchia và Cuba có kim ngạch không đáng kể.Theo Bộ Công Thương, tỷ lệ tận dụng ưu đãi từ thị trường Lào và Campuchia không cao do Lào và Campuchia đều là thành viên ASEAN nên doanh nghiệp thường tận dụng ưu đãi trực tiếp từ Hiệp định ATIGA.Về tỷ lệ tận dụng ưu đãi FTA, thị trường Ấn Độ chiếm tỷ lệ tận dụng ưu đãi từ AIFTA (Hiệp định Thương mại tự do ASEAN - Ấn Độ) cao nhất với 68,7%. Tiếp theo là thị trường Chile và Hàn Quốc với tỷ lệ tận dụng lần lượt là 61,8% và 51%.Tính chung tỷ lệ tận dụng ưu đãi FTA của Việt Nam năm 2021 là 32,66%. Bộ Công Thương lý giải, tỷ lệ sử dụng C/O ưu đãi 32,66% không có nghĩa là hơn 67% kim ngạch hàng hóa xuất khẩu còn lại của Việt Nam phải chịu thuế cao.Thực tế, thuế nhập khẩu MFN (mức thuế bình quân hiện hành) tại một số thị trường đã là 0%, hoặc ở mức rất thấp 1-2%, hoặc tương đương với mức thuế suất ưu đãi đặc biệt theo FTA. Trong các trường hợp này, doanh nghiệp không đề nghị cấp C/O ưu đãi khi xuất khẩu bởi việc có hay không có C/O ưu đãi không tạo sự khác biệt về thuế quan.Chẳng hạn, kim ngạch xuất khẩu đi Singapore có sử dụng C/O mẫu D trong năm 2021 đạt 322,7 triệu USD, chỉ chiếm khoảng 8,13% trong 3,97 tỷ USD tổng kim ngạch xuất khẩu sang thị trường này. Nguyên nhân chủ yếu là do thuế MFN của nước này đã là 0% nên doanh nghiệp không cần thiết xin C/O ưu đãi khi xuất khẩu.Tương tự, Australia và New Zealand đã áp thuế MFN 0% đối với nhiều mặt hàng thủy sản, do đó mặt hàng thủy sản của Việt Nam không cần C/O khi xuất khẩu sang thị trường hai nước này.Kim ngạch cấp C/O mẫu CPTPP trong năm 2021 đạt 2,5 tỷ USD, bằng 6,34% tổng kim ngạch xuất khẩu sang các nước thành viên đã phê chuẩn Hiệp định CPTPP.Tỷ lệ sử dụng C/O mẫu CPTPP khi xuất khẩu sang các thị trường này không cao là do hầu hết các nước đối tác đều đã có Hiệp định thương mại tự do với Việt Nam với quy tắc xuất xứ lỏng hơn và mức thuế suất ưu đãi hơn so với CPTPP trong những năm đầu CPTPP có hiệu lực.Năm 2021, kim ngạch xuất khẩu sử dụng C/O mẫu EUR.1 sang thị trường EU và Anh không qua cao (lần lượt ở mức 20,18% và 17,19%). Một số nhóm hàng có tỷ lệ sử dụng ưu đãi C/O mẫu EUR.1 rất tốt như gạo (100%), giày dép (98,02%), thủy sản (76,9%), nhựa và sản phẩm nhựa (70,63%).Bộ Công Thương dự báo, trong thời gian tới, tỷ lệ sử dụng C/O ưu đãi trong tổng kim ngạch xuất khẩu còn có thể tăng hơn nữa do hiện tại, đối với thị trường EU và Anh vẫn đang tồn tại song song 2 ưu đãi GSP và EVFTA/UKVFTA. Nên doanh nghiệp vẫn đang áp dụng cả 2 cơ chế này khi xuất khẩu hàng hóa sang EU/Anh và lựa chọn C/O mẫu EUR.1 hoặc C/O mẫu A hoặc tự chứng nhận xuất xứ theo cơ chế REX để hưởng ưu đãi thuế quan theo cơ chế tương ứng khi xuất khẩu sang EU/Anh.Giới chuyên gia nhận định, các hiệp định thương mại tự do, nhất là các FTA thế hệ mới như EVFTA và CPTPP sẽ tiếp tục mở ra những ưu đãi về thuế quan. </w:t>
      </w:r>
    </w:p>
    <w:p>
      <w:r>
        <w:t>Link post: https://vneconomy.vn//elon-musk-huy-dong-duoc-hon-7-ty-usd-cho-thuong-vu-thau-tom-twitter.htm</w:t>
      </w:r>
      <w:r>
        <w:rPr>
          <w:color w:val="000000" w:themeColor="hyperlink"/>
          <w:u w:val="single"/>
        </w:rPr>
        <w:hyperlink r:id="rId11">
          <w:r>
            <w:rPr/>
            <w:t>Link!</w:t>
          </w:r>
        </w:hyperlink>
      </w:r>
    </w:p>
    <w:p>
      <w:r>
        <w:t xml:space="preserve"> 08:03 06/05/2022 Elon Musk huy động được hơn 7 tỷ USD cho thương vụ thâu tóm Twitter   Đức Anh -      Hoàng thân Saudi Arabia Alwaleed Bin Talal Abdulaziz Alsaud, người ban đầu phản đối thương vụ này, cũng đã đồng ý rót 1,89 tỷ USD cho Musk thay vì rút vốn khỏi Twitter...   Elon Musk gây chú ý lớn khi đề nghị mua lại Twitter với gái 44 tỷ USD - Ảnh: Getty Images  </w:t>
      </w:r>
    </w:p>
    <w:p>
      <w:r>
        <w:t xml:space="preserve"> Theo một văn bản gửi lên Ủy ban Chứng khoán Mỹ (SEC) ngày 5/5, tỷ phú Elon Musk, CEO hãng xe điện Tesla, đã huy động được 7,14 tỷ USD từ một nhóm nhà đầu tư, bao gồm ông Larry Ellison - người đồng sáng lập Oracle -  và công ty Sequoia Capital, để thực hiện thương vụ thâu tóm Twitter Inc. với giá 44 tỷ USD.Hoàng thân Saudi Arabia Alwaleed Bin Talal Abdulaziz Alsaud, người ban đầu phản đối thương vụ này, cũng đã đồng ý rót 1,89 tỷ USD cho Musk thay vì rút vốn khỏi Twitter. Ông Ellison, hiện cũng là thành viên hội đồng quản trị của Tesla và tự nhận là bạn thân của ông Musk, cam kết đầu tư 1 tỷ USD cho thương vụ.Cũng theo công văn này, Musk cũng điều chỉnh cam kết đầu tư bằng tiền cá nhân cho thương vụ từ 21 tỷ USD công bố trước đó lên 27,25 tỷ USD. Ông Musk sẽ tiếp tục đàm phán với các cổ đông hiện hữu của Twitter, bao gồm người đồng sáng lập, cựu CEO Jack Dorsey, để mua lại cổ phần của họ.Qatar Holding và quỹ đầu tư Vy Capital có trụ sở tại Dubai cũng tham gia nhóm đầu tư nói trên. Vy Capital hiện là một nhà đầu tư của startup The Boring Company do Musk sáng lập.Tuần trước, hãng tin Reuters dẫn nguồn thân cận cho biết ông Musk đang thảo luận với một số quỹ đầu tư lớn và các cá nhân giàu có để thảo luận về việc tài trợ vốn cho thương vụ mua lại Twitter và giảm bớt số tiền túi phải bỏ ra.Giá cổ phiếu Twitter đã tăng khoảng 2,9% lên mức 50,5 USD/cổ phiếu ngoài giờ trước phiên giao dịch chính thức ngày 6/5. Tuy nhiên, mức này vẫn thấp hơn so với đề nghị mua lại Twitter với giá 54,2 USD/cổ phiếu của Musk.Theo một nguồn tin CNBC, ông Musk dự kiến sẽ giữ chức CEO tạm thời của Twitter trong vòng vài tháng sau khi hoàn tất thương vụ này. Trong khi đó, CEO hiện tại Parag Agrawal mới chỉ tại vị được vài tháng sau khi cựu CEO Dorsey từ chức vào tháng 11 năm ngoái. Ở thời điểm hiện tại, chưa có nhiều cuộc thảo luận về việc thương vụ thâu tóm của Musk có dẫn tới một cuộc “thay máu” trong ban lãnh đạo của mạng xã hội này hay không. Tháng trước, Reuters dẫn một nguồn tin thân cận cho biết Musk đã chuẩn bị một CEO mới cho Twitter.Musk đề nghị mua lại Twitter giữa thời điểm quan trọng đối với công ty này. CEO Agrawal cho biết ông sẽ tập trung vào phát triển lượng người dùng hoạt động hàng ngày và tung ra các sản phẩm mới cho khách hàng. Trong báo cáo lợi nhuận quý 1, Twitter cho biết có 229 triệu người dùng hoạt động, tăng 15,9% so với cùng kỳ năm trước.Theo một nguồn của CNBC, Musk gần đây đã có một số bài thuyết trình trước các nhà đầu tư, trong đó ông đưa ra đánh giá và dự báo của mình về Twitter. Cụ thể, Musk nói rằng ông cảm thấy biên lợi nhuận trước thuế, lãi vay và khấu hao (EBITDA) của Twitter quá thấp và công ty này “có quá nhiều kỹ sư làm việc chưa đủ”. Vị tỷ phú cũng cam kết biến Twitter trở thành một “thỏi nam châm hút nhân tài”. </w:t>
      </w:r>
    </w:p>
    <w:p>
      <w:r>
        <w:t>Link post: https://vneconomy.vn//gia-vang-hoi-manh-vi-dong-usd-truot-gia-sau-cuoc-hop-fed.htm</w:t>
      </w:r>
      <w:r>
        <w:rPr>
          <w:color w:val="000000" w:themeColor="hyperlink"/>
          <w:u w:val="single"/>
        </w:rPr>
        <w:hyperlink r:id="rId12">
          <w:r>
            <w:rPr/>
            <w:t>Link!</w:t>
          </w:r>
        </w:hyperlink>
      </w:r>
    </w:p>
    <w:p>
      <w:r>
        <w:t xml:space="preserve"> 09:51 05/05/2022 Giá vàng hồi mạnh vì đồng USD trượt giá sau cuộc họp Fed   Điệp Vũ -      Giá vàng miếng trong nước sáng nay (5/5) lại nhảy vọt qua mốc 70 triệu đồng/lượng, nhưng khoảng cách lớn giữa giá vàng trong nước và thế giới có rút ngắn...   Ảnh minh hoạ - Ảnh: Bloomberg.  </w:t>
      </w:r>
    </w:p>
    <w:p>
      <w:r>
        <w:t xml:space="preserve"> Giá vàng thế giới tăng mạnh trở lại, tái lập ngưỡng tâm lý 1.900 USD/oz, nhờ đồng USD giảm giá sau cuộc họp chính sách tiền tệ của Cục Dự trữ Liên bang Mỹ (Fed). Giá vàng miếng trong nước sáng nay (5/5) lại nhảy vọt qua mốc 70 triệu đồng/lượng, nhưng khoảng cách lớn giữa giá vàng trong nước và thế giới có rút ngắn.Lúc hơn 9h, Tập đoàn Phú Quý niêm yết giá vàng miếng SJC cho thị trường Hà Nội ở mức 69,65 triệu đồng/lượng (mua vào) và 70,35 triệu đồng/lượng (bán ra). So với cùng thời điểm ngày hôm qua, giá vàng miếng SJC tại doanh nghiệp này hiện tăng 450.000 đồng/lượng ở cả hai đầu giá.Nhẫn tròn trơn 999,9 hiệu Phú Quý có giá 55,2 triệu đồng/lượng và 55,9 triệu đồng/lượng, tăng 600.000 đồng/lượng ở cả hai đầu giá.Tại thị trường Tp.HCM, Công ty SJC báo giá vàng miếng cùng thương hiệu ở mức 69,7 triệu đồng/lượng và 70,4 triệu đồng/lượng, tăng 500.000 đồng/lượng ở cả hai đầu giá so với sáng qua.So với giá vàng thế giới quy đổi, giá vàng miếng SJC bán lẻ đang cao hơn 17,4 triệu đồng/lượng, từ chỗ cao hơn 18 triệu đồng/lượng vào sáng qua. Sự rút ngắn chênh lệch phản ánh việc giá vàng trong nước tăng ít hơn giá quốc tế.Lúc hơn 9h sáng nay theo giờ Việt Nam, giá vàng giao ngay tại thị trường châu Á đứng ở mức 1.902,4 USD/oz, tăng 19,1 USD/oz, tương đương tăng hơn 1%, so với đóng cửa phiên đêm qua tại Mỹ. Mức giá này tương đương gần 53 triệu đồng/lượng nếu được quy đổi theo tỷ giá USD bán ra tại ngân hàng Vietcombank.So với sáng hôm qua, giá vàng thế giới quy đổi hiện tăng 1,1 triệu đồng/lượng.Vietcombank sáng nay báo giá USD ở mức 22.830 đồng (mua vào) và 23.110 đồng (bán ra), không thay đổi so với sáng hôm qua.Trong phiên New York ngày 4/5, giá vàng giao ngay tăng 14,3 USD/oz, tương đương tăng gần 0,8%, chốt ở 1.883,3 USD/oz.Diễn biến giá vàng thế giới từ đầu năm đến nay. Đơn vị: USD/oz - Nguồn: TradingView.Đà hồi phục của giá vàng được đẩy mạnh vào cuối phiên, sau khi Fed đưa ra các động thái chính sách tiền tệ không nằm ngoài dự báo trước đó của thị trường, đồng thời thể hiện một quan điểm không đến mức cứng rắn như kỳ vọng.Lần họp này, Fed nâng lãi suất 0,5 điểm phần trăm, từ 0,25-0,5% lên 0,75-1%, và dự định sẽ cắt giảm bảng cân đối kế toán bắt đầu từ tháng 6.Điểm đáng chú ý nhất là Chủ tịch Fed Jerome Powell bác bỏ khả năng nâng lãi suất với bước nhảy 0,75 điểm phần trăm trong những cuộc họp tới. Trước cuộc họp, nỗi lo Fed nâng lãi suất với bước nhảy như vậy đã đẩy tỷ giá đồng USD và lợi suất trái phiếu kho bạc Mỹ tăng mạnh, gây áp lực giảm giá lớn đối với vàng.“Mức tăng lãi suất 0,75% không phải là điều mà uỷ ban đang tích cực nghĩ đến. Tôi cho rằng kỳ vọng hiện nay là chúng ta sẽ bắt đầu thấy lạm phát dịu đi”, ông Powell nói tại họp báo sau cuộc họp của Fed.Lợi suất trái phiếu kho bạc Mỹ kỳ hạn 10 năm có lúc lại vượt ngưỡng 3% trong phiên này, lên gần mức cao nhất kể từ năm 2018 thiết lập vào tuần trước, nhưng giảm về vùng 2,9% sau phát biểu của ông Powell.Chỉ số Dollar Index đo sức mạnh đồng USD sáng nay đã giảm về ngưỡng 102,5 điểm, từ mức 103,5 điểm vào sáng hôm qua. Tuần trước, chỉ số này có lúc đạt 103,8 điểm, cao nhất 20 năm.“Thị trường đã kỳ vọng của họp tháng 5 của Fed đưa ra một thông điệp cứng rắn hơn. Thị trường xem mức tăng lãi suất 0,5 điểm phần trăm là tương đối mềm mỏng so với nỗi lo trước đó”, nhà phân tích Suki Cooper của Standard Chartered lý giải về việc vàng tăng giá dù Fed tăng lãi suất. Vàng là tài sản không mang lãi suất nên theo quy luật, vàng thường mất giá khi lãi suất tăng và ngược lại.“Chúng tôi duy trì quan điểm cho rằng trong nửa sau của năm nay, giá vàng sẽ bị chi phối bởi diễn biến của lợi suất trái phiếu kho bạc Mỹ và đương đầu với áp lực giảm. Tuy nhiên, mối lo về lạm phát, rủi ro địa chính trị và sự giảm tốc của tăng trưởng kinh tế sẽ giúp vàng nghiêng về khả năng tăng giá trong ngắn hạn”, bà Cooper nhận định. </w:t>
      </w:r>
    </w:p>
    <w:p>
      <w:r>
        <w:t>Link post: https://vneconomy.vn//nguoi-my-no-ky-luc-gan-16-nghin-ty-usd.htm</w:t>
      </w:r>
      <w:r>
        <w:rPr>
          <w:color w:val="000000" w:themeColor="hyperlink"/>
          <w:u w:val="single"/>
        </w:rPr>
        <w:hyperlink r:id="rId13">
          <w:r>
            <w:rPr/>
            <w:t>Link!</w:t>
          </w:r>
        </w:hyperlink>
      </w:r>
    </w:p>
    <w:p>
      <w:r>
        <w:t xml:space="preserve"> 17:13 05/05/2022 Người Mỹ nợ kỷ lục gần 16 nghìn tỷ USD   Hoài Thu -      Theo Cục Dự trữ Liên bang Mỹ (Fed), ngườii Mỹ đang nợ kỷ lục gần 16 nghìn tỷ USD. Đặc biệt, tốc độ gia tăng nợ tiêu dùng trong quý 4/2021 đạt mức cao nhất kể từ năm 2007... </w:t>
      </w:r>
    </w:p>
    <w:p>
      <w:r>
        <w:t xml:space="preserve">  </w:t>
      </w:r>
    </w:p>
    <w:p>
      <w:r>
        <w:t>Link post: https://vneconomy.vn//cac-dai-gia-cong-nghe-my-kiem-doanh-thu-tram-ty-usd-nhu-the-nao.htm</w:t>
      </w:r>
      <w:r>
        <w:rPr>
          <w:color w:val="000000" w:themeColor="hyperlink"/>
          <w:u w:val="single"/>
        </w:rPr>
        <w:hyperlink r:id="rId14">
          <w:r>
            <w:rPr/>
            <w:t>Link!</w:t>
          </w:r>
        </w:hyperlink>
      </w:r>
    </w:p>
    <w:p>
      <w:r>
        <w:t xml:space="preserve"> 12:52 03/05/2022 Các "đại gia" công nghệ Mỹ kiếm doanh thu trăm tỷ USD như thế nào?   Đức Anh -      Dưới đây là chi tiết doanh thu của 5 hãng công nghệ lớn nhất tại Mỹ... </w:t>
      </w:r>
    </w:p>
    <w:p>
      <w:r>
        <w:t xml:space="preserve"> Năm 20221, 5 hãng công nghệ lớn nhất tại Mỹ (Big Tech) - gồm Apple, Amazon, Alphabet (công ty mẹ Google), Meta (công ty mẹ Facebook) và Microsoft - tạo ra tổng doanh thu 1.400 tỷ USD. Con số này tăng 27% so với năm trước. Nguồn: Visual Capitalist </w:t>
      </w:r>
    </w:p>
    <w:p>
      <w:r>
        <w:t>Link post: https://vneconomy.vn//diem-danh-nhung-startup-gia-tri-nhat-the-gioi-chi-co-3-cong-ty-tren-100-ty-usd.htm</w:t>
      </w:r>
      <w:r>
        <w:rPr>
          <w:color w:val="000000" w:themeColor="hyperlink"/>
          <w:u w:val="single"/>
        </w:rPr>
        <w:hyperlink r:id="rId15">
          <w:r>
            <w:rPr/>
            <w:t>Link!</w:t>
          </w:r>
        </w:hyperlink>
      </w:r>
    </w:p>
    <w:p>
      <w:r>
        <w:t xml:space="preserve"> 06:00 23/04/2022 Điểm danh những startup giá trị nhất thế giới, chỉ có 3 công ty trên 100 tỷ USD   Trang Linh -      Trên thế giới hiện chỉ có 3 startup được định giá trên 100 tỷ USD là Bytedance, SpaceX và Shein...   Công ty mẹ của TikTok hiện là startup giá trị nhất thế giới - Ảnh: Shutterstock  </w:t>
      </w:r>
    </w:p>
    <w:p>
      <w:r>
        <w:t xml:space="preserve"> Theo danh sách startup “kỳ lân” (được định giá từ 1 tỷ USD trở lên) của CB Insights, công ty Bytedance của Trung Quốc hiện là startup giá trị nhất thế giới. Công ty mẹ của TikTok hiện được định giá 140 tỷ USD. Ngoài TikTok, Bytedance cũng sở hữu nền tảng nội dung Toutiao – sử dụng máy học để tùy chỉnh bảng tin theo sở thích và mối quan tâm của từng người dùng.Tính tới tháng 4/2022, danh sách 8 startup giá trị nhất thế giới chủ yếu là công ty Mỹ và Trung Quốc, ngoài ra còn có 1 công ty Thụy Điển (Klarma), 1 công ty Anh (Checkout.com) và 1 công ty Australia (Canva). Một startup mới nổi trong danh sách này là công ty bán lẻ thời trang Trung Quốc với định giá hiện tại là 100 tỷ USD.Theo CB Insights, toàn cầu hiện có hơn 1.000 startup “kỳ lân”. Trong đó có khoảng 55 công ty được định giá trên 10 tỷ USD. Chỉ có 3 startup trị giá trên 100 tỷ USD là Bytedance, SpaceX và Shein. </w:t>
      </w:r>
    </w:p>
    <w:p>
      <w:r>
        <w:t>Link post: https://vneconomy.vn//1-trieu-usd-mua-duoc-bao-nhieu-m2-nha-o-vi-tri-dac-dia-tai-hong-kong-tokyo-dubai.htm</w:t>
      </w:r>
      <w:r>
        <w:rPr>
          <w:color w:val="000000" w:themeColor="hyperlink"/>
          <w:u w:val="single"/>
        </w:rPr>
        <w:hyperlink r:id="rId16">
          <w:r>
            <w:rPr/>
            <w:t>Link!</w:t>
          </w:r>
        </w:hyperlink>
      </w:r>
    </w:p>
    <w:p>
      <w:r>
        <w:t xml:space="preserve"> 16:50 10/04/2022 1 triệu USD mua được bao nhiêu m2 nhà ở vị trí đắc địa tại Hồng Kông, Tokyo, Dubai?   Trang Linh -      Theo định nghĩa của Knight Frank, nhà ở tại vị trí đắc địa là "những bất động sản đáng mơ ước nhất và đắt đỏ nhất trong khu vực, thường thuộc top 5% của thị trường tính theo giá trị"... </w:t>
      </w:r>
    </w:p>
    <w:p>
      <w:r>
        <w:t xml:space="preserve"> Dưới đây là số m2 nhà ở tại các vị trí đắc địa ở một số thành phố lớn trên thế giới có thể mua được với 1 triệu USD. </w:t>
      </w:r>
    </w:p>
    <w:p>
      <w:r>
        <w:t>Link post: https://vneconomy.vn//kyber-network-dat-von-hoa-tren-1-ty-usd.htm</w:t>
      </w:r>
      <w:r>
        <w:rPr>
          <w:color w:val="000000" w:themeColor="hyperlink"/>
          <w:u w:val="single"/>
        </w:rPr>
        <w:hyperlink r:id="rId17">
          <w:r>
            <w:rPr/>
            <w:t>Link!</w:t>
          </w:r>
        </w:hyperlink>
      </w:r>
    </w:p>
    <w:p>
      <w:r>
        <w:t xml:space="preserve"> 07:49 30/04/2022 Kyber Network đạt vốn hóa trên 1 tỷ USD   Gia Bảo -      Kyber Network là dự án thứ 3 của đội ngũ phát triển người Việt đạt được vốn hóa trị giá tỷ USD sau Axie Infinity và Coin98....   Kyber Network là dự án blockchain thứ ba của người Việt có token đạt giá trị vốn hóa tỷ USD.  </w:t>
      </w:r>
    </w:p>
    <w:p>
      <w:r>
        <w:t xml:space="preserve"> Mới đây, KNC, token của Kyber Network, một dự án blockchain của sáng lập viên người Việt đã đạt giá trị 5,66 USD. Với hơn 177,8 triệu KNC đang lưu thông trên thị trường, vốn hóa của tiền điện tử cán mốc 1 tỷ USD.Tính đến chiều 29/4, giá trị đồng token này vẫn ở mức 5,46 USD, xếp thứ 82 trên thị trường. Đáng chú ý, token của Kyber Network liên tục tăng giá trong bối cảnh hầu hết tiền mã hóa trên thị trường giảm mạnh. Token này đã tăng gấp đôi giá trị khi hôm 6/4 mới có giá 2,9 USD.Theo giới quan sát, các lý do chính giúp KNC tăng trưởng bao gồm việc Kyber Network ra mắt các chyowng trình khai thác thanh khoản Avalanche, hỗ trợ hơn 10 mạng lưới chuỗi khối và mở rộng quan hệ với nhiều đối tác. Kyber Network được sáng lập bởi Lưu Thế Lợi cùng Yaron Velner (CTO) và Trần Huy Vũ (Victor Trần) là một mô hình sàn giao dịch phi tập trung có thể giúp khách hàng thực hiện các giao dịch ngay lập tức mà không cần chờ đợi một sự khớp với một lệnh ngược chiều tương ứng. Với phương thức giao dịch mới này, Kyber Network vẫn có thể đảm bảo tính thanh khoản dồi dào trên nền tảng của mình.Startup này từng gây tiếng vang khi huy động được 52 triệu USD trong năm 2017 và lọt top 10 thế giới các startup huy động vốn bằng tiền mã hóa trong cùng năm. Kyber Network là dự án blockchain thứ ba của người Việt có token đạt giá trị vốn hóa tỷ USD. Hai dự án từng đạt mốc này là Axie Infinity và Coin98 từ năm 2021. Đến nay, vốn hóa của đồng AXS là 2,3 tỷ USD, trong khi C98 đã tụt xuống 241 triệu USD. </w:t>
      </w:r>
    </w:p>
    <w:p>
      <w:r>
        <w:t>Link post: https://vneconomy.vn//viem-gan-bi-an-o-tre-em-loai-tru-nguyen-nhan-lien-quan-toi-covid-19-va-vaccine.htm</w:t>
      </w:r>
      <w:r>
        <w:rPr>
          <w:color w:val="000000" w:themeColor="hyperlink"/>
          <w:u w:val="single"/>
        </w:rPr>
        <w:hyperlink r:id="rId18">
          <w:r>
            <w:rPr/>
            <w:t>Link!</w:t>
          </w:r>
        </w:hyperlink>
      </w:r>
    </w:p>
    <w:p>
      <w:r>
        <w:t xml:space="preserve"> 11:05 04/05/2022 Viêm gan bí ẩn ở trẻ em: Loại trừ nguyên nhân liên quan tới Covid-19 và vaccine   Hoài Phương -      Bộ Y tế Indonesia ngày 2/5 thông báo về 3 bệnh nhi qua đời vì viêm gan cấp tính trong tháng 4, nâng tổng số ca tử vong vì bệnh này trên toàn cầu lên ít nhất 4 trường hợp…     </w:t>
      </w:r>
    </w:p>
    <w:p>
      <w:r>
        <w:t xml:space="preserve"> Theo Bloomberg, các bệnh nhi ở Indonesia được phát hiện khi nhập viện tại thủ đô Jakarta, với các triệu chứng buồn nôn, tiêu chảy nặng, sốt, vàng da, co giật, mất ý thức. Quan chức y tế nước này khuyến cáo phụ huynh nên đưa ngay trẻ có những biểu hiện trên đến bệnh viện. Bộ Y tế Indonesia đang điều tra, làm các xét nghiệm nhằm xác định nguyên nhân gây bệnh. Họ cũng ban hành thông tư yêu cầu tích cực giám sát bệnh trên toàn quốc.Cuối tháng 4, giới chức Singapore cũng xác nhận một trường hợp viêm gan cấp tính là em bé 10 tháng tuổi. Quan chức y tế thành phố đang điều tra trường hợp này có biểu hiện giống với các ca viêm gan bí ẩn khác được báo cáo trên toàn thế giới hay không. Nơi đầu tiên tại châu Á ghi nhận có trẻ mắc bệnh này là tại Nhật Bản.Vương Quốc Anh là quốc gia đầu tiên cảnh báo về tình trạng trẻ mắc viêm gan bí ẩn vào đầu tháng 4, song, những ca bệnh sớm nhất đã xuất hiện ở một bệnh viện của bang Alabama, Mỹ, vào tháng 10/2021. Như vậy, đến nay, ít nhất 16 quốc gia, vùng lãnh thổ phát hiện ca mắc bệnh viêm gan bí ẩn. Trong đó, các ca bệnh tập trung chủ yếu ở Vương quốc Anh (gần 120 ca), số còn lại được phát hiện tại Mỹ, Canada, Tây Ban Nha, Israel, Đan Mạch, Ireland, Hà Lan, Italy, Na Uy, Pháp, Romania và Bỉ.WHO hiện cảnh báo rằng có thể nhiều trường hợp mới sẽ được phát hiện trước khi họ có câu trả lời rõ ràng về nguyên nhân. Trong tình huống hiện tại, biện pháp kiểm soát, phòng ngừa cũng chưa thể đưa ra chính xác. Độ tuổi bị ảnh hưởng là trẻ từ một tháng tuổi đến 16 tuổi. Trong đó, đa số bệnh nhi là trẻ từ 10 tuổi trở xuống. Khoảng 10% (tương đương 17 em) cần phải ghép gan.CDC Mỹ cho biết virus adeno 41 có thể là nguyên nhân gây ra bệnh viêm gan bí ẩn ở trẻ em.Theo tài liệu y tế của các quốc gia, đau bụng, tiêu chảy và nôn mửa kèm theo vàng da, lòng trắng mắt chuyển vàng là một trong những triệu chứng điển hình ở trẻ mắc bệnh viêm gan bí ẩn này. Các xét nghiệm cận lâm sàng cho thấy bệnh nhi còn có dấu hiệu gan bị viêm nặng, chỉ số men gan cao rõ rệt. Hầu hết trẻ không bị sốt. Ngoài ra, các triệu chứng khác của bệnh viêm gan gồm mệt mỏi, chán ăn, nước tiểu sẫm màu, phân màu nhạt và đau khớp.Theo WHO, các mầm bệnh phổ biến gây viêm gan virus cấp tính như viêm gan A, B, C, D và E không được tìm thấy trong tất cả trường hợp. Điều này khiến giới chuyên gia càng khó khăn hơn khi xác định nguyên nhân gây bệnh. Những trẻ mắc bệnh cũng không đi du lịch quốc tế. Giám đốc Trung tâm Kiểm soát và Phòng ngừa Dịch bệnh châu Âu (ECDC) Andrea Ammon đưa giả thuyết tình trạng phong tỏa vì Covid-19 có thể làm suy yếu khả năng miễn dịch ở trẻ. Bởi chúng ít được tiếp xúc với những mầm bệnh thông thường khi bị cách ly.Ngày 29/4, Trung tâm Kiểm soát và phòng ngừa dịch bệnh (CDC) Mỹ dẫn một nghiên cứu tại bang Alabama (Mỹ) cho biết virus adeno 41 có thể là nguyên nhân gây ra bệnh viêm gan bí ẩn ở trẻ em. "Tại thời điểm này, chúng tôi tin virus adeno có thể là nguyên nhân của các trường hợp đã được báo cáo này, song các yếu tố môi trường và tình huống tiềm ẩn khác vẫn đang được điều tra", CDC Mỹ thông báo.Tính từ tháng 10/2021 đến tháng 2/2022, xuất hiện 9 trường hợp trẻ em tại bang Alabama bị viêm gan nặng, trong đó 3 trẻ bị suy gan. Trung tâm Kiểm soát và Phòng ngừa bệnh tật Mỹ (CDC) thông báo toàn bộ 9 trẻ đều dương tính với virus adeno và không em nào từng bị nhiễm Covid-19. Cơ quan y tế Mỹ cho biết virus adeno 41 được biết là nguyên nhân gây viêm dạ dày ruột - một bệnh viêm ruột gây tiêu chảy, đôi khi nôn mửa. CDC Mỹ nói thêm rằng virus này "không thường được coi là nguyên nhân gây viêm gan ở trẻ khỏe mạnh".Bên cạnh đó, giới chức Mỹ đã loại trừ việc những trẻ em này mắc các căn bệnh khác, trong đó có Covid-19, viêm gan A, B và C, bệnh viêm gan tự miễn và bệnh Wilson. Các chuyên gia cũng cho hay, không có mối liên hệ nào với paracetamol - thành phần dùng quá liều có thể gây suy gan.Các biện pháp vệ sinh thông thường như rửa tay kỹ và vệ sinh đường hô hấp có thể giúp giảm thiểu sự lây lan của căn bệnh này.Trong một diễn biến liên quan, một nhóm chuyên gia về virus học tại Đại học Imperial College London nói với báo The Telegraph rằng việc trẻ em phát triển bệnh viêm gan nặng là điều "rất bất thường và hiếm gặp", đặc biệt ở mức độ cần phải ghép gan. "Sự việc này khiến mọi người nghĩ rằng có điều bất thường đang xảy ra - chẳng hạn như virus bị đột biến hoặc một số nguyên nhân khác. Căn bệnh này ở trẻ em đã gióng lên hồi chuông báo động," một chuyên gia nói.  Cơ quan An ninh y tế Anh (UKHSA) cho biết họ đã ghi nhận 34 ca viêm gan ở trẻ kể từ đầu tuần này, nâng tổng số lên 145 trẻ mắc bệnh tại nước này. "Không xác định được mối liên hệ giữa bệnh viêm gan này với vaccine ngừa Covid-19," đại diện UKHSA nói. “Bất kỳ mối liên hệ nào với vaccine Covid-19 cũng đã bị loại trừ, vì hầu hết trẻ em trong các ca viêm gan bí ẩn được phát hiện cho đến nay chưa đủ điều kiện để tiêm vaccine”. Cơ quan này cho biết thêm họ cũng không thể xác định được mối liên quan giữa thực phẩm, nước uống và thói quen cá nhân của các bệnh nhi với căn bệnh viêm gan này. Tiến sĩ Meera Chand, giám đốc lâm sàng và các bệnh nhiễm trùng mới nổi tại UKHSA, kêu gọi các bậc cha mẹ cảnh giác với các dấu hiệu của bệnh viêm gan, bao gồm cả vàng da. "Các biện pháp vệ sinh thông thường như rửa tay kỹ và vệ sinh đường hô hấp giúp giảm thiểu sự lây lan của nhiều bệnh nhiễm trùng mà chúng tôi đang điều tra," bà Meera nói.  </w:t>
      </w:r>
    </w:p>
    <w:p>
      <w:r>
        <w:t>Link post: https://vneconomy.vn//who-canh-bao-nguy-co-viem-gan-cap-tinh-nang-o-tre-nho-lien-quan-covid-19.htm</w:t>
      </w:r>
      <w:r>
        <w:rPr>
          <w:color w:val="000000" w:themeColor="hyperlink"/>
          <w:u w:val="single"/>
        </w:rPr>
        <w:hyperlink r:id="rId19">
          <w:r>
            <w:rPr/>
            <w:t>Link!</w:t>
          </w:r>
        </w:hyperlink>
      </w:r>
    </w:p>
    <w:p>
      <w:r>
        <w:t xml:space="preserve"> 12:53 17/04/2022 WHO cảnh báo nguy cơ viêm gan cấp tính nặng ở trẻ nhỏ liên quan Covid-19   Hà Lê -      Văn phòng của Tổ chức Y tế thế giới (WHO) tại châu Âu cho biết nước Anh đang chứng kiến "sự gia tăng đáng kể và đột ngột" của các trường hợp viêm gan cấp tính nặng ở trẻ nhỏ, được cho là có liên quan tới bệnh Covid-19.   Hình đồ họa của virus viêm gan. Ảnh: Medical News Today  </w:t>
      </w:r>
    </w:p>
    <w:p>
      <w:r>
        <w:t xml:space="preserve"> Theo văn phòng, 74 trường hợp ghi nhận trên toàn Vương quốc Anh. Không chỉ riêng Vương quốc Anh, nhiều trường hợp tương tự đã được ghi nhận khắp châu Âu. Tại Ireland, 5 trường hợp (bao gồm cả đã xác nhận hoặc đang nghi ngờ) đã được báo cáo.Trong khi đó, Tây Ban Nha có 3 trường hợp bệnh nhi được xác nhận mắc bệnh viêm gan cấp tính không rõ nguyên nhân (trong độ tuổi từ 22 tháng đến 13 tuổi).Các triệu chứng của những bệnh nhi trên bao gồm vàng da, tiêu chảy, nôn mửa và đau bụng. WHO cho biết cơ quan chức năng tại các quốc gia nêu trên đang điều tra những trường hợp bệnh lý này. WHO đồng thời kêu gọi các quốc gia thành viên xác định, điều tra và báo cáo về những trường hợp tương tự.Tại Mỹ, Trung tâm Kiểm soát và Phòng ngừa Dịch bệnh (CDC) cho biết đang xem xét 9 trường hợp ở Alabama. Bệnh nhân chủ yếu là trẻ dưới 10 tuổi. Sau khi làm xét nghiệm, bác sĩ nhận thấy các em không nhiễm một trong 5 virus viêm gan phổ biến là A, B C, D, E.Triệu chứng lâm sàng của những trẻ này được xác định là viêm gan cấp tính, với men gan tăng rõ rệt, thường kèm theo vàng da, đôi khi xuất hiện các vấn đề tiêu hóa.Đặc biệt, trong các trường hợp này có một số em mắc Covid-19 hoặc adenovirus - một loại virus cảm lạnh. Cơ quan An ninh Y tế Anh trước đó cũng nghi ngờ các em mắc Covid-19 hoặc một loại bệnh nhiễm trùng khác, sau đó tiến triển thành viêm gan. Hầu hết trẻ còn quá nhỏ, chưa đủ điều kiện tiêm vaccine.Theo WHO, cần phải thực hiện các phân tích về sự di truyền của virus để xác định bất kỳ mối liên hệ nào có thể xảy ra giữa các trường hợp nêu trên. Cơ quan này nêu rõ: "Một số trường hợp đã được chuyển đến các khoa chuyên về gan của trẻ em để điều trị và 6 bệnh nhi đã được ghép gan. Tính đến ngày 11/4, chưa có trường hợp nào tử vong". </w:t>
      </w:r>
    </w:p>
    <w:p>
      <w:r>
        <w:t>Link post: https://vneconomy.vn//taxi-bay-se-la-tuong-lai-cua-phuong-tien-giao-thong-tren-trai-dat-tu-2040.htm</w:t>
      </w:r>
      <w:r>
        <w:rPr>
          <w:color w:val="000000" w:themeColor="hyperlink"/>
          <w:u w:val="single"/>
        </w:rPr>
        <w:hyperlink r:id="rId20">
          <w:r>
            <w:rPr/>
            <w:t>Link!</w:t>
          </w:r>
        </w:hyperlink>
      </w:r>
    </w:p>
    <w:p>
      <w:r>
        <w:t>Taxi bay sẽ là tương lai của phương tiện giao thông trên Trái đất từ 2040? Minh Long 02/05/2022  Các chuyên gia cho rằng, máy bay không người lái chở khách có thể cất cánh sớm nhất vào năm 2040, tạo ra thị trường trị giá 1,5 nghìn tỷ USD. Ô tô bay có thể trở thành tiêu chuẩn trong những thập kỷ tới nhưng sẽ yêu cầu các phương pháp thân thiện với môi trường và các phi công chuyên nghiệp để vận hành.</w:t>
        <w:br/>
        <w:br/>
        <w:br/>
        <w:br/>
        <w:t>Tầm nhìn về một tương lai của taxi bay từng được nhắc đến trong loạt phim hoạt hình The Jetsons những năm 1960, trong đó ô tô bay chứ không phải lái, có thể đang tiến gần hơn, do số lượng công ty hiện đang phát triển một thế hệ sản phẩm máy bay có động cơ VTOL (cất/hạ cánh thẳng đứng).Để vận hành sẽ yêu cầu những phi công chuyên nghiệp, nhưng sẽ chở bốn hành khách ở tốc độ 320km/h và trên khoảng cách có thể là 160km, lý tưởng cho chuyến đi, chẳng hạn như từ trung tâm thành phố đến sân bay, một chặng ngắn từ thành phố đến thành phố, cho các chuyến đi du lịch hay ngay cả khi sơ tán y tế.Chúng cũng có thể thay đổi diện mạo bầu trời của chúng ta. Một số nghiên cứu ước tính rằng có thể có khoảng 430.000 máy bay như vậy hoạt động trên toàn cầu vào năm 2040, tạo ra một thị trường trị giá 1,5 nghìn tỷ USD.Điều gì đã làm cho thị trường mới và sôi động này trở nên khả thi? Một khía cạnh quan trọng là sự tiến bộ trong các công nghệ khác nhau như trong hệ thống điện tử hàng không, vật liệu composite mạnh nhưng nhẹ, và đặc biệt là mật độ pin, cho phép những chiếc máy bay này có lượng khí thải CO2 rất thấp nhưng điều cốt yếu để hoạt động trong môi trường xây dựng đó là hầu như không gây tiếng ồn.Trước câu hỏi về nhu cầu, với sự dịch chuyển dân số dự kiến ​​tiếp tục từ nông thôn ra thành thị (bất chấp xu hướng thời đại đại dịch trái ngược) dự đoán rằng các thành phố sẽ ngày càng lớn hơn, ô nhiễm hơn và tắc nghẽn hơn, việc đi lại cũng sẽ khó khăn hơn, ít nhất là trong một chiếc xe hơi. Nhập những chiếc máy bay taxi bay là giải pháp được quan tâm.Jean-Christophe Lambert, người đồng sáng lập và là Giám đốc điều hành của Ascendance, một nhà sản xuất và điều hành taxi bay của Pháp, dự kiến ​​phương tiện hybrid của họ sẽ hoạt động vào năm 2025, cho biết: “Những chiếc máy bay này sẽ thay đổi nhận thức của công chúng về chuyến bay. Có thể vận hành chúng gần nhà hơn nhiều, vì vậy chúng sẽ dễ tiếp cận hơn. Những thứ này sẽ không chỉ là đồ chơi cho người giàu mà là một công nghệ sẽ nhanh chóng được dân chủ hóa”.Thật vậy, các nhà khai thác tính toán rằng chi phí cho mỗi hành khách trên 1,6km khoảng 1 - 3 USD sẽ nhanh chóng giống với chi phí của một chiếc taxi thông thường hơn.Brett Adcock, đồng sáng lập Archer, một nhà phát triển máy bay VTOL có trụ sở tại California, lưu ý rằng động cơ điện cũng “giúp giảm chi phí bảo dưỡng đáng kể liên quan đến động cơ đốt trong thông thường do số lượng bộ phận chuyển động và quan trọng cao, việc bảo dưỡng chiếm một số 30% chi phí vận hành trực tiếp cho máy bay trực thăng truyền thống. Và bằng cách chuyển từ nhiên liệu hóa thạch sang điện tử để cung cấp năng lượng cho máy bay, chúng tôi biết rằng chi phí liên quan đến năng lượng sẽ giảm đáng kể, cho phép chúng tôi lập kế hoạch giảm chi phí vận hành so với các phương thức vận tải hàng không truyền thống”.Không phải giá cả sẽ là rào cản duy nhất vì còn có vấn đề về cơ sở hạ tầng. Những chiếc máy bay này sẽ có thể hoạt động từ các sân bay trực thăng đã được thiết lập, mặc dù cần phải xây dựng thêm nhiều cổng có lẽ là chuyển đổi mái nhà của bãi đỗ xe. Một số thành phố của Mỹ như Los Angeles và Houston đã bắt đầu lập kế hoạch này.Mặc dù thế hệ máy bay taxi mới này bay ở độ cao thấp hơn nhiều so với máy bay thông thường, khoảng 600 mét, nhưng điều quan trọng sẽ là cách quản lý chuyển động của chúng, đặc biệt là trong và ngoài không phận đông đúc. Đương nhiên, bầu trời đông đúc hơn đi kèm với nguy cơ va chạm cao hơn.Đó là lý do tại sao rào cản lớn khác cần vượt qua sẽ là một trong những nhận thức do công nghệ này không quen thuộc, công chúng có thể cần thuyết phục rằng nó an toàn. Đây là một lý do tại sao các nhà phát triển không vội vàng thúc đẩy các phiên bản tự hành không thể tránh khỏi của máy bay của họ, tương tự như máy bay không người lái chở hàng được đề xuất.Tuy nhiên, chiếc máy bay mới, được lái thử sẽ trải qua các quy trình chứng nhận tương tự như bất kỳ máy bay thương mại nào và sẽ cần được các cơ quan chức năng quốc gia có liên quan cấp phép bay thương mại.“Mọi người có xu hướng nhìn thấy những chiếc máy bay này và nghĩ đến máy bay trực thăng, nhưng những chiếc máy bay trực thăng ồn ào, đắt tiền và không an toàn cho lắm”, Andrew Macmillan, Giám đốc cơ sở hạ tầng cho Vertical Aerospace, một công ty Anh thực hiện một cách tiếp cận khác bằng cách hợp tác với các công ty hàng không Honeywell và nhà sản xuất ô tô Rolls-Royce để phát triển một loại máy bay 4 hành khách.</w:t>
      </w:r>
    </w:p>
    <w:p>
      <w:r>
        <w:t>Tầm nhìn về một tương lai của taxi bay từng được nhắc đến trong loạt phim hoạt hình The Jetsons những năm 1960, trong đó ô tô bay chứ không phải lái, có thể đang tiến gần hơn, do số lượng công ty hiện đang phát triển một thế hệ sản phẩm máy bay có động cơ VTOL (cất/hạ cánh thẳng đứng).Để vận hành sẽ yêu cầu những phi công chuyên nghiệp, nhưng sẽ chở bốn hành khách ở tốc độ 320km/h và trên khoảng cách có thể là 160km, lý tưởng cho chuyến đi, chẳng hạn như từ trung tâm thành phố đến sân bay, một chặng ngắn từ thành phố đến thành phố, cho các chuyến đi du lịch hay ngay cả khi sơ tán y tế.Chúng cũng có thể thay đổi diện mạo bầu trời của chúng ta. Một số nghiên cứu ước tính rằng có thể có khoảng 430.000 máy bay như vậy hoạt động trên toàn cầu vào năm 2040, tạo ra một thị trường trị giá 1,5 nghìn tỷ USD.Điều gì đã làm cho thị trường mới và sôi động này trở nên khả thi? Một khía cạnh quan trọng là sự tiến bộ trong các công nghệ khác nhau như trong hệ thống điện tử hàng không, vật liệu composite mạnh nhưng nhẹ, và đặc biệt là mật độ pin, cho phép những chiếc máy bay này có lượng khí thải CO2 rất thấp nhưng điều cốt yếu để hoạt động trong môi trường xây dựng đó là hầu như không gây tiếng ồn.Trước câu hỏi về nhu cầu, với sự dịch chuyển dân số dự kiến ​​tiếp tục từ nông thôn ra thành thị (bất chấp xu hướng thời đại đại dịch trái ngược) dự đoán rằng các thành phố sẽ ngày càng lớn hơn, ô nhiễm hơn và tắc nghẽn hơn, việc đi lại cũng sẽ khó khăn hơn, ít nhất là trong một chiếc xe hơi. Nhập những chiếc máy bay taxi bay là giải pháp được quan tâm.Jean-Christophe Lambert, người đồng sáng lập và là Giám đốc điều hành của Ascendance, một nhà sản xuất và điều hành taxi bay của Pháp, dự kiến ​​phương tiện hybrid của họ sẽ hoạt động vào năm 2025, cho biết: “Những chiếc máy bay này sẽ thay đổi nhận thức của công chúng về chuyến bay. Có thể vận hành chúng gần nhà hơn nhiều, vì vậy chúng sẽ dễ tiếp cận hơn. Những thứ này sẽ không chỉ là đồ chơi cho người giàu mà là một công nghệ sẽ nhanh chóng được dân chủ hóa”.Thật vậy, các nhà khai thác tính toán rằng chi phí cho mỗi hành khách trên 1,6km khoảng 1 - 3 USD sẽ nhanh chóng giống với chi phí của một chiếc taxi thông thường hơn.Brett Adcock, đồng sáng lập Archer, một nhà phát triển máy bay VTOL có trụ sở tại California, lưu ý rằng động cơ điện cũng “giúp giảm chi phí bảo dưỡng đáng kể liên quan đến động cơ đốt trong thông thường do số lượng bộ phận chuyển động và quan trọng cao, việc bảo dưỡng chiếm một số 30% chi phí vận hành trực tiếp cho máy bay trực thăng truyền thống. Và bằng cách chuyển từ nhiên liệu hóa thạch sang điện tử để cung cấp năng lượng cho máy bay, chúng tôi biết rằng chi phí liên quan đến năng lượng sẽ giảm đáng kể, cho phép chúng tôi lập kế hoạch giảm chi phí vận hành so với các phương thức vận tải hàng không truyền thống”.Không phải giá cả sẽ là rào cản duy nhất vì còn có vấn đề về cơ sở hạ tầng. Những chiếc máy bay này sẽ có thể hoạt động từ các sân bay trực thăng đã được thiết lập, mặc dù cần phải xây dựng thêm nhiều cổng có lẽ là chuyển đổi mái nhà của bãi đỗ xe. Một số thành phố của Mỹ như Los Angeles và Houston đã bắt đầu lập kế hoạch này.Mặc dù thế hệ máy bay taxi mới này bay ở độ cao thấp hơn nhiều so với máy bay thông thường, khoảng 600 mét, nhưng điều quan trọng sẽ là cách quản lý chuyển động của chúng, đặc biệt là trong và ngoài không phận đông đúc. Đương nhiên, bầu trời đông đúc hơn đi kèm với nguy cơ va chạm cao hơn.Đó là lý do tại sao rào cản lớn khác cần vượt qua sẽ là một trong những nhận thức do công nghệ này không quen thuộc, công chúng có thể cần thuyết phục rằng nó an toàn. Đây là một lý do tại sao các nhà phát triển không vội vàng thúc đẩy các phiên bản tự hành không thể tránh khỏi của máy bay của họ, tương tự như máy bay không người lái chở hàng được đề xuất.Tuy nhiên, chiếc máy bay mới, được lái thử sẽ trải qua các quy trình chứng nhận tương tự như bất kỳ máy bay thương mại nào và sẽ cần được các cơ quan chức năng quốc gia có liên quan cấp phép bay thương mại.“Mọi người có xu hướng nhìn thấy những chiếc máy bay này và nghĩ đến máy bay trực thăng, nhưng những chiếc máy bay trực thăng ồn ào, đắt tiền và không an toàn cho lắm”, Andrew Macmillan, Giám đốc cơ sở hạ tầng cho Vertical Aerospace, một công ty Anh thực hiện một cách tiếp cận khác bằng cách hợp tác với các công ty hàng không Honeywell và nhà sản xuất ô tô Rolls-Royce để phát triển một loại máy bay 4 hành khách.</w:t>
      </w:r>
    </w:p>
    <w:p>
      <w:r>
        <w:t>Link post: https://vneconomy.vn//omicron-va-hien-tuong-xet-nghiem-duong-tinh-hon-mot-lan.htm</w:t>
      </w:r>
      <w:r>
        <w:rPr>
          <w:color w:val="000000" w:themeColor="hyperlink"/>
          <w:u w:val="single"/>
        </w:rPr>
        <w:hyperlink r:id="rId21">
          <w:r>
            <w:rPr/>
            <w:t>Link!</w:t>
          </w:r>
        </w:hyperlink>
      </w:r>
    </w:p>
    <w:p>
      <w:r>
        <w:t xml:space="preserve"> 09:56 03/03/2022 Omicron và hiện tượng “xét nghiệm dương tính hơn một lần”   Hoài Phương -      Khả năng miễn dịch có được sau khi mắc Covid-19 dường như kém hiệu quả hơn đối với biến thể Omicron dù nguy cơ bệnh chuyển biến nặng là thấp. Đây là cảnh báo đưa ra mới đây của giới khoa học trong bối cảnh số ca tái nhiễm gia tăng mạnh thời gian gần đây…   Ảnh minh họa.  </w:t>
      </w:r>
    </w:p>
    <w:p>
      <w:r>
        <w:t xml:space="preserve"> Tái nhiễm lần đầu tiên được đưa vào thống kê tổng quan chính thức về Covid-19 ở Anh, tính ngược trở lại thời điểm bắt đầu đại dịch. Cho đến nay, chỉ những trường hợp nhiễm lần đầu được ghi nhận, nhưng với những biến thể như Omicron tiếp tục xuất hiện, thì việc tái nhiễm sẽ trở nên phổ biến hơn. Từ đó, các quan chức y tế cũng sử dụng một định nghĩa nghiêm ngặt nhưng được khuyến nghị nên sử dụng phổ biến về tái nhiễm, để chỉ ra sự khác biệt giữa các trường hợp có hơn một lần xét nghiệm dương tính với virus SARS-CoV-2.TÁI DƯƠNG TÍNH VÀ TÁI NHIỄM: LƯU Ý KHI XÉT NGHIỆMTheo định nghĩa của WHO, tái nhiễm Covid-19 được định nghĩa là tình trạng một người đã bị nhiễm virus SARS-CoV-2, sau khi khỏi bệnh (âm tính hoàn toàn) lại nhiễm virus gây bệnh Covid-19 một lần nữa. Xét nghiệm RT-PCR thường cho kết quả CT thấp hơn 30 ít nhất 2 lần. Khi giải trình tự gene của virus, kết quả cho thấy 2 bộ gene virus ở 2 lần dương tính là khác nhau, bao gồm cả trường hợp giải mã gene ra 2 biến chủng khác nhau. Các xét nghiệm sâu hơn còn cho thấy, khi nuôi cấy, những virus này vẫn còn sống, vẫn đang hoạt động và có thể nhân lên.Nguyên nhân của trường hợp này là do sau khi khỏi bệnh hoặc sau khi tiêm đủ 2 mũi vaccine phòng ngừa Covid-19, mặc dù cơ thể đã tạo kháng thể chống lại virus gây bệnh, nhưng số lượng kháng thể ở mỗi người là khác nhau. Những người có ít kháng thể, kháng thể không đủ mạnh, bị bệnh nền, cơ địa kém, lại không tuân thủ nghiêm ngặt 5K, thì khi tiếp xúc với F0 do biến chủng mới gây ra, sẽ có nguy cơ cao bị tái nhiễm.Khi giải trình tự gene của virus, kết quả của người tái nhiễm cho thấy 2 bộ gene virus ở 2 lần dương tính là khác nhau.Trong khi đó, tái dương tính Covid-19 là tình trạng người bệnh có kết quả xét nghiệm Covid-19 âm tính – dương tính lẫn lộn nhiều lần trong vòng 90 ngày kể từ lần bị bệnh đầu tiên. Cụ thể hơn, tái dương tính là khi một người bị nhiễm virus SARS-CoV-2, sau quá trình điều trị, test nhanh cho ra kết quả âm tính, nhưng sau vài tuần lại có kết quả xét nghiệm RT-PCR dương tính (thường CT trên 30) dù không có bất kỳ triệu chứng nào của bệnh.Nguyên nhân của hiện tượng này được cho là do độ nhạy của xét nghiệm RT-PCR rất cao. Đồng thời, vì virus có thể tồn tại trong cơ thể từ vài tuần cho đến vài tháng sau khi khỏi bệnh, nên xét nghiệm này cho ra kết quả dương tính. Tuy nhiên, khi giải trình tự gene virus SARS-CoV-2 của 2 lần dương tính thì cho ra kết quả 2 bộ gene virus giống nhau. Khi đem nuôi cấy, những virus này không còn hoạt động, không có sự nhân lên. Các nhà nghiên cứu khẳng định đây chỉ là các mảnh xác virus còn sót lại.OMICRON LÀM GIA TĂNG TỶ LỆ TÁI NHIỄM?Mặc dù tỷ lệ tái nhiễm thấp hơn so với tỷ lệ tái dương tính, sự xuất hiện của các chủng mới có nguy cơ lây nhiễm nhanh khiến tỷ lệ tái nhiễm tăng lên trong thời gian gần đây. Tại New York, Hoa Kỳ, tính đến giữa tháng 2/2022 đã có khoảng 200.000 trường hợp tái nhiễm, chiếm khoảng 4% tổng số ca bị Covid-19. Con số thực tế của các ca tái nhiễm có thể còn cao hơn. Bởi nhiều trường hợp không xét nghiệm, không chẩn đoán và có thể tái mắc còn sớm hơn so với thời hạn 3 - 4 tháng kể từ lần mắc trước, nhất là ở các quốc gia mà Omicron chiếm chủ đạo.Tương tự tại Anh, hơn 650.000 người tại nước này được cho là có thể đã mắc Covid-19 tới 2 lần và phần lớn xảy ra kể từ khi biến thể Omicron được phát hiện. Theo Cơ quan An ninh Y tế Anh, một người bị coi là tái nhiễm nếu như lần mắc sau cách lần mắc trước đó ít nhất 3 tháng. Cho đến giữa tháng 11 năm ngoái, tỷ lệ tái nhiễm chỉ chiếm khoảng 1% trong tổng số các ca mắc, nhưng tỷ lệ này hiện nay là 10%.Một nghiên cứu khác được tiến hành tại Qatar và được đăng trên Tạp chí Y học New England hồi tháng này cho thấy, mặc dù miễn dịch tạo ra từ lần nhiễm bệnh trước đó có hiệu quả ngăn ngừa tới 90% đối với các biến thể Alpha, Beta hay Delta, nhưng với Omicron chỉ khoảng 56%. "Tình hình hiện nay thực sự khác biệt. Chúng ta đang nói về một loại biến thể với nhiều đặc tính tấn công hệ miễn dịch hơn", Laith Abu-Raddad, chuyên gia dịch tễ học bệnh truyền nhiễm tại trung tâm y khoa Weill Cornell Medicine-Qatar ở Doha nói.Những nghiên cứu đã chỉ ra rằng, Omicron có thể vượt qua hàng rào miễn dịch tạo ra bởi vaccine. Giờ đây, Abu-Raddad và các chuyên gia khác đang nghiên cứu xem Omicron có thể tấn công các kháng thể sản sinh từ các lần nhiễm virus SARS-CoV-2 trước đó như thế nào. "Xác định tỷ lệ tái nhiễm là điều quan trọng nhằm đánh giá làn sóng lây nhiễm và tiên lượng trước khả năng ứng phó của các bệnh viện," Catherine Bennett- nhà dịch tễ học tại ĐH Deakin ở Melbourne, Australia cho biết.Virus vẫn đang lưu hành mạnh và nhiều người vẫn dễ bị tổn thương, vì thể việc tuân thủ các quy định về phòng chống dịch vẫn rất quan trọng.Theo tờ The Times of India, nhiều dữ liệu nghiên cứu vào năm 2021 cho biết với những người hồi phục sau Covid-19, khả năng miễn dịch của họ có thể kéo dài khoảng 3 tháng đến 1 năm. Tuy nhiên, tiến sĩ S.N Aravinda, chuyên gia tư vấn - nội khoa, Bệnh viện Aster RV Bangalore (Ấn Độ), lưu ý khả năng miễn dịch có thể đã rút ngắn xuống còn 4 - 8 tuần trong thời gian gần đây.Ông Aravinda cũng nhận định, lý do chính đằng sau việc giảm khả năng miễn dịch là sự xuất hiện của các biến thể Covid-19 khác nhau. Cơ thể liên tục phát triển và thích nghi với môi trường. Khi một người được tiêm vaccine, cơ thể sẽ ghi nhớ mô hình hành vi của virus loại đó và chuẩn bị sẵn sàng để chống lại nó, đây được gọi là trí nhớ miễn dịch. Theo thời gian, trí nhớ này sẽ dần suy giảm.Trước những thông tin này, WHO đã lên tiếng cảnh báo những người từng mắc Covid-19 vẫn có thể tái nhiễm với biến chủng Omicron và nguy cơ này đang gia tăng trên toàn cầu. Tổng giám đốc Tổ chức Y tế thế giới Tedros Adhanom Ghebreyesus cho rằng, virus vẫn đang lưu hành mạnh và nhiều người vẫn dễ bị tổn thương. Vì thể việc tuân thủ các quy định về phòng chống dịch vẫn rất quan trọng.“Tôi kêu gọi mọi người cố gắng hết sức để giảm nguy cơ lây nhiễm để giúp giảm bớt áp lực cho hệ thống y tế. Bây giờ không phải là lúc để từ bỏ và vẫy cờ trắng. Chúng ta vẫn có thể giảm thiểu đáng kể tác động của làn sóng tái nhiễm hiện tại bằng cách chia sẻ và sử dụng hiệu quả các công cụ y tế cũng như thực hiện các biện pháp xã hội và sức khỏe cộng đồng đã được chứng minh hiệu quả,” Ông Tedros nói. </w:t>
      </w:r>
    </w:p>
    <w:p>
      <w:r>
        <w:t>Link post: https://vneconomy.vn//doi-thoai-chuyen-de-mo-cua-du-lich-hau-covid-nhung-van-de-nong-can-giai-quyet.htm</w:t>
      </w:r>
      <w:r>
        <w:rPr>
          <w:color w:val="000000" w:themeColor="hyperlink"/>
          <w:u w:val="single"/>
        </w:rPr>
        <w:hyperlink r:id="rId22">
          <w:r>
            <w:rPr/>
            <w:t>Link!</w:t>
          </w:r>
        </w:hyperlink>
      </w:r>
    </w:p>
    <w:p>
      <w:r>
        <w:t xml:space="preserve"> 08:59 20/03/2022 Đối thoại chuyên đề: “Mở cửa du lịch hậu Covid – Những vấn đề nóng cần giải quyết”   Tạp chí Kinh tế Việt Nam - VnEconomy     Đối thoại chuyên đề “Mở cửa du lịch hậu Covid – những vấn đề nóng cần giải quyết” do Tạp chí Kinh tế Việt Nam/VnEconomy tổ chức vào lúc 9h ngày 20/03/2022, phát trực tuyến trên VnEconomy.vn và FanPage VnEconomy...  </w:t>
      </w:r>
    </w:p>
    <w:p>
      <w:r>
        <w:t xml:space="preserve"> Ngày 15/3, Việt Nam chính thức mở cửa du lịch. Việc công bố mở cửa du lịch được xem như "rã đông" cho các doanh nghiệp, giúp họ kết nối lại với khách hàng, đối tác, chốt được tour mới.Nhưng ngay trong ngày mở cửa du lịch thì vẫn còn rất nhiều những câu hỏi, những lấn cấn được đặt ra với rất nhiều doanh nghiệp. Và để hiểu rõ hơn về vấn đề rất nóng, và đang rất được quan tâm này, Tạp chí Kinh tế Việt Nam/VnEconomy tổ chức buổi đối thoại chuyên đề “Mở cửa du lịch hậu Covid – những vấn đề nóng cần giải quyết”.Các vấn đề chính sẽ được thảo luận gồm:- Sau mở cửa, các doanh nghiệp sẽ hồi phục và đón khách như thế nào?- Tiền đâu để đầu tư khi vốn liếng đã cạn, nhiều khoản nợ chưa thể thanh toán?- Doanh nghiệp và những người làm du lịch mong muốn hỗ trợ những gì sau quãng thời gian khó khăn?- Các địa phương liệu còn tình trạng tự đưa ra các quy định để chống dịch hay không?Khách mời của Đối thoại chuyên đề bao gồm:- Ông Phạm Ngọc Thủy, Giám đốc, Sở Du lịch Quảng Ninh;- Ông Nguyễn Huy Nga nguyên Cục trưởng, Cục Y tế Dự phòng, Bộ Y tế;- Ông Nguyễn Quốc Hùng, Tổng Thư ký, Hiệp hội Ngân hàng Việt Nam;- Bà Trần Nguyện, Trưởng ban Kinh doanh, Tập đoàn Sun Group;- Ông Hoàng Anh Dũng, Giám đốc Kinh doanh Ambassador Cruise;- Ông Phùng Xuân Khánh, Giám đốc Công ty TienPhong Travel. </w:t>
      </w:r>
    </w:p>
    <w:p>
      <w:r>
        <w:t>Link post: https://vneconomy.vn//mang-chuoi-khoi-cua-game-bom-tan-axie-infinity-bi-hack-mat-625-trieu-usd-tien-ao.htm</w:t>
      </w:r>
      <w:r>
        <w:rPr>
          <w:color w:val="000000" w:themeColor="hyperlink"/>
          <w:u w:val="single"/>
        </w:rPr>
        <w:hyperlink r:id="rId23">
          <w:r>
            <w:rPr/>
            <w:t>Link!</w:t>
          </w:r>
        </w:hyperlink>
      </w:r>
    </w:p>
    <w:p>
      <w:r>
        <w:t xml:space="preserve"> 13:46 30/03/2022 Mạng chuỗi khối của game "bom tấn" Axie Infinity bị hack, mất 625 triệu USD tiền ảo   Đức Anh -      Đây là một trong những vụ tấn công đánh cắp tiền ảo lớn nhất trong lịch sử, trong bối cảnh thị trường tiền ảo và trò chơi trực tuyến phi tập trung phát triển bùng nổ những năm gần đây...   Axie Infinity là một trong những game NFT nổi bật do người Việt sáng lập - Ảnh: AFP  </w:t>
      </w:r>
    </w:p>
    <w:p>
      <w:r>
        <w:t xml:space="preserve"> Ronin Network, mạng chuỗi khối được phát triển cho trò chơi trực tuyến nổi tiếng Axie Infinity, vừa bị tấn công mạng (hack) và đánh cắp số tiền ảo trị giá khoảng 625 triệu USD.Cụ thể, Ronin cho biết những kẻ tấn công (hacker) đã nắm quyền kiểm soát hệ thống và gửi 173.600 Ethereum – trị giá khoảng 600 triệu USD – tới một ví Ethereum ẩn danh. Ngoài ra, chúng cũng rút khoảng 25,5 triệu USD bằng tiền ảo USD – tiền ảo gắn với giá trị của đồng Đôla Mỹ.Theo thông báo trên Twitter ngày 29/3, Ronin nói hệ thống có lỗ hổng và bị tấn công. Đây là một trong những vụ tấn công đánh cắp tiền ảo lớn nhất trong lịch sử, xảy ra trong bối cảnh thị trường tiền ảo và trò chơi trực tuyến phi tập trung phát triển bùng nổ những năm gần đây.Ronin,  mạng chuỗi khối được vận hành bởi Sky Mavis - công ty phát triển Axie Infinity, có khoảng 2 triệu người dùng hàng ngày và lượng giao dịch hàng chục triệu USD mỗi ngày.Cũng giống như Bitcoin, Ethereum là tiền ảo dựa trên công nghệ chuỗi khối – trong đó nhiều máy tính đóng góp vào một cơ sở dữ liệu chung và không được kiểm soát bởi một thực thể riêng lẻ nào. Khác với các tiền tệ pháp định như Đôla Mỹ, mọi giao dịch tiền ảo được ghi lại trên một sổ cái máy tính phi tập trung gọi là chuỗi khối.Axie Infinity, được phát hành vào năm 2018, cho phép người chơi thu thập và tạo ra các nhân vật thần thoại và sau đó dùng chúng để chiến đấu với các người chơi khác. Trò chơi này được xây dựng và phát triển trên nền tảng công nghệ blockchain, cho phép người chơi thu thập các vật phẩm dưới dạng non-fungible token (NFT) với đồng tiền mã hóa AXS. Bên cạnh tính cách giải trí, trò chơi này còn cho phép người chơi kiếm tiền, được chuyển đổi các vật phẩm thu thập được thành tài sản để giao dịch.Trò chơi này được điều hành bởi Sky Mavis, một nhà phát triển trò chơi tại Việt Nam đã thu hút được đầu tư lớn từ công ty đầu tư mạo hiểm Andreessen Horowitz và tỷ phú “Shark Tank” Mỹ Mark Cuban.Axie Infinity hiện là một trong những trò chơi trực tuyến NFT hàng đầu thế giới với vốn hóa của đồng AXS đạt khoảng 4 tỷ USD tính tới chiều ngày 29/3, theo Coinmarketcap.com.Theo các trang web theo dõi Axie Infinity, người chơi có thể phải trả khoảng 100 USD để bắt đầu chơi. Nhiều game thủ cho biết, trong trò chơi này, việc chi tới 1.000 USD để lập một nhóm các nhân vật không phải điều hiếm thấy.Chia sẻ trên Twitter, Jeffrey Zirlin, người đồng sáng lập Sky Mavis, nói rằng: “Đây là lúc chúng tôi thể hiện các giá trị của mình. Sự hỗn loạn chính là nấc thang”.Các vụ tấn công đánh cắp tiền ảo những năm gần đây không chỉ gia tăng về số lượng mà còn tăng về giá trị. Các chủ sở hữu tiền kỹ thuật số và cơ quan thực thi pháp luật vẫn đang vật lộn xử lý các vụ tấn công quy mô lớn. Năm 2018, sàn giao dịch Coincheck ở Tokyo cũng bị đánh cắp 530 triệu USD. Còn năm 2014, sàn Mt. Gox cũng ở Tokyo sụp đổ sau khi mất số Bitcoin trị giá khoảng nửa tỷ USD.Hiện chưa rõ các hacker đứng sau vụ tấn công của Ronin có thể rút số Ethereum đã đánh cắp không bởi tiền ảo này có thể dễ dàng được truy vết khi được chuyển giữa các ví điện tử. Trong một số vụ tấn công gần đây, các hacker đã đồng ý trả lại tài sản đã đánh cắp để đổi lại được hưởng một phần giá trị tài sản này.Năm ngoái, Poly Network - một nền tảng tài chính phi tập trung dành cho các giao dịch ngang hàng (peer-to-peer) - cũng bị tấn công và đánh cắp hơn 600 triệu USD tiền ảo. Sau đó, các hacker đã trả lại 260 triệu USD. Tháng trước, Cục Điều tra Liên bang Mỹ (FBI) đã thành một đơn vị chuyên trách về tội phạm tiền điện tử.Vụ tấn công vào Ronin đang ảnh hưởng tới tất cả người dùng Axie Infinity khi họ không thể rút hay gửi thêm tiền vào nền tảng này. Sky Mavis cho biết đang làm việc với các cơ quan thực thi pháp luật để giải quyết vụ việc. </w:t>
      </w:r>
    </w:p>
    <w:p>
      <w:r>
        <w:t>Link post: https://vneconomy.vn//xep-hang-tin-nhiem-quoc-gia-se-tang-them-1-bac-gdp-binh-quan-dau-nguoi-dat-7-500-usd.htm</w:t>
      </w:r>
      <w:r>
        <w:rPr>
          <w:color w:val="000000" w:themeColor="hyperlink"/>
          <w:u w:val="single"/>
        </w:rPr>
        <w:hyperlink r:id="rId24">
          <w:r>
            <w:rPr/>
            <w:t>Link!</w:t>
          </w:r>
        </w:hyperlink>
      </w:r>
    </w:p>
    <w:p>
      <w:r>
        <w:t xml:space="preserve"> 06:47 02/04/2022 Xếp hạng tín nhiệm quốc gia sẽ tăng thêm 1 bậc, GDP bình quân đầu người đạt 7.500 USD   Mộc Minh -      Đề án cải thiện xếp hạng tín nhiệm quốc gia tới năm 2030 vừa được thông qua đặt mục tiêu nâng mức xếp hạng tín nhiệm của Việt Nam lên 1 bậc cùng với tốc độ tăng trưởng GDP bình quân khoảng 7%/năm, GDP bình quân đầu người đạt 7.500 USD đến năm 2030…   Ảnh minh hoạ.  </w:t>
      </w:r>
    </w:p>
    <w:p>
      <w:r>
        <w:t xml:space="preserve"> Ngày 31/3/2022, Phó Thủ tướng Chính phủ Lê Minh Khái ký quyết định số 412/QĐ-TTg phê duyệt “Đề án cải thiện xếp hạng tín nhiệm quốc gia tới năm 2030”.Mục tiêu cụ thể của Đề án đến năm 2030 đạt mức xếp hạng tín nhiệm từ Baa3 (đối với Moody’s) hoặc BBB- (đối với S&amp;P và Fitch) trở lên, thay vì mức Ba3 và BB hiện nay Bên cạnh đó, tốc độ tăng trưởng tổng sản phẩm trong nước (GDP) bình quân cả giai đoạn khoảng 7%/năm; GDP bình quân đầu người theo giá hiện hành đến năm 2030 đạt khoảng 7.500 USD; tổng đầu tư xã hội bình quân đạt 33-35% GDP.Đề án cũng đặt mục tiêu kiểm soát bội chi ngân sách nhà nước được Quốc hội phê duyệt trong dự toán ngân sách nhà nước hàng năm và kế hoạch tài chính quốc gia 5 năm, phấn đấu bội chi ngân sách nhà nước đến năm 2030 khoảng 3% GDP; nợ công không quá 60% GDP, nợ Chính phủ không quá 50% GDP…Để đạt tới các mục tiêu này, đề án đề ra nhiều giải pháp, trong đó có xây dựng nền tài chính công vững mạnh, mở rộng cơ sở thu bền vững để cải thiện các chỉ số nợ và thúc đẩy củng cố tài khóa.Tiếp tục củng cố nền tảng tài khóa lành mạnh, tập trung cải thiện điểm số về thu ngân sách thông qua hoàn thiện hệ thống chính sách thu gắn với cơ cấu lại thu ngân sách nhà nước theo hướng bao quát các nguồn thu, mở rộng cơ sở thu, nhất là các nguồn thu mới, phù hợp với thực tiễn, các cam kết hội nhập và thông lệ quốc tế tốt. Cải thiện các chỉ số tài khóa, giảm dần bội chi ngân sách nhà nước, tỷ lệ nợ công, nợ Chính phủ so với GDP.Đồng thời, tiếp tục tăng cường minh bạch chính sách tài khóa; đẩy mạnh việc quản lý, điều hành tài chính ngân sách theo trung hạn, đảm bảo sự đồng bộ, thống nhất giữa kế hoạch đầu tư công trung hạn với kế hoạch tài chính quốc gia và vay, trả nợ công 5 năm; thực hiện kế hoạch tài chính – ngân sách nhà nước 3 năm, chương trình quản lý nợ công 3 năm theo quy định của luật pháp và thông lệ quốc tế; tăng cường áp dụng các thông lệ quốc tế tốt trong quản lý rủi ro danh mục nợ Chính phủ, đảm bảo vay nợ bền vững.Đề án cũng nêu rõ, tăng cường xử lý nợ xấu, hạn chế nợ xấu phát sinh, tiếp tục tái cấu trúc ngành ngân hàng, giảm thiểu rủi ro nợ xấu thông qua các biện pháp tăng cường vốn hóa các ngân hàng thương mại, cải thiện chất lượng tài sản và các khoản cho vay của ngân hàng, cải thiện tỷ lệ tài sản và nợ, đẩy mạnh tiến độ xử lý các tài sản có vấn đề/nợ xấu còn lại.Tiếp tục hoàn thiện hành lang pháp lý về cấp tín dụng, mở rộng tín dụng hiệu quả, tập trung vào các lĩnh vực sản xuất kinh doanh, lĩnh vực ưu tiên theo chủ trương của Chính phủ; kiểm soát chặt chẽ vào các lĩnh vực rủi ro cao.Ngoài ra, theo dõi sát, đảm bảo mọi khoản vay Chính phủ bảo đảm được thanh toán đầy đủ, đúng hạn; tiếp tục thực hiện sắp xếp lại doanh nghiệp nhà nước nâng cao hiệu quả của doanh nghiệp nhà nước sau cổ phần hóa; tăng cường tính minh bạch, công khai dữ liệu của ngân hàng và doanh nghiệp để cải thiện khả năng dự báo về hiệu quả tài chính… </w:t>
      </w:r>
    </w:p>
    <w:p>
      <w:r>
        <w:t>Link post: https://vneconomy.vn//ket-noi-thong-tin-ho-tro-kieu-bao-dau-tu-ve-nuoc.htm</w:t>
      </w:r>
      <w:r>
        <w:rPr>
          <w:color w:val="000000" w:themeColor="hyperlink"/>
          <w:u w:val="single"/>
        </w:rPr>
        <w:hyperlink r:id="rId25">
          <w:r>
            <w:rPr/>
            <w:t>Link!</w:t>
          </w:r>
        </w:hyperlink>
      </w:r>
    </w:p>
    <w:p>
      <w:r>
        <w:t xml:space="preserve"> 15:00 14/02/2022 Kết nối thông tin, hỗ trợ kiều bào đầu tư về nước   Anh Nhi -      Lượng kiều hối được chuyển về nước trong vài năm trở lại đây đạt khoảng 17-18 tỷ USD/năm, cao hơn vốn FDI giải ngân...  </w:t>
      </w:r>
    </w:p>
    <w:p>
      <w:r>
        <w:t xml:space="preserve"> Ông Nguyễn Phú Bình, nguyên Thứ trưởng Bộ Ngoại giao, Chủ tịch Hội liên lạc với người Việt Nam ở nước ngoài.17-18 tỷ USD là lượng kiều hối mà kiều bào chuyển về Việt Nam mỗi năm. Con số này đang tăng lên giữa lúc Covid-19 diễn biến phức tạp và nhu cầu vốn đầu tư của Việt Nam gia tăng. Vì vậy, việc đẩy mạnh kết nối và hỗ trợ kiều bào tìm kiếm dự án đầu tư tiềm năng, tháo gỡ những vướng mắc liên quan tới thủ tục hành chính, quy định pháp luật… sẽ giúp gia tăng nguồn vốn này trong tương lai...Xung quanh câu chuyện này, Tạp chí Kinh tế Việt Nam/VnEconomy đã có cuộc trao đổi với ông Nguyễn Phú Bình, nguyên Thứ trưởng Bộ Ngoại giao, Chủ tịch Hội liên lạc với người Việt Nam ở nước ngoài.Trong vài năm trở lại đây, lượng kiều hối chuyển về Việt Nam luôn ở mức cao. Ông đánh giá thế nào về tín hiệu này?Theo thống kê của nhiều tổ chức quốc tế và cơ quan quản lý Việt Nam, trong vài năm trở lại đây, lượng kiều hối chuyển về Việt Nam dao động từ 17-18 tỷ USD/năm. Với mức này, lượng kiều hối của Việt Nam đứng thứ 3 trong khu vực Đông Á - Thái Bình Dương và xếp thứ 8 thế giới.Ngoài ra, kiều hối hiện nay cũng tương đương với mức giải ngân vốn đầu tư trực tiếp nước ngoài. Trong bối cảnh nền kinh tế gặp nhiều khó khăn sau 2 năm chống chịu với sự tàn phá của đại dịch Covid-19, nguồn vốn này đặc biệt có ý nghĩa cho sự phục hồi bởi đây là nguồn “tiền tươi, thóc thật”, có thể đưa ngay vào cuộc sống cũng như các hoạt động kinh tế khác như đầu tư, sản xuất, kinh doanh...Tuy nhiên, kiều hối về Việt Nam rất phân tán, và khó đánh giá hiệu quả. Có những khoản kiều hối dùng để giúp đỡ, hỗ trợ gia đình nhưng cũng có những khoản kiều hối rất lớn dùng để đầu tư, mua bán bất động sản…Hiện nay, với nguồn tiền nhàn rỗi khá lớn, người Việt Nam ở nước ngoài có nhu cầu đầu tư về nước. Vì vậy, chúng ta cần có những chính sách và cách thức tăng cường thu hút nguồn kiều hối một cách hiệu quả để đưa nguồn vốn này đóng góp vào sự phát triển chung của cả nền kinh tế. Theo đó, cần có hỗ trợ cho bà con kiều bào tháo gỡ những khó khăn, vướng mắc trong đầu tư, kinh doanh như hỗ trợ về pháp luật, tư vấn chính sách và đặc biệt là có cơ chế đảm bảo cho việc rút tiền một cách thuận lợi và hợp pháp của kiều bào…Theo ông, đâu là những vướng mắc, trở ngại mà doanh nghiệp kiều bào đang phải đối mặt khi đầu tư về Việt Nam?Những khó khăn và vướng mắc mà các doanh nghiệp kiều bào đang phải đối mặt là muôn hình muôn vẻ. Điều này có một phần là do nền hành chính của chúng ta chưa thực sự được toàn diện và đầy đủ. Hơn nữa, quy định pháp luật bao giờ cũng chậm hơn so với thực tế nên nhiều vấn đề “bị tắc” nhiều tháng, thậm chí nhiều năm. Tuy nhiên, lãnh đạo địa phương hay bộ ngành nào quan tâm, những khó khăn, vướng mắc sẽ nhanh chóng được giải quyết, tháo gỡ.Vì vậy, mới đây, Diễn đàn hỗ trợ đầu tư cho người Việt Nam ở nước ngoài (INVESFOV) đã chính thức được ra mắt dưới sự bảo trợ của Ủy ban Mặt trặn Tổ quốc Việt Nam và Ủy ban Nhà nước về người Việt Nam ở nước ngoài (Bộ Ngoại giao).Diễn đàn nhằm phục vụ cho các cá nhân, tổ chức và doanh nghiệp người Việt Nam ở nước ngoài, cá nhân, tổ chức và doanh nghiệp nước ngoài và trong nước hợp tác với người Việt Nam ở nước ngoài thực hiện đầu tư ở Việt Nam.Theo đó, Diễn đàn hướng tới việc hỗ trợ thúc đẩy các hoạt động đầu tư, thương mại hoặc tiếp nhận thông tin, hợp tác thực hiện dự án đã có; tạo lập môi trường trao đổi, cung cấp thông tin, tương tác, đàm phán, thỏa thuận hợp tác; tổ chức sự kiện; góp phần định hướng và xác định mô hình, dự án đầu tư; phát hiện và xử lý vướng mắc.Việc kết nối và hỗ trợ tháo gỡ vướng mắc từ Diễn đàn nhằm từng bước hút vốn của bà con vào những dự án chính thống, dự án tốt và hiệu quả; đồng thời tránh làm nản lòng bà con kiều bào do thiếu thông tin về pháp luật.Diễn đàn hỗ trợ đầu tư cho người Việt Nam ở nước ngoài (INVESFOV) mới ra mắt không lâu. Vậy thời gian tới, Diễn đàn này sẽ tập trung vào hoạt động nào để thúc đẩy hoạt động đầu tư của kiều bào về Việt Nam, thưa ông?Trong quá trình xây dựng Diễn đàn, ngoài sự bảo trợ từ Bộ Ngoại giao, Mặt trận Tổ quốc, chúng tôi còn nhận được sự hỗ trợ tích cực từ các cơ quan chức năng, thực thi pháp luật như Bộ Kế hoạch và Đầu tư, Bộ Công Thương, Bộ Tài chính, Bộ Khoa học và Công nghệ… Vì vậy, chúng tôi tự tin có thể kết nối kiều bào tới những dự án tiềm năng cũng như những thông tin về chính sách pháp luật một cách chính thống nhất.Tuy nhiên, Diễn đàn mới chính thức ra mắt nên chúng tôi chủ trương không làm ồ ạt mà làm từng bước, vừa làm vừa điều chỉnh để phù hợp với nhu cầu đầu tư của kiều bào cũng như hệ thống pháp luật của Việt Nam. Trước mắt, trong năm 2022, chúng tôi sẽ khởi động những dự án có tiềm năng thành công để tạo bước đi thận trọng và vững chắc.Theo hướng này, sau Tết Nguyên đán, chúng tôi sẽ đưa thông tin dự án có nhu cầu gọi vốn lên website để bà con kiều bào có thể chủ động tìm hiểu thông tin. Hiện nay, rất nhiều địa phương có nhu cầu gọi vốn đầu tư nhất là khi kiều hối là nguồn “tiền tươi, thóc thật”, có thể đưa ngay vào nền kinh tế trong khi nguồn vốn FDI đăng ký cũng phải mất một khoảng thời gian nhất định để hoàn tất thủ tục mới có thể giải ngân được.Giai đoạn này, chúng tôi sẽ thực hiện kết nối Diễn đàn với các Chương trình của cơ quan nhà nước, các địa phương, các dự án đầu tư trong nước để thu hút, tạo điều kiện cho các doanh nghiệp khởi nghiệp, kiến tạo, thực hiện và hợp tác thực hiện, tham gia các dự án đầu tư, thương mại thúc đẩy phát triển kinh tế và hoạt động đối mới sáng tạo tại Việt Nam.Năm 2023, chúng tôi sẽ hoàn thiện Diễn đàn ở cấp độ cao, trở thành trung tâm thu thập và xử lý thông tin giúp cho các nhà đầu tư trong nước và nước ngoài hợp tác thành công. Hy vọng tình hình sẽ khởi sắc hơn.Hiện nay có rất nhiều kênh kết nối đầu tư với kiều bào. Vậy, Diễn đàn sẽ kết nối kiều bào với các dự án, địa phương và bộ ngành như thế nào và sẽ hỗ trợ kiều bào tháo gỡ vướng mắc ra sao, thưa ông?Chúng tôi có website, có phần mềm quản lý để liên kết giữa cơ quan, tổ chức, doanh nghiệp với kiều bào. Nói nôm na, đó sẽ là những gian hàng để đón người mua là những kiều bào với người Việt trong nước. Đặc biệt, chúng tôi sẽ có cơ chế tập hợp nguồn vốn nhỏ lẻ của kiều bào để đầu tư vào các dự án hay loại hình trái phiếu hợp lý…Ngoài ra, chúng tôi cũng liên kết với các cơ quan như luật sư, tư vấn tài chính… để tư vấn, kết nối, hỗ trợ tháo gỡ vướng mắc, khó khăn, khiếu nại… cho kiều bào khi đầu tư về Việt Nam.Một điều tôi muốn nhấn mạnh, dù có rất nhiều kênh kết nối hay hỗ trợ kiều bào đầu tư về Việt Nam nhưng kênh hỗ trợ của chúng tôi là một kênh chính thống với sự hỗ trợ từ Bộ Ngoại giao, Đại sứ quán Việt Nam ở nước ngoài cũng như các hội người Việt Nam ở nước ngoài… Đây là mạng lưới thông tin đa dạng, rất hữu ích cho việc xác lập các cơ hội kết nối đầu tư, kinh doanh. Vấn đề hiện nay là tận dụng như thế nào để có thể hiện thực hóa cơ hội đầu tư và kinh doanh trong tương lai. </w:t>
      </w:r>
    </w:p>
    <w:p>
      <w:r>
        <w:t>Link post: https://vneconomy.vn//an-phat-holdings-dong-tho-nha-may-nguyen-lieu-xanh-lon-nhat-dong-nam-a.htm</w:t>
      </w:r>
      <w:r>
        <w:rPr>
          <w:color w:val="000000" w:themeColor="hyperlink"/>
          <w:u w:val="single"/>
        </w:rPr>
        <w:hyperlink r:id="rId26">
          <w:r>
            <w:rPr/>
            <w:t>Link!</w:t>
          </w:r>
        </w:hyperlink>
      </w:r>
    </w:p>
    <w:p>
      <w:r>
        <w:t xml:space="preserve"> 15:56 09/02/2022 An Phát Holdings động thổ nhà máy nguyên liệu xanh lớn nhất Đông Nam Á    Khánh Vy -      Nhà máy sản xuất chất dẻo phân hủy sinh học PBAT là nhà máy sản xuất nguyên liệu xanh đầu tiên tại Đông Nam Á có công suất 30.000 tấn/năm, với số vốn đầu tư 120 triệu USD...   Chủ tịch Quốc hội Vương Đình Huệ và các thành viên đoàn công tác, lãnh đạo các địa phương và lãnh đạo Tập đoàn An Phát Holdings bấm nút động thổ dự án.  </w:t>
      </w:r>
    </w:p>
    <w:p>
      <w:r>
        <w:t xml:space="preserve"> Sáng ngày 9/2, tại Khu công nghiệp Nam Đình Vũ, quận Hải An, thành phố Hải Phòng đã diễn ra lễ động thổ Dự án xây dựng Nhà máy sản xuất chất dẻo phân huỷ sinh học PBAT của Tập đoàn An Phát Holdings.Chủ tịch Quốc hội Vương Đình Huệ và các thành viên đoàn công tác, lãnh đạo thành phố Hải Phòng, tỉnh Hải Dương, Yên Bái và lãnh đạo Tập đoàn An Phát Holdings đã tham dự và bấm nút động thổ dự án.Đây là dự án nằm trong danh mục các dự án công nghệ cao được ưu tiên đầu tư, đặt tại Khu công nghiệp Nam Đình Vũ với công suất 30.000 tấn/năm, dự kiến hoàn thành sau 24 tháng.Với quy mô đầu tư lên đến 120 triệu USD, khi đi vào hoạt động, nhà máy sẽ đáp ứng 100% nhu cầu nguyên liệu của Tập đoàn An Phát Holdings, đồng thời phục vụ mục tiêu xuất khẩu quốc tế. Do được đầu tư công nghệ và máy móc hiện đại nên hiệu suất hoạt động của nhà máy được tối ưu hoá ở mức rất cao với thời gian hoạt động trung bình 8.400 giờ tương đương 350 ngày/năm.Ngoài ra, nhà máy cũng đạt sự tự động hóa cao, dự kiến tạo việc làm cho khoảng 200 lao động chất lượng cao.Ông Phạm Ánh Dương, Chủ tịch Hội đồng quản trị Tập đoàn An Phát Holdings phát biểu tại Lễ động thổ.Theo ông Phạm Ánh Dương, Chủ tịch Hội đồng quản trị Tập đoàn An Phát Holdings, dự án là lời giải xuất sắc và hợp lý nhất cho bài toán về nguồn nguyên liệu của Tập đoàn, đó là tự chủ nguyên liệu, giảm giá thành để đưa sản phẩm đến gần hơn với người tiêu dùng và tiến tới thay thế cho các sản phẩm nhựa truyền thống.Hơn nữa, trong bối cảnh xu hướng phát triển xanh ngày càng lan rộng, An Phát Holdings muốn đi đầu trong lĩnh vực này ở Việt Nam."An Phát Holdings sẽ đại diện cho Việt Nam ghi tên vào bản đồ nguyên liệu xanh toàn cầu, đồng thời trở thành doanh nghiệp tiên phong thực hiện cam kết đưa phát thải ròng về 0 (Net Zero) vào năm 2050 của Việt Nam", ông Dương khẳng định.Hiện, Tập đoàn An Phát Holdings đã tiếp nhận chuyển giao quy trình và công nghệ thiết kế nhà máy từ Technip Zimmer - nhà cung cấp hàng đầu thế giới về giải pháp và thiết kế công nghệ cho các nhà máy công nghiệp quy mô lớn và phức tạp.Chính vì vậy, Nhà máy sản xuất chất dẻo phân hủy sinh học PBAT có chất lượng vượt trội, tiêu chuẩn khép kín và dây chuyền sản xuất hiện đại.Thông qua dự án này, Tập đoàn An Phát Holdings sẽ khép kín hệ sinh thái tuần hoàn xanh từ đầu vào cho đến đầu ra sản phẩm, trở thành doanh nghiệp Việt Nam đầu tiên sản xuất thành công nguyên liệu và sản phẩm nhựa sinh học phân hủy hoàn toàn đồng thời chính thức tham gia vào mạng lưới nguyên liệu xanh thế giới.Giá thành sản phẩm xanh sẽ giảm 20-30% khi nhà máy PBAT đi vào hoạt động. </w:t>
      </w:r>
    </w:p>
    <w:p>
      <w:r>
        <w:t>Link post: https://vneconomy.vn//gan-55-doanh-nghiep-nhat-ban-tai-viet-nam-co-lai-trong-nam-2021.htm</w:t>
      </w:r>
      <w:r>
        <w:rPr>
          <w:color w:val="000000" w:themeColor="hyperlink"/>
          <w:u w:val="single"/>
        </w:rPr>
        <w:hyperlink r:id="rId27">
          <w:r>
            <w:rPr/>
            <w:t>Link!</w:t>
          </w:r>
        </w:hyperlink>
      </w:r>
    </w:p>
    <w:p>
      <w:r>
        <w:t xml:space="preserve"> 18:34 19/01/2022 Gần 55% doanh nghiệp Nhật Bản tại Việt Nam có lãi trong năm 2021   Anh Nhi -      Dù nền kinh tế chịu nhiều hệ lụy từ những ảnh hưởng nghiêm trọng của đợt dịch Covid-19 thứ tư, tỷ lệ doanh nghiệp Nhật Bản tại Việt Nam dự báo có lãi trong năm 2021 vẫn tăng 4,7 điểm so với năm 2020, lên mức 54,3%...   Hơn 55% doanh nghiệp Nhật Bản vẫn muốn mở rộng hoạt động sản xuất kinh doanh tại Việt Nam 1-2 năm tới (cao nhất khu vực ASEAN).  </w:t>
      </w:r>
    </w:p>
    <w:p>
      <w:r>
        <w:t xml:space="preserve"> Tổ chức Xúc tiến Thương mại Nhật Bản (Jetro) vừa công bố báo cáo khảo sát từ 4.600 doanh nghiệp Nhật Bản hoạt động tại gần 20 thị trường châu Á – Thái Bình Dương, trong đó có 700 doanh nghiệp ở Việt Nam.Kết quả khảo sát cho thấy, tại Việt Nam, tỷ lệ doanh nghiệp dự báo có lãi trong năm 2021 là 54,3%, tăng 4,7 điểm so với năm trước. Trong khi tỷ lệ doanh nghiệp bị lỗ là 28,6%, giảm 1,5 điểm so với năm trước.Mặc dù “nhích khẽ” so với năm 2021, song do ảnh hưởng của đợt dịch Covid-19 thứ tư nên việc phục hồi của doanh nghiệp Nhật Bản tại Việt Nam vẫn chậm hơn so với các nước trong khu vực. Đặc biệt, tại miền Nam và miền Trung, có hơn 40% doanh nghiệp có lợi nhuận kinh doanh bị suy giảm do phải đóng cửa nhà máy.Dù từng có lo ngại các doanh nghiệp sẽ bị ảnh hưởng nặng nề do thời gian giãn cách xã hội nghiêm ngặt và kéo dài song theo ông Takeo Nakajima, Trưởng đại diện văn phòng Jetro Hà Nội, hơn 55% doanh nghiệp Nhật Bản vẫn muốn mở rộng hoạt động sản xuất kinh doanh tại Việt Nam 1-2 năm tới (cao nhất khu vực ASEAN); 42,5% doanh nghiệp dự kiến duy trì ở quy mô hiện tại và chỉ có 1,9% doanh nghiệp muốn thu hẹp hoạt động và chưa đến 0,3% doanh nghiệp có ý định chuyển sang quốc gia khác.“Lợi thế lớn nhất khiến Việt Nam luôn trong top các nước được doanh nghiệp Nhật mở rộng hoạt động là nhờ quy mô thị trường và tiềm năng tăng trưởng. Ngoài ra là sự ổn định chính trị - xã hội, chất lượng nhân công cao là những yếu tố nổi bật của Việt Nam so với các quốc gia khác”, ông Takeo cho biết.Đánh giá về triển vọng trong thời gian tới, đại diện Jetro Hà Nội khá lạc quan về dòng vốn đầu tư của Nhật Bản. Đặc biệt, trong chuyến thăm Nhật Bản tháng 11/2021 của Thủ tướng Phạm Minh Chính, đã có nhiều thỏa thuận hợp tác giữa doanh nghiệp Việt Nam và Nhật Bản trị giá hàng tỷ USD được ký kết. Đây sẽ là tiền đề quan trọng cho những dự án đầu tư mới của Nhật Bản tại Việt Nam.Chia sẻ về kế hoạch dịch chuyển chuỗi sản xuất sang Việt Nam, ông Takeo cho biết, 39 doanh nghiệp Nhật Bản nằm trong danh sách các công ty được nhận hỗ trợ từ Chính phủ trong việc đa dạng chuỗi cung ứng đang trong quá trình đẩy mạnh đầu tư trang thiết bị, dịch chuyển dây chuyển sản xuất sang Việt Nam.“Tuy nhiên, việc dịch chuyển này mới ở giai đoạn đầu tư ban đầu và các công ty này đều đã có mặt tại hiện nay”, Trưởng đại diện Jetro Hà Nội nói.Trong những năm gần đây, doanh nghiệp Nhật ngày càng đánh giá cao về hệ thống pháp luật minh bạch và thủ tục hành chính của Việt Nam. Nhưng điểm số về vấn đề này giảm mạnh trong hai năm 2020 và 2021, theo Jetro có thể do tác động từ các quyết sách chống dịch.“Chúng tôi hiểu đó là những giải pháp ngắn hạn để chống dịch. Về dài hạn, doanh nghiệp kỳ vọng có sự cải thiện hơn nữa trong phòng chống dịch. Ngoài ra, những vấn đề về cung ứng lao động sau đại dịch, tăng lương và áp lực lạm phát gia tăng cũng là những vấn đề khiến doanh nghiệp Nhật Bản lo ngại trong năm 2022”, ông Takeo Nakajima nhấn mạnh. </w:t>
      </w:r>
    </w:p>
    <w:p>
      <w:r>
        <w:t>Link post: https://vneconomy.vn//da-nang-keu-goi-doanh-nghiep-han-quoc-dau-tu-vao-ict-dem-lai-doanh-thu-gan-2-5-ty-usd.htm</w:t>
      </w:r>
      <w:r>
        <w:rPr>
          <w:color w:val="000000" w:themeColor="hyperlink"/>
          <w:u w:val="single"/>
        </w:rPr>
        <w:hyperlink r:id="rId28">
          <w:r>
            <w:rPr/>
            <w:t>Link!</w:t>
          </w:r>
        </w:hyperlink>
      </w:r>
    </w:p>
    <w:p>
      <w:r>
        <w:t xml:space="preserve"> 18:29 01/12/2021 Đà Nẵng kêu gọi doanh nghiệp Hàn Quốc đầu tư vào ICT, đem lại doanh thu gần 2,5 tỷ USD        Phấn đấu đến năm 2025, ngành công nghệ thông tin, viễn thông sẽ trở thành thành lĩnh vực mũi nhọn đem về 2,34 tỷ USD, Đà Nẵng xác định Hàn Quốc là một trong những đối tác trọng điểm và muốn kêu gọi đầu tư nhiều hơn từ các doanh nghiệp xứ "kim chi"...   Toàn cảnh hội nghị “Diễn đàn xúc tiến đầu tư ICT Hàn Quốc vào Đà Nẵng”.  </w:t>
      </w:r>
    </w:p>
    <w:p>
      <w:r>
        <w:t xml:space="preserve"> UBND TP. Đà Nẵng vừa phối hợp với Bộ Thông tin và Truyền thông tổ chức hội nghị “Diễn đàn xúc tiến đầu tư ICT Hàn Quốc vào Đà Nẵng”, với sự tham gia trực tiếp và trực tuyến của hơn 200 đại biểu là các doanh nghiệp và các nhà đầu tư tiềm năng của Hàn Quốc tại Việt Nam nói chung và tại TP. Đà Nẵng nói riêng.Tại diễn đàn, lãnh đạo TP. Đà Nẵng giới thiệu tiềm năng, lợi thế, cơ hội đầu tư, các chính sách ưu đãi, hỗ trợ của Đà Nẵng đối với các doanh nghiệp, nhà đầu tư Hàn Quốc đầu tư vào TP. Đà Nẵng nói chung, đặc biệt là các doanh nghiệp đầu tư vào các khu công nghệ cao, khu công nghệ thông tin tập trung của thành phố.HÀNG LOẠT CHÍNH SÁCH ƯU TIÊNGiải đáp các ý kiến của một số doanh nghiệp Hàn Quốc có liên quan đến chính sách thu hút đầu tư của thành phố, ông Phạm Trường Sơn, Trưởng Ban Quản lý các Khu Công nghệ cao và Khu công nghiệp Đà Nẵng, cho biết: “Công nghệ thông tin là một trong 6 nhóm ngành được ưu tiên đầu tư và Khu công nghệ cao của thành phố”.Ngoài các chính sách chung theo quy định của Nhà nước Việt Nam, TP. Đà Nẵng còn có thêm nhiều chính sách ưu tiên thu hút khác như miễn tiền thuê đất từ 15-19 năm tùy theo từng loại hình sản xuất, kinh doanh.Bên cạnh đó, giảm thuế thu nhập doanh nghiệp từ 20% xuống còn 10%, miễn thuế thu nhập cá nhân cho các chuyên gia giỏi. Miễn tiền bồi hoàn mặt bằng cho các doan nghiệp có vốn đầu tư lớn từ 3.000 tỷ đồng trở lên.Đối với Đà Nẵng, Hàn Quốc đã và đang là đối tác quan trọng về đầu tư, thương mại, du lịch.Ông Trần Phước Sơn, Phó Chủ tịch UBND TP. Đà Nẵng, khẳng định Hàn Quốc là một trong những thị trường chiến lược trong công tác xúc tiến đầu tư của Đà Nẵng.Lãnh đạo thành phố đánh giá cao và ghi nhận sự đóng góp tích cực của các doanh nghiệp, nhà đầu tư Hàn Quốc đối với những thành tựu phát triển kinh tế - xã hội của thành phố trong thời gian qua, góp phần vào xây đắp cho mối quan hệ đối tác chiến lược sâu rộng giữa hai quốc gia.Đặc biệt, Tổng Lãnh sự quán Hàn Quốc, KOTRA tại Đà Nẵng nỗ lực cùng với các sở, ban, ngành truyền tải những vướng mắc, đề xuất những biện pháp để cùng chính quyền thành phố tháo gỡ khó khăn gặp phải khi dịch bệnh Covid tác động đến hoạt động đầu tư, sản xuất kinh doanh của doanh nghiệp trong 2 năm vừa qua.HÚT NHÀ ĐẦU TƯ HÀN QUỐC VÀO LĨNH VỰC ICTHàn Quốc, quốc gia nổi tiếng là trung tâm công nghệ thông tin và truyền thông hàng đầu thế giới, đứng đầu trong chỉ số các quốc gia đổi mới nhất năm 2021 với cơ sở hạ tầng công nghệ tiên tiến, có tốc độ Internet nhanh nhất thế giới, có các công ty nổi tiếng như Samsung, LG, SK Hynix, Naver… và đi đầu trong việc đầu tư mạnh mẽ vào các công nghệ sáng tạo như mạng 5G, trí tuệ nhân tạo, dữ liệu lớn, an ninh mạng.Tính đến thời điểm này, Hàn Quốc là một trong 5 quốc gia, vùng lãnh thổ có số lượng dự án và tổng số vốn đầu tư cao nhất vào Đà Nẵng, với 233 dự án với tổng số vốn đầu tư hơn 378 triệu USD”.Bên cạnh đó, những năm trước khi dịch Covid-19 diễn ra, có 19 đường bay quốc tế, tần suất 214 chuyến/tuần từ Hàn Quốc đến Đà Nẵng.Với khoảng 1,5 triệu lượt du khách, chiếm hơn 50% trong tổng số lượt du khách quốc tế đến thành phố cho thấy nhiều du khách, doanh nhân Hàn Quốc lựa chọn Đà Nẵng là điểm đến lý tưởng cho các hoạt động du lịch cũng như kinh doanh.Đây là các cơ sở quan trọng để Đà Nẵng tiếp tục đẩy mạnh thu hút các nhà đầu tư nói chung và các doanh nghiệp Hàn Quốc nói riêng trong lĩnh vực công nghệ thông tin đạt hiệu quả cao hơn trong thời gian tới. “Đà Nẵng xác định Hàn Quốc là một trong những đối tác trọng điểm có tiềm lực mạnh về tài chính, kỹ thuật và mong muốn đẩy mạnh kết nối, kêu gọi sự quan tâm đầu tư nhiều hơn từ các doanh nghiệp Hàn Quốc vào lĩnh vực ICT của thành phố".Ông Trần Phước Sơn, Phó Chủ tịch UBND TP. Đà Nẵng.Những năm qua, Đà Nẵng là một trong những thành phố đi đầu của cả nước trong lĩnh vực công nghệ thông tin (ICT) và được nhiều tổ chức trong nước, quốc tế ghi nhận, đánh giá cao như: 12 năm liền dẫn đầu bảng xếp hạng Việt Nam ICT, đạt Giải thưởng Chuyển đổi số Việt Nam, Giải thưởng Thành phố thông minh Việt Nam, Giải thưởng ASOCIO Smart City...Mặc dù đại dịch Covid-19 tác động tiêu cực đến nền kinh tế - xã hội hai năm qua nhưng ngành ICT Đà Nẵng vẫn phát triển, tổng doanh thu vượt ngưỡng 1,3 tỷ USD, kim ngạch xuất khẩu phần mềm đạt gần 90 triệu USD.Theo định hướng phát triển của thành phố đến năm 2030, tầm nhìn đến năm 2045 sẽ trở thành một đô thị sinh thái thông minh, là trung tâm khởi nghiệp, đổi mới sáng tạo và thành phố biển đáng sống đạt đẳng cấp khu vực châu Á, Đà Nẵng tập trung phát triển 3 trụ cột chính, gồm du lịch, công nghiệp công nghệ cao và kinh tế biển.Trong đó, công nghiệp công nghệ thông tin, điện tử, viễn thông gắn với nền kinh tế số sẽ tiếp tục là lĩnh vực mũi nhọn được chú trọng phát triển.“Đà Nẵng phấn đấu đến năm 2025 sẽ thu về 2,34 tỷ USD tổng doanh thu toàn ngành ICT và đến năm 2030, ngành công nghiệp ICT sẽ đóng góp 15% trong tổng GRDP của thành phố. Để thực hiện mục tiêu này, thành phố chuẩn bị sẵn sàng cơ sở hạ tầng, nguồn nhân lực, môi trường sống, làm việc và tập trung thu hút đầu tư vào 3 nội dung gồm đầu tư hạ tầng, đầu tư vào dữ liệu và ứng dụng thông minh”, ông Trần Phước Sơn nhấn mạnh.Thông qua Diễn đàn, thời gian đến, Đà Nẵng hy vọng sẽ đón tiếp ngày càng nhiều các doanh nghiệp Hàn Quốc đến đầu tư và phát triển cơ hội kinh doanh mới. Chính quyền thành phố cam kết sẽ luôn tạo điều kiện thuận lợi cho các nhà đầu tư Hàn Quốc đến tìm hiểu môi trường đầu tư, thiết lập và triển khai dự án đạt hiệu quả tại Đà Nẵng. </w:t>
      </w:r>
    </w:p>
    <w:p>
      <w:r>
        <w:t>Link post: https://vneconomy.vn//mo-duong-bay-thang-viet-my-thuc-day-kim-ngach-xuat-nhap-khau-chinh-phuc-moc-ky-luc-100-ty-usd.htm</w:t>
      </w:r>
      <w:r>
        <w:rPr>
          <w:color w:val="000000" w:themeColor="hyperlink"/>
          <w:u w:val="single"/>
        </w:rPr>
        <w:hyperlink r:id="rId29">
          <w:r>
            <w:rPr/>
            <w:t>Link!</w:t>
          </w:r>
        </w:hyperlink>
      </w:r>
    </w:p>
    <w:p>
      <w:r>
        <w:t xml:space="preserve"> 23:55 16/11/2021 Mở đường bay thẳng Việt - Mỹ, thúc đẩy kim ngạch xuất nhập khẩu chinh phục mốc kỷ lục 100 tỷ USD   Ánh Tuyết -      Với đường bay thẳng thường lệ đầu tiên do hãng hàng không Việt Nam khai thác, kỳ vọng cơ hội đầu tư thương mại giữa Việt Nam và Hoa Kỳ sẽ rộng mở, kim ngạch thương mại hai chiều giữa hai quốc gia cán mốc 100 tỷ USD ngay trong năm 2021...    Vietnam Airlines chính thức đón nhận chứng chỉ cấp phép khai thác thường lệ các chuyến bay thẳng thương mại không điểm dừng giữa Việt Nam và Mỹ.   </w:t>
      </w:r>
    </w:p>
    <w:p>
      <w:r>
        <w:t xml:space="preserve"> Chiều ngày 16/11, Vietnam Airlines chính thức đón nhận chứng chỉ cấp phép khai thác thường lệ các chuyến bay thẳng thương mại không điểm dừng giữa Việt Nam và Mỹ. Cũng trong khuôn khổ chương trình, Vietnam Airlines phối hợp với Phòng Thương mại và Công nghiệp Việt Nam (VCCI) tổ chức Diễn đàn “Thúc đẩy giao thương Việt Nam - Hoa Kỳ trong hoàn cảnh mới”, nhằm thúc đẩy hợp tác giao thương giữa Việt Nam và Hoa Kỳ.THƯƠNG MẠI VIỆT - MỸ TĂNG TRƯỞNG 200 LẦNTheo ông Hoàng Quang Phòng, Phó Chủ tịch VCCI, kể từ khi Việt Nam và Hoa Kỳ bình thường hóa quan hệ và chính thức thiết lập quan hệ ngoại giao đến nay, hai quốc gia trở thành đối tác toàn diện từ chính trị, ngoại giao, kinh tế đến giáo dục, khoa học - công nghệ... Nhờ vậy, hợp tác thương mại giữa hai nước có những bước phát triển đáng ghi nhận. Trong suốt hơn 25 năm hai nước thiết lập quan hệ ngoại giao, kim ngạch thương mại song phương giữa Việt Nam và Hoa Kỳ liên tục tăng trưởng. Đáng chú ý, kim ngạch thương mại hai chiều giữa Việt Nam và Hoa Kỳ tăng khoảng 200 lần, từ mức 451 triệu USD năm 1995, vượt mốc 90 tỷ USD, đạt 90,8 tỷ USD vào năm 2020, bất chấp đại dịch Covid-19 kéo dài và diễn biến phức tạp khiến chuỗi cung ứng bị đứt gãy.Tính chung trong giai đoạn 5 năm vừa qua, kim ngạch xuất khẩu của Việt Nam sang Hoa Kỳ tăng 230%, trong khi xuất khẩu từ Hoa Kỳ vào Việt Nam cũng tăng trưởng tới hơn 175%. Hiện Việt Nam trở thành đối tác thương mại lớn thứ 10 của Hoa Kỳ, trong khi Hoa Kỳ cũng là đối tác thương mại lớn nhất Việt Nam.Về đầu tư, dù chịu tác động của đại dịch Covid–19 khiến kinh tế toàn cầu chao đảo, chuỗi cung ứng toàn cầu liên tiếp bị đứt gãy nhưng nhiều doanh nghiệp Hoa Kỳ có xu hướng đẩy mạnh đàm phán để đầu tư vào các dự án tại Việt Nam trong nhiều lĩnh vực, như chế tạo – chế biến, năng lượng sạch, hàng không, y tế, dược phẩm... Đây là tín hiệu tích cực trong việc thu hút nguồn vốn FDI từ Mỹ vào Việt Nam.Hiện Hoa Kỳ là nhà đầu tư nước ngoài lớn thứ 11 tại Việt Nam với hình thức đầu tư đa dạng, với dự án đăng ký tại 43/63 tỉnh thành. Sau thời gian dài hoạt động hiệu quả, nhiều tập đoàn lớn của Hoa Kỳ mong muốn mở rộng quy mô đầu tư, giúp Việt Nam từng bước tạo dựng chỗ đứng trong chuỗi cung ứng khu vực và toàn cầu. Ông Nguyễn Thắng Vượng, đại diện Vụ Thị trường châu Âu - châu Mỹ, Bộ Công Thương.“Bất chấp tác động tiêu cực đại dịch Covid-19, năm 2021, kim ngạch thương mại trao đổi hai chiều hai nước sẽ đạt kỷ lục 100 tỷ USD. Thời gian tới, chính sách cần phải duy trì sự ổn định, để doanh nghiệp yên tâm làm ăn, yên tâm xuất khẩu. Hiện Hoa Kỳ trở thành thị trường xuất khẩu số 1 của Việt Nam”.Theo đánh giá của ông Nguyễn Thắng Vượng, đại diện Vụ Thị trường châu Âu - châu Mỹ, Bộ Công Thương, với sự chuyển hướng chính sách của chính quyền dưới thời Tổng thống Joe Biden lựa chọn ưu tiên, hợp tác với khu vực Ấn Độ Dương, Thái Bình Dương, Việt Nam với vị trí địa chính trị thuận tiện, rất có thể trở thành đối tác quan trọng nhất.Đồng thời, trở thành địa điểm thu hút dòng đầu tư từ Hoa Kỳ vào lĩnh vực trọng tâm như năng lượng, hàng không, hạ tầng…Là một trong những mặt hàng xuất khẩu chủ lực, năm 2020, xuất khẩu giày dép của Việt Nam đạt 1,233 tỷ đôi, xếp thứ hai thế giới chỉ sau Trung Quốc.Bà Phan Thị Thanh Xuân, Phó Chủ tịch kiêm Tổng thư ký Hiệp hội Da - Giày - Túi xách Việt Nam cho biết, cứ 1 người Mỹ tiêu thụ khoảng 6 đôi giày dép/năm thì 1,3 đôi giày dép xuất xứ từ Việt Nam.Trong những năm qua, Mỹ là thị trường nhập khẩu nhiều nhất mặt hàng giày dép các loại của Việt Nam. Xuất khẩu sang thị trường này chiếm tới hơn 1/3 tổng kim ngạch xuất khẩu của toàn ngành.Tuy nhiên, bà Xuân lưu ý, đơn hàng của khách hàng Mỹ lớn, yêu cầu tính trách nhiệm xã hội cao, đáp ứng các chứng chỉ nên chỉ doanh nghiệp đủ năng lực mới đáp ứng được nhu cầu trong khi quy mô doanh nghiệp Việt Nam chủ yếu vừa và nhỏ. Bên cạnh đó, người Mỹ chỉ tiêu dùng sản phẩm có thương hiệu, vì vậy, doanh nghiệp Việt phải tham gia vào chuỗi cung ứng lớn như Nike, Skechers...“Cần hỗ trợ doanh nghiệp nâng cao năng lực, xây dựng chuỗi cung ứng, hệ thống logistics, mở đường bay thẳng Việt Nam – Hoa Kỳ là giải pháp tốt thúc đầy giao thương giữa hai quốc gia. Khi đó, cơ hội thúc đẩy vào thị trường Mỹ sẽ rất lớn”, bà Xuân đánh giá. HÃNG HÀNG KHÔNG VIỆT ĐẦU TIÊN MỞ ĐƯỜNG BAY THẲNG THƯỜNG LỆÔng Lê Hồng Hà. Tổng Giám đốc Vietnam Airlines cho hay, hãng nắm rõ tầm quan trọng của việc mở đường bay đến Mỹ. “Để mở được đường bay này là một hành trình dài và nhiều gian nan, song việc khai thông, duy trì và khai thác hiệu quả đường bay tiếp tục là một nhiệm vụ mà Vietnam Airlines ưu tiên hàng đầu”, ông Hà nhấn mạnh. Vietnam Airlines trở thành hãng hàng không đầu tiên và duy nhất hiện tại của Việt Nam được cấp phép bay thẳng thường lệ đến Mỹ. Dự kiến chuyến bay đầu tiên sẽ cất cánh vào ngày 28/11 tới đây.Với thế mạnh đường bay thẳng, đại diện Vietnam Airlines cho biết, sẽ rút ngắn đáng kể thời gian bay, tiết kiệm 3-10 tiếng do không còn phiền phức phát sinh tại điểm trung chuyển.Về hành khách, dự kiến lưu lượng khách giữa Việt Nam và Mỹ năm 2022 đạt 1 triệu lượt.Về hàng hoá, đại diện Vietnam Airlines cho hay, các nguồn hàng trọng điểm khai thác gồm hàng linh kiện điện tử, sản phẩm điện tử có giá trị cao, hàng nặng để tối ưu hóa tải trọng chuyến bay.Bên cạnh đó là hàng may mặc có trọng lượng và kích thước nhỏ gọn, có hiệu quả chất xếp cao về mặt vị trí và có thể chất cabin khi chuyến bay cho phép khai thác cabin.Trước đó, Vietnam Airlines bắt tay nghiên cứu thị trường hàng không Việt - Mỹ ngay từ khi hãng mới thành lập. Cách đây đúng 20 năm, văn phòng đại diện của Vietnam Airlines được mở tại San Francisco để bước đầu thiết lập hệ thống bán, tiếp cận các nguồn khách hàng và đặt nền móng cho quá trình xây dựng đường bay thẳng giữa hai nước.Sau thời gian dài chuẩn bị rất nhiều thủ tục và nguồn lực, từ các yếu tố liên quan đến pháp lý, các quy định, quy chế về an ninh, an toàn cho đến công tác phát triển đội tàu bay, huấn luyện đào tạo đội ngũ nhân viên, đến nay, Vietnam Airlines vượt qua mọi nội dung kiểm tra và đánh giá khắt khe nhất của phía Mỹ để được chấp thuận khai thác đường bay thẳng thường lệ giữa Việt Nam và Mỹ.Hiện tại, Vietnam Airlines xây dựng kế hoạch thực hiện các chuyến bay thẳng thương mại thường lệ đầu tiên giữa Việt Nam và Mỹ.Dự kiến, chuyến bay chiều đi sẽ khởi hành vào tối 28/11 với hành trình từ TP. Hồ Chí Minh đến San Francisco kéo dài 13 tiếng 50 phút. Chuyến bay chiều về xuất phát từ San Francisco vào đêm 29/11 (giờ địa phương) và hạ cánh tại TP. Hồ Chí Minh vào sáng 01/12, với thời gian bay khoảng 16 tiếng 40 phút. Các chuyến bay sẽ được khai thác bằng tàu bay thân rộng Boeing 787-9 Dreamliner.Từ tháng 12/2021, Vietnam Airlines sẽ khai thác thường lệ đường bay thẳng giữa TP. Hồ Chí Minh và San Francisco với tần suất 2 chuyến/tuần. Hãng sẽ tăng lên 7 chuyến/tuần sau khi dịch bệnh được kiểm soát và Chính phủ Việt Nam cho phép mở lại các đường bay quốc tế thường lệ. Trong tương lai, “chắc chắn sẽ tiếp tục mở rộng điểm đến trên đường bay giữa Việt Nam và Mỹ để duy trì chiến lược phủ rộng mạng bay, cũng như đáp ứng nhu cầu giao thương, đi lại của người dân hai nước”, ông Hà nhấn mạnh. Trước đó, vào ngày 04/11/2021, Cục Hàng không Liên bang Mỹ (FAA) thông báo cấp phép cho Vietnam Airlines khai thác thường lệ các chuyến bay thẳng chở khách, hàng hóa giữa Việt Nam và Mỹ. FAA là cơ quan cấp phép cuối cùng của nhà chức trách Mỹ và chứng chỉ này là điều kiện tiên quyết về pháp lý để Vietnam Airlines được phép khai thác thường lệ đường bay Mỹ.Chứng chỉ của FAA có hiệu lực không giới hạn về thời gian và cho phép Vietnam Airlines chủ động xây dựng tần suất, triển khai kế hoạch khai thác theo nhu cầu của hãng. Đây là điểm khác biệt quan trọng so với giấy phép mà Mỹ đã từng cấp cho các hãng hàng không Việt Nam trước đó để bay đến Mỹ dưới hình thức thuê chuyến kèm theo các điều kiện hạn chế về số lượng chuyến bay, thời gian và tần suất khai thác.#box1637081644375{background-color:#baf2bf} </w:t>
      </w:r>
    </w:p>
    <w:p>
      <w:r>
        <w:t>Link post: https://vneconomy.vn//ninh-thuan-tang-toc-ho-tro-doanh-nghiep-doi-moi-mo-hinh-kinh-doanh-thich-ung-boi-canh-moi.htm</w:t>
      </w:r>
      <w:r>
        <w:rPr>
          <w:color w:val="000000" w:themeColor="hyperlink"/>
          <w:u w:val="single"/>
        </w:rPr>
        <w:hyperlink r:id="rId30">
          <w:r>
            <w:rPr/>
            <w:t>Link!</w:t>
          </w:r>
        </w:hyperlink>
      </w:r>
    </w:p>
    <w:p>
      <w:r>
        <w:t xml:space="preserve"> 06:00 22/04/2022 Ninh Thuận tăng tốc hỗ trợ doanh nghiệp đổi mới mô hình kinh doanh thích ứng “bối cảnh mới”   Vy Vy -      Để hỗ trợ doanh nghiệp vượt qua ảnh hưởng nặng nề của đại dịch Covid-19 và thích ứng với bối cảnh mới, Ninh Thuận chủ trương đẩy mạnh hỗ trợ doanh nghiệp chuyển dần các hoạt động sản xuất kinh doanh truyền thống sang các phương thức dựa trên nền tảng số…   Toàn cảnh Hội nghị “Chuyển đổi số cho doanh nghiệp nhỏ và vừa tỉnh Ninh Thuận: Cơ hội, thách thức và Giải pháp”.  </w:t>
      </w:r>
    </w:p>
    <w:p>
      <w:r>
        <w:t xml:space="preserve"> Ngày 21/4, tại Ninh Thuận, UBND tỉnh Ninh Thuận, Cục Phát triển doanh nghiệp (Bộ Kế hoạch và Đầu tư) và USAID LinkSME đã phối hợp tổ chức Hội nghị “Chuyển đổi số cho doanh nghiệp nhỏ và vừa tỉnh Ninh Thuận: Cơ hội, thách thức và Giải pháp”.Trong bối cảnh nền kinh tế số ngày càng phát triển tại Việt Nam cũng như trên toàn thế giới, đòi hỏi các tổ chức, doanh nghiệp và mô hình truyền thống phải có sự thay đổi mạnh mẽ để tiếp tục tồn tại và phát triển, đặc biệt trong bối cảnh đại dịch Covid-19 hoành hành như hiện nay.Tuy nhiên, chuyển đổi số là một nội dung tương đối mới đối với doanh nghiệp Việt Nam, do đó, ngày 24/3/2022, UBND tỉnh Ninh Thuận đã ban hành Quyết định 330/QĐ-UBND ban hành Chương trình hỗ trợ doanh nghiệp chuyển đổi số trên địa bàn tỉnh giai đoạn 2022-2025.Hiện nay, trên địa bàn tỉnh có gần 4.000 doanh nghiệp đang hoạt động với hơn 97% doanh nghiệp ở quy mô nhỏ và vừa. Đại dịch Covid-19 diễn biến phức tạp trong 2 năm qua đã khiến các doanh nghiệp chịu ảnh hưởng nặng nề.Đặc biệt, các doanh nghiệp của tỉnh với sức cạnh tranh còn thấp càng trở nên khó khăn hơn, nhu cầu chuyển đổi số trở nên cấp thiết để các doanh nghiệp đổi mới mô hình, chuyển dần các hoạt động sản xuất kinh doanh truyền thống sang các phương thức dựa trên các nền tảng số nhằm chủ động mở rộng thị trường, cắt giảm chi phí, nâng cao hiệu quả hoạt động, tăng khả năng cạnh tranh, thích ứng với bối cảnh mới.Bà Bùi Thu Thủy, Phó Cục trưởng Cục Phát triển doanh nghiệp, Bộ Kế hoạch và Đầu tư chia sẻ về Chương trình Hỗ trợ doanh nghiệp chuyển đổi số giai đoạn 2021-2025 của Bộ Kế hoạch và Đầu tư.Tuy nhiên, kết quả khảo sát gần đây của Cục Phát triển doanh nghiệp, Bộ Kế hoạch và Đầu tư tại Báo cáo Thường niên chuyển đổi số doanh nghiệp 2021 cho thấy, hạn chế về chi phí đầu tư, thay đổi thói quen, tập quán người lao động hay thiếu nhân lực để triển khai chuyển đổi số là những rào cản chính mà doanh nghiệp đang gặp phải trong tiến trình chuyển đổi số.Vì vậy, Hội nghị được tổ chức lần này nhằm nâng cao nhận thức về tầm quan trọng và xu hướng tất yếu của chuyển đổi số, chia sẻ kinh nghiệm triển khai và kết nối các giải pháp, các hoạt động hỗ trợ chuyển đổi số cho cộng đồng doanh nghiệp, hợp tác xã, hộ kinh doanh trên địa bàn tỉnh Ninh Thuận.Tại Hội nghị, các doanh nghiệp còn được các chuyên gia tư vấn 1-1 giải quyết những vấn đề cụ thể, kết nối với nhiều giải pháp ưu đãi từ các doanh nghiệp công nghệ trong nước và quốc tế đồng hành cùng Chương trình Hỗ trợ doanh nghiệp chuyển đổi số giai đoạn 2021-2025 của Bộ Kế hoạch và Đầu tư như VNPT, Cloudify, Freshdi, Amazon Global Selling.Hội nghị cho thấy hành động cụ thể và thiết thực của Bộ Kế hoạch và Đầu tư, UBND tỉnh Ninh Thuận và USAID trong nỗ lực thúc đẩy chuyển đổi số trong các doanh nghiệp. </w:t>
      </w:r>
    </w:p>
    <w:p>
      <w:r>
        <w:t>Link post: https://vneconomy.vn//khach-den-con-dao-khong-phai-xet-nghiem-covid-19.htm</w:t>
      </w:r>
      <w:r>
        <w:rPr>
          <w:color w:val="000000" w:themeColor="hyperlink"/>
          <w:u w:val="single"/>
        </w:rPr>
        <w:hyperlink r:id="rId31">
          <w:r>
            <w:rPr/>
            <w:t>Link!</w:t>
          </w:r>
        </w:hyperlink>
      </w:r>
    </w:p>
    <w:p>
      <w:r>
        <w:t xml:space="preserve"> 10:32 17/04/2022 Khách đến Côn Đảo không phải xét nghiệm Covid-19   Dũng Hiếu -      Tất cả người dân đến huyện Côn Đảo không phải trình giấy xét nghiệm âm tính với virus SARS-CoV-2 còn hiệu lực và không phải thực hiện xét nghiệm Covid-19…   Người dân đến huyện Côn Đảo không phải trình giấy xét nghiệm âm tính với virus SARS-CoV-2 và không phải xét nghiệm Covid-19  </w:t>
      </w:r>
    </w:p>
    <w:p>
      <w:r>
        <w:t xml:space="preserve"> Uỷ ban nhân dân huyện Côn Đảo, Bà Rịa-Vũng Tàu cho biết, từ ngày 14/4, tất cả người dân đến huyện Côn Đảo không phải trình giấy xét nghiệm âm tính với virus SARS-CoV-2 còn hiệu lực hoặc phải thực hiện xét nghiệm Covid-19 nữa.Công văn gửi các cơ sở kinh doanh dịch vụ du lịch trên địa bàn, UBND huyện Côn Đảo đã xác định cấp độ dịch của Côn Đảo hiện là "cấp độ 1" và đề nghị các cơ sở kinh doanh dịch vụ áp dụng phương án kinh doanh, đón tiếp khách theo cấp độ trên.Trước đó, du khách đến Côn Đảo phản ánh khi đặt khách sạn để lưu trú hoặc lên đi tàu cao tốc buộc phải có giấy xét nghiệm âm tính SAR-CoV-2. Đối với khách đi máy bay ra Côn Đảo, đến nghỉ ngơi tại các cơ sở lưu trú cũng buộc phải có giấy xét nghiệm âm tính mới được lưu trú hoặc kiểm tra nhanh Covid-19 tại khách sạn, nơi lưu trú.Các thủ tục này đã làm cho các khách sạn, cơ sở lưu trú, du khách gặp bất tiện và bức xúc. Từ phản ánh của doanh nghiệp và du khách, chính quyền huyện Côn Đảo đã thông báo du khách đến địa phương này không cần có giấy xét nghiệm âm tính SAR-CoV-2. Theo huyện Côn Đảo, từ ngày 22/12, địa phương đã ban hành kế hoạch triển khai thích ứng an toàn, linh hoạt, kiểm soát hiệu quả dịch Covid-19. Tuy nhiên đến nay, cấp độ dịch của địa phương là cấp 1 và tỷ lệ tiêm vaccine đã đạt miễn dịch cộng đồng nên mọi hoạt động trở lại bình thường mới.Huyện Côn Đảo cách Vũng Tàu 185 km, cách TP HCM 230 km, cách cửa sông Hậu (Cần Thơ) hơn 80 km. Côn Đảo có bờ biển dài 200 km, nhiều bãi tắm như Đất Dốc, Bãi Cạnh, Đầm Trầu, Hòn Cau, Hòn Tre...Hòn đảo lớn nhất trong quần đảo này là Côn Lôn hay Côn Đảo, rộng hơn 51 km2. Sử Việt trước thế kỷ 20 thường gọi nơi này là đảo Côn Lôn hoặc Côn Nôn, tên gọi cũ trong các văn bản tiếng Anh và tiếng Pháp là Poulo Condor. Năm 1977, Quốc hội quyết định tên gọi chính thức là Côn Đảo.Trước đây, Côn Đảo có hệ thống nhà tù Pháp, Mỹ với nhiều trại giam lớn như Phú Hải, Phú Sơn, Phú Tường, Phú Bình, chuồng cọp, chuồng bò cùng khu nhà chúa Đảo. Côn Đảo còn có khu nghĩa trang Hàng Dương, nơi chôn cất 20.000 tù nhân, chủ yếu là chiến sĩ cách mạng trong hai thời kỳ kháng chiến.Năm 2012, nhà tù Côn Đảo được xếp hạng di tích quốc gia đặc biệt. </w:t>
      </w:r>
    </w:p>
    <w:p>
      <w:r>
        <w:t>Link post: https://vneconomy.vn//mot-doanh-nghiep-viet-vua-rot-65-trieu-usd-vao-fintech-cham-diem-tin-dung.htm</w:t>
      </w:r>
      <w:r>
        <w:rPr>
          <w:color w:val="000000" w:themeColor="hyperlink"/>
          <w:u w:val="single"/>
        </w:rPr>
        <w:hyperlink r:id="rId32">
          <w:r>
            <w:rPr/>
            <w:t>Link!</w:t>
          </w:r>
        </w:hyperlink>
      </w:r>
    </w:p>
    <w:p>
      <w:r>
        <w:t xml:space="preserve"> 14:58 29/04/2022 Một doanh nghiệp Việt vừa rót 65 triệu USD vào fintech chấm điểm tín dụng   Vũ Phong -      Tập đoàn Masan đầu tư 65 triệu USD đổi lấy 25% cổ phần Công ty Trusting Social, một doanh nghiệp fintech, trí tuệ nhân tạo và sẽ phát hành thẻ tín dụng tương tự của ngân hàng...     </w:t>
      </w:r>
    </w:p>
    <w:p>
      <w:r>
        <w:t xml:space="preserve"> Công ty Cổ phần Tập đoàn Masan hoàn tất thỏa thuận đầu tư 65 triệu USD mua 25% cổ phần của Công ty Cổ phần Trusting Social – Công ty trí tuệ nhân tạo hàng đầu về chấm điểm tín dụng.Thông tin này được ông Nguyên Đăng Quang, Chủ tịch Hội đồng quản trị Tập đoàn Masan, chia sẻ tại phiên họp thường niên sáng 28/4. Sự xuất hiện của Trusting Social cũng đồng thời thể hiện trên báo cáo tài chính quý đầu năm của Masan.Theo ông Quang, thỏa thuận hợp tác với Trusting Social góp phần đẩy nhanh quá trình chuyển đổi của Masan trở thành hệ sinh thái tiêu dùng – công nghệ tích hợp từ offline đến online (O2), qua đó cung cấp các giải pháp ứng dụng AI và fintech trong bán lẻ và tiêu dùng, mang đến trải nghiệm khách hàng vượt trội. Trong ngắn hạn, ông Quang kỳ vọng quan hệ hợp tác sẽ tối ưu chi phí và nâng cao hiệu quả các hoạt động kinh doanh cốt lõi của Masan, bao gồm lựa chọn vị trí cửa hàng bán lẻ, xây dựng kế hoạch cung - cầu, tối ưu hóa danh mục sản phẩm, bán hàng, tiếp thị và phát triển sản phẩm.Trong dài hạn, nền tảng bán lẻ ứng dụng (nhân tạo) AI và (máy học) ML sẽ giúp Masan cung cấp các giải pháp tài chính đến đại đa số người tiêu dùng phổ thông hiện chưa có tài khoản ngân hàng. Song song đó, Masan sẽ cho ra mắt chương trình khách hàng thân thiết có khả năng tùy biến theo nhu cầu của từng người dùng và tạo điều kiện thuận lợi để người tiêu dùng dễ dàng mua sắm 2 hàng hóa, nhu yếu phẩm thông qua kênh mua hàng trực tuyến và chuỗi cung ứng thông minh. Trusting Social có thể chấm điểm tín dụng cho hơn 1 tỷ người, liên kết với hơn 170 tổ chức tài chính trên khắp Việt Nam, Indonesia, Ấn Độ và Philippines.Còn thông qua việc hợp tác với Masan, Trusting Social đặt mục tiêu ứng dụng AI và ML vào việc cung cấp các sản phẩm dịch vụ cá nhân hóa, phục vụ nhiều nhu cầu khác nhau từ nhu yếu phẩm, tài chính đến các sở thích khác của người tiêu dùng.Trước đó, Walmart - tập đoàn bán lẻ lớn nhất nước Mỹ sau khi đầu tư mạnh mẽ vào việc phát triển AI và ML đã trở thành doanh nghiệp hàng đầu trong việc đáp ứng các nhu cầu tiêu dùng hàng ngày trên cả nền tảng offline và online.Ông Nguyễn An Nguyên, nhà sáng lập kiêm Tổng giám đốc Trusting Social chia sẻ, thành quả đầu tiên của hợp tác này là một loại thẻ tín dụng tương tự thẻ của ngân hàng.Sau hơn một năm làm việc với Masan, ông Nguyên nhận thấy 80% khách hàng của doanh nghiệp này đang thanh toán bằng tiền mặt và họ có các nhu cầu lớn chưa được đáp ứng. Việc cấp tín dụng này giúp người tiêu dùng điều hoà chi tiêu và tăng sức mua, đặc biệt với những người sống ở khu vực nông thôn và có thu nhập phụ thuộc vào yếu tố mùa vụ. Ngoài ra, thẻ tín dụng còn là một kênh thanh toán mới và có thể tích hợp chương trình khách hàng thân thiết.“Tôi rất vui khi lần đầu tiên một doanh nghiệp Việt Nam đã xây dựng thành công nền tảng AI và ML được sử dụng bởi các định chế tài chính lớn trên toàn châu Á để phục vụ người tiêu dùng một cách hiệu quả hơn. Thỏa thuận hợp tác với Masan sẽ cho phép chúng tôi mở rộng từ một nền tảng tiếp cận tín dụng thuần túy sang một giải pháp tiêu dùng toàn diện", ông Nguyên nói.Trước thoả thuận trên, Masan Group cũng đã kết nạp vào hệ sinh thái Mobicast - nhà khai thác mạng di động ảo, sở hữu thương hiệu mạng Reddi tích hợp hoàn chỉnh các dịch vụ viễn thông. Trong năm 2022, Reddi đặt mục tiêu sẽ thu hút 500.000 – 1.000.000 thuê bao. </w:t>
      </w:r>
    </w:p>
    <w:p>
      <w:r>
        <w:t>Link post: https://vneconomy.vn//bo-tai-chinh-nhan-ban-giao-cong-thong-tin-dien-tu-quy-vaccine-phong-covid-19.htm</w:t>
      </w:r>
      <w:r>
        <w:rPr>
          <w:color w:val="000000" w:themeColor="hyperlink"/>
          <w:u w:val="single"/>
        </w:rPr>
        <w:hyperlink r:id="rId33">
          <w:r>
            <w:rPr/>
            <w:t>Link!</w:t>
          </w:r>
        </w:hyperlink>
      </w:r>
    </w:p>
    <w:p>
      <w:r>
        <w:t xml:space="preserve"> 16:36 23/03/2022 Bộ Tài chính nhận bàn giao Cổng thông tin điện tử Quỹ Vaccine phòng Covid-19   Trâm Anh -      Theo Bộ Tài chính, đến nay, số thu của Quỹ Vaccine đạt 8.954,6 tỷ đồng, số chi là 7.672,2 tỷ đồng...   Danh sách tổ chức, cá nhân, doanh nghiệp ủng hộ Quỹ Vaccine phòng chống Covid-19 đều được liệt kê chi tiết.  </w:t>
      </w:r>
    </w:p>
    <w:p>
      <w:r>
        <w:t xml:space="preserve"> Tại Trụ sở Kho bạc Nhà nước, Ban Quản lý Quỹ Vaccine phòng Covid-19 vừa tiếp nhận Cổng thông tin điện tử Quỹ Vaccine phòng Covid-19 từ Tập đoàn Sovico. Theo đó, ngày 26/5/2021, Thủ tướng Chính phủ ban hành Quyết định số 779/QĐ-TTg về việc thành lập Quỹ Vaccine phòng Covid-19.Trên cơ sở này, Bộ trưởng Bộ Tài chính ban hành Quyết định số 1062/QĐ-BTC ngày 27/5/2021 về việc thành lập Ban Quản lý Quỹ Vaccine phòng Covid-19 để quản lý và thực hiện các nhiệm vụ của Quỹ.Tập đoàn Sovico đề xuất với Ban Quản lý Quỹ Vaccine phòng Covid-19 về việc tài trợ xây dựng Cổng thông tin điện tử Quỹ Vaccine phòng Covid-19.Theo Bộ trưởng Hồ Đức Phớc, kể từ khi đầu mùa dịch, Chính phủ có chủ trương mua 150 triệu liều vaccine với kinh phí khoảng 25.000 tỷ đồng. Khi đó, ngân sách chỉ có thể cân đối được 14.000 tỷ đồng, bởi vậy, Chính phủ đã thành lập Quỹ Vaccine để tập hợp nguồn lực từ xã hội cùng chung tay đẩy lùi đại dịch. Bộ trưởng Bộ Tài chính Hồ Đức Phớc phát biểu tại lễ bàn giao.Xuất phát từ ý tưởng thành lập Cổng Thông tin điện tử nói trên, chỉ trong một thời gian ngắn, Bộ Thông tin và Truyền thông phối hợp chặt chẽ với Kho bạc Nhà nước, trực tiếp là Ban Quản lý Quỹ Vaccine phòng Covid-19 và doanh nghiệp đã đưa cổng thông tin đi vào vận hành. Nhờ đó, đã bổ sung nguồn đóng góp tài chính rất lớn từ các nhà hảo tâm trong và ngoài nước vào Quỹ để mua vaccine tiêm chủng cho người dân. "Đến nay, Việt Nam trở thành 1 trong 6 quốc gia có tỷ lệ tiêm chủng Vaccine cho người dân nhiều nhất thế giới. Mọi hoạt động kinh tế, xã hội đã và đang từng bước trở về trạng thái bình thường", ông Hồ Đức Phớc nói.Ông Nguyễn Quang Vinh, Phó Tổng Giám đốc Kho bạc Nhà nước, Giám đốc Quỹ Vaccine phòng Covid-19 cho biết thêm, cổng thông tin điện tử được thiết kế với 2 tùy chọn ngôn ngữ là tiếng Việt và tiếng Anh, trực quan, dễ sử dụng cho người tài trợ. "Đây là cổng thanh toán trực tuyến để các tổ chức, cá nhân trong và ngoài nước đều có thể dễ dàng ủng hộ tiền, tài trợ vào Quỹ thông qua tài khoản tại các ngân hàng, thẻ và ví điện tử bằng VNĐ và các loại ngoại tệ quy đổi khác", ông Vinh cho biết.Cổng thông tin điện tử còn cung cấp tiện ích cho phép cá nhân, tổ chức quyên góp có thể chọn cụ thể vùng, miền, tổ chức, ngân hàng nhận ủng hộ và cung cấp giấy chứng nhận nhà tài trợ trực tuyến cho các nhà tài trợ ngay sau khi hoàn thành quyên góp.Cổng thông tin điện tử Quỹ Vaccine phòng Covid-19 còn giúp báo cáo, thống kê và cung cấp thông tin đầy đủ về hoạt động của Quỹ.Thông qua website www.quyvacxinCOVID19.gov.vn, các hoạt động của Quỹ được công khai, minh bạch trong tất cả các giai đoạn, từ khâu vận động, ủng hộ đến sử dụng quỹ.Ngoài ra, cổng thông tin điện tử còn kịp thời cập nhật các sự kiện, hoạt động về Quỹ Vaccine phòng Covid-19, các thông tin diễn biến phòng chống dịch Covid-19 tại Việt Nam, thông tin liên quan đến vaccine phòng Covid-19.Qua đó, mang lại thông tin kịp thời cho toàn dân về hoạt động của Quỹ Vaccine phòng Covid-19 nói riêng và kết quả vận động toàn dân tham gia công tác phòng, chống dịch Covid-19 nói chung. Theo số liệu của Ban Quản lý Quỹ Vaccine phòng Covid-19, tính đến cuối ngày 21/3, tổng số nguồn thu được tập trung vào tài khoản của quỹ bằng VNĐ và bằng ngoại tệ quy đổi là 8.954,6 tỷ đồng, bao gồm lãi tiền gửi ngân hàng 62,3 tỷ đồng.Số chi từ Quỹ là 7.672,2 tỷ đồng, trong đó chi mua và sử dụng vaccine 7.667,6 tỷ đồng, chi hỗ trợ nghiên cứu thử nghiệm vaccine 4,6 tỷ đồng. Tổng số cá nhân và tổ chức ủng hộ bằng tiền trực tiếp vào quỹ là 602.552 lượt tổ chức và cá nhân.#box1648022450252{background-color:#c2d6c4} </w:t>
      </w:r>
    </w:p>
    <w:p>
      <w:r>
        <w:t>Link post: https://vneconomy.vn//ong-lon-vi-dien-tu-dang-ra-suc-cung-co-vi-the-tren-thi-truong.htm</w:t>
      </w:r>
      <w:r>
        <w:rPr>
          <w:color w:val="000000" w:themeColor="hyperlink"/>
          <w:u w:val="single"/>
        </w:rPr>
        <w:hyperlink r:id="rId34">
          <w:r>
            <w:rPr/>
            <w:t>Link!</w:t>
          </w:r>
        </w:hyperlink>
      </w:r>
    </w:p>
    <w:p>
      <w:r>
        <w:t xml:space="preserve"> 10:04 29/04/2022 “Ông lớn” ví điện tử đang ra sức củng cố vị thế trên thị trường   Gia Bảo -      Thị trường ví điện tử vẫn tăng trưởng nhưng với tốc độ chậm hơn, một phần có thể do những bất ổn từ Covid-19 hoặc do thị trường đang bão hòa, trong khi các ví điện tử hàng đầu như MoMo, ZaloPay hay ShopeePay cũng tiến hành tái cấu trúc trong nội bộ...   Ảnh minh họa: Thị trường ví điện tử đang chứng kiến sự ganh đua giữa các ví đương nhiệm và tân binh  </w:t>
      </w:r>
    </w:p>
    <w:p>
      <w:r>
        <w:t xml:space="preserve"> Chia sẻ với VnEconomy, Tiến sĩ Seng Kiong Kok, giảng viên Tài chính Đại học RMI, cho rằng trong bối cảnh cạnh tranh gay gắt trên "sân chơi" ví điện tử, thị trường cũng đang chứng kiến ​ảnh hưởng từ sự ganh đua giữa các ví đương nhiệm và tân binh, điển hình là việc các “ông lớn” đang ra sức củng cố vị thế của mình trên thị trường.Một xu thế đang hình thành là nhà đầu tư rót vốn thẳng vào hệ sinh thái của các doanh nghiệp chủ chốt hiện đang có mặt trên thị trường thay vì đầu tư vào doanh nghiệp mới. Trong đó phải kể đến việc MoMo gọi vốn thành công 200 triệu đô la Mỹ giữa đại dịch Covid-19.VÍ ĐIỆN TỬ CÓ THỂ THÀNH SIÊU ỨNG DỤNG Một thực tế hiện nay, các ví điện tử đều có thể phát trển và tiến tới trở thành siêu ứng dụng, ông nhìn nhận như thế nào về xu hướng phát triển này? Nếu nhìn vào tổng quan cạnh tranh hiện nay trong lĩnh vực thương mại điện tử (bao gồm thị trường ví điện tử bởi vì tính chất bổ trợ của nó), bước tiến tiếp theo rất có thể là sự ra đời của một siêu ứng dụng. Một số doanh nghiệp thương mại điện tử lớn như Lazada đang kêu gọi tăng cường tính tích hợp trên thị trường, đồng nghĩa với việc giảm rào cản giữa các nền tảng.Động lực phát triển siêu ứng dụng cũng xuất phát từ thực tế rằng các nền tảng thương mại điện tử (và ví điện tử) về cơ bản có thể thay thế hoàn hảo cho nhau, cho phép người dùng thay đổi hành vi tiêu dùng mà không gây ra hậu quả đáng kể.Tuy nhiên, cũng vì tính đồng nhất như vậy mà các ví điện tử đang phải "giữ chân" khách hàng bằng cách thiếu rạch ròi hơn, tức là khiến việc rời bỏ ứng dụng trở nên khó khăn hơn thay vì thu hút khách hàng ở lại vì tính hấp dẫn. Chẳng hạn, khách hàng không thể chuyển phần thưởng độc quyền từ ví điện tử này sang ví điện tử khác.Động lực tạo nên siêu ứng dụng cũng thể hiện ở việc hình thành các quan hệ đối tác chiến lược, đơn cử như “cú bắt tay” giữa MoMo và Gojek gần đây. Tương tự, đây cũng là kết quả từ mặt bằng cạnh tranh ngày càng gia tăng. Nhiều khả năng sẽ có thêm các thỏa thuận đối tác chiến lược giữa các nhà cung cấp ví điện tử và nền tảng đa dịch vụ theo yêu cầu.CÚ HÍCH TỪ ĐẠI DỊCH COVID-19Nhìn vào bài học thành công của các ví điện tử trong hoặc ngoài nước, đâu là những chiến lược hiệu quả và chưa hiệu quả, thưa ông?Đối với các nhà cung cấp ví điện tử, đại dịch Covid-19 là một “cú hích” rất đúng thời điểm giúp đẩy mạnh phát triển và thu hút khách hàng. Việc thay đổi thói quen tiêu dùng sang trực tuyến do giãn cách xã hội cũng như việc khuyến khích các giao dịch không tiếp xúc nhằm đảm bảo sức khỏe và vệ sinh đều là những điều kiện vô cùng thuận lợi cho các ví điện tử.Ngoài ra, nếu nhìn vào hiện trạng của một số nhà cung cấp dịch vụ ví điện tử trên thị trường, chúng ta có thể nhận ra vô số yếu tố dẫn đến thành công khác bên cạnh các yếu tố từ đại dịch. Xét về giá trị gia tăng cho người tiêu dùng chẳng hạn, chúng ta có thể thấy Apple Pay đang cho phép người dùng tích hợp và truy cập nhiều hơn vào hệ sinh thái Apple, và hầu hết các nhà cung cấp ví điện tử đều ủng hộ ý tưởng cần phải mở rộng hệ sinh thái cả vật lý và kỹ thuật số.Trong tương lai, chúng ta sẽ chứng kiến sự tích hợp nhiều hơn nữa trên các nền tảng thương mại khác nhau, khai mở thêm nhiều tiềm năng hoàn toàn mới trên nền Internet vạn vật mà hiện nay chúng ta chưa hình dung ra được. Một xu hướng gần đây là tích hợp các địa điểm kinh doanh truyền thống và định vị địa lý (geocaching) vào ví điện tử.Ví dụ, khách hàng có thể nhận giảm giá hoặc phiếu quà tặng nếu sử dụng ví điện tử trên một ứng dụng đa dịch vụ để đi du lịch (và tiêu dùng) tại một địa điểm thực tế.Điều mà các ví điện tử vẫn chưa làm tốt chính là quốc tế hóa hoạt động. Các phương thức thanh toán kỹ thuật số này vẫn còn mang nặng tính địa phương hoặc khu vực, đặc biệt là tại Việt Nam. Một cách “gỡ khó” là hỗ trợ các tài khoản ngân hàng quốc tế kết nối với ví điện tử Việt Nam và mở quyền truy cập ứng dụng cho người dùng nước ngoài. Nhóm khách hàng này bao gồm những người nước ngoài sinh sống ở Việt Nam nhưng ưa chuộng sử dụng ngân hàng nước ngoài hơn, và quan trọng hơn là khách du lịch đến Việt Nam bởi đối tượng này có thể chi tiêu rất nhiều. Tuy nhiên, việc quốc tế hóa có thể gặp trở ngại do các tiêu chuẩn pháp lý quốc tế khác nhau, đặc biệt là liên quan đến vấn đề bảo vệ người tiêu dùng. Dẫu vậy, những nỗ lực dung hòa lĩnh vực ngân hàng ở châu Âu vào đầu những năm 1980 có thể cho chúng ta bài học kinh nghiệm để giải quyết những rào cản quốc tế này.Theo ông, đâu là những thay đổi đáng chú ý trong hành lang pháp lý dành cho thị trường ví điện tử Việt Nam cũng như trong tương quan với các dịch vụ tài chính khác?Gần đây đã có một số bước tiến liên quan đến hành lang pháp lý cho thị trường ví điện tử tại Việt Nam. Tuy nhiên, vẫn cần nhiều nỗ lực để hoàn thiện các quy định pháp luật, đặc biệt là trong lĩnh vực bảo vệ dữ liệu và bảo vệ người tiêu dùng. Một số dự thảo nghị định có thể sẽ được viết thành luật và giúp mức độ bảo vệ dữ liệu tại Việt Nam trở nên phù hợp hơn với tiêu chuẩn quốc tế. Đây có thể là một bước tiến lớn trong khía cạnh quốc tế hóa các nhà cung cấp dịch vụ ví điện tử Việt Nam.Một diễn biến đáng chú ý khác là dự thảo nghị định quy định về cơ chế thử nghiệm có kiểm soát hoạt động công nghệ tài chính (fintech). Cơ chế này sẽ đem đến cho các công ty khởi nghiệp công nghệ một môi trường để tiến hành các cuộc thử nghiệm dịch vụ trực tiếp. Khu vực tư nhân sẽ có môi trường để phát triển và đổi mới các giải pháp cho cả các vấn đề bên trong và bên ngoài doanh nghiệp, đồng thời các cơ quan quản lý sẽ có môi trường để quan sát tác động của đổi mới và đưa ra điều chỉnh quy định cho phù hợp.Dự thảo nghị định đã được trình vào quý 4/2021, nên rất có thể chúng ta sẽ sớm có một nền tảng cho các công ty fintech trong và ngoài nước thử nghiệm sản phẩm dịch vụ. Từ góc độ học thuật, tôi kỳ vọng khám phá thêm về mức độ đổi mới của các sản phẩm dịch vụ fintech và Công nghiệp 4.0, cũng như cách các cơ quan quản lý bắt kịp với sự tiến bộ này.Ngoài ra, mỗi khi nói đến các dịch vụ tài chính kỹ thuật số tại Việt Nam, chúng ta không thể không nhắc đến bộ phận dân số lớn chưa sử dụng dịch vụ ngân hàng. Mặc dù tình hình đang thay đổi nhanh chóng, bộ phận dân số chưa có tài khoản ngân hàng vẫn là một cơ hội lớn cho các ví điện tử. Đáng chú ý là các tiêu chuẩn quy định giờ đây cho phép người dân bỏ qua các trung gian tài chính, có thể dùng thẻ trả trước kỹ thuật số để nạp tiền trực tiếp vào ví điện tử.Tuy nhiên, vẫn có dư địa để các ví điện tử xây dựng quan hệ đối tác chiến lược với các trung gian tài chính. Các tổ chức kinh tế như ngân hàng sẽ tiếp cận được phân khúc thị trường mà trước kia họ khó tiếp cận vì nhiều lý do khác nhau, còn các ví điện tử sẽ tận dụng được cơ sở hạ tầng của ngân hàng như mạng lưới chi nhánh, từ đó có thể mở rộng các dịch vụ bổ sung. </w:t>
      </w:r>
    </w:p>
    <w:p>
      <w:r>
        <w:t>Link post: https://vneconomy.vn//quy-mo-kinh-te-so-tp-hcm-nam-2021-dat-gan-8-3-ty-usd.htm</w:t>
      </w:r>
      <w:r>
        <w:rPr>
          <w:color w:val="000000" w:themeColor="hyperlink"/>
          <w:u w:val="single"/>
        </w:rPr>
        <w:hyperlink r:id="rId35">
          <w:r>
            <w:rPr/>
            <w:t>Link!</w:t>
          </w:r>
        </w:hyperlink>
      </w:r>
    </w:p>
    <w:p>
      <w:r>
        <w:t xml:space="preserve"> 09:58 26/03/2022 Quy mô kinh tế số TP.HCM năm 2021 đạt gần 8,3 tỷ USD   Phạm Vinh -      Năm 2022, kinh tế số đóng góp 15% GRDP của TP.HCM và hướng phát triển Trung tâm công nghệ tài chính (Fintech hub) khu vực với các chính sách thử nghiệm (sandbox) về chuyển đổi số…   Ông Lâm Đình Thắng (người đứng) và ông Trần Hoàng Ngân đồng chủ trì tọa đàm “Kinh tế số - Triển vọng và định hướng phát triển trên địa bàn TP.HCM”.  </w:t>
      </w:r>
    </w:p>
    <w:p>
      <w:r>
        <w:t xml:space="preserve"> Ngày 25/3, nhằm tiếp thu ý kiến và hoàn thiện báo cáo đánh giá đóng góp của kinh tế số trong GRDP trên địa bàn TP.HCM, đánh giá chính sách hỗ trợ của các doanh nghiệp trong ngành, Viện Nghiên cứu phát triển (HIDS) phối hợp cùng Sở Thông tin và Truyền thông tổ chức tọa đàm “Kinh tế số - Triển vọng và định hướng phát triển trên địa bàn TP.HCM”.  “Để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DXCenter.”Ông Phạm Bình An, Phó Viện trưởng Viện Nghiên cứu phát triển (HIDS).Chương trình chuyển đổi số được UBND TP.HCM ban hành vào tháng 7/2020 xác định nhiều nhiệm vụ trọng tâm, trong đó đặt mục tiêu đến năm 2022 kinh tế số chiếm tỷ trọng 15% GRDP và tỷ lệ này tăng lên 25% (năm 2025) và 40% (năm 2030).Ông Lâm Đình Thắng, Giám đốc Sở Thông tin và Truyền thông TP.HCM khẳng định TP.HCM có lượng người sử dụng smartphone, Internet cao nhất nước. Ngoài ra, hạ tầng cáp quang, Internet băng thông rộng, hạ tầng di động 3G, 4G phủ 100% phường, xã, thị trấn.Các ứng dụng mạng xã hội, ứng dụng xem video, game, ứng dụng công việc hay ứng dụng mua sắm qua các sàn thương mại điện tử đều được người dân sử dụng thường xuyên và xu hướng số hóa trong học tập và làm việc từ xa ngày càng phổ biến.Bên cạnh đó, thương mại điện tử đang ở giai đoạn phát triển nhanh chóng cả về hình thức lẫn quy mô thị trường. Đặc biệt, năm 2021, đại dịch Covid-19 đã ảnh hưởng lớn đến tăng trưởng kinh tế và đời sống người dân, nhưng lại là “cú hích” phát triển giao dịch trực tuyến nói riêng và chuyển đổi số nói chung. Riêng ngành Khoa học công nghệ và ngành Thông tin truyền thông TP.HCM có tốc độ phát triển khá cao so với cùng kỳ lần lượt là 3,8% và 6,08%.Tại tọa đàm, Phó Viện trưởng Viện Nghiên cứu phát triển (HIDS) Phạm Bình An cho biết: Theo tính toán của chuyên gia, quy mô GRDP của nền kinh tế số TP.HCM năm ngoái là 191.768 tỷ đồng (tương đương khoảng 8,27 tỷ USD). Với kết quả này, ước lượng tỷ trọng nền kinh tế số trong quy mô GRDP của TP.HCM năm 2021 vào khoảng 13,71% đến 15,72%.“Để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 ông An nói.Đánh giá lại tầm quan trọng của kinh tế số, Viện trưởng HIDS Trần Hoàng Ngân, cho rằng: Có 5 vấn đề cần làm tốt hiện nay là: Đẩy mạnh công tác tuyên truyền để người dân hưởng ứng, ứng dụng công nghệ số; Hỗ trợ doanh nghiệp chuyển đổi số, hỗ trợ doanh nghiệp số; Đầu tư hạ tầng số, đầu tư nguồn nhân lực chất lượng cao (trong đó có nguồn nhân lực kinh tế số); Ban hành thể chế và những quy định để đảm bảo an toàn cho việc sử dụng kinh tế số và bảo vệ sở hữu trí tuệ; Thúc đẩy chính quyền số với việc đẩy mạnh dịch vụ công trực tuyến.Các kết quả nghiên cứu bước đầu thể hiện được sự tiên phong của TP.HCM trong xây dựng chính quyền điện tử với kho dữ liệu dùng chung và đô thị thông minh, tập trung các giải pháp kỹ thuật đồng bộ về nền tảng số. </w:t>
      </w:r>
    </w:p>
    <w:p>
      <w:r>
        <w:t>Link post: https://vneconomy.vn//blockchain-at-chu-bai-de-kinh-te-so-but-pha.htm</w:t>
      </w:r>
      <w:r>
        <w:rPr>
          <w:color w:val="000000" w:themeColor="hyperlink"/>
          <w:u w:val="single"/>
        </w:rPr>
        <w:hyperlink r:id="rId36">
          <w:r>
            <w:rPr/>
            <w:t>Link!</w:t>
          </w:r>
        </w:hyperlink>
      </w:r>
    </w:p>
    <w:p>
      <w:r>
        <w:t xml:space="preserve"> 13:00 25/04/2022 Blockchain- “át chủ bài” để kinh tế số bứt phá   Phan Anh -      Một startup trong lĩnh vực Blockchain chỉ trong một vài năm đã phát triển đột phá và tạo giá trị vốn hóa lên tới hàng tỷ USD, gấp nhiều lần một tập đoàn đã ra đời hàng chục năm. Với tín hiệu tích cực này, nhiều chuyên gia cho rằng Blockchain có thể trở thành một trong những công nghệ bứt phá, là hạ tầng quan trọng của chuyển đổi số, tác nhân trọng yếu của nền kinh tế số...   Blockchain là một trong những công nghệ bứt phá, hạ tầng quan trọng của chuyển đổi số, phát triển kinh tế số.  </w:t>
      </w:r>
    </w:p>
    <w:p>
      <w:r>
        <w:t xml:space="preserve"> Theo Chainalysis, Việt Nam đang có chỉ số chấp nhận ứng dụng Blockchain cao nhất thế giới, gấp 5 lần số người dùng ở Mỹ. Trong đó, 4 xu hướng chủ đạo bao gồm: NFT, Metaverse, Trí tuệ nhân tạo (AI) và DeFi, đang từng bước được người Việt chinh phục. Đáng kể hơn, lĩnh vực Blockchain được Việt Nam đặc biệt quan tâm, phát triển.CÔNG NGHỆ CÓ KHẢ NĂNG BỨT PHÁ NHẤTTrong lĩnh vực Blockchain, Việt Nam đã có những “kỳ lân”, thậm chí đứng đầu trong một số mảng như game Blockchain. Đó là tựa game Axie Infinity chỉ trong vài năm đã phát triển với giá trị vốn hóa từng vượt mốc 9,7 tỷ USD, gấp 3 lần vốn hóa Tập đoàn FPT. Đến nay, Việt Nam có hơn 200 tựa game Blockchain và đang đứng đầu thị trường.Theo các chuyên gia, FPT phải mất hơn 30 năm mới trở thành một công ty có giá trị 3 tỷ USD. Các công ty như VNG, VnLife cũng phải mất từ 6-8 năm mới trở thành một “kỳ lân”, xây dựng sản phẩm với hàng chục triệu người dùng. Tuy nhiên, trong lĩnh vực Blockchain đã chứng kiến sự thay đổi ngoạn mục: Axie Infinity hay Coin98 chỉ trong 4 năm đã xây dựng, phát triển trở thành những công ty kỳ lân… TS Đặng Minh TuấnTrong các lĩnh vực công nghệ, Blockchain là công nghệ mang tính bứt phá nhất. Có đồng tiền kỹ thuật số trong 11 năm, giá trị đã tăng gấp 680 triệu lần. Đó là mức tăng trưởng chưa từng có trong lịch sử.Trong buổi ra mắt Liên minh Blockchain Việt Nam mới đây, ông Đặng Minh Tuấn, Chủ tịch Liên minh Blockchain Việt Nam nhấn mạnh, trong các lĩnh vực công nghệ, Blockchain chính là công nghệ mang tính bứt phá nhất. “Có những đồng tiền kỹ thuật số trong vòng 11 năm giá trị của nó đã tăng gấp 680 triệu lần. Đó là mức tăng trưởng chưa từng có trong lịch sử”, ông Tuấn nói.Chia sẻ điều này, ông Nguyễn Minh Hồng, Chủ tịch Hội Truyền thông số Việt Nam, cho biết trong cách mạng công nghiệp 4.0, cùng với AI, Big Data, Robotic thì Blockchain được xem là công nghệ chìa khóa cho chuyển đổi số. Với khả năng chia sẻ thông tin dữ liệu minh bạch theo thời gian thực, bền vững và bảo mật cao, Blockchain đã thể hiện là một trong những xu hướng công nghệ đột phá, có khả năng ứng dụng rộng rãi ở nhiều ngành nghề, lĩnh vực như tài chính, y tế, giáo dục, sở hữu trí tuệ, logistics, giải trí, nông nghiệp. Blockchain cũng được xem là động lực của Internet thế hệ tiếp theo mà nhiều người gọi là Web 3.0.Trong top 200 công ty Blockchain trên thế giới, có khoảng 5-7 công ty do người Việt sáng lập. Khoảng 10 startup của người Việt Nam trong lĩnh vực Blockchain có vốn hóa trên 100 triệu USD. “Blockchain đang từng ngày được khẳng định là tác nhân trọng yếu của nền kinh tế số và công nghệ này thời gian qua đã giúp Việt Nam ghi dấu ấn với các cường quốc trên thế giới”, ông Hồng nhìn nhận.CƠ HỘI ĐỂ DẪN ĐẦU VỀ BLOCKCHAINTrong tuần lễ Blockchain Binance 2022 ở Dubai vừa qua, 8/10 chuyên đề đã nhắc đến từ khóa Việt Nam và các công ty lớn trong lĩnh vực Blockchain Việt. Theo dự đoán đoán của Gartner, 25% người tiêu dùng sẽ dành ít nhất 1 giờ mỗi ngày trong Metaverse để làm việc, mua sắm học tập, giao lưu hoặc giải trí vào năm 2026. Metaverse đã và đang thu hút sự quan tâm đầu tư của các “ông lớn” công nghệ thế giới và sẽ là tương lai, có ảnh hưởng tới tất cả các doanh nghiệp.Nhìn nhận về cơ hội cho Việt Nam phát triển trở thành cường quốc công nghệ số tới năm 2030 từ Blockchain, các chuyên gia cho rằng Việt Nam đang có những hành động nỗ lực thúc đẩy chuyển đổi số bằng những công nghệ lõi như AI, IoT, Điện toán đám mây. Đặc biệt, công nghệ Blockchain đang được xem như cơ sở hạ tầng cốt lõi trong chuyển đổi số.Các doanh nghiệp ở Việt Nam xuất phát không chậm hơn so với thế giới, thậm chí còn tạo ra những xu hướng mới.Chia sẻ vấn đề này, ông Vũ Anh Tú, Giám đốc Công nghệ Tập đoàn FPT, lưu ý muốn trở thành cường quốc hoặc những công ty đi đầu về công nghệ lõi cần phải đầu tư mạnh mẽ để xây dựng công nghệ. Đây là bài toán thách thức nhưng cũng rất hấp dẫn các công ty công nghệ.Theo các chuyên gia, với công nghệ Blockchain, các doanh nghiệp ở Việt Nam xuất phát không chậm hơn so với các nước, thậm chí còn tạo ra những xu hướng mới. Blockchain cũng là nền tảng mở để các công ty Việt Nam có thể tiếp cận với những công nghệ mới, cùng nhau phát triển những công nghệ mới hiệu quả. Ngoài ra, các dịch vụ, ứng dụng Blockchain có thể mở ra ở nước ngoài dễ dàng hơn và cộng đồng trên thế giới có thể tham gia.“Metaverse sẽ là xu hướng tiếp theo và FPT đặt cược vào mảng công nghệ này. Kỳ vọng đến năm 2030 Việt Nam sẽ có khoảng chục kỳ lân trong lĩnh vực Blockchain và có thể sở hữu những công nghệ lõi về Blockchain”, ông Tú thông tin.Việt Nam đang chủ trương đẩy mạnh khởi nghiệp số, chuyển đổi số, phát triển kinh tế số. Bên cạnh đó, chúng ta tác động để có hành lang pháp lý tốt, trong đó có cơ chế Sandbox cho các lĩnh vực công nghệ mới như Fintech và Blockchain.Để trở thành nước hàng đầu về Blockchain, ông Nguyễn Đình Thắng, Chủ tịch Câu lạc bộ Khởi nghiệp công nghệ số Việt Nam kiêm Chủ tịch VinaFintech, nhấn mạnh các doanh nghiệp công nghệ Việt Nam phải làm chủ được công nghệ lõi, nền tảng chứ không phải chỉ đi mua và triển khai trên nền tảng của người khác. Bên cạnh AI, Metaverse, IoT…, Blockchain là công nghệ hàng đầu, cứu cánh cho các doanh nghiệp và nền kinh tế số. Ông Thắng tin rằng người Việt hoàn toàn có thể tạo được nền tảng Blockchain, AI mang dấu ấn Make in Việt Nam.Cùng quan điểm này, GS. Đinh Ngọc Thạnh, Đại học Soongsil (Hàn Quốc), nhấn mạnh bên cạnh phát triển hệ sinh thái khởi nghiệp, ở quy mô quốc gia, doanh nghiệp cần đầu tư nghiên cứu đào tạo một cách bài bản. Nếu không đầu tư nghiên cứu sáng chế, làm chủ công nghệ lõi thì khó có thể đạt giữ vị thế dẫn đầu về Blockchain.XÂY DỰNG CHÍNH SÁCH, KHUNG PHÁP LÝ VỀ BLOCKCHAINĐại diện một startup chia sẻ: startup Blockchain là lĩnh vực khó và ngay từ đầu xây dựng giải pháp phải tính đến hướng ra toàn cầu. Hoạt động ở lĩnh vực khó trong bối cảnh hành lang pháp lý chính sách chưa đầy đủ càng khó khăn hơn. Do đó, nhiều startp lĩnh vực này đặt văn phòng ở nước ngoài để hợp thức hóa hoạt động và gọi vốn dễ dàng.“Một doanh nghiệp startup làm ở Việt Nam nhưng lại đăng ký kinh doanh ở nước ngoài, nộp thuế cho nước ngoài là điều không mong muốn”. Vì vậy startup này đề xuất Việt Nam cần sớm có quy định hỗ trợ, điều kiện mở để các startup trong lĩnh vực Blockchain thành lập ở trong nước và cho một số cơ chế thử nghiệm… Liên minh Blockchain Việt Nam: thời gian tới sẽ đẩy mạnh tư  vấn, tham mưu cho các cơ quan quản lý nhằm xây dựng chính sách, khung pháp lý về Blockchain, tài sản số, tiền số tại Việt Nam, đưa Việt Nam bứt phá và thành công trong lĩnh vực Blockchain cũng như nền kinh tế số.Startup này khẳng định đây là thời điểm rất đặc biệt, hội tụ nhiều công nghệ đã chín muồi, mở ra nhiều cơ hội lớn cho các doanh nghiệp. Tuy nhiên, các startup mong muốn có các chính sách hỗ trợ để có thể đón đầu đúng xu hướng công nghệ mới.Chia sẻ từ góc độ đơn vị xây dựng chính sách, ông Phạm Quốc Hoàn, Phó giám đốc Trung tâm Chứng thực điện tử quốc gia, cho biết đã nghiên cứu công nghệ này. Việc xây dựng một hạ tầng số phục vụ phát triển kinh tế số, chuyển đổi số là rất quan trọng. Blockchain là một trong những nền tảng rất quan trọng và phù hợp.Ông Hoàn nhấn mạnh: Việt Nam đang trong cùng thời điểm tiếp cận công nghệ, cùng phát triển với các nước. Do đó, nếu được đầu tư tốt, thu hút sự tham gia của cộng đồng doanh nghiệp vào lĩnh vực này, Việt Nam có thể xây dựng được nền tảng hạ tầng Blockchain, cũng là hạ tầng cho nền kinh tế số. Blockchain sẽ đưa ra một môi trường tạo niềm tin cho những giao dịch trên đó. Ở tầm hạ tầng quốc gia phải tạo ra những hạ tầng nền tảng đó.Phía cơ quan quản lý đã nhận thức rõ vấn đề này và mong muốn thời gian tới sẽ cùng liên minh Blockchain và cộng đồng doanh nghiệp trao đổi thảo luận để xây dựng chính sách. Việc xây dựng hạ tầng chung cho quốc gia cần có sự chung tay của cộng đồng, doanh nghiệp. Việc xây dựng hệ thống này không chỉ giúp ích trong tạo cơ chế Sandbox, xây dựng chính sách sát thực tế mà còn ứng dụng trong nhiều lĩnh vực, đảm bảo an ninh quốc gia, hỗ trợ doanh nghiệp phát triển…Dự báo đến năm 2030 sẽ có khoảng 30% hệ thống kinh doanh triển khai trên nền tảng Blockchain. Cùng với đó cần kiến tạo một hệ sinh thái để hiện thực hóa mục tiêu đưa Việt Nam trở thành nước dẫn đầu lĩnh vực Blockchain và phát triển kinh tế số.  </w:t>
      </w:r>
    </w:p>
    <w:p>
      <w:r>
        <w:t>Link post: https://vneconomy.vn//co-hoi-tai-tro-cho-cac-startup-viet-len-den-350-000-usd-tu-sk-group.htm</w:t>
      </w:r>
      <w:r>
        <w:rPr>
          <w:color w:val="000000" w:themeColor="hyperlink"/>
          <w:u w:val="single"/>
        </w:rPr>
        <w:hyperlink r:id="rId37">
          <w:r>
            <w:rPr/>
            <w:t>Link!</w:t>
          </w:r>
        </w:hyperlink>
      </w:r>
    </w:p>
    <w:p>
      <w:r>
        <w:t xml:space="preserve"> 23:41 14/04/2022 Cơ hội tài trợ cho các startup Việt lên đến 350.000 USD từ SK Group   Phạm Vinh -      Cơ hội cho các startup Việt nhận tài trợ không quy đổi cổ phần lên đến 350.000 USD từ chương trình SK Startup Fellowship mùa thứ 3 (SKSF Batch #3 2022) của Tập đoàn đa ngành SK Group (Hàn Quốc)…   Các startup xuất sắc nhận giải tại Demo Day của SK Startup Fellowship 2021.  </w:t>
      </w:r>
    </w:p>
    <w:p>
      <w:r>
        <w:t xml:space="preserve"> SKSF là chương trình được tổ chức thường niên của SK Group với mục tiêu phát hiện những tài năng khởi nghiệp (startup) giai đoạn đầu, hỗ trợ họ phát triển và xây dựng mối quan hệ đồng hành dài lâu. Thời gian qua, SK Group đã liên tiếp triển khai nhiều hoạt động hỗ trợ trực tiếp cho các startup Việt Nam thông qua 2 mùa SKSF năm 2020 và 2021. Cũng như các mùa trước, mùa thứ 3 (Batch #3 2022) vẫn chọn ra 12 startup Việt xuất sắc đáp ứng điều kiện có tổng giá trị gọi vốn dưới 3 triệu USD trở thành hội viên (fellow) chính thức của chương trình.Top 12 startup đi đến vòng cuối cùng sẽ tranh tài để có cơ hội nhận khoản tài trợ không quy đổi cổ phần 50.000 USD mỗi startup ở Top 4; và 16.000 USD mỗi startup Top 8 còn lại. Theo số liệu thống kê, Startup fellow của SKSF đã chứng minh được tiềm năng. Bên cạnh tài trợ tài chính, các hội viên còn được hỗ trợ các hạng mục phi tài chính như đào tạo nâng cao quản trị tài chính doanh nghiệp từ KPMG; đào tạo kỹ năng gọi vốn từ đối tác của SK; cố vấn (mentoring) 1:1 chuyên sâu với các chuyên gia; kết nối sâu với mạng lưới của SK; kết hợp với nguồn lực trong Hệ sinh thái Khởi nghiệp Việt Nam, tạo tiền đề cho hội viên xây dựng các mối quan hệ kinh doanh chất lượng tại Việt Nam và quốc tế.Từ kinh nghiệm các mùa trước, SK Group cho biết SKSF 2022, Batch #3 vẫn nhất quán với định hướng hỗ trợ chuyên sâu, phù hợp với nhu cầu, mong muốn của startup trên tiêu điểm tăng cường hoạt động cố vấn và chia sẻ kỹ năng gọi vốn. Chương trình tiếp tục hợp tác cùng BSSC để gia tăng giá trị cho các startup khi tạo các kết nối sâu trong Hệ sinh thái Khởi nghiệp Việt Nam.Được biết, SK Startup Fellowship 2022, Batch #3 chính thức mở đăng ký dành cho startup Việt trong tất cả các lĩnh vực, ưu tiên startup ứng dụng công nghệ giải quyết các vấn đề, tạo tác động tốt cho xã hội. Chương trình đăng ký tham gia của startup Việt có thể trong giai đoạn early stage hoặc post-seed stage đã có sản phẩm và doanh thu; Các hi-tech startup có lõi công nghệ cao, nếu có Patent nhưng chưa có doanh thu vẫn đủ điều kiện tham gia.#box1649920411290{background-color:#79be7f} </w:t>
      </w:r>
    </w:p>
    <w:p>
      <w:r>
        <w:t>Link post: https://vneconomy.vn//startup-co-co-hoi-tiep-can-cong-nghe-va-nguon-loi-hon-300-000-usd.htm</w:t>
      </w:r>
      <w:r>
        <w:rPr>
          <w:color w:val="000000" w:themeColor="hyperlink"/>
          <w:u w:val="single"/>
        </w:rPr>
        <w:hyperlink r:id="rId38">
          <w:r>
            <w:rPr/>
            <w:t>Link!</w:t>
          </w:r>
        </w:hyperlink>
      </w:r>
    </w:p>
    <w:p>
      <w:r>
        <w:t xml:space="preserve"> 14:58 12/04/2022 Startup có cơ hội tiếp cận công nghệ và nguồn lợi hơn 300.000 USD   Nhĩ Anh -      Tất cả các nhà sáng lập startup khu vực châu Á trong đó có Việt Nam ở mọi giai đoạn khởi nghiệp có cơ hội tiếp cận nguồn lợi công nghệ và các công cụ, chuyên gia cố vấn cần thiết để xây dựng và điều hành doanh nghiệp, vượt qua các cột mốc kinh doanh để vươn tới mốc kỳ lân…   Ảnh minh họa  </w:t>
      </w:r>
    </w:p>
    <w:p>
      <w:r>
        <w:t xml:space="preserve"> Đây là một trong những mục tiêu mà nền tảng số Startups Founders Hub vừa được Microsoft công bố nhằm hỗ trợ các công ty khởi nghiệp khu vực châu Á trong đó có Việt Nam thực hiện tham vọng trong hành trình khởi nghiệp.Đây là một nền tảng số mới và toàn diện dành cho những nhà sáng lập khu vực Châu Á trong đó có Việt. Nền tảng này cho phép các startup tiếp cận miễn phí các công nghệ, công cụ và tài nguyên cần thiết với lợi ích trị giá hơn 300.000 USD, để xây dựng và điều hành doanh nghiệp, từ nền tảng đám mây an toàn, mã nguồn mở thân thiện, đến các công cụ thúc đẩy năng suất như GitHub Enterprise, Visual Studio Enterprise...Ngoài khả năng tiếp cận công nghệ, Startups Founders Hub sẽ thúc đẩy sự đổi mới và phát triển bằng cách kết nối các doanh nghiệp với những người cố vấn, để hỗ trợ startup về ngành nghề, nghiệp vụ và kỹ thuật, giúp vượt qua các cột mốc kinh doanh. Ngoài ra, các nhà sáng lập sẽ có quyền truy cập vào các chương trình dành cho công ty khởi nghiệp và doanh nghiệp kỳ lân để kết nối với khách hàng và đẩy nhanh tốc độ phát triển.Nền tảng này được thiết kế đặc biệt cho các công ty khởi nghiệp giai đoạn đầu nhằm giảm bớt các rào cản trong việc thành lập doanh nghiệp, là chất xúc tác cho tinh thần kinh doanh và đổi mới, đồng thời góp phần giúp hành trình từ một ý tưởng thành kỳ lân trở nên dễ dàng hơn. Tất cả các công ty khởi nghiệp ở châu Á trong đó có Việt Nam đều có thể tiếp cận Trung tâm này, bao gồm cả những startup không có sự hỗ trợ của bên thứ ba.Khu vực châu Á được đánh giá đã trở thành trung tâm đổi mới sáng tạo trong những năm gần đây, với một trong những môi trường khởi nghiệp năng động nhất. Theo số liệu của CB Insights, châu Á là khu vực hàng đầu của các giao dịch liên doanh toàn cầu trong năm 2021. Châu Á cũng là nơi có ba trong số mười quốc gia dẫn đầu về số lượng doanh nghiệp kỳ lân được tạo ra hàng năm, gồm Trung Quốc, Ấn Độ và Hàn Quốc. Ở Ấn Độ, hầu như mỗi tuần đều có một doanh nghiệp kỳ lân được tạo ra.Theo ông Jesus Martin, Giám đốc Chiến lược khu vực Microsoft Châu Á, các công ty khởi nghiệp châu Á có tiềm năng thay đổi thế giới. Thực tế, các startup này đã đóng một vai trò quan trọng trong chuyển đổi nền kinh tế của châu Á. “Các doanh nghiệp gốc Á đã tạo ra những thay đổi lớn đối với các lĩnh vực thương mại điện tử, fintech, mạng xã hội và trò chơi”. </w:t>
      </w:r>
    </w:p>
    <w:p>
      <w:r>
        <w:t>Link post: https://vneconomy.vn//axie-infinity-goi-von-150-trieu-usd-de-hoan-tien-cho-cac-nan-nhan-trong-su-co-hack-lich-su.htm</w:t>
      </w:r>
      <w:r>
        <w:rPr>
          <w:color w:val="000000" w:themeColor="hyperlink"/>
          <w:u w:val="single"/>
        </w:rPr>
        <w:hyperlink r:id="rId39">
          <w:r>
            <w:rPr/>
            <w:t>Link!</w:t>
          </w:r>
        </w:hyperlink>
      </w:r>
    </w:p>
    <w:p>
      <w:r>
        <w:t xml:space="preserve"> 15:18 08/04/2022 Axie Infinity gọi vốn 150 triệu USD để hoàn tiền cho các nạn nhân trong sự cố “hack” lịch sử   Gia Bảo -      Khoản đầu tư mới vào Sky Mavis được kỳ vọng sẽ giúp nhà sản xuất tựa game đình đám Axie Infinity vượt qua cơn khủng hoảng từ vụ hack gây chấn động ngành công nghiệp tiền điện tử mới đây…   Khoản đầu tư mới vào Sky Mavis được kỳ vọng sẽ giúp nhà sản xuất tựa game đình đám Axie Infinity vượt qua cơn khủng hoảng từ vụ hack gây chấn động...  </w:t>
      </w:r>
    </w:p>
    <w:p>
      <w:r>
        <w:t xml:space="preserve"> Sky Mavis nhà sản xuất tựa game Axie Infinity vừa tuyên bố huy động được khoản đầu tư trị giá 150 triệu USD do Binance, sàn giao dịch tiền mã hóa lớn nhất thế giới dẫn đầu. Một số các nhà đầu tư khác tham gia vào vòng rót vốn này bao gồm Animoca Brands, Dialectic, Paradigm và A16Z.Theo thông báo của Sky Mavis, dòng vốn đầu tư mới sẽ được kết hợp với nguồn quỹ cân đối của công ty nhằm khắc phục sự cố tấn công vào mạng lưới Ronin và hoàn trả lại tiền cho những người dùng bị ảnh hưởng bởi vụ tấn công mạng. Startup này cam kết sẽ hoàn trả tất cả số tiền bị mất của người dùng, đồng thời tăng cường bảo mật để ngăn chặn các cuộc tấn công có thể xảy đến trong tương lai. Ông Changpeng Zhao (CZ), Giám đốc điều hành Binance chia sẻ, Sky Mavis và Binance bắt buộc phải làm việc cùng nhau, đặc biệt là về vấn đề bảo mật để hệ sinh thái Blockchain toàn cầu tiếp tục phát triển và trưởng thành. “Chúng tôi đã chứng kiến ​​sự phát triển và thành tích tuyệt vời của nhóm Sky Mavis kể từ khi làm việc cùng nhau trong dự án Axie Infinity trên Binance Launchpad”, ông CZ nói thêm. Nhà phát hành game Việt cho biết, cầu nối mạng Ronin sẽ mở lại sau khi nâng cấp bảo mật và trải qua một số đợt kiểm tra an toàn, dự kiến trong vài tuần nữa. Sky Mavis sẽ tăng số nút xác thực từ 9 lên 21 và chia đều sự quản lý giữa các bên bao gồm các đối tác, cộng đồng và thành viên.Trong thời gian chờ đợi, Binance đang hỗ trợ Ronin Network bằng cách cung cấp dịch vụ rút và gửi tiền Ethereum cho người chơi Axie Infinity.Nikkei Asia đánh giá động thái này là bước quan trọng nhằm lấy lại niềm tin từ người dùng sau vụ tấn công hôm 23/3 khi các nút xác thực Ronin của Sky Mavis và nút xác thực của Axie DAO đã bị hacker xâm phạm.Đây cũng là một trong những vụ tấn công nguy hại nhất từ trước đến nay nhằm vào một dự án Blockchain. Hậu quả của nó là 625 triệu USD tiền mã hóa bị đánh cắp. Số tiền này bao gồm 173.600 Ethereum và 25,5 triệu USDC. Trong khi hacker đã bắt đầu tẩu tán số tiền kiếm được bằng nhiều cách, các sàn giao dịch tiền mã hóa cũng cam kết phối hợp chặt chẽ để thu hồi khoản tiền bị đánh cắp."Trong khi chạy đua để phát triển, chúng tôi phải đánh đổi một số thứ dẫn đến việc bị hacker tấn công. Đó là bài học khó khăn nhưng sẽ giúp chúng tôi xây dựng Ronin Network tốt hơn trong tương lai". Sky Mavis thừa nhận và cho biết hoàn toàn chịu trách nhiệm trong vụ việc nói trên.Mặc dù chứng kiến sự sụt giảm trong thời gian gần đây, có một thực tế là Axie Infinity vẫn đang duy trì sự thống trị của mình trong mảng game Blockchain. Tựa game này có tới 2,2 triệu người chơi tích cực hàng tháng và là game NFT được chơi nhiều nhất mọi thời đại.  </w:t>
      </w:r>
    </w:p>
    <w:p>
      <w:r>
        <w:t>Link post: https://vneconomy.vn//an-tuong-xuat-khau-quy-dau-nam-2022.htm</w:t>
      </w:r>
      <w:r>
        <w:rPr>
          <w:color w:val="000000" w:themeColor="hyperlink"/>
          <w:u w:val="single"/>
        </w:rPr>
        <w:hyperlink r:id="rId40">
          <w:r>
            <w:rPr/>
            <w:t>Link!</w:t>
          </w:r>
        </w:hyperlink>
      </w:r>
      <w:r>
        <w:rPr>
          <w:color w:val="000000" w:themeColor="hyperlink"/>
          <w:u w:val="single"/>
        </w:rPr>
        <w:hyperlink r:id="rId40">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https://vneconomy.vn//an-tuong-xuat-khau-quy-dau-nam-2022.htm</w:t>
      </w:r>
      <w:r>
        <w:rPr>
          <w:color w:val="000000" w:themeColor="hyperlink"/>
          <w:u w:val="single"/>
        </w:rPr>
        <w:hyperlink r:id="rId40">
          <w:r>
            <w:rPr/>
            <w:t>Link!</w:t>
          </w:r>
        </w:hyperlink>
      </w:r>
      <w:r>
        <w:rPr>
          <w:color w:val="000000" w:themeColor="hyperlink"/>
          <w:u w:val="single"/>
        </w:rPr>
        <w:hyperlink r:id="rId40">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https://vneconomy.vn//gia-ca-tra-xuat-khau-vao-thi-truong-my-lap-ky-luc.htm</w:t>
      </w:r>
      <w:r>
        <w:rPr>
          <w:color w:val="000000" w:themeColor="hyperlink"/>
          <w:u w:val="single"/>
        </w:rPr>
        <w:hyperlink r:id="rId41">
          <w:r>
            <w:rPr/>
            <w:t>Link!</w:t>
          </w:r>
        </w:hyperlink>
      </w:r>
    </w:p>
    <w:p>
      <w:r>
        <w:t xml:space="preserve"> 13:14 04/05/2022 Giá cá tra xuất khẩu vào thị trường Mỹ lập kỷ lục   Chu Khôi -      Xuất khẩu cá tra trong 4 tháng đầu năm 2022 đã đem về 894 triệu USD, tăng 89,6% so với 4 tháng đầu năm 2021. Tin vui là giá cá tra xuất khẩu sang hầu hết các thị trường đều tăng mạnh, trong đó giá cá tra xuất khẩu vào Mỹ đã lên tới 4,5 USD/kg, lập kỷ lục cao nhất từ trước tới nay…   Ngành cá tra đang trỗi dậy mạnh mẽ.  </w:t>
      </w:r>
    </w:p>
    <w:p>
      <w:r>
        <w:t xml:space="preserve"> Theo Bộ Nông nghiệp và Phát triển nông thôn, sản lượng thủy sản nuôi trồng thu hoạch trong tháng 4/2022 đạt 380,4 nghìn tấn, tăng 5,8% so với cùng kỳ năm trước, gồm: cá đạt 252 nghìn tấn, tăng 5%; tôm đạt 86,5 nghìn tấn, tăng 9,2%; thủy sản khác đạt 41,9 nghìn tấn, tăng 4,2%. Riêng sản lượng cá tra thu hoạch trong tháng 4/2022 ước đạt 125,4 nghìn tấn, tăng 8,5% so với cùng kỳ năm trước. Lũy kế 4 tháng đầu năm 2022, sản lượng cá tra thu hoạch đạt 468 nghìn tấn, tăng 6,5% so với cùng kỳ 2021.GIÁ CÁ TRA TĂNG MẠNHTrong tháng 4/2022, giá cá tra nguyên liệu tại Đồng bằng sông Cửu Long loại từ 0,8 - 1,1 kg/con dao động ở mức 31.000 - 32.500 đồng/kg, tăng hơn 10.000 đồng/kg so với cùng kỳ năm trước, tăng hơn 30% so với thời điểm đầu năm 2022.  Tại thời điểm ngày 4/5/2022 giá cá tra cỡ 0,7 - 0,8 kg/con dao động ở mức 31.000 - 32.500 đồng/kg; cỡ 1 - 1,2 kg/con dao động mức 32.000 - 34.500 đồng/kg.Năm 2021, dưới tác động của dịch Covid-19 và đứt gãy chuỗi cung ứng, nhiều hộ nuôi cá tra đã không thể thả nuôi theo đúng kế hoạch mùa vụ năm nay. Các ao hầu hết thả nuôi ở mức duy trì, hạn chế cho ăn và rất hiếm cơ sở nuôi thêm.Bên cạnh đó, hoạt động sản xuất, xuất nhập khẩu cá tra bị ảnh hưởng nhiều mặt bởi tình trạng hạn hán, xâm nhập mặn tại Đồng bằng sông Cửu Long; giá thức ăn, cước phí vận chuyển quốc tế, giá nhiên liệu tăng kỷ lục trong vài năm gần đây.Riêng giá dầu tăng hơn 30% so với cùng kỳ năm 2020. Điều này dẫn đến tình trạng thiếu hụt nguồn cung cá tra ngay từ đầu năm 2022, khiến giá cá tra liên tục tăng cao.Theo Hiệp hội Chế biến và xuất khẩu thủy sản Việt Nam (VASEP), sau khi giá cá tra nguyên liệu tại Đồng bằng sông Cửu Long lập đỉnh vào cuối quý 1/2022, giá trung bình xuất khẩu sản phẩm cá tra phile đông lạnh sang hầu hết các thị trường cũng tăng mạnh. Thị trường cá tra thế giới đang có chiều hướng tốt, đơn hàng tăng nhưng cá nguyên liệu đang thiếu.Giá cá nguyên liệu tăng mạnh kéo giá cá tra phile đông lạnh xuất khẩu trung bình cũng tăng lên mức từ 3,2 - 3,4 USD/kg. "Giá cá tra xuất khẩu trung bình sang thị trường Mỹ đạt cao nhất và tăng mạnh lên tới hơn 4,5 USD/kg. Đây là mức giá cao hơn cả mức đỉnh đã từng đạt được vào năm 2019, và dĩ nhiên là xác lập mức cao kỷ lục từ trước đến nay". Hiệp hội Chế biến và Xuất khẩu thủy sản Việt Nam (VASEP).Giá cá tra phile đông lạnh xuất khẩu trung bình đi thị trường Trung Quốc cũng cao hơn hẳn so với năm ngoái, dao động từ 2,4 - 3,25 USD/kg (cùng kỳ năm ngoái ở mức 1,9 - 2,7 USD/kg).Ngoài ra, các doanh nghiệp Việt Nam cũng đang xuất khẩu sản phẩm cá tra nguyên con/cắt xẻ bướm đông lạnh, bao tử cá tra đông lạnh, bong bóng cá tra khô, cá tra nguyên con bỏ nội tạng đông lạnh, da cá tra đông block đông lạnh... sang Trung Quốc.Giá phile cá đông lạnh xuất khẩu đi EU cũng khả quan, dao động từ 2,9 - 3,45 USD/kg. Trong đó, giá xuất khẩy đi thị trường Hà Lan, Đức, Bỉ, Tây Ban Nha cũng tăng và ổn định so với cùng kỳ năm 2021.VASEP nhận định, giá cá tra còn tăng trong thời gian tới do tình trạng khan hiếm nguyên liệu sẽ còn tiếp tục kéo dài cho tới ít nhất là hết quý 2/2022. XUẤT KHẨU TĂNG ẤN TƯỢNGVASEP nhận định, sau 3 năm ảm đạm, ngành cá tra đang trỗi dậy mạnh mẽ. Giá trị xuất khẩu cá tra sang một số thị trường hàng đầu tăng trưởng tới ba con số. Điển hình là thị trường Mỹ, với giá trị xuất khẩu cá tra 2 tháng đầu năm đạt 94,6 triệu USD, tăng 120% so với cùng kỳ năm ngoái. Đây cũng là thị trường xuất khẩu cá tra số một của doanh nghiệp Việt Nam. Nhu cầu tiêu thụ tăng, nhiều doanh nghiệp tận dụng triệt để cơ hội không bị áp thuế chống bán phá giá nên đã đẩy mạnh việc bán hàng sang thị trường này. "Quý 1/2022, xuất khẩu cá tra đạt 646 triệu USD, tăng 88% so với cùng kỳ năm 2021 và chiếm khoảng 27% tổng giá trị xuất khẩu thuỷ sản. Xuất khẩu cá tra trong 4 tháng đầu năm 2022 đã đem về 894 triệu USD, tăng 89,6% so với 4 tháng đầu năm 2021".Số liệu của Bộ Nông nghiệp và Phát triển nông thôn.Ngoài Mỹ, xuất khẩu cá tra sang Trung Quốc - Hồng Kông tăng trưởng 240% trong 2 tháng đầu năm, lên mức 86 triệu USD. Ngay cả châu Âu, thị trường chứng kiến 2 năm sụt giảm liên tiếp, xuất khẩu cá tra sang có dấu hiệu khởi sắc.Một loạt yếu tố trên đưa VASEP đến nhận định, rằng xuất khẩu cá tra trong Quý 2/2022 có thể tăng trên 50% so với cùng kỳ 2021. Với những triển vọng này, nhiều doanh nghiệp xuất khẩu cá tra tỏ ra lạc quan về kết quả kinh doanh trong năm 2022. Cụ thể, Công ty Cổ phần Vĩnh Hoàn đặt mục tiêu doanh thu thuần hợp nhất 13.000 tỷ đồng, lợi nhuận sau thuế 1.500 tỷ đồng, tương ứng tăng 43,5% và tăng 35,6% so với năm 2021.Công ty Cổ phần xuất nhập khẩu Thuỷ sản Cửu Long, An Giang trình cổ đông kế hoạch doanh thu thuần dự kiến đạt 1.450 tỷ đồng, tăng 20% và lãi trước thuế đạt 200 tỷ đồng, gấp 4 lần năm trước. Công ty Cổ phần Đầu Tư và Phát triển Đa Quốc Gia (IDI) đặt kế hoạch doanh thu thuần 8.300 tỷ đồng, tăng 45% so với năm 2021 và lợi nhuận sau thuế đạt 900 tỷ đồng, tăng gấp 6,3 lần so với cùng kỳ năm trước.Đến thời điểm này, IDI đã ký đủ đơn hàng xuất khẩu cá tra đến hết quý 2/2022. Năm nay, công ty xây thêm nhà máy chế biến thứ ba, với công suất 500 tấn/ngày.Hiện hai nhà máy còn lại, với tổng công suất 450 tấn/ngày đều hoạt động hết công suất nhưng chưa đáp ứng được nhu cầu của khách hàng. Bên cạnh chế biến, IDI dự định tập trung nguồn lực vào nuôi trồng, đa dạng hoá sản phẩm từ cá tra, và không đầu tư ngoài ngành.Ngành cá tra phấn khởi vì dự báo tăng trưởng từ giờ đến hết năm 2022, nhưng VASEP lưu ý người nuôi cần lên kế hoạch thả nuôi hợp lý, đảm bảo cân đối cung - cầu; tránh lặp lại kịch bản như năm 2018. Lúc ấy, người dân đổ xô nuôi cá tra, khiến giá cá tra lao dốc từ hơn 30.000 đ/kg xuống còn 19.000 đ/kg chỉ sau một năm.  </w:t>
      </w:r>
    </w:p>
    <w:p>
      <w:r>
        <w:t>Link post: https://vneconomy.vn//nong-nghiep-xuat-sieu-gan-4-ty-usd-trong-4-thang-rieng-kim-ngach-xuat-khau-phan-bon-tang-gan-3-lan.htm</w:t>
      </w:r>
      <w:r>
        <w:rPr>
          <w:color w:val="000000" w:themeColor="hyperlink"/>
          <w:u w:val="single"/>
        </w:rPr>
        <w:hyperlink r:id="rId42">
          <w:r>
            <w:rPr/>
            <w:t>Link!</w:t>
          </w:r>
        </w:hyperlink>
      </w:r>
    </w:p>
    <w:p>
      <w:r>
        <w:t xml:space="preserve"> 12:54 04/05/2022 Nông nghiệp xuất siêu gần 4 tỷ USD trong 4 tháng, riêng kim ngạch xuất khẩu phân bón tăng gần 3 lần   Chu Khôi -      Xuất khẩu nông lâm thủy sản trong tháng 4/2022 đem về 4,8 tỷ USD, tăng 11,2% so với tháng 4/2021, giảm 2,6% so với tháng 3/2022. Giá trị xuất khẩu phân bón khoảng 439 triệu USD, tăng 2,9 lần so với cùng kỳ...   Ngành nông nghiệp đã có 5 sản phẩm/nhóm sản phẩm có giá trị kim ngạch đạt trên 1 tỷ USD.  </w:t>
      </w:r>
    </w:p>
    <w:p>
      <w:r>
        <w:t xml:space="preserve"> Bộ Nông nghiệp và Phát triển nông thôn, cho biết tổng kim ngạch xuất nhập khẩu hàng nông lâm thủy sản 4 tháng đầu năm 2022 đạt khoảng 31,8 tỷ USD, tăng 7% so với cùng kỳ năm trước.Trong đó xuất khẩu nông lâm thủy sản đạt khoảng 17,9 tỷ USD, tăng 15,6%; nhập khẩu 13,9 tỷ USD, giảm 2,3%. Đến thời điểm này, toàn ngành nông nghiệp xuất siêu gần 4 tỷ USD, cao gấp 3,2 lần so với 4 thàng đầu năm trước.XUẤT KHẨU PHÂN BÓN TĂNG GẦN 3 LẦNTrong 4 tháng đầu năm 2022,  ngành nông nghiệp đã có 5 sản phẩm/nhóm sản phẩm có giá trị kim ngạch đạt trên 1 tỷ USD (cà phê, gạo, nhóm rau quả, tôm, sản phẩm gỗ).Một số mặt hàng đạt giá trị xuất khẩu cao hơn so với cùng kỳ, như: Cà phê, cao su, hồ tiêu, sắn và các sản phẩm từ sắn, cá tra, tôm, gỗ và các sản phẩm gỗ.Cụ thể: Giá trị xuất khẩu cà phê đạt gần 1,7 tỷ USD (tăng 59,4%); cao su đạt khoảng 869 triệu USD (tăng 10,9%); hồ tiêu khoảng 367 triệu USD (tăng 29,6%); sắn và sản phẩm sắn đạt 574 triệu USD (tăng 29,5%), cá tra đạt 894 triệu USD (tăng 89,6%), tôm đạt trên 1,3 tỷ USD (tăng 38,6%), gỗ và sản phẩm gỗ đạt gần 5,5 tỷ USD (tăng 4,5%); mây, tre, cói thảm đạt 339 triệu USD (tăng 22,7%). Những mặt hàng giảm về giá trị xuất khẩu gồm: Chè đạt 51 triệu USD (giảm 13,2%), nhóm hàng rau quả đạt khoảng 1,2 tỷ USD (giảm 14,6%), hạt điều ước đạt 889 triệu USD (giảm 6,7%). 4 tháng đầu năm 2022, xuất khẩu nhóm nông sản chính đạt trên 7,4 tỷ USD, tăng 10,5%; xuất khẩu lâm sản chính đạt gần 5,9 tỷ USD, tăng 4,9% so với cùng kỳ năm trước. Xuất khẩu thủy sản 4 tháng ước đạt gần 3,6 tỷ USD, tăng 43,7%; chăn nuôi ước đạt 105,4 triệu USD, giảm 19,0% so với 4 tháng đầu năm 2021.Trong 4 tháng đầu năm, xuất khẩu vật tư đầu vào của ngành nông nghiệp đạt khoảng 883 triệu USD, tăng 70,7%; nhất là phân bón giá trị xuất khẩu khoảng 439 triệu USD, tăng 2,9 lần so với cùng kỳ năm trước. Về thị trường, ước giá trị xuất khẩu nông, lâm, thủy sản 4 tháng đầu năm của Việt Nam tới khu vực châu Á chiếm 41,0% thị phần; châu Mỹ  chiếm 29,7%;  châu Âu chiếm 12,8%;  châu Phi chiếm 1,8% và châu Đại Dương chiếm 1,7%.Thị trường xuất khẩu lớn nhất là Hoa Kỳ đạt gần 4,9 tỷ USD (chiếm 27,3% thị phần), trong đó kim ngạch xuất khẩu nhóm hàng gỗ và sản phẩm gỗ chiếm tới 68,2% tỷ trọng kim ngạch xuất khẩu nông lâm thủy sản của Việt Nam tại thị trường này.Đứng thứ 2 là thị trường Trung Quốc với trên 3,2 tỷ USD (chiếm 18,1% thị phần) với kim ngạch xuất khẩu nhóm cao su chiếm 22,4% tỷ trọng kim ngạch xuất khẩu nông lâm thủy sản.Ở vị trí thứ 3 là thị trường Nhật Bản, với giá trị kim ngạch đạt gần 1,3 tỷ USD (chiếm 7,1%) và xuất khẩu nhóm sản phẩm gỗ lớn nhất (chiếm 44,0% giá trị xuất khẩu nông lâm thủy sản vào thị trường này).Chiếm giữ vị trí thứ 4 là Hàn Quốc, với 822 triệu USD (chiếm 4,6%) và xuất khẩu nhóm sản phẩm gỗ lớn nhất (chiếm 43,9% giá trị xuất khẩu nông lâm thủy sản vào Hàn Quốc.NHẬP KHẨU NÔNG SẢN GIẢMTheo Bộ Nông nghiệp và Phát triển nông thôn, tính chung 4 tháng đầu năm, kim ngạch nhập khẩu các mặt hàng nông lâm thủy sản và vật tư nông nghiệp ước gần 13,9 tỷ USD, giảm 2,3% so với cùng kỳ năm 2021.Trong đó, giá trị nhập khẩu các mặt hàng nông sản chính ước đạt gần 8,8 tỷ USD, giảm 2,9%; nhóm hàng thủy sản ước khoảng 564,3 triệu USD, tăng 13,0%; nhóm lâm sản chính khoảng 988,2 triệu USD, giảm 3,6%; nhóm sản phẩm chăn nuôi khoảng 979,8 triệu USD, giảm 14,9%; nhóm đầu vào sản xuất ước gần 2,4 tỷ USD, tăng 4,0% (riêng giá trị nhập khẩu thức ăn gia súc và nguyên liệu gần 1,5 tỷ USD (giảm11,9%), phân bón khoảng 625,4 triệu USD (+73,3%). Trong 4 tháng đầu năm 2022, cả nước đã nhập khẩu 2.451 lô phân bón với tổng khối lượng đạt 880,9 nghìn tấn; nhập khẩu  11.019 lô thức ăn chăn nuôi và thức ăn thủy sản với khối lượng là 4,5 triệu tấn.Về thị trường nhập khẩu, Campuchia lại trở thành thị trường cung ứng nông sản sang Việt Nam nhiều nhất đạt 1,6 tỷ USD, chiếm 11,4% thị phần. Trong đó mặt hạt điều chiếm 50,8% giá trị kim ngạch nhập khẩu nông lâm thủy sản từ Campuchia.Tiếp theo là Hoa Kỳ và Braxin đều đạt khoảng 1,1 triệu USD, chiếm 8,1% (mặt hàng bông chiếm khoảng 34,4% giá trị hàng từ Hoa Kỳ và 30,9% từ Braxin).Trong tháng 4, Cục Bảo vệ thực vật đã kiểm dịch thực vật xuất nhập khẩu trên 47,4 nghìn lô hàng (nhập khẩu 23,5 nghìn lô, xuất khẩu trên 23,9 nghìn lô) với trọng lượng gần 7,8 triệu tấn; kiểm tra an toàn thực phẩm hàng thực vật nhập khẩu khoảng 13.98 nghìn lô, trọng lượng là 1,78 triệu tấn.Cùng với đó, đã kiểm tra 862 lô phân bón nhập khẩu; chủ yếu từ các nước Trung Quốc, Nhật Bản, Lào, Hàn Quốc, Hồng Kông, Mỹ, Thái Lan, Pháp,... 331 lô thuốc bảo vệ thực vật thành phẩm chủ yếu từ các nước Trung Quốc, Đức, Singapore, Mỹ, Ấn Độ, Nhật Bản, Thái Lan, Hàn Quốc,…XÚC TIẾN PHÁT TRIỂN THỊ TRƯỜNG NÔNG SẢNÔng Nguyễn Quốc Toản, Cục trưởng Cục Chế biến và Phát triển thị trường nông sản (Bộ Nông nghiệp và Phát triển nông thôn) cho biết, trong tháng 4/2022, cơ quan này đã xây dựng kế hoạch khảo sát tình hình tiêu thụ, phát triển thị trường nông sản tại các địa phương, các cửa khẩu biên giới, đồng thời cũng đã làm việc với Cục Phát triển Doanh nghiệp (Bộ Kế hoạch và đầu tư) về Sổ tay hướng dẫn Chuyển đổi số cho doanh nghiệp nhỏ và vừa lĩnh vực nông nghiệp.Trong tháng 4, Cục Chế biến và Phát triển thị trường nông sản đã tiếp tục hướng dẫn các đơn vị, doanh nghiệp thực hiện quy định Lệnh 248, 249 của Tổng cục Hải quan Trung Quốc. Cùng với đó, Cục cũng đã tổng hợp được 78 thông báo dự thảo quy định về SPS; đã xử lý 11 cảnh báo của EU. Đến thời điểm kết thúc tháng 4/2022 đã có 2.033 mã sản phẩm nông sản, thủy sản của Việt Nam được Tổng cục Hải quan Trung Quốc cấp phép cho xuất khẩu sang thị trường Trung Quốc. Hiện Bộ Nông nghiệp và Phát triển nông thôn đang chuẩn bị tổ chức Đoàn giao thương, quảng bá chuỗi cung ứng trái cây, thủy sản tại Trung Quốc.Ông Nguyễn Quốc Toản, Cục trưởng Cục Chế biến và Phát triển thị trường nông sản.Ngoài ra, tập trung đàm phán, hoàn thiện các thủ tục (đánh giá rủi ro, kiểm tra...) để thúc đẩy xuất khẩu xoài, thịt gà sang Hàn Quốc, bưởi, chanh ta sang Newzealand; lông vũ, yến và sản phẩm từ yến, sữa và sản phẩm từ sữa sang Trung Quốc; xuất khẩu mật ong sang EU; khảo sát vùng trồng bưởi, nhà máy chiếu xạ để thống nhất kế hoạch xuất khẩu bưởi với Hoa Kỳ.Đề cập nhiệm vụ hợp tác quốc tế và phát triển thị trường đề ra cho tháng 5, ông Nguyễn Quốc Toản cho hay, tới đây sẽ triển khai cập nhật hệ thống phần mềm dữ liệu cung cầu nông sản từ địa phương; tổ chức khóa đào tạo tập huấn về “Chất lượng, an toàn thực phẩm, truy xuất nguồn gốc trong sản xuất, chế biến nông sản” – bước đầu của Quy trình số hóa 3 bước cho nông sản Việt.Cục Chế biến và Phát triển thị trường nông sản cũng sẽ chuẩn bị nội dung làm việc song phương với Anh, Đức, Pháp, Tây Ban Nha, Hàn Quốc. Cùng với đó, xây dựng Đề án thúc đẩy xuất khẩu nông lâm thủy sản đi EU, Hoa Kỳ, Trung Quốc, Nhật Bản. Một trong những nhiệm vụ trọng tâm trong tháng 5/2022 là chuẩn bị các nội dung kỹ thuật. các vấn đề vướng mắc kỹ thuật cho cuộc họp Ủy ban SPS Hiệp định CPTPP, để đề xuất mở cửa thị trường sản phẩm nông sản đối với các nước tham gia Hiệp định CPTPP. </w:t>
      </w:r>
    </w:p>
    <w:p>
      <w:r>
        <w:t>Link post: https://vneconomy.vn//ca-phe-xac-lap-ky-luc-moi-ve-kim-ngach-xuat-khau.htm</w:t>
      </w:r>
      <w:r>
        <w:rPr>
          <w:color w:val="000000" w:themeColor="hyperlink"/>
          <w:u w:val="single"/>
        </w:rPr>
        <w:hyperlink r:id="rId43">
          <w:r>
            <w:rPr/>
            <w:t>Link!</w:t>
          </w:r>
        </w:hyperlink>
      </w:r>
    </w:p>
    <w:p>
      <w:r>
        <w:t xml:space="preserve"> 13:01 19/04/2022 Cà phê xác lập kỷ lục mới về kim ngạch xuất khẩu   Chương Phượng -      Giá cà phê xuất khẩu bình quân của Việt Nam trong quý đầu năm 2022 đạt mức 2.230 USD/tấn, tăng 24,9% so với cùng kỳ năm ngoái. Nhờ giá xuất khẩu tăng mạnh, đã đưa kim ngạch xuất khẩu cà phê của Việt Nam đạt 1,3 tỷ USD, tăng tới 60,2% và lập mức kỷ lục cao nhất tính theo quý…   Việt Nam còn nhiều dư địa để tăng xuất khẩu cà phê sang 5 thị trường hàng đầu thế giới là: Hoa Kỳ, Đức, Pháp, Canada và Italy.  </w:t>
      </w:r>
    </w:p>
    <w:p>
      <w:r>
        <w:t xml:space="preserve"> Theo số liệu từ Tổng cục Hải quan, xuất khẩu cà phê của Việt Nam trong tháng 3/2022 đạt trên 211.000 tấn, đem về  474,44 triệu USD; tăng 51,4% về lượng và tăng 47,7% về trị giá so với tháng 2/2022; so với tháng 3/2021 tăng 24,4% về lượng và tăng 52% về trị giá. VIỆT NAM ĐỨNG THỨ HAI THẾ GIỚI VỀ XUẤT KHẨU CÀ PHÊTháng 3/2022, giá xuất khẩu bình quân cà phê của Việt Nam đạt mức 2.248 USD/tấn, giảm 2,5% so với tháng 2/2022, nhưng tăng 22,2% so với tháng 3/2021. Tính chung cả quý 1, giá xuất khẩu bình quân cà phê của Việt Nam đạt mức 2.230 USD/tấn, tăng 24,9% so với cùng kỳ năm 2021. Quý 1/2022, xuất khẩu cà phê của Việt Nam đạt 58.700 tấn, kim ngạch 1,3 tỷ USD, tăng 28,3% về lượng và tăng 60,2% về trị giá so với cùng kỳ năm 2021. Với con số 1,3 tỷ USD, quý 1/2022 đã xác lập giá trị kim ngạch xuất khẩu cà phê tính theo quý cao nhất từ trước đến nay.Theo phân tích mới nhất của Tổ chức Cà phê Quốc tế (ICO), sản lượng cà phê toàn cầu niên vụ 2021 - 2022 giảm 2,1% xuống 167,2 triệu bao, trong khi đó, tiêu thụ tăng 3,3% lên 170,3 triệu bao.Như vậy, thị trường cà phê thế giới niên vụ 2021-2022 sẽ ghi nhận mức thâm hụt kỷ lục 3,1 triệu bao do sản lượng của Brazil thấp. Hiện quốc gia này là nhà xuất khẩu cà phê lớn nhất thế giới, theo sau là Việt Nam. Tổ chức Cà phê Quốc tế cũng cảnh báo cán cân cung - cầu cà phê có thể phải đối mặt với những rủi ro liên quan đến tăng trưởng kinh tế thế giới đi xuống, nhu cầu tiêu thụ giảm trong khi chi phí trồng, chế biến, vận chuyển cà phê đều tăng do căng thẳng Nga - Ukraine leo thang.Số liệu của ICO cho biết, Việt Nam vẫn là quốc gia xuất khẩu cà phê lớn thứ hai thế giới, với lượng xuất đạt 11,6 triệu bao từ đầu niên vụ 2021-2022 đến nay,  tăng mạnh 19,1% so với niên vụ trước đó.Mức tăng này một phần là bởi cùng kỳ năm ngoái xuất khẩu của Việt Nam ở mức thấp do các vấn đề về logistics, thiếu hụt container, chi phí vận chuyển hàng hóa tăng cao và tắc nghẽn cảng biển tại các thị trường xuất khẩu chính là Mỹ và châu Âu.Brazil vẫn đứng vị trí thứ nhất về xuất khẩu cà phê, với hơn 40 triệu bao đã xuất đi từ đầu niên vụ đến nay.Đứng thứ ba là Indonesia, với khối lượng xuất khẩu tăng 16,5% lên 3,6 triệu bao. Mức tăng này là nhờ vào sự tăng trưởng mạnh mẽ của ngành công nghiệp cà phê hòa tan.Indonesia đã xuất khẩu 1,1 triệu bao cà phê hòa tan trong giai đoạn từ tháng 10 năm ngoái đến tháng  3 năm nay so với 0,7 triệu bao của cùng kỳ niên vụ 2020-2021.Tuy nhiên trên thị trường thế giới, trong nửa đầu tháng 4/2022, giá cà phê Robusta giảm do nguồn cung tăng và áp lực đáo hạn hợp đồng quyền chọn kỳ hạn tháng 5/2022. Trong khi Việt Nam vừa kết thúc vụ thu hoạch cà phê, thì Brazil và Indonesia cũng bắt đầu thu hoạch cà phê Robusta vụ mới. Nhu cầu thị trường còn bị tác động bởi căng thẳng  Nga - Ukraine và những vấn đề trong hoạt động logistics. Dự báo, giá cà phê Robusta sẽ tiếp tục giảm trong thời gian tới.Đóng cửa phiên giao dịch cuối tuần trước (ngày 15/4), giá cà phê robusta trên sàn ICE Futures Europe - London kỳ hạn giao tháng 5/2022 giảm 4 USD (0,19%), giao dịch tại 2.087 USD/tấn. Trong khi, kỳ hạn giao tháng 7/2022 giảm 6 USD (0,29%) giao dịch tại 2.099 USD/tấn. Khối lượng giao dịch trung bình.Giá cà phê arabica trên sàn ICE Futures US - New York giảm mạnh, kỳ hạn giao tháng 5/2022 giảm 1,45 Cent (0,64%), giao dịch tại 223,6 Cent/lb. Trong khi, kỳ hạn giao tháng 7/2022 giảm 1,4 Cent/lb (0,62%), giao dịch tại 223,75 Cent/lb. Khối lượng giao dịch tăng mạnh.QUÝ 2 PHẢI CẠNH TRANH GAY GẮT VỚI CÀ PHÊ BRAZILVới thị trường trong nước, từ đầu tháng 4/2022 đến nay, giá cà phê cũng giảm nhẹ khoảng 2.000 đồng so với cuối tháng 3/2022, hiện xuống mức 40.000 – 41.000 đồng/kg.Cục Xuất nhập khẩu (Bộ Công Thương Việt Nam) mới đây đưa ra dự báo giá cà phê robusta xuất khẩu trong thời gian tới sẽ còn chịu áp lực giảm giá trong vòng 2 tháng tới. Nguyên nhân do dòng vốn đầu cơ chảy mạnh vào dầu thô do căng thẳng địa chính trị chưa có dấu hiệu lắng dịu. Trong quý đầu năm, xuất khẩu cà phê của Việt Nam được vào thế “một mình một chợ” do không phải cạnh tranh với Brazil. Tuy nhiên thời điểm này, Brazil và Indonesia đều là 2 nước sản xuất cà phê chủ lực ở Bán cầu Nam đang bắt đầu vào vụ thu hoạch cà phê mới, khiến trong tháng 4 đến tháng 6, lượng cung cà phê sẽ tăng đột biến.Mới đây, Rabobank đưa ra mức điều chỉnh dự báo sản lượng cà phê arabica của Brazil niên vụ mới 2022-2023 sẽ tăng 31,8% lên 41,1 triệu bao. Trong khi đó, người tiêu dùng có xu hướng cắt giảm chi tiêu do lạm phát tăng cao, tình hình kinh tế khó khăn. Vì vậy, trong ngắn hạn nhu cầuTuy phải cạnh tranh gay gắt trong quý 2, nhưng đánh giá của các chuyên gia về thị trường cà phê trong năm 2022 cho thấy, Việt Nam còn nhiều dư địa để tăng xuất khẩu cà phê sang 5 thị trường hàng đầu thế giới là: Hoa Kỳ, Đức, Pháp, Canada và Italy.Các nền kinh tế lớn trên thế giới phục hồi sẽ giúp thúc đẩy tiêu thụ cà phê trở lại. Xu hướng tiêu thụ cà phê hòa tan ngày một gia tăng giúp tăng lợi thế cho cà phê Robusta của Việt Nam. Robusta là nguyên liệu được sử dụng trong chế biến cà phê hòa tan và Việt Nam là quốc gia xuất khẩu cà phê Robusta lớn nhất thế giới.Với EU, đây hiện là thị trường tiêu thụ cà phê lớn nhất trên thế giới, đồng thời cũng là thị trường tiêu thụ cà phê Việt Nam lớn nhất, chiếm hơn 16% thị phần. Với cam kết gỡ bỏ hàng rào thuế quan nhờ Hiệp định EVFTA, cơ hội mở rộng thị trường cà phê Việt Nam tại EU là rất tiềm năng khi có 93% dòng thuế về 0%. Trong đó, sản phẩm được hưởng lợi nhất chính là cà phê chế biến.Vào thời điểm này, xuất khẩu cà phê Việt Nam vào Nga đang gặp khó khăn. Tuy nhiên, đây là lại cơ hội cho cà phê Việt Nam gia tăng xuất khẩu vào thị trường EU và Mỹ khi giao thương cà phê giữa Nga và EU bị ngừng trệ.Một trong những thị trường trọng điểm tại châu Âu mà ngành cà phê Việt Nam cần chú trọng khai thác, đó là nước Anh. Nhập khẩu cà phê của Vương quốc Anh từ Việt Nam trong năm 2021 giảm 35,5% về lượng và giảm 31,1% về trị giá so với năm 2020, đạt 34,65 nghìn tấn, trị giá 66,16 triệu USD.Thời gian tới, các doanh nghiệp Việt Nam cần nhanh chóng tận dụng cơ hội từ Hiệp định Thương mại tự do Việt Nam - Vương quốc Anh (UKVFTA) mang lại để giúp doanh nghiệp giành lại thị phần đã mất trong năm 2021, mở rộng kim ngạch xuất khẩu tại thị trường này.Theo các chuyên gia cà phê, để nhanh chóng tận dụng cơ hội từ UKVFTA và EVFTA mang lại, doanh nghiệp Việt Nam phải tổ chức sản xuất cà phê theo tiêu chuẩn Anh và tiêu châu Âu, đồng thời tích cực chủ động xây dựng và phát triển quan hệ bạn hàng với các tập đoàn phân phối lớn.Đặc biệt, phải chủ động được công nghệ bảo quản và vận chuyển nông sản bằng đường biển; sử dụng tốt chính sách tín dụng ưu đãi và dịch vụ đánh giá, xác minh tín nhiệm của khách hàng của các ngân hàng Anh. </w:t>
      </w:r>
    </w:p>
    <w:p>
      <w:r>
        <w:t>Link post: https://vneconomy.vn//san-xuat-cong-nghiep-thang-4-tang-9-4-cung-ky-nganh-cao-su-va-nhua-giam-manh.htm</w:t>
      </w:r>
      <w:r>
        <w:rPr>
          <w:color w:val="000000" w:themeColor="hyperlink"/>
          <w:u w:val="single"/>
        </w:rPr>
        <w:hyperlink r:id="rId44">
          <w:r>
            <w:rPr/>
            <w:t>Link!</w:t>
          </w:r>
        </w:hyperlink>
      </w:r>
    </w:p>
    <w:p>
      <w:r>
        <w:t xml:space="preserve"> 10:01 29/04/2022 Sản xuất công nghiệp tháng 4 tăng 9,4% cùng kỳ, ngành cao su và nhựa giảm mạnh   Mạnh Đức -      Dịch Covid-19 đã được kiểm soát, các doanh nghiệp chủ động hơn về lao động và kế hoạch sản xuất kinh doanh, khắc phục khó khăn để phục hồi, mở rộng sản xuất, nhờ đó sản xuất công nghiệp trong tháng 4/2022 vẫn đạt mức tăng trưởng 2% so với tháng trước và tăng 9,4% so với cùng kỳ năm trước…   Nhiều ngành sản xuất trọng điểm có chỉ số tăng trưởng cao.  </w:t>
      </w:r>
    </w:p>
    <w:p>
      <w:r>
        <w:t xml:space="preserve"> Theo số liệu Tổng cục Thống kê công bố sáng 29/4, Chỉ số sản xuất toàn ngành công nghiệp (IIP) tháng 4/2022 ước tính tăng 2% so với tháng trước  và tăng 9,4% so với cùng kỳ năm trước.Trong đó, so với cùng kỳ năm trước, ngành chế biến, chế tạo tăng 11,3% (cao hơn tốc độ tăng 5,8% và 9,6% của cùng kỳ năm 2018 và 2019, những năm chưa có dịch Covid-19); sản xuất và phân phối điện tăng 2,8%; ngành khai khoáng tăng 2,3%; cung cấp nước, hoạt động quản lý và xử lý rác thải, nước thải tăng 0,4%.Tính chung 4 tháng đầu năm 2022, IIP ước tính tăng 7,5% so với cùng kỳ năm trước (cùng kỳ năm 2021 tăng 9,5%).Ngành chế biến, chế tạo đạt mức tăng trưởng cao nhất với 8,3% (cùng kỳ năm 2021 tăng 12,1%), đóng góp 6,5 điểm phần trăm vào mức tăng chung; ngành sản xuất và phân phối điện tăng 6,6%, đóng góp 0,6 điểm phần trăm; ngành khai khoáng tăng 2,6%, đóng góp 0,4 điểm phần trăm; ngành cung cấp nước, hoạt động quản lý và xử lý rác thải, nước thải tăng 1,1%, đóng góp 0,02 điểm phần trăm trong mức tăng chung.Tốc độ tăng/giảm chỉ số IIP 4 tháng đầu năm các năm 2018-2022 so với cùng kỳ năm trước của một số ngành công nghiệp trọng điểmTrong 4 tháng qua, chỉ số sản xuất của một số ngành trọng điểm cấp II tăng cao so với cùng kỳ năm trước và có mức tăng cao hơn cùng kỳ năm 2019 (năm chưa có dịch Covid-19), gồm: trang phục tăng 20,1% (cùng kỳ năm 2019 tăng 7,9%); thiết bị điện tăng 19,1% (cùng kỳ năm 2019 tăng 9,2%); máy móc, thiết bị chưa được phân vào đâu tăng 13,2% (cùng kỳ năm 2019 tăng 10,9%).Sản phẩm từ kim loại đúc sẵn (trừ máy móc thiết bị) tăng 12,8% (cùng kỳ năm 2019 tăng 3,9%), da và các sản phẩm liên quan tăng 12,8% (cùng kỳ năm 2019 tăng 8,3%); thuốc, hóa dược và dược liệu tăng 11,1% (cùng kỳ năm 2019 giảm 3,4%).In, sao chép bản ghi các loại tăng 10,6% (cùng kỳ năm 2019 tăng 13,1%); sản xuất sản phẩm điện tử, máy vi tính và sản phẩm quang học tăng 9,8% (cùng kỳ năm 2019 tăng 2,4%); sản xuất giấy và sản phẩm từ giấy tăng 9,7% (cùng kỳ năm 2019 tăng 8,8%).Ở chiều ngược lại, IIP của một số ngành sản xuất giảm là sản phẩm từ cao su và plastic giảm 12,9%; sửa chữa, bảo dưỡng và lắp đặt máy móc, thiết bị giảm 11,5%; than cốc, sản phẩm dầu mỏ tinh chế giảm 8,3%; khai khoáng khác giảm 4%; thoát nước và xử lý nước thải giảm 3,3%; khai thác dầu thô và khí đốt tự nhiên giảm 1,7%.Trong 4 tháng đầu năm 2022 so với cùng kỳ năm trước, chỉ số sản xuất công tăng ở 61 địa phương và giảm ở 02 địa phương trên cả nước.Tốc độ tăng/giảm IIP 4 tháng đầu năm 2022 so với cùng kỳ năm trước của một số địa phương (%)Một số sản phẩm công nghiệp chủ lực trong 4 tháng đầu năm 2022 tăng cao so với cùng kỳ năm trước, gồm: Bột ngọt và linh kiện điện thoại cùng tăng 21,5%; thép thanh, thép góc tăng 15,2%; vải dệt từ sợi tự nhiên tăng 13,5%; phân u rê tăng 13,2%; Alumin tăng 12,7%; quần áo mặc thường tăng 12,3%; ô tô tăng 12%; thủy hải sản chế biến tăng 11,3%; sữa tươi tăng 9,7%; thép cán tăng 9,6%; than sạch tăng 9,3%.Ngược lại, một số sản phẩm giảm so với cùng kỳ năm trước là tivi giảm 18,9%; điện thoại di động giảm 9,9%; xăng, dầu giảm 9,7%; vải dệt từ sợi nhân tạo giảm 9,1%; thức ăn cho thủy sản giảm 8,4%; sắt, thép thô giảm 5,8%; sơn hóa học giảm 2,6%; khí đốt thiên nhiên dạng khí giảm 2,1%; dầu mỏ thô khai thác giảm 1,1%.Số liệu báo cáo của Tổng cục Thống kê cũng cho thấy, số lao động đang làm việc trong các doanh nghiệp công nghiệp tại thời điểm 01/4/2022 tăng 1,3% so với cùng thời điểm tháng trước và tăng 3,9% so với cùng thời điểm năm trước.Trong đó, lao động khu vực doanh nghiệp Nhà nước tăng 0,2% và giảm 3,9%; doanh nghiệp ngoài Nhà nước tăng 1,1% và giảm 2,4%; doanh nghiệp có vốn đầu tư nước ngoài tăng 1,5% và tăng 5,3%.Theo ngành hoạt động, số lao động đang làm việc trong các doanh nghiệp ngành khai khoáng tăng 0,3% so với cùng thời điểm tháng trước và giảm 1,8% so với cùng thời điểm năm trước; ngành chế biến, chế tạo tăng 1,4% và tăng 4,3%; ngành sản xuất và phân phối điện, khí đốt, nước nóng, hơi nước và điều hòa không khí không đổi và tăng 0,7%; ngành cung cấp nước, hoạt động quản lý và xử lý rác thải, nước thải không đổi và tăng 1,8%. </w:t>
      </w:r>
    </w:p>
    <w:p>
      <w:r>
        <w:t>Link post: https://vneconomy.vn//xuat-sieu-2-53-ty-usd-trong-4-thang-dau-nam-tang-gan-gap-doi-cung-ky.htm</w:t>
      </w:r>
      <w:r>
        <w:rPr>
          <w:color w:val="000000" w:themeColor="hyperlink"/>
          <w:u w:val="single"/>
        </w:rPr>
        <w:hyperlink r:id="rId45">
          <w:r>
            <w:rPr/>
            <w:t>Link!</w:t>
          </w:r>
        </w:hyperlink>
      </w:r>
    </w:p>
    <w:p>
      <w:r>
        <w:t xml:space="preserve"> 11:02 29/04/2022 Xuất siêu 2,53 tỷ USD trong 4 tháng đầu năm, tăng gần gấp đôi cùng kỳ   Mạnh Đức -      Tổng kim ngạch xuất nhập khẩu hàng hóa trong 4 tháng đầu năm 2022 đạt 242,19 tỷ USD; trong đó, xuất khẩu đạt 122,36 tỷ USD và nhập khẩu đạt 119,83 tỷ USD. Với kết quả này, sau 4 tháng cán cân thương mại ước tính xuất siêu 2,53 tỷ USD…   Trong 4 tháng đầu năm 2022, cán cân thương mại tiếp tục nghiêng về xuất siêu.  </w:t>
      </w:r>
    </w:p>
    <w:p>
      <w:r>
        <w:t xml:space="preserve"> Số liệu báo cáo được Tổng cục thống kê công bố sáng 29/4 cho thấy, trong tháng 4/2022, tổng kim ngạch xuất, nhập khẩu hàng hóa ước đạt 65,45 tỷ USD, giảm 2,9% so với tháng trước, nhưng so với cùng kỳ năm trước tăng 20,1%.Tính chung 4 tháng đầu năm 2022, tổng kim ngạch xuất, nhập khẩu hàng hóa đạt 242,19 tỷ USD, tăng 16,1% so với cùng kỳ năm trước, trong đó xuất khẩu tăng 16,4%; nhập khẩu tăng 15,7%.Cán cân thương mại hàng hóa 4 tháng đầu năm ước tính xuất siêu 2,53 tỷ USD (cùng kỳ năm trước xuất siêu 1,5 tỷ USD). Trong đó, khu vực kinh tế trong nước nhập siêu 9,2 tỷ USD; khu vực có vốn đầu tư nước ngoài (kể cả dầu thô) xuất siêu 11,73 tỷ USD.Xuất nhập khẩu hàng hóa 4 tháng đầu năm 2022. Nguồn: Tổng cục Thống kê.Cụ thể, về xuất khẩu, trong tháng 4/2022 ước đạt 33,26 tỷ USD, giảm 4,2% so với tháng trước. Trong đó, khu vực kinh tế trong nước đạt 8,49 tỷ USD, giảm 2,6%; khu vực có vốn đầu tư nước ngoài (kể cả dầu thô) đạt 24,77 tỷ USD, giảm 4,7%.So với cùng kỳ năm trước, kim ngạch xuất khẩu hàng hóa tháng 4/2022 tăng 25%, trong đó khu vực kinh tế trong nước tăng 20,5%, khu vực có vốn đầu tư nước ngoài (kể cả dầu thô) tăng 26,6%.Tính chung 4 tháng đầu năm 2022, kim ngạch xuất khẩu hàng hóa ước đạt 122,36 tỷ USD, tăng 16,4% so với cùng kỳ năm trước. Trong đó, khu vực kinh tế trong nước đạt 31,77 tỷ USD, tăng 21,6%, chiếm 26% tổng kim ngạch xuất khẩu; khu vực có vốn đầu tư nước ngoài (kể cả dầu thô) đạt 90,59 tỷ USD, tăng 14,7%, chiếm 74%.Trong 4 tháng đầu năm 2022 có 22 mặt hàng đạt kim ngạch xuất khẩu trên 1 tỷ USD, chiếm 86,9% tổng kim ngạch xuất khẩu (có 6 mặt hàng xuất khẩu trên 5 tỷ USD, chiếm 63,1%).Trị giá một số mặt hàng xuất khẩu 4 tháng đầu năm 2022. Nguồn: Tổng cục Thống kêVề cơ cấu nhóm hàng xuất khẩu 4 tháng đầu năm 2022, nhóm hàng nhiên liệu và khoáng sản chiếm 1,3%, tăng 0,4 điểm phần trăm so với cùng kỳ năm trước; nhóm hàng công nghiệp chế biến chiếm 89%, giảm 0,5 điểm phần trăm; nhóm hàng nông sản, lâm sản chiếm 6,8%, giảm 0,5 điểm phần trăm; nhóm hàng thủy sản chiếm 2,9%, tăng 0,6 điểm phần trăm.Cơ cấu nhóm hàng xuất khẩu 4 tháng đầu năm 2022 phân theo nhóm hàng. Nguồn: Tổng cục Thống kê.Từ chiều ngược lại, kim ngạch nhập khẩu hàng hóa tháng 4/2022 ước đạt 32,19 tỷ USD, giảm 1,5% so với tháng trước. Trong đó, khu vực kinh tế trong nước đạt 11,02 tỷ USD, giảm 5,3%; khu vực có vốn đầu tư nước ngoài đạt 21,17 tỷ USD, tăng 0,6%.So với cùng kỳ năm trước, kim ngạch nhập khẩu hàng hóa tháng 4/2022 tăng 15,5%, trong đó khu vực kinh tế trong nước tăng 10,4%; khu vực có vốn đầu tư nước ngoài tăng 18,3%.Tính chung 4 tháng đầu năm 2022, kim ngạch nhập khẩu hàng hóa ước đạt 119,83 tỷ USD, tăng 15,7% so với cùng kỳ năm trước, trong đó khu vực kinh tế trong nước đạt 40,97 tỷ USD, tăng 14,3%; khu vực có vốn đầu tư nước ngoài đạt 78,86 tỷ USD, tăng 16,4%.Trong 4 tháng đầu năm 2022 có 22 mặt hàng nhập khẩu đạt trị giá trên 1 tỷ USD, chiếm tỷ trọng 81,5% tổng kim ngạch nhập khẩu. Trị giá một số mặt hàng nhập khẩu 4 tháng đầu năm 2022.Nguồn: Tổng cục Thống kêVề cơ cấu nhóm hàng nhập khẩu 4 tháng đầu năm 2022, nhóm hàng tư liệu sản xuất chiếm 93,9%, tăng 0,04 điểm phần trăm so với cùng kỳ năm trước, trong đó nhóm hàng máy móc thiết bị, dụng cụ phụ tùng chiếm 45,2%, giảm 0,46 điểm phần trăm; nhóm hàng nguyên, nhiên, vật liệu chiếm 48,8%, tăng 0,5 điểm phần trăm. Nhóm hàng vật phẩm tiêu dùng chiếm 6,1%, giảm 0,04 điểm phần trăm.Cơ cấu nhóm hàng nhập khẩu 4 tháng đầu năm 2022 phân theo nhóm hàng. Nguồn: Tổng cục Thống kê.Về thị trường xuất, nhập khẩu hàng hóa 4 tháng đầu năm 2022, Hoa Kỳ là thị trường xuất khẩu lớn nhất của Việt Nam với kim ngạch ước đạt 35,7 tỷ USD. Trung Quốc là thị trường nhập khẩu lớn nhất của Việt Nam với kim ngạch ước đạt 37,1 tỷ USD.Thị trường xuất nhập khẩu hàng hoá chủ yếu 4 tháng đầu năm 2022. Nguồn: Tổng cục Thống kê.Trong 4 tháng đầu năm 2022 xuất siêu sang EU ước đạt 10,4 tỷ USD, tăng 36,1% so với cùng kỳ năm trước; nhập siêu từ Trung Quốc 18 tỷ USD, tăng 2%; nhập siêu từ Hàn Quốc 15,2 tỷ USD, tăng 58,3%; nhập siêu từ ASEAN 5,8 tỷ USD, tăng 15,4%; nhập siêu từ Nhật Bản 790 triệu USD, tăng 57,7%. </w:t>
      </w:r>
    </w:p>
    <w:p>
      <w:r>
        <w:t>Link post: https://vneconomy.vn//doanh-nghiep-ca-tra-viet-nam-tim-kiem-co-hoi-o-hoi-cho-thuy-san-toan-cau.htm</w:t>
      </w:r>
      <w:r>
        <w:rPr>
          <w:color w:val="000000" w:themeColor="hyperlink"/>
          <w:u w:val="single"/>
        </w:rPr>
        <w:hyperlink r:id="rId46">
          <w:r>
            <w:rPr/>
            <w:t>Link!</w:t>
          </w:r>
        </w:hyperlink>
      </w:r>
    </w:p>
    <w:p>
      <w:r>
        <w:t xml:space="preserve"> 19:42 26/04/2022 Doanh nghiệp cá tra Việt Nam tìm kiếm cơ hội ở Hội chợ thủy sản toàn cầu         Cuối tháng 4/2022, 28 doanh nghiệp thủy sản, trong đó có 9 doanh nghiệp xuất khẩu cá tra Việt Nam sẽ tham dự Hội chợ Thủy sản toàn cầu 2022 tại Barcelona để tìm kiếm cơ hội mới sau 3 năm gián đoạn giao thương vì Covid-19...   Doanh nghiệp cá tra Việt Nam hy vọng sẽ tìm kiếm được nhiều cơ hội tại Hội chợ Thủy sản toàn cầu 2022  </w:t>
      </w:r>
    </w:p>
    <w:p>
      <w:r>
        <w:t xml:space="preserve"> Hội chợ Thủy sản toàn cầu là cơ hội để các doanh nghiệp cá tra gặp gỡ trực tiếp khách hàng từ các nước trên thế giới và châu Âu sau hơn 3 năm Covid-19 làm gián đoạn hoạt động thương mại thủy sản.Theo Hiệp hội chế biến và xuất khẩu thủy sản Việt Nam (Vasep), cho tới nay, Tây Ban Nha vẫn là nước dẫn đầu Châu Âu về sản xuất, tiêu thụ, xuất nhập khẩu thủy sản đông lạnh. Đây cũng là cửa ngõ và “chợ cá lớn” kết nối nhiều thị trường trong khu vực này.Quý 1/2022, sau hơn 3 năm xuất khẩu cá tra sang thị trường này ảm đạm, giá trị xuất khẩu đã tăng 67,5%, đạt gần 4,9 triệu USD. Cho tới nay, Tây Ban Nha là thị trường xuất khẩu lớn thứ 4 tại EU của các doanh nghiệp cá tra Việt Nam.Ba tháng đầu năm nay, có khoảng 20 doanh nghiệp cá tra Việt Nam xuất khẩu đi thị trường Tây Ban Nha, trong đó lớn nhất là Công ty CP C.P Việt Nam (tại Bến Tre); Navico và Vinh Hoan Corp.Vào tháng trước, Tây Ban Nha đã đề xuất các biện pháp trừng phạt với Nga sau khi chiến sự tại Ukraine, như không nhập khẩu cá thịt trắng từ Nga, cấm tàu cá Nga cập cảng Tây Ban Nha và các cảng của các nước thành viên EU.Mặt trái của động thái “làm khó sản phẩm cá thịt trắng” của Tây Ban Nha với Nga cũng vấp phải nhiều khó khăn cho chính doanh nghiệp nước này vì nhiều lao động người Nga và Tây Ban Nha đang làm việc trên một số tàu đánh bắt cá tuyết ở vùng biển Nga phải dỡ hàng bên ngoài Tây Ban Nha và EU.Ngành khai thác cá thịt trắng của EU cũng đang đối mặt với các khó khăn khác như: giá dầu nhiên liệu tăng hơn 7% cộng với mức tăng hơn 100% trong hai năm do đại dịch; thiếu container chở hàng do tàu biển phải vận chuyển vòng ngoài chiến sự.Tây Ban Nha là trung tâm nghề cá của Châu Âu, là “chợ đầu mối” lớn ở khu vực này nên hoạt động giao thương sản phẩm hải sản như: mực, bạch tuộc, tôm, cua… (thuộc HS 0307 và 0306) rất tấp nập. Nước này cũng là nước xuất khẩu và nhập khẩu số lượng rất lớn sản phẩm thủy sản của khu vực này.Hiện nay, các nhà nhập khẩu cá thịt trắng của Tây Ban Nha và EU đang gặp khó khăn do lạm phát, giá thủy sản, thực phẩm tăng. Nguồn cung sản phẩm cá tuyết (Cod) và cá minh thái Alaska pollock từ Nga bị thiếu hụt. Do đó, tại Hội chợ thủy sản toàn cầu 2022 tới tại Barcelona, các doanh nghiệp cá tra Việt Nam rất có thể sẽ kí thêm được đơn hàng xuất khẩu vào Tây Ban Nha, EU. </w:t>
      </w:r>
    </w:p>
    <w:p>
      <w:r>
        <w:t>Link post: https://vneconomy.vn//ket-noi-thuy-san-viet-nam-vao-thi-truong-50-ty-usd.htm</w:t>
      </w:r>
      <w:r>
        <w:rPr>
          <w:color w:val="000000" w:themeColor="hyperlink"/>
          <w:u w:val="single"/>
        </w:rPr>
        <w:hyperlink r:id="rId47">
          <w:r>
            <w:rPr/>
            <w:t>Link!</w:t>
          </w:r>
        </w:hyperlink>
      </w:r>
    </w:p>
    <w:p>
      <w:r>
        <w:t xml:space="preserve"> 09:11 24/04/2022 Kết nối thủy sản Việt Nam vào thị trường 50 tỷ USD   Huyền Vy -      Liên minh Châu Âu (EU) là một trong 5 thị trường xuất khẩu thủy sản lớn nhất của Việt Nam. Đối với EU, Việt Nam là thị trường cung cấp thủy sản đứng thứ hai trong khu vực Châu Á, chỉ xếp sau Trung Quốc. Nhu cầu nhập khẩu thủy sản của EU là rất lớn, trên 50 tỷ USD/năm…   EU là một trong những thị trường xuất khẩu thủy sản hàng đầu của Việt Nam.  </w:t>
      </w:r>
    </w:p>
    <w:p>
      <w:r>
        <w:t xml:space="preserve"> Ngày 25 – 26/4 tới đây, Cục Xúc tiến thương mại (Bộ Công Thương) phối hợp với các Thương vụ - Đại sứ quán Việt Nam tại các nước thành viên EU tổ chức Hội nghị giao thương trực tuyến thủy sản Việt Nam – EU 2022.Đây là sự kiện thuộc Chương trình Cấp quốc gia về Xúc tiến thương mại năm 2022, nhằm hỗ trợ các địa phương, doanh nghiệp, hợp tác xã cung ứng các sản phẩm thủy sản của Việt Nam tăng cường tìm kiếm đối tác, kết nối các cơ hội kinh doanh và xuất khẩu sang thị trường EU.Trong khuôn hội nghị, tại phiên toàn thể, các chuyên gia, đại diện Thương vụ Việt Nam tại một số nước thành viên EU, các nhà nhập khẩu, kênh phân phối tại một số nước thành viên EU sẽ giới thiệu về tiềm năng, nhu cầu thị trường đối với hàng thủy sản, các hàng rào kỹ thuật… đối với hàng thủy sản tại thị trường EU.Đại diện Hiệp hội Chế biến và Xuất khẩu Thủy sản Việt Nam (VASEP) cũng sẽ thông tin về các cơ hội hợp tác kinh doanh thủy sản với Việt Nam tại hội nghị.Sau phiên toàn thể sẽ diễn ra các phiên giao thương giữa các doanh nghiệp Việt Nam và doanh nghiệp EU. Đây chính là cơ hội tốt để doanh nghiệp tìm kiếm khách hàng từ thị trường EU.Năm 2021 thương mại hai chiều giữa Việt Nam và EU đạt 63,6 tỷ USD, tăng trưởng 14,8% so với năm 2020.Trong nhiều năm qua, EU luôn được biết đến là một trong những thị trường xuất khẩu thủy sản hàng đầu của Việt Nam. Ngày 01/8/2020, Hiệp định Thương mại tự do Việt Nam - EU (EVFTA) chính thức có hiệu lực đã tạo ra nhiều cơ hội cho xuất khẩu  thủy sản của Việt Nam vào thị trường EU nhờ hàng loạt cam kết ưu đãi thuế quan.Theo EVFTA, có khoảng 220 số dòng thuế các sản phẩm thủy sản có thuế suất cơ sở 0-22%, số dòng thuế còn lại sẽ được cắt giảm về 0% theo lộ trình 3-7 năm, góp phần cho thủy sản Việt Nam tăng khả năng cạnh tranh về giá so với các sản phẩm cùng ngành ở các nước khác.Năm 2021, xuất khẩu thủy sản Việt Nam sang thị trường EU đạt trên 1 tỷ USD, tăng 12% so với năm 2020. Trong đó, xuất khẩu sang hầu hết các nước thành viên EU đều tăng.Bộ Công Thương đánh giá, đây là một kết quả tích cực trong năm đầu tiên Việt Nam thực thi EVFTA, các doanh nghiệp đã tận dụng được tốt các điều kiện ưu đãi do Hiệp định này mang lại. Con số này có thể cao hơn nữa nếu như quý 3/2021 sản xuất thủy sản của Việt Nam không bị gián đoạn bởi đại dịch Covid-19.Việt Nam có 5 thị trường xuất khẩu thủy sản lớn nhất tại EU bao gồm Hà Lan, Đức, Bỉ, Italia và Pháp (tổng cộng chiếm 72%). Xuất khẩu tất cả các sản phẩm chính sang EU đều tăng trưởng dương (trừ cá tra).Đáng lưu ý, trong năm qua, xuất khẩu nhuyễn thể có vỏ sang thị trường EU tăng mạnh 37%, đạt 87 triệu USD, chủ yếu do xuất khẩu sản phẩm nghêu tăng 42% với 78 triệu USD. Nghêu trở thành loài thủy sản có giá trị xuất khẩu lớn thứ 4 sang thị trường EU. Trong đó, xuất khẩu nghêu sang 3 thị trường lớn nhất là Tây Ban Nha, Italia và Bồ Đào Nha đều tăng 38 - 44%. Năm 2021 thương mại hai chiều giữa Việt Nam và Liên minh châu Âu (EU) đạt 63,6 tỷ USD, tăng trưởng 14,8% so với năm 2020. Trong đó, tổng giá trị hàng hóa Việt Nam xuất khẩu sang EU đạt 45,8 tỷ USD, tăng 14,2%; còn EU xuất khẩu sang Việt Nam đạt 17,9 tỷ USD, tăng 16,5%.#box1650740301525{background-color:#ace2b0} </w:t>
      </w:r>
    </w:p>
    <w:p>
      <w:r>
        <w:t>Link post: https://vneconomy.vn//nhap-sieu-1-61-ty-usd-trong-nua-dau-thang-4-2022.htm</w:t>
      </w:r>
      <w:r>
        <w:rPr>
          <w:color w:val="000000" w:themeColor="hyperlink"/>
          <w:u w:val="single"/>
        </w:rPr>
        <w:hyperlink r:id="rId48">
          <w:r>
            <w:rPr/>
            <w:t>Link!</w:t>
          </w:r>
        </w:hyperlink>
      </w:r>
    </w:p>
    <w:p>
      <w:r>
        <w:t xml:space="preserve"> 06:50 22/04/2022 Nhập siêu 1,61 tỷ USD trong nửa đầu tháng 4/2022   Mạnh Đức -      Trong kỳ 1 tháng 4/2022, xuất khẩu hàng hóa đạt 15,28 tỷ USD và nhập khẩu đạt 16,89 tỷ USD. Với kết quả này, cán cân thương mại thâm hụt 1,61 tỷ USD…   Tổng trị giá xuất nhập khẩu của doanh nghiệp FDI từ đầu năm đến ngày 15/4/2022 đạt 145,04 tỷ USD, tăng 14,2% so với cùng kỳ.  </w:t>
      </w:r>
    </w:p>
    <w:p>
      <w:r>
        <w:t xml:space="preserve"> Theo số liệu thống kê sơ bộ mới nhất của Tổng cục Hải quan, trong kỳ 1 tháng 4/2022 (từ ngày 01/4 đến ngày 15/4/2022), tổng trị giá xuất nhập khẩu hàng hóa của Việt Nam đạt 32,17 tỷ USD, giảm 12,3% (tương ứng giảm gần 4,5 tỷ USD) so với kết quả thực hiện trong nửa cuối tháng 3/2022. Kết quả đạt được trong nửa đầu tháng 4/2022 đã đưa tổng trị giá xuất nhập khẩu của cả nước đến hết ngày 15/4/2022 đạt 208,83 tỷ USD, tăng 15,4%, tương ứng tăng 27,85 tỷ USD về số tuyệt đối so với cùng kỳ năm 2021.Trong đó, tổng trị giá xuất nhập khẩu của doanh nghiệp có vốn đầu tư trực tiếp nước ngoài (FDI) đạt 145,04 tỷ USD, tăng 14,2% (tương ứng tăng tới 18,03 tỷ USD). Xuất nhập khẩu khởi sắc nhưng không thể chủ quanTrong kỳ 1 tháng 4/2022, cán cân thương mại hàng hóa thâm hụt 1,61 tỷ USD. Tính từ đầu năm đến hết ngày 15/4/2022, cán cân thương mại hàng hóa thâm hụt 144 triệu USD.Cụ thể, về xuất khẩu, trong kỳ 1 tháng 4/2022, tổng trị giá hàng hoá xuất khẩu của Việt Nam đạt gần 15,28 tỷ USD, giảm 20,9% (tương ứng giảm 4,04 tỷ USD về số tuyệt đối) so với kỳ 2 tháng 3/2022.Một số nhóm hàng có trị giá xuất khẩu giảm, gồm: máy vi tính, sản phẩm điện tử và linh kiện giảm 1,27 tỷ USD (tương ứng giảm 41,8%); điện thoại các loại và linh kiện giảm 1,02 tỷ USD (tương ứng giảm 27,2%); máy móc, thiết bị, dụng cụ và phụ tùng khác giảm 281 triệu USD (tương ứng giảm 14%).Như vậy, tính đến hết 15/4/2022, tổng trị giá xuất khẩu của Việt Nam đạt 104,34 tỷ USD, tăng 14,4% tương ứng tăng 13,15 tỷ USD so với cùng kỳ năm 2021.Trong đó, một số nhóm hàng tăng mạnh như: dệt may tăng 1,72 tỷ USD (tương ứng tăng 20,4%) tiếp tục là nhóm hàng tăng lớn nhất trong các nhóm hàng chủ lực xuất khẩu.Tiếp theo là điện thoại các loại và linh kiện tăng 1,42 tỷ USD (tương ứng tăng 8,8%); máy vi tính, sản phẩm điện tử và linh kiện tăng 1,19 tỷ USD (tương ứng tăng 8,6%); máy móc thiết bị dung cụ và phụ tùng khác tăng 1,09 tỷ USD, (tương ứng tăng 10,3%).Trị giá xuất khẩu của một số nhóm hàng lớn lũy kế từ 01/01/2022 đến 15/4/2022 và cùng kỳ năm 2021. Nguồn: Tổng cục Hải quan.Số liệu thống kê của Tổng cục Hải quan cũng cho thấy, trị giá xuất khẩu hàng hóa của các doanh nghiệp có vốn đầu tư trực tiếp nước ngoài (FDI) trong kỳ 1 tháng 4/2022 đạt gần 11 tỷ USD, giảm 24,5% tương ứng giảm 3,56 tỷ USD so với kỳ 2 tháng 3/2022.Tính đến hết ngày 15/4/2022, tổng trị giá xuất khẩu hàng hóa của nhóm các doanh nghiệp này đạt 76,29 tỷ USD, tăng 11,7%, tương ứng tăng 8 tỷ USD so với cùng kỳ năm trước, chiếm 73,1% tổng trị giá xuất khẩu của cả nước.Từ chiều ngược lại, tổng trị giá hàng hoá nhập khẩu của Việt Nam trong kỳ 1 tháng 4/2022 đạt 16,89 tỷ USD, giảm 2,6% (tương ứng giảm 458 triệu USD về số tuyệt đối) so với kết quả thực hiện trong nửa cuối tháng 3/2022.Trị giá nhập khẩu hàng hóa trong kỳ 1 tháng 4/2022 giảm so với kỳ 2 tháng 3/2022 chủ yếu ở một số nhóm hàng  sau: máy vi tính, sản phẩm điện tử và linh kiện giảm 373 triệu USD (tương ứng giảm 8,8%); xăng dầu giảm 281 triệu USD (tương ứng giảm 36,3%); sắt thép các loại giảm 144 triệu USD (tương ứng giảm 23,5%).Như vậy, tính đến hết 15/4/2022, tổng trị giá nhập khẩu của cả nước đạt 104,48 tỷ USD, tăng 16,4% (tương ứng tăng 14,7 tỷ USD) so với cùng kỳ năm 2021.Trong đó, một số nhóm hàng tăng mạnh là máy vi tính sản phẩm điện tử và linh kiện tăng 6,18 tỷ USD (tương ứng tăng 31,9%); xăng dầu các loại tăng 1,7 tỷ USD (tương ứng tăng 138,7%); điện thoại các loại và linh kiện tăng 1,07 tỷ USD (tương ứng tăng 19,5%); than các loại tăng 1,05 tỷ USD (tương ứng tăng 114,2%).Trị giá nhập khẩu của một số nhóm hàng lớn lũy kế từ 01/01/2022 đến 15/4/2022 và cùng kỳ năm 2021. Nguồn: Tổng cục Hải quan.Trong kỳ này, trị giá nhập khẩu hàng hóa của các doanh nghiệp FDI đạt 11,14 tỷ USD, tăng nhẹ 0,4% (tương ứng tăng 43 triệu USD) so với kỳ 2 tháng 3/2022.Tính đến hết ngày 15/4/2022, tổng trị giá nhập khẩu của nhóm các doanh nghiệp này đạt 68,74 tỷ USD, tăng 17,1% (tương ứng tăng hơn 10 tỷ USD) so với cùng kỳ năm 2021, chiếm 65,8% tổng trị giá nhập khẩu của cả nước.#box1650569997140{background-color:#4fe85c} </w:t>
      </w:r>
    </w:p>
    <w:p>
      <w:r>
        <w:t>Link post: https://vneconomy.vn//viet-nam-thai-lan-huong-toi-thuong-mai-can-bang-giai-doan-hau-covid.htm</w:t>
      </w:r>
      <w:r>
        <w:rPr>
          <w:color w:val="000000" w:themeColor="hyperlink"/>
          <w:u w:val="single"/>
        </w:rPr>
        <w:hyperlink r:id="rId49">
          <w:r>
            <w:rPr/>
            <w:t>Link!</w:t>
          </w:r>
        </w:hyperlink>
      </w:r>
    </w:p>
    <w:p>
      <w:r>
        <w:t xml:space="preserve"> 16:22 21/04/2022 Việt Nam – Thái Lan hướng tới thương mại cân bằng giai đoạn hậu Covid   Vũ Khuê -      Cán cân thương mại giữa Việt Nam và Thái Lan trong những năm qua luôn ở trạng thái không cân bằng với mức thâm hụt nghiêng về phía Việt Nam, do đó hai bên đang hướng tới các giải pháp phát triển thương mại theo hướng cân bằng hơn, cùng có lợi…   Trái cây Việt Nam đã tìm được chỗ đứng ở thị trường Thái Lan.  </w:t>
      </w:r>
    </w:p>
    <w:p>
      <w:r>
        <w:t xml:space="preserve"> Thái Lan là một trong những đối tác có kim ngạch xuất, nhập khẩu lớn với tổng giá trị trao đổi thương mại luôn nằm trong số 10 quốc gia có quan hệ thương mại lớn nhất với Việt Nam.TẠO THUẬN LỢI THƯƠNG MẠITheo số liệu thống kê của Trung tâm Thương mại quốc tế (ITC), kim ngạch thương mại của Việt Nam với Thái Lan tăng gấp 7 lần, từ 2,31 tỷ USD năm 2004 lên đến 16,58 tỷ USD năm 2020, tốc độ tăng trưởng trung bình đạt hơn 11%/năm.Năm 2021, kim ngạch xuất nhập khẩu giữa Việt Nam và Thái Lan đạt gần 19 tỷ USD, tăng 17,9% so với năm 2020. Đây là mức kim ngạch cao nhất từ trước tới nay. 3 tháng đầu năm 2022, kim ngạch xuất nhập khẩu giữa hai nước đạt gần 5 tỷ USD, tăng 7,4%.Tuy nhiên, cán cân thương mại giữa Việt Nam và Thái Lan trong những năm qua luôn ở trạng thái không cân bằng với mức thâm hụt nghiêng về phía Việt Nam. Mức thâm hụt trong quan hệ thương mại Việt Nam - Thái Lan ngày càng lớn, tăng từ 1,43 tỷ USD năm 2004 lên 7,11 tỷ USD năm 2018 và 5,54 tỷ USD năm 2020.Nhóm các mặt hàng Việt Nam xuất khẩu chủ yếu sang thị trường Thái Lan bao gồm điện thoại, máy móc thiết bị dụng cụ và phụ tùng, sắt thép các loại, máy vi tính, sản phẩm điện tử và linh kiện… Các doanh nghiệp Việt Nam chủ yếu nhập khẩu những mặt hàng từ Thái Lan, như: máy móc thiết bị dụng cụ và phụ tùng, nguyên liệu, hàng điện gia dụng và linh kiện.Để đạt mục tiêu kim ngạch thương mại song phương 25 tỷ USD như Thủ tướng hai nước đã đặt ra, tại Kỳ họp lần thứ 4 Uỷ ban Hỗn hợp Thương mại Việt Nam – Thái Lan tổ chức ngày 20/4/2022 tại Băng Cốc (đoàn Việt Nam do Bộ trưởng Bộ Công Thương Nguyễn Hồng Diên dẫn đầu) hai bên đã thống nhất một số định hướng, giải pháp, kế hoạch hoạt động cụ thể cho quan hệ hợp tác giữa hai nước trong giai đoạn hậu Covid.Phiên họp toàn thể Kỳ họp lần thứ tư Ủy ban Thương mại hỗn hợp Việt Nam – Thái Lan.Đó là tiếp tục phối hợp chặt chẽ hơn trong việc tạo môi trường thuận lợi cho hoạt động xuất nhập khẩu của các doanh nghiệp. Trong khi đó cần phải chú ý hơn tới các giải pháp phát triển thương mại theo hướng cân bằng hơn, cùng có lợi.Với một số biện pháp cụ thể như: giảm tối đa việc áp dụng và tìm phương hướng giải quyết các rào cản thương mại không cần thiết nhằm đảm bảo sự vận hành bình thường của các chuỗi cung ứng. Thiết lập kênh trao đổi thông tin giữa các cơ quan phụ trách lĩnh vực phòng vệ thương mại.Đồng thời, phối hợp tổ chức các hoạt động xúc tiến thương mại tại Thái Lan và Việt Nam, khuyến khích các tập đoàn bán lẻ của Thái Lan làm cầu nối đưa hàng hoá Việt Nam đến với người tiêu dùng Thái Lan và người tiêu dùng tại các nước mà Thái Lan có đầu tư phát triển hệ thống phân phối.Hai bên khuyến khích các đơn vị phụ trách thương mại điện tử tăng cường hợp tác trong lĩnh vực này, trong đó có việc trao đổi kinh nghiệm xây dựng hệ sinh thái xúc tiến thương mại số.Phía Việt Nam đã đề nghị Thái Lan trao đổi, chia sẻ thông tin về cơ chế, chính sách, thủ tục nhập khẩu của Thái Lan. Dỡ bỏ những quy định không cần thiết đối với các mặt hàng Việt Nam quan tâm, trong đó có mặt hàng sắt thép, đường, sữa, sắn lát... Đơn giản hóa các thủ tục xuất nhập cảnh đối với tàu hàng Việt Nam ghé cảng Thái Lan.MỞ RỘNG THỊ TRƯỜNG TRÁI CÂYĐặc biệt trong lĩnh vực nông nghiệp, hai bên cam kết tiếp tục phối hợp để mở rộng tiếp cận thị trường đối với các sản phẩm trái cây tươi, đẩy nhanh quy trình phân tích nguy cơ dịch hại, nhấn mạnh tầm quan trọng của Bản ghi nhớ hợp tác trong việc áp dụng các biện pháp vệ sinh dịch tễ và kiểm dịch động thực vật (SPS) ký năm 2004 và trao đổi khả năng ký lại Bản ghi nhớ.Thái Lan cho biết đã cấp phép nhập khẩu cho 4 loại hạt là hạt ớt chuông, cà, khoai tây và ngô nhập khẩu vào Thái Lan, bên cạnh 5 loại trái cây đã được cấp phép từ trước (thanh long ruột trắng, thanh long ruột đỏ, vải, nhãn, xoài).Để đẩy mạnh hợp tác thương mại, hai bên nhất trí tăng cường sự phối hợp trong việc triển khai Hiệp định Tạo thuận lợi cho vận tải qua biên giới ở tiểu vùng Mê Công (GMS CBTA).Đồng thời phối hợp cùng Lào trong việc thiết lập các tuyến xe khách kết nối các địa phương giữa ba nước, phối hợp cùng Campuchia phát triển tuyến đường vận tải biển từ phía Đông Thái Lan qua phía Nam Campuchia và Việt Nam, khuyến khích hợp tác phát triển dịch vụ vận tải hai chiều giữa hai nước.Nhằm khắc phục những tác động của dịch Covid-19 đối với các nền kinh tế khu vực, hai bên nhất trí tăng cường phối hợp trong việc thực thi và nâng cấp Hiệp định thương mại hàng hoá ASEAN và các Hiệp định thương mại tự do ASEAN+.Tập trung vào thực hiện các biện pháp tạo thuận lợi thương mại, giải quyết hàng rào phi thuế quan, tăng cường minh bạch... nhằm bảo đảm dòng chảy hàng hoá không bị gián đoạn, củng cố thương mại nội khối ASEAN và chuỗi cung ứng khu vực, đóng góp cho phục hồi kinh tế của khu vực sau đại dịch.Việt Nam cũng đề nghị Thái Lan tạo điều kiện thuận lợi cho việc thành lập Hiệp hội Doanh nghiệp Việt Nam tại Thái Lan, để làm cầu nối hỗ trợ các doanh nghiệp, nhà đầu tư Việt Nam hoạt động, kinh doanh tại Thái Lan. </w:t>
      </w:r>
    </w:p>
    <w:p>
      <w:r>
        <w:t>Link post: https://vneconomy.vn//xuat-khau-gap-kho-o-nuoc-ngoai-doanh-nghiep-biet-hoi-ai.htm</w:t>
      </w:r>
      <w:r>
        <w:rPr>
          <w:color w:val="000000" w:themeColor="hyperlink"/>
          <w:u w:val="single"/>
        </w:rPr>
        <w:hyperlink r:id="rId50">
          <w:r>
            <w:rPr/>
            <w:t>Link!</w:t>
          </w:r>
        </w:hyperlink>
      </w:r>
    </w:p>
    <w:p>
      <w:r>
        <w:t xml:space="preserve"> 07:00 18/04/2022 Xuất khẩu gặp khó ở nước ngoài: Doanh nghiệp biết hỏi ai?   Song Hà -      Dịch Covid-19 vẫn chưa chấm dứt, xung đột giữa Nga – Ukraine diễn biến phứctạp khiến doanh nghiệp Việt Nam xuất khẩu gặp khó khi mở rộng thị trường. Bài toán xúc tiến thương mại của các ngành hàng đặt gánh nặng lên vai các thương vụ Việt Nam tại nước ngoài...   Đại sứ giới thiệu hàng Việt tại Tuần hàng Việt Nam tại Pháp  </w:t>
      </w:r>
    </w:p>
    <w:p>
      <w:r>
        <w:t xml:space="preserve"> Thứ trưởng Bộ Công Thương Đỗ Thắng Hải cho rằng Việt Nam phụ thuộc nhiều vào ngoại thương, đặc biệt là xuất khẩu đóng vai trò quan trọng trong phát triển kinh tế đất nước, do đó việc xúc tiến thương mại ngoại thương cần được chú trọng.SĂN KIẾM CÁC NHÀ MUA LỚNÔng Đặng Phúc Nguyên, Tổng thư ký Hiệp hội Rau quả Việt Nam (VINAFRUIT), nhận định do dịch bệnh nên việc tham gia các chương trình xúc tiến thương mại năm 2020 và 2021 gặp khó khăn không thể thực hiện trực tiếp đã hạn chế khả năng tìm kiếm, mở rộng thị trường của doanh nghiệp nước ta.Năm 2022, việc Chính phủ thực hiện chủ trương mở cửa kinh tế và các chuyến bay thương mại quốc tế sẽ góp phần giúp doanh nghiệp xuất khẩu rau quả được tiếp xúc trực tiếp với các đối tác tiềm năng ở các nước, giúp doanh nghiệp có nhiều cơ hội mở rộng thị phần xuất khẩu.Song, theo đại diện VINAFRUIT, khi Chính phủ đẩy nhanh việc cấp hộ chiếu vaccine giúp công tác xin visa được thuận lợi nhanh chóng. Hiệp hội cũng đề nghị thương vụ quan tâm tổ chức các hội nghị, hội thảo tại hội chợ hay tại sứ quán để doanh nghiệp Việt Nam tham gia xúc tiến thương mại (XTTM) có dịp gặp gỡ các doanh nghiệp đối tác nước ngoài hoặc chính quyền nước sở tại để kết nối giao thương các mặt hàng rau quả của Việt Nam.Đối với một số thị trường và khu vực trọng điểm của xuất khẩu rau quả Việt Nam như thị trường Mỹ, Hiệp hội đề nghị thương vụ cần tìm kiếm các doanh nghiệp Mỹ có khả năng tiêu thụ các mặt hàng rau quả tươi Việt Nam đã được phép xuất khẩu sang Mỹ, cùng các mặt hàng chế biến để kết nối với các doanh nghiệp Việt Nam có khả năng cung ứng thích hợp.Đối với thị trường EU, ông Nguyên đề xuất các thương vụ ở EU cần nhấn mạnh vai trò thông tin, kết nối, tìm kiếm doanh nghiệp EU có khả năng để giới thiệu cho các doanh nghiệp trong nước tiếp xúc, tiến tới làm ăn mua bán rau quả tươi và chế biến lâu dài.Riêng với thị trường rộng lớn Trung Quốc, thương vụ cần nỗ lực quảng bá các mặt hàng chủ lực của Việt Nam tại thị trường này góp phần xây dựng thương hiệu quốc gia, thúc đẩy thương mại giữa các doanh nghiệp Việt Nam và các công ty, tập đoàn lớn của Trung Quốc nhằm góp phần tăng tỷ lệ xuất khẩu chính ngạch.Hiện mặt hàng hồ tiêu Việt Nam đã có mặt trên 110 thị trường thế giới, đứng đầu là thị trương EU, châu Mỹ, Trung Đông… Năng lực sản xuất hồ tiêu của Việt Nam đạt khoảng 200.000 tấn năm 2021.Bà Hoàng Thị Liên, Chủ tịch Hiệp hội Hồ tiêu Việt Nam, cũng đồng tình khẳng định, thương vụ kết nối với nhà mua lớn, những nhà bán buôn có tiềm năng, các siêu thị để thuyết phục họ quan tâm tới hồ tiêu Việt Nam hơn nữa.CẬP NHẬT KỊP THỜI CÁC THAY ĐỔI HÀNG RÀO KỸ THUẬTBên cạnh việc tìm kiếm các đối tác tiềm năng, các hiệp hội đều nhấn mạnh, vấn đề hàng rào kỹ thuật cũng cần được cập nhật thường xuyên để doanh nghiệp xuất khẩu có giải pháp ứng phó kịp thời.Đơn cử như các thay đổi trong hàng rào kỹ thuật của Mỹ cũng như kiểm dịch thực vật đối với sản phẩm rau quả Việt Nam xuất sang thị trường này.Với thị trường Trung Quốc, theo ông Nguyên, cần thúc đẩy sớm ký kết các Nghị định thư về kiểm dịch thực vật đối với 8 mặt hàng rau quả Việt Nam xuất khẩu chính ngạch để giảm tỷ lệ kiểm tra của Trung Quốc. Thúc đẩy góp phần mở cửa thị trường thêm cho một số mặt hàng rau quả của nước ta như sầu riêng, chanh dây, chanh không hạt, bưởi, na dai…Đồng thời, thông tin kịp thời các thay đổi (nếu có) trong các quy định về kiểm tra vệ sinh an toàn thực phẩm, vấn đề kiểm tra kiểm dịch thực vật của Trung Quốc, các chủ trương xuất nhập khẩu mới áp dụng… tránh cho doanh nghiệp Việt Nam bị thiệt hại do bất ngờ, bị động như tình trạng ùn tắc xe container ở biên giới trước đây và hiện nay.Về thị trường EU, kịp thời thông báo cho nhà xuất khẩu biết sớm các thay đổi về dư lượng MRL của các sản phẩm rau quả nhập khẩu của EU. Thương vụ làm việc với các cơ quan hải quan EU giảm bớt tỷ lệ lấy mẫu kiểm tra MRL đối với rau quả Việt Nam như thanh long, xoài.. giúp doanh nghiệp sớm giải phóng hàng tránh tăng chi phí lưu kho bãi.Đặc biệt, hỗ trợ doanh nghiệp Việt Nam trong các tranh chấp thương mại hay xâm phạm bản quyền thương hiệu nếu có.Nhấn mạnh thách thức với ngành thép trong thời gian tới khá lớn, đó là nguồn cung thép dư thừa toàn cầu; xu hướng bảo hộ gia tăng trên thế giới, trong đó có ngành sản xuất thép, ông Đinh Quốc Thái, Tổng Thư ký, Hiệp hội Thép Việt Nam (VSA) lo ngại, nguy cơ đối mặt các vụ việc liên quan đến phòng vệ thương mại đối với sản phẩm thép xuất khẩu của Việt Nam tại các quốc gia nhập khẩu. Trong thời gian kể từ 2004 – 3/2022, số vụ nước ngoài kiện thép xuất khẩu của Việt Nam là 66 vụ việc.Mỹ là thị trường quan trọng ở cả hai chiều của ngành gỗ. Mỹ cũng là thị trường lớn nhất của ngành gỗ Việt Nam, chiếm 64% tổng kim ngạch xuất khẩu gỗ của Việt Nam, nhưng Việt Nam cũng là nước tiêu thụ nguyên liệu gỗ nhập khẩu từ Mỹ đứng thứ hai sau Trung Quốc.Do đó ông Ngô Sỹ Hoài, Phó Chủ tịch kiêm Tổng Thư ký Hiệp hội Gỗ và Lâm sản Việt Nam (VIFORES), đề nghị Thương vụ Việt Nam tại Mỹ cảnh báo sớm các biện pháp phòng vệ thương mại tại thị trường này để doanh nghiệp trong nước chuẩn bị hồ sơ đầy đủ và đối phó hiệu quả với các biện pháp điều tra.ĐẨY MẠNH QUẢNG BÁ THƯƠNG HIỆU VIỆTNgoài ra, vấn đề xây dựng thương hiệu sản phẩm Việt tại thị trường nước ngoài cũng vô cùng quan trọng với doanh nghiệp. Theo ông Nguyên, các thương vụ nước ngoài cần quảng bá, xây dựng, tư vấn bảo vệ thương hiệu quốc gia cho các sản phẩm nông sản rau quả Việt Nam cũng như của doanh nghiệp tránh bị xâm phạm, như vụ gạo ST-25 vừa qua.Ông Hoài mong muốn thương vụ Việt Nam tại nước ngoài truyền tải thông điệp Việt Nam đang trở thành trung tâm chế biến và xuất khẩu sản phẩm gỗ hàng đầu thế giới.Ngành gỗ Việt Nam tham vọng trong 3 năm tới sẽ vươn lên trở thành một trong những trung tâm chế biến và sản xuất sản phẩm gỗ lớn trên thế giới. Đồng thời kiên quyết phát triển ngành công nghiệp gỗ bền vững với nguồn nguyên liệu sạch, hợp pháp.Với thị trường Nhật Bản, Việt Nam xuất khẩu nhiều dăm gỗ, viên nén gỗ sinh khối, ván gỗ nhân tạo… Tất cả những sản phẩm này các doanh nghiệp gỗ Việt Nam đang nỗ lực đáp ứng lượng gỗ sạch. Nhưng đâu đó vẫn còn nghi ngại, hiểu sai cho rằng Việt Nam không đảm bảo gỗ sạch vì thế thời gian qua bị ách tắc một vài chuyến tàu viên nén gỗ sinh khối.Hiệp hội Gỗ sẵn sàng cung cấp tài liệu chứng minh Việt Nam chỉ sử dụng nguyên liệu gỗ từ rừng trồng, với nguồn cung ứng nguyên liệu sạch, tin cậy để sản xuất chế biến sang thị trường Nhật.Sản lượng sản xuất thép thô của Việt Nam đứng đầu khu vực Đông Nam Á và đứng thứ 12 trên thế giới. Hiện Asean là thị trường xuất khẩu thép truyền thống và lớn nhất của Việt Nam với 26,8%, tiếp đến là Trung Quốc, EU, Mỹ, Đài Loan (TQ).Vì thế ông Thái mong muốn các thương vụ tham gia kết nối nhu cầu nước bạn về sản phẩm thép với Hiệp hội Thép Việt Nam và các doanh nghiệp sản xuất xuất khẩu thép trong nước có uy tín.Cần tổ chức đối thoại thường niên để tạo điều kiện cho hiệp hội và doanh nghiệp giao lưu với các doanh nghiệp phía bạn. Hỗ trợ doanh nghiệp thép quảng bá sản phẩm thông qua catalogue hoặc đưa các đoàn xúc tiến thương mại của Việt Nam ra nước ngoài để tìm hiểu, mở rộng thị trường. Cung cấp và cập nhật thông tin về các quy định, quy trình xuất nhập khẩu ưu đãi; thủ tục xuất khẩu của các thị trường tiềm năng thường niên…Ông Vũ Bá Phú, Cục trưởng Cục Xúc tiến thương mại (Bộ Công Thương), khẳng định ngay các tham tán Việt Nam tại nước ngoài cũng không nghĩ năng lực sản xuất của ngành thép Việt Nam đã lớn như hiện nay.Vì thế, theo ông Phú, các công sứ nước ngoài cần hỗ trợ tổ chức các đoàn doanh nghiệp nước ngoài vào Việt Nam để thăm quan thực địa tại các cơ sở sản xuất chế biến thép trong nước.Bởi chỉ có “nhìn tận mắt, sờ tận tay” mới giúp khách hàng nước ngoài hiểu rõ về ngành thép Việt Nam. Ngược lại, các doanh nghiệp và Hiệp hội Thép cần cung cấp các tài liệu truyền thông cho các tham tán để các đối tác hiểu hơn về ngành thép Việt Nam. </w:t>
      </w:r>
    </w:p>
    <w:p>
      <w:r>
        <w:t>Link post: https://vneconomy.vn//doanh-nghiep-hang-dau-an-do-chon-hai-duong-xay-cong-vien-duoc-pham-hon-10-ty-usd.htm</w:t>
      </w:r>
      <w:r>
        <w:rPr>
          <w:color w:val="000000" w:themeColor="hyperlink"/>
          <w:u w:val="single"/>
        </w:rPr>
        <w:hyperlink r:id="rId51">
          <w:r>
            <w:rPr/>
            <w:t>Link!</w:t>
          </w:r>
        </w:hyperlink>
      </w:r>
    </w:p>
    <w:p>
      <w:r>
        <w:t xml:space="preserve"> 16:14 15/02/2022 Doanh nghiệp hàng đầu Ấn Độ chọn Hải Dương xây công viên dược phẩm hơn 10 tỷ USD    Châu Anh -      Sau khi khảo sát cụ thể một số địa điểm tại Việt Nam, tính toán các lợi thế, các nhà đầu tư Ấn Độ đã quyết định lựa chọn địa điểm đầu tư tại Hải Dương. Giá trị đầu tư từ 10 đến 12 tỷ USD...   Các nhà đầu tư Ấn Độ ký biên bản quyết định đầu tư công viên dược tại Hải Dương   </w:t>
      </w:r>
    </w:p>
    <w:p>
      <w:r>
        <w:t xml:space="preserve"> Sáng 15/2, Thường trực tỉnh uỷ Hải Dương đã làm việc với các nhà đầu tư Ấn Độ về việc đầu tư dự án Công viên dược quốc tế tại Hải Dương. Đây là dự án có quy mô 960 ha, giá trị kinh phí đầu tư từ 10 đến 12 tỷ Đô la Mỹ.Trước đó, ngày 26/1/2021, với sự giới thiệu của Đại sứ Đặc mệnh toàn quyền Việt Nam tại Ấn Độ Phạm Sanh Châu, lãnh đạo Công ty Sri Avantika đã đến làm việc với lãnh đạo tỉnh Hải Dương nhằm khảo sát đầu tư dự án công viên dược tại Việt Nam.Công ty Sri Avantika Contractor Limited là doanh nghiệp hàng đầu của Ấn Độ trong lĩnh vực phát triển hạ tầng công viên dược và khu công nghiệp công nghệ cao. Sri Avantika Contractor Limited và Tập đoàn phát triển khu công nghiệp – Đô thị Đại An đã ký bản ghi nhớ hợp tác đầu tư MOU với mục đích xây dựng và thành lập các công ty sản xuất dược phẩm tại Việt Nam.Sau khi khảo sát cụ thể một số địa điểm tại Việt Nam, tính toán các lợi thế, các nhà đầu tư Ấn Độ đã quyết định lựa chọn địa điểm đầu tư tại Hải Dương.Vị trí đề xuất đầu tư thuộc địa bàn các huyện Gia Lộc, Thanh Miện và Bình Giang, tổng diện tích quy hoạch khoảng 960 ha; đây là vị trí rất thuận lợi, tiếp giáp nút giao thông kết nối với đường cao tốc Hà Nội – Hải Phòng, thời gian di chuyển tới Hà Nội chỉ mất khoảng 25 phút, tới cảng Hải Phòng khoảng 50 phút, kết nối với các tỉnh trong khu vực thuận lợi; có tuyến đường sắt (quy hoạch) kết nối quốc tế.Đặc biệt, dự án nằm trong quy hoạch vùng công nghiệp trọng điểm, nhiều khả năng được Chính phủ chấp thuận là vùng kinh tế chuyên biệt với nhiều chính sách ưu đãi.Các doanh nghiệp Ấn Độ đã xem xét nhiều địa phương trước khi chọn Hải Dương để đầu tư xây dựng công viên dược phẩmĐể triển khai thực hiện dự án, đồng thời thảo luận, đề xuất các chính sách ưu đãi của tỉnh, của Chính phủ; các nhà đầu tư Ấn Độ có một số kiến nghị cụ thể về cung cấp mỏ vật liệu san lấp, đầu tư nhà máy nước sạch phục vụ dự án, công ty được đầu tư sản xuất năng lượng điện sạch để cung cấp cho dự án, kiến nghị chính sách thanh toán tiền thuê đất và đề nghị tỉnh cung cấp mặt bằng sạch, đúng tiến độ cho nhà đầu tư.Trả lời những kiến nghị của nhà đầu tư, đại diện các sở, ngành, lãnh đạo uỷ ban nhân dân tỉnh giải đáp cụ thể, những vấn đề nằm trong phạm vi quy định của pháp luật cho phép, tỉnh Hải Dương cam kết sẽ giải quyết ngay; đối với những vấn đề thuộc thẩm quyền của Quốc hội, Chính phủ tỉnh Hải Dương sẽ có kiến nghị, đề xuất; đặc biệt, dự án công viên dược nằm trong khu kinh tế chuyên biệt sẽ được hưởng nhiều chính sách ưu đãi và sản xuất dược là ngành nghề được đặc biệt ưu đãi đầu tư.Ông Phạm Xuân Thăng – Uỷ viên BCH Trung ương Đảng, Bí thư Tỉnh uỷ, Chủ tịch HĐND tỉnh hoan nghênh và khẳng định đây là sự lựa chọn đúng đắn của nhà đầu tư, phù hợp với chính sách ngoại giao của hai nước Việt Nam và Ấn Độ, dự án đầu tư theo đúng định hướng phát triển của tỉnh.Bí thư tỉnh uỷ Hải Dương đề nghị nhà đầu tư xây dựng dự án có tầm cỡ quốc tế, đầu tư thành một khu công nghiệp chuyên biệt để hưởng nhiều chính sách ưu đãi. Tỉnh ưu tiên bố trí dư địa tốt nhất cho nhà đầu tư, sớm điều chỉnh, trình phê duyệt quy hoạch tỉnh để có thể triển khai dự án; đồng thời trình Chính phủ xem xét phê duyệt khu kinh tế chuyên biệt với nhiều ưu đãi.Đối với những đề xuất cụ thể của nhà đầu tư, tỉnh cam kết sẽ ưu tiên cung cấp mỏ vật liệu san lấp, tạo điều kiện để triển khai dự án cung cấp nước sạch, dự án năng lượng điện sạch; đồng ý với đề nghị về cơ chế thanh toán tiền thuê đất một lần; cam kết bàn giao mặt bằng đất sạch theo tiến độ của nhà đầu tư. </w:t>
      </w:r>
    </w:p>
    <w:p>
      <w:r>
        <w:t>Link post: https://vneconomy.vn//khoi-nghiep-trong-bao-covid-19.htm</w:t>
      </w:r>
      <w:r>
        <w:rPr>
          <w:color w:val="000000" w:themeColor="hyperlink"/>
          <w:u w:val="single"/>
        </w:rPr>
        <w:hyperlink r:id="rId52">
          <w:r>
            <w:rPr/>
            <w:t>Link!</w:t>
          </w:r>
        </w:hyperlink>
      </w:r>
    </w:p>
    <w:p>
      <w:r>
        <w:t xml:space="preserve"> 06:00 16/03/2022 Khởi nghiệp trong “bão” Covid-19   Châu Anh -      Khởi nghiệp trong đại dịch đòi hỏi một nỗ lực phi thường, bởi Covid - 19 đang tạo ra những khó khăn chưa từng có tiền lệ, đặc biệt với nữ phụ nữ thì thách thức sẽ còn lớn hơn. Tuy nhiên, 2 năm qua cũng có không ít nữ doanh nhân đã vượt khó để khởi nghiệp thành công...   Founder Lê Vũ Diễm Hằng từng bước vượt qua Covid -19 nhờ sự cố gắng, nỗ lực tối đa   </w:t>
      </w:r>
    </w:p>
    <w:p>
      <w:r>
        <w:t xml:space="preserve"> Tháng 6/2020, Lê Vũ Diễm Hằng khai trương phòng gym thứ hai mang tên GymHaus tại phố Thụy Khê, Hà Nội. Đây là thời điểm làn sóng dịch Covid-19 lần thứ nhất vừa kết thúc. Nhưng hợp đồng thuê nhà vừa ráo mực thì dịch tiếp tục bùng phát.Hằng cho biết đó là thời kỳ vô cùng stress, hoang mang, mơ hồ. Điều tốt nhất cô có thể làm là cố gắng động viên chính mình, suy nghĩ tích cực để giữ tinh thần lạc quan nhất. Sau một thời gian ngắn, khi Covid-19 tạm lắng, hiệu suất kinh doanh dần ổn định do nhu cầu về cải thiện sức khỏe của khách hàng vẫn rất cao. Các lần dịch bệnh lẻ tẻ sau đó, Nhà nước cũng không yêu cầu gym đóng cửa nên Hằng và cộng sự vẫn trụ qua các giai đoạn này.NHỮNG BÀI HỌC GIÁ TRỊ... TỪ COVID -19Tuy nhiên tới tháng 5/2021, mọi dự định kế hoạch của Hằng lại bị đảo lộn. Làn sóng dịch bệnh lần 4 kéo tới như sóng thần. Các phòng gym của cô phải đóng cửa lâu nhất, chính thức là 6 tháng tròn. Xuất thân là một công chức nên khi ra ngoài khởi nghiệp, Hằng không thể lường hết những sóng gió của thương trường lại nhiều đến như vậy. Ba năm khởi nghiệp, thì đã có hai năm dính Covid, nhiều lúc cô đã tự hỏi, không biết nên dừng lại hay cố gắng tiếp.May mắn là với tinh thần không đầu hàng trước dịch bệnh, Hằng và đội ngũ công ty đã nỗ lực vượt qua với kết quả tài chính tạm ổn. Đây cũng là dịp để GymHaus củng cố lại hệ thống và nhân sự. Cách thức mà Hằng ứng phó để “sống sót” đó là tăng cường truyền thông tới khách hàng về cách tập luyện thay thế như tập online, qua đó duy trì lượng khách hàng tương đối ổn định, tạo công ăn việc làm cho huấn luyện viên.Song song, Hằng cũng bán các khóa tập ngắn hạn với giá hợp lý qua hình thức Zoom, Group Private trên Facebook để có doanh thu. GymHaus có thể coi là phòng tập năng động hàng đầu trong giai đoạn dịch bệnh với nhiều gói tập online mới cũng như các hoạt động tập luyện cộng đồng hoàn toàn miễn phí. Ví dụ như chiến dịch 4 tuần độ lại body online; hoạt động Fitness Anywhere thu hút gần 100 người tham gia tập luyện trực tuyến.Ngoài ra, CEO của GymHaus cũng chịu khó sản xuất các video, vlog để đăng tải trên mạng xã hội, đồng thời hợp tác với truyền hình, báo điện tử làm các series hướng dẫn tập luyện tại nhà. Sự năng động này giúp thương hiệu Gymhaus được biết tới nhiều hơn. Cô cũng chủ động và cởi mở đàm phán để được chủ nhà hỗ trợ tiền thuê tối đa.Nhìn nhận lại chặng đường sóng gió vừa qua, Lê Vũ Diễm Hằng cho rằng ba năm khởi nghiệp gặp phải nhiều thách thức nhưng cô và doanh nghiệp vẫn vượt qua một cách ổn thỏa, nhờ dịch bệnh, doanh nghiệp có bắt buộc phải chậm lại, củng cố con người, hệ thống, quy trình và nhờ đó lại tiếp cận được với nhân lực có tài, và mở rộng tệp khách rộng rãi hơn do tôi phục vụ cả khách hàng qua kênh online.NỖ LỰC 200% ĐỂ GIỮ THƯƠNG HIỆU Triệu Thị Linh Giang - Giang Milo là cái tên mới nhưng khá nổi bật gần đây trên thị trường gốm độc bản tại Hà Nội. Bắt đầu khởi nghiệp với gốm vào những năm 2016, ban đầu chỉ định buôn bán gốm Nhật nhưng sau một thời gian “dấn” vào thị trường này, cô nhận thấy gốm Việt không kém cạnh các sản phẩm ngoại nhập, ngược lại gốm Việt gần gũi, thân thuộc. Nếu hợp tác, bắt tay với các thợ thủ công lành nghề, cô có thể thoải mái sáng tạo, thiết kế mẫu mới để chiều khách hàng khó tính.Các cửa hàng gốm của Linh Giang đang có lượng khách ổn định sau đại dịchGiang mò mẫm lên làng gốm Hương Canh, Vĩnh Phúc, trước đây vốn là một làng nghề chuyên làm chum vại nhưng đã gần như thất truyền, ngừng sản xuất vì những sản phẩm quá đơn giản, không có mẫu mã mới, bắt mắt. Trong làng chỉ còn hai nhà là đi theo hướng mới, làm các loại chum vại, bình hoa, đồ decor theo hướng tiêu dùng ứng dụng nhưng đầu ra của họ cũng rất hạn chế. Giang đặt vấn đề hợp tác lâu dài. Cô đặt hàng theo mẫu mã riêng, nhiều sản phẩm độc bản, tất nhiên với mức giá hấp dẫn hơn cho thợ gốm.Với hướng đi khá độc đáo này, Giang đã bước đầu thành công khi rất nhiều sản phẩm được đón nhận. Không chỉ bán lẻ tốt, Giang đã dần có được những khu du lịch, resort, nhà hàng, khách sạn đặt những đơn hàng lớn để cung cấp bát đĩa “hàng thửa” cho họ.Covid-19 ập đến khiến Giang và cộng sự choáng váng. Nhiều thành phố phong tỏa, việc sản xuất, vận chuyển khó khăn, đơn hàng lớn mất dần vì du lịch đóng cửa… Với vốn liếng còn khá khiêm tốn, nếu không giỏi xoay thì dự án khởi nghiệp có nguy cơ đổ bể. Những khó khăn đó là quá sức với một doanh nghiệp cỡ “mini” như của Giang, nhưng nhờ sự động viên, trợ giúp của chồng, gia đình nên từng bước thương hiệu non trẻ của Giang vượt qua được sóng gió.“Để giữ được thương hiệu, giữ được cửa hàng, em phải cố gắng tới 200%, em hầu như toàn đi đêm từ Hà Nội sang lò gốm để tiết kiệm thời gian, vì ban ngày còn quản lý cửa hàng, kiêm luôn cả việc bán hàng trong khoảng thời gian không tìm được nhân viên ưng ý. Nhưng làm công việc mình yêu thích, kiếm được tiền thì không thấy mệt, sắp tới qua dịch Gốm Giang sẽ mở thêm cả ở miền Nam”, Giang nói.Sau hai năm khởi nghiệp giữa tâm dịch, thành quả Giang có được khá ấn tượng, cô mở được 2 cửa hàng tại Hà Nội, một cửa hàng tại Thái Nguyên, lượng khách tăng dần đều. Hiện tại, Gốm Giang đang hoàn thiện nốt các khâu thủ tục cuối cùng để được bảo hộ thương hiệu.CHẶNG ĐƯỜNG CHÔNG GAI TRƯỚC VÀ SAU ĐẠI DỊCHKhởi nghiệp đúng trong tâm bão là trải nghiệm thực sự đáng nhớ của Nguyễn Nhung, một cô gái thuộc thế hệ 8x. Đầu năm 2021, Nhung cùng với một số người bạn bắt tay vào dự án có tên gọi HQ Care. Cô muốn thử thách bản thân trên một thị trường đang có tiềm năng lớn nhưng đầy thách thức, đó là phát triển các sản phẩm chăm sóc sức khỏe.Sản phẩm chăm sóc sức khỏe của Nguyễn Nhung đang được nhiều khách hàng lựa chọnNhưng bắt tay vào việc, nhà sáng lập HQ Care thấy rất lo lắng bởi thị trường như trăm hoa đua nở. Thậm chí nhiều sản phẩm không đủ chất lượng, chưa có giấy phép cũng được rao bán ở nhiều diễn đàn trên mạng xã hội. Nhung hiểu đây là thách thức nhưng cũng là cơ hội, bởi nhu cầu của người tiêu dùng về sản phẩm chăm sóc sức khỏe là rất lớn, nhưng họ cũng bị rối trí khi tìm kiếm sản phẩm hữu ích cho mình và người thân.Sau nhiều tháng mò mẫm tìm đường, cuối cùng sản phẩm dung dịch uống bảo vệ sức khoẻ cơ xương khớp của Huacomplex của Nhung và nhóm cộng sự cũng được Bộ Y tế thẩm định, cấp phép.Có sản phẩm hữu ích, cũng chưa chắc đã thành công, bởi như đã nói, Covid-19 khiến mọi dự án trở nên quá khó khăn, người người nhà nhà lo sợ thu mình lại, những bệnh tuổi già gặp nhiều vấn đề về xương khớp nhưng không đi khám. Kênh bán hàng chủ lực qua phòng khám của Nhung gần như tê liệt trong những tháng giãn cách. Tiếp tục ngồi im và chờ đợi, dự án của Nhung sẽ thất bại.“Để thích nghi với tình hình, tôi và cộng sự chuyển hướng truyền thông sản phẩm, đẩy mạnh kênh trực tuyến, từng bước xây dựng từ website với đầy đủ thông tin, đến fanpage với những bài viết khoa học và những thông tin hữu ích. Song song với đó tôi đào tạo nhân viên chuyên nghiệp, tận tâm với khách hàng…”, Nhung chia sẻ.Cho đến hôm nay sản phẩm của Nhung đã được hàng ngàn người sử dụng với lượt phản hồi tích cực và tái sử dụng với tỷ lệ cao. Biết rõ, để phát triển dự án ở quy mô lớn, đạt được thành công hơn nữa, cả nhóm sẽ phải đối mặt với nhiều chông gai, nhưng Nhung cho rằng, đó là mục tiêu mà cô và cộng sự cần hướng đến.Bà Nguyễn Thị Sơn, người khởi xướng Sơn Kim Group chia sẻ, so với thế hệ của bà, những nữ doanh nhân trẻ hiện nay bước vào hành trình khởi nghiệp với nhiều hành trang, thuận lợi hơn. Họ bước vào thương trường rất sáng tạo, linh hoạt.Nhưng hai năm Covid-19 là khoảng thời gian thử thách cực lớn, có những khó khăn mà đến một người dày dạn trên thương trường, trải đủ sóng to, gió lớn như bà cũng khó tưởng tượng ra. Những người còn trụ lại được là những người kiên trì, can đảm và xứng đáng được vinh danh. Trong thời hậu Covid-19, họ cũng rất cần sự hỗ trợ lớn hơn của Nhà nước, Chính phủ cũng như sự cổ vũ, động viên, khích lệ và ủng hộ của người tiêu dùng trong nước để phát triển mạnh hơn, ổn định hơn qua đó đóng góp vào sự hồi phục kinh tế Việt Nam. </w:t>
      </w:r>
    </w:p>
    <w:p>
      <w:r>
        <w:t>Link post: https://vneconomy.vn//qua-dai-dich-dua-dat-nuoc-tro-nen-hung-cuong.htm</w:t>
      </w:r>
      <w:r>
        <w:rPr>
          <w:color w:val="000000" w:themeColor="hyperlink"/>
          <w:u w:val="single"/>
        </w:rPr>
        <w:hyperlink r:id="rId53">
          <w:r>
            <w:rPr/>
            <w:t>Link!</w:t>
          </w:r>
        </w:hyperlink>
      </w:r>
    </w:p>
    <w:p>
      <w:r>
        <w:t xml:space="preserve"> 07:00 07/02/2022 Qua đại dịch, đưa đất nước trở nên hùng cường   Nhóm Phóng viên     Ngày 23/1/2020, cả đất nước “chết lặng” khi ca nhiễm Covid -19 đầu tiên xuất hiện tại Việt Nam. Từ “sự kiện lịch sử” này, cả dân tộc bắt đầu bước vào một cuộc chiến mới, một thời đại mới với những khó khăn dường như không hẹn ngày kết thúc...   Hàng ngàn doanh nghiệp Việt đã chủ động thích ứng, vượt qua đại dịch Covid -19  </w:t>
      </w:r>
    </w:p>
    <w:p>
      <w:r>
        <w:t xml:space="preserve"> Bốn làn sóng dịch bệnh liên miên tưởng như đã vắt kiệt sức của những chiến sĩ áo trắng, đánh gục sức kháng cự của cả hệ thống y tế và phá hủy những thành quả của hàng ngàn, hàng vạn doanh nghiệp trên khắp cả nước. Nhưng giống như mọi cuộc chiến mà đất nước đã phải kinh qua, người Việt Nam luôn biết cách để xoay chuyển và thích ứng.Những doanh nghiệp Việt cũng đã từng bước vượt qua thách thức để ổn định, phát triển. Hàng ngàn doanh nghiệp Việt vẫn đang có những giấc mơ lớn, hoài bão lớn với mong muốn đóng góp phần xây dựng đất nước hùng cường.Nhân dịp đầu Xuân năm mới, Tạp chí kinh tế Việt Nam/VnEconomy đã ghi lại những ý kiến, đề xuất của doanh nghiệp Việt với kỳ vọng sớm vượt qua đại dịch trong năm mới 2022 và từng bước đưa đất nước hùng cường.KHÔNG NGỒI YÊN CHỜ GIÔNG BÃO ĐI QUA...Ông Đặng Minh Trường, Chủ tịch HĐQT Sun Group"Năm 2021, du lịch Việt Nam đã thực sự chạm đáy. Đợt dịch thứ 4 quá phức tạp, kéo dài, đã khiến cho ngành du lịch trong nước vốn đang lao đao càng thêm tụt dốc, khi các chỉ số tăng trưởng gần như bằng 0.Sun Group cũng không nằm ngoài vòng xoáy ảnh hưởng đó. Hai năm dịch Covid-19 tấn công thì phần lớn thời gian các công trình khách sạn, resort, khu du lịch, sân bay, cảng biển… của Sun Group phải tạm ngưng hoạt động. Sun Group phải đối mặt với tình trạng doanh thu sụt giảm nghiêm trọng chưa từng có. Chỉ riêng Bà Nà Hills- “cánh chim đầu đàn” của Sun Group, doanh thu hai năm qua so với 2019 giảm tới 96%.Tuy nhiên, thách thức lớn nhất của SunGroup là phải đảm bảo đời sống cho gần 11.000 cán bộ công nhân trên cả nước và chi phí lớn để vận hành, duy tu bảo dưỡng hệ thống hạ tầng, máy móc của hệ thống khách sạn, resort và khu vui chơi, sân bay, cảng biển trong thời gian dịch."Chúng tôi xác định rằng, nếu cứ ngồi yên chờ dông bão đi qua thì chúng ta có thể sẽ bị nhấn chìm trước khi có cơ hội vượt bão. Do vậy, dẫu khó khăn, chúng tôi vẫn quyết tâm lựa chọn thay đổi để thích nghi với tình hình mới.Ngoài việc duy trì công tác bảo dưỡng, bảo trì, chúng tôi cũng liên tục tiến hành cải tạo, tu bổ, “thay áo mới” cho các dự án, bổ sung các sản phẩm, dịch vụ mới mẻ, đẳng cấp.Nhờ sự chủ động "thay áo mới" nên các điểm đến của Sun Group luôn trong tâm thế sẵn sàng đón khách ngay sau khi dịch bệnh được kiểm soát. Sun Group cũng tự nâng cấp mình, đón đầu và dẫn dắt những xu hướng mới của thị trường du lịch và bất động sản ở giai đoạn sau dịch như: du lịch chăm sóc sức khỏe, bất động sản wellness, du lịch không chạm, một chạm…Sự đón nhận hào hứng của khách hàng với những dự án như Khu nghỉ dưỡng suối khoáng nóng Yoko Onsen Quang Hanh (Quảng Ninh) hay các dự án bất động sản Sun Onsen Village – Limited Edition (Quảng Ninh), “ngôi làng nhiệt đới” Sun Tropical Village (Nam Phú Quốc)… cho thấy định hướng mới là đúng đắn.Đặc biệt, Sun Group đã tranh thủ thời gian ngưng đón khách để chuyển đổi số và chuẩn hóa hệ thống vận hành quản trị và sản xuất kinh doanh, ứng dụng các giải pháp công nghệ thông tin hiện đại giúp tối ưu hóa hoạt động quản trị và sản xuất kinh doanh, gia tăng trải nghiệm cho khách hàng.Với Sun Group, những thành tựu nhỏ bé từ việc định hướng sản phẩm, dịch vụ dẫn dắt thị trường trong lĩnh vực nghỉ dưỡng, bất động sản sẽ tiếp tục là động lực thúc đẩy chúng tôi bứt phá hơn trong năm 2022.Cùng với đó, chúng tôi vẫn không ngừng đổi mới để hoàn thiện hệ sinh thái 3 chân kiềng (Sun World – Sun Hospitality – Sun Property) đồng bộ, bài bản và đẳng cấp ở khắp cả nước, góp phần tạo điều kiện để cùng ngành du lịch Việt Nam hồi phục và bứt phá ngay khi thời cơ đến".TÌM RA THỊ TRƯỜNG NGÁCH ĐỂ BIẾN THÁCH THỨC THÀNH CƠ HỘIBà Lê Thị Hà Thanh, Chủ tịch HĐQT Tổng công ty Cổ phần Bảo hiểm Hàng không (VNI)"Gặp nhiều khó khăn vì Covid-19 trong năm 2021, nhưng với sự chỉ đạo kịp thời cùng những quyết sách, giải pháp chủ động và linh hoạt đã giúp cho VNI vượt qua khó khăn như đẩy mạnh hợp tác với nhiều đối tác bán chéo sản phẩm offline và online, ứng dụng văn phòng số trên toàn hệ thống, cấp giấy chứng nhận bảo hiểm điện tử, chữ ký số, thực hiện giám định, bồi thường online (My VNI) rút ngắn thời gian bồi thường cho khách hàng.Nhờ những quyết sách linh hoạt, VNI vẫn tăng trưởng bền bỉ, tính đến hết năm 2021, doanh thu của doanh nghiệp này tăng trưởng hơn 30% so với cùng kỳ đưa VNI lọt TOP 10 doanh nghiệp bảo hiểm phi nhân thọ hàng đầu Việt Nam, bất chấp tác động của đại dịch Covid-19 tái bùng phát nhiều lần.Covid-19 vừa là cơ hội, vừa là thách thức khi là bước đệm để các doanh nghiệp tìm được cách đi khác biệt hay nói chính xác là tìm ra thị trường ngách để vượt qua, biến thách thức thành cơ hội.Không chỉ có vậy, Covid-19 góp phần không nhỏ trong việc thay đổi tư duy, nhận thức của người tiêu dùng về tầm quan trọng và ý nghĩa của bảo hiểm. Người dân đã chủ động hơn trong việc tiếp cận và tham gia các dịch vụ bảo hiểm, đây chính là cơ hội để ngành bảo hiểm tiếp tục tăng trưởng và phát triển hơn trong thời gian tới.Năm 2022, VNI đặt mục tiêu giữ vững trong TOP 10 về thị phần bảo hiểm phi nhân thọ và tiếp tục duy trì tăng trưởng doanh thu bảo hiểm trên 30%, Các gói giải pháp sẽ triển khai: mở rộng mạng lưới đơn vị thành viên; đầu tư công nghệ thông tin, tăng cường công tác quản lý; tăng cường hợp tác các đối tác nhằm mở rộng kênh bán hàng và phục vụ sau bán hàng hướng tới mang lại cho khách hàng các sản phẩm bảo hiểm chất lượng tốt nhất".COVID -19 LÀ "CƠ HỘI NGÀN NĂM CÓ MỘT" ĐỂ THAY ĐỔI CÁCH THỨC HOẠT ĐỘNGBà Tina Nguyễn, Tổng Giám đốc Generali Việt Nam"Bất chấp nhiều trở ngại do đại dịch, Generali - một doanh nghiệp bảo hiểm nhân thọ đã hoàn thành một năm 2021 với kết quả kinh doanh rất tích cực. Vốn là doanh nghiệp có thế mạnh về công nghệ, Generali đã nhanh chóng thích ứng với “bình thường mới”.Covid -19 là cơ hội “ngàn năm có một” để thay đổi cách hoạt động trong nhiều lĩnh vực, đặc biệt là trong công tác phục vụ khách hàng, quản lý và huấn luyện đại lý, với mục tiêu nâng cao trải nghiệm của khách hàng, đồng thời tăng cường tính hiệu quả.Hiện nay 100% công tác phục vụ khách hàng của Generali đã có thể thực hiện không cần giấy. Đã có rất nhiều sáng kiến được thực hiện thành công trong thời gian vừa qua.Ví dụ như việc Generali đi đầu trong việc xóa bỏ quy định nộp chứng từ gốc trong giải quyết quyền lợi bảo hiểm cho khách hàng, hay thay việc gặp mặt trực tiếp khách hàng khi giao kết hợp đồng bảo hiểm bằng việc gặp gỡ trực tuyến (remote selling), thay hợp đồng giấy bằng hợp đồng điện tử…Dịch vụ tư vấn miễn phí với các bác sĩ của doanh nghiệp này (Alo Dr. Gen) cũng phát huy hiệu quả rất tốt trong đợt dịch này. Trong thời gian giãn cách, chúng tôi cũng đã triển khai nhiều hoạt động hỗ trợ, gắn kết đội ngũ nhằm duy trì kết nối cũng như tạo thêm hứng khởi trong công việc cho đội ngũ nhân viên, tư vấn viên của công ty.Nhìn lại một năm sóng gió, người đứng đầu Generali Việt Nam nhận định, đợt bùng phát dịch thứ tư vừa qua đã gây ra nhiều tổn thất lớn. Nhưng cũng chính trong năm 2021, toàn xã hội đã phát huy mạnh mẽ tinh thần tương thân tương ái.Generali đã dành 16 tỷ đồng hỗ trợ thêm cho khách hàng, cộng đồng và chính phủ trong cuộc chiến với Covid-19 vừa qua. Chúng tôi cũng liên tục triển khai các sáng kiến gây quỹ trực tuyến để kịp thời hỗ trợ trẻ em nghèo và chương trình “Nuôi dạy con trong giai đoạn căng thẳng” nhằm hỗ trợ các gia đình có con nhỏ đang phải “gồng mình” khi con cái không được đến trường do Covid-19. Trải qua 2 năm ứng phó và vượt lên những thách thức của đại dịch, Generali sẽ sẵn sàng để đối mặt với bất kỳ thử thách nào. Trong thời gian tới, Generali sẽ tiếp tục đầu tư vào công nghệ và quy trình để liên tục nâng cao chất lượng của dịch vụ và trải nghiệm của khách hàng. Chúng tôi cũng đang có kế hoạch giới thiệu một số sản phẩm mới rất đặc biệt để đáp ứng nhu cầu về bảo vệ, đầu tư và chăm sóc sức khỏe của khách hàng trong năm 2022".DOANH NGHIỆP CẦN NHÀ NƯỚC KHƠI THÔNG DÒNG VỐN Ông Nguyễn Minh Cương, Tổng giám đốc Gỗ Minh Long"Đối mặt với đại dịch trong năm 2021, Công ty TNHH gỗ Minh Long đã có chiến lược nhất quán để ứng phó trong mọi tình huống. Tiêu chí 3 tại chỗ luôn được doanh nghiệp này chuẩn bị sẵn sàng nhằm đảm bảo việc sản xuất vẫn được diễn ra trong quá trình giãn cách. Đồng thời, công ty cũng áp dụng chế độ làm việc tại nhà với nhân viên khối văn phòng để đảm bảo công việc được vận hành thông suốt.2021 mặc dù gặp khó khăn nhưng thành quả mà Minh Long có được rất đáng ghi nhận, tự hào. Công ty đã hợp tác để có thêm các nhà phân phối các sản phẩm của Gỗ Minh Long, đặc biệt tại thị trường Đà Nẵng, giúp khách hàng miền Trung có thêm cơ hội được tiếp cận gần hơn nữa với nguồn gỗ công nghiệp chất lượng, thời trang.Đặc biệt, Minh Long không tăng giá bán dù giá nguyên vật liệu biến động tăng hàng ngày do sự khan hiếm nguồn cung và giá cước vận chuyển hàng hoá tăng cao. Doanh nghiệp này cho biết, họ muốn chung tay cùng khách hàng vượt qua giai đoạn khó khăn để có thể bắt nhịp tốt với hoạt động sản xuất kinh doanh trong trạng thái bình thường mới.Bước sang năm 2022, mỗi doanh nghiệp cần chủ động chuẩn bị kịch bản ứng phó với những kịch bản xấu nhất khi Covid -19 diễn biến phức tạp. Song song với đó, chúng ta cũng cần có cái nhìn và cách ứng xử khác hơn đối với dịch bệnh nói chung và các bệnh nhân nhiễm Covid -19 nói riêng.Trên thực tế cả thế giới đang dần nhìn nhận Covid -19 như một căn bệnh cúm mùa và có vaccine phòng bệnh cho mọi người. Chỉ khi chấp nhận sống chung và thích nghi, kết hợp với chính sách điều hành ổn định, nhất quán của nhà nước thì các doanh nghiệp mới có cơ hội vực dậy và vươn lên sau thời kỳ khó khăn.Hiện bản thân doanh nghiệp đang phải đối mặt với nhiều thách thức khi chuỗi cung ứng đứt gãy và sự biến đổi tăng cao của giá nguyên vật liệu. Vì thế, các chính sách hỗ trợ doanh nghiệp từ các bộ, ban ngành là điều hết sức cần thiết.Tôi mong muốn Nhà nước cần có chính sách khơi thông dòng vốn cho doanh nghiệp để thúc đẩy hoạt động sản xuất kinh doanh. Covid -19 khiến cho lượng tích lũy của các doanh nghiệp bị thâm hụt nghiêm trọng. Dòng vốn của các doanh nghiệp Việt Nam hiện tại phụ thuộc nhiều vào các khoản vay ngân hàng. Chính sách hỗ trợ doanh nghiệp từ hệ thống tài chính – ngân hàng lúc này do vậy là vô cùng quan trọng và cần thiết.Bên cạnh đó, Chính phủ nên xem xét tăng đầu tư công bởi dịch covid khiến cho tỉ lệ người lao động bị mất việc làm, không có thu nhập tăng cao, vì thế việc tăng đầu tư công sẽ là một cú hích rất cần thiết giúp tạo thêm nhiều công ăn việc làm cho người dân và qua đó tái khởi động lại chu trình sản xuất kinh doanh mới". MONG CHÍNH PHỦ TÌM GIẢI PHÁP ĐỂ GIẢM GIÁ CƯỚC TÀU BIỂNÔng Nguyễn Văn Thứ, Tổng giám đốc Công ty cổ phần thực phẩm G.C (G.C Food)"Mặc dù trải qua 2 năm dịch bệnh nhưng nhờ sự nỗ lực của toàn thể cán bộ công nhân viên, G.C Food đã đạt kết quả rất đáng tự hào. Doanh thu năm 2021 của GC Food tăng 50% so với 2020, trong đó, nội địa tăng trưởng 22% và xuất khẩu tăng trưởng 100%.Ở những thời điểm dịch Covid -19 bùng phát phức tạp, G.C Food đã chấp nhận duy trì sản xuất, mặc dù vẫn còn hàng tồn kho để giúp người nông dân thu hoạch nguyên liệu và giúp cho người lao động có công ăn việc làm, đảm bảo sinh kế.Bên cạnh đó, công ty đã tập trung giữ vững đơn hàng cho các khách hàng quan trọng, khai thác lại các khách hàng tiềm năng những năm trước. Thời gian vừa qua, G.C Food đã tập trung phát triển mảng B2C với các sản phẩm mang chất lượng cao, chinh phục nhiều đối tác lớn trên thế giới.Dù gặp khó khăn do dịch Covid -19 nhưng nông sản Việt Nam đang là lựa chọn mới của “người mua lớn” từ Mỹ, châu Âu, Nhật Bản, Hàn Quốc. Vì vậy với định hướng phát triển trước mắt trong năm 2022, G.C Food đầu tư nhà máy mới về chế biến các loại trái cây đặc sản của Tây Nguyên tại Đắk Lắk như bơ, xoài, sầu riêng, khoai lang…Song song với việc xây dựng nhà máy mới, công ty này đã mở rộng vùng nguyên liệu cũng như thị phần tiêu thụ của các sản phẩm chủ lực, từ đó GC Food đặt kế hoạch doanh thu năm 2022 đạt doanh thu 650 tỉ đồng, tiếp tục duy trì mức tăng trưởng 50% như năm 2021. Trong đó, xuất khẩu hướng đến mục tiêu đạt 350 tỉ (tăng trưởng 67%) và doanh thu nội địa đạt 300 tỉ đồng (tăng trưởng 47%).Vấn đề băn khoăn duy nhất của chúng tôi là, hiện nay cước vận chuyển hàng hóa, đặc biệt cước tàu quốc tế đang tăng rất cao, nhiều thời điểm tăng gấp 10 lần so với cùng kỳ năm ngoái, điều này đang ảnh hưởng rất lớn đến giá bán xuất khẩu của các doanh nghiệp Việt nếu tình trạng tiếp tục gia tăng và kéo dài. Vì vậy chúng tôi mong muốn, đề xuất Chính phủ ra các chính sách hỗ trợ và tác động tới hiệp hội tàu biển quốc tế nhằm kiểm soát lại việc tăng giá này". ĐẶT MỤC TIÊU TĂNG TRƯỞNG TRONG THỜI ĐẠI DỊCH Bà Lê Ánh Tuyết, Phó Chủ tịch HĐQT Công ty CP nhôm Đô Thành"Năm 2021, mặc dù khó khăn bủa vây, giá nhôm tăng phi mã, hàng hóa ngưng trệ nhưng Công ty CP nhôm Đô Thành vẫn đạt được những thành tựu nổi bật. Điển hình như công ty này đã xuất khẩu lô hàng billet nhôm đầu tiên sang châu Âu, dây chuyền được duy trì hoạt động và quan trọng nhất là người lao động có công ăn việc làm, có thu nhập trong mùa dịch.Lường trước được những khó khăn trong năm 2021, ngay từ cuối năm 2020 ban lãnh đạo công ty đã triển khai kế hoạch kinh doanh phù hợp với điều kiện thích ứng với đại dịch, chúng tôi mở rộng thêm các kênh bán hàng cũng như đẩy mạnh các đơn hàng xuất khẩu.Tại nhà máy, chúng tôi sắp xếp nơi ăn chốn ở để đảm bảo 3 tại chỗ theo chỉ đạo của chính quyền địa phương. Đặc biệt là cho cán bộ công nhân viên được tiếp cận với nguồn vaccine sớm nhất để người lao động yên tâm sản xuất."Chúng tôi mong muốn, Nhà nước, Chính phủ cần thúc đẩy gói hỗ trợ tài chính để doanh nghiệp tiếp cận được nguồn vốn nhanh, ngoài ra những chính sách miễn và giảm thuế hoặc giãn thời gian nộp thuế cũng cần sớm thực thi. Sang năm 2022, dự báo vẫn sẽ là một năm khó khăn bởi giá nhôm biến động cùng các biến chủng virus corona mới vẫn đang phức tạp. Tuy nhiên ban lãnh đạo Nhôm Đô Thành vẫn đặt mục tiêu tăng trưởng song hành với việc đầu tư máy móc, nhân lực để nâng công suất của nhà máy. Trong năm tới, Nhôm Đô Thành sẽ ra mắt những sản phẩm mới, mở rộng thị trường không chỉ trong nước mà cả thị trường quốc tế". </w:t>
      </w:r>
    </w:p>
    <w:p>
      <w:r>
        <w:t>Link post: https://vneconomy.vn//gia-tri-thuong-hieu-quoc-gia-viet-nam-da-len-vi-tri-thu-33-trong-top-100-thuong-hieu-quoc-gia-gia-tri-nhat-the-gioi-646273.htm</w:t>
      </w:r>
      <w:r>
        <w:rPr>
          <w:color w:val="000000" w:themeColor="hyperlink"/>
          <w:u w:val="single"/>
        </w:rPr>
        <w:hyperlink r:id="rId54">
          <w:r>
            <w:rPr/>
            <w:t>Link!</w:t>
          </w:r>
        </w:hyperlink>
      </w:r>
    </w:p>
    <w:p>
      <w:r>
        <w:t xml:space="preserve"> 16:01 24/04/2021 Việt Nam đã lên vị trí thứ 33 trong Top 100 thương hiệu quốc gia giá trị nhất thế giới   Hương Loan -      Việt Nam là một trong các quốc gia có mức tăng trưởng giá trị thương hiệu quốc gia nhanh nhất thế giới khi tăng 29% so với năm 2019 lên mức 319 tỷ USD...   Giá trị thương hiệu quốc gia của Việt Nam đã tăng 9 bậc trong năm 2020  </w:t>
      </w:r>
    </w:p>
    <w:p>
      <w:r>
        <w:t xml:space="preserve"> Tới nay, Việt Nam đã có 124 doanh nghiệp, với 283 sản phẩm là thương hiệu quốc gia. Một số thương hiệu quốc gia đã gây được tiếng vang trên thị trường khu vực và thế giới, như Viettel - Tập đoàn Viễn thông và Công nghệ thông tin lớn nhất Việt Nam - top 15 nhà mạng trên thế giới về thuê bao di động và top 40 thế giới về doanh thu, Công ty Cổ phần ôtô Trường Hải (Thaco) đang vươn dần lên vị trí hàng đầu trong khu vực ASEAN.ĐO SỨC KHỎE THƯƠNG HIỆU VIỆTSong để duy trì và phát triển những thương hiệu quốc gia Việt Nam, phải làm thế nào?Theo ông Lại Tiến Mạnh, Giám đốc Công ty tư vấn thương hiệu Mibrand, doanh nghiệp cần biết mình ở đâu để làm gì tiếp theo. Do đó, việc đánh giá mức độ phù hợp và tái định vị thương hiệu luôn phải được đặt ra với doanh nghiệp Việt Nam.Đại diện Mibrand cho rằng, doanh nghiệp Việt Nam thường xuyên thiếu vắng phương pháp đo lường sức khoẻ thương hiệu doanh nghiệp đang ở đâu trong bối cảnh hiện nay. Trong khi đó, để đi tới một đích mới chứ không phải là đích cũ, đích hiện tại, phải biết rõ thương hiệu chúng ta đang ở đâu thì mới tìm ra con đường phát triển thương hiệu mới.Đặc biệt, cần đo lường hiệu quả của một chiến lược thương hiệu, thể hiện ở tầm nhìn sứ mệnh, giá trị cốt lõi. Cụ thể, ông Mạnh cho rằng, cần đánh giá hiệu quả thương hiệu quốc gia của doanh nghiệp đối với nhân viên.  Ông Lại Tiến Mạnh, Giám đốc Công ty tư vấn thương hiệu MibrandNhân viên là đối tượng đầu tiên chúng ta quan tâm rằng liệu họ đã thực sự hiểu, thấm, hoà mình vào tinh thần chung của chiến lược thương hiệu công ty hay chưa. Và cách thức họ thực hiện có đúng mong muốn của lãnh đạo hay không.“Nếu nhân viên không cảm nhận được giá trị thương hiệu của doanh nghiệp mình, không thể hiện ra ngoài bằng hành động, lời nói cụ thể thì rất khó để thương hiệu của doanh nghiệp lan toả”, ông Mạnh nói.Ngoài ra, cần đo lường sự lan toả của thương hiệu ra bên ngoài. Các khách hàng, tổ chức, cộng đồng…  đã nghe đến, biết đến, am hiểu cũng như yêu thích thương hiệu của doanh nghiệp chưa, ở mức độ nào. Những hiểu biết của họ có trùng với những gì doanh nghiệp thực sự muốn họ hiểu về chúng ta hay không, hay có sự hiểu lầm, hiểu chưa đầy đủ…Ông Mạnh cho rằng, thường thì khi chi tiền cho xây dựng thương hiệu, nhiều doanh nghiệp mới chỉ dừng ở đo lường kết quả đầu ra, như có bao nhiêu bài quảng cáo, bao nhiêu sự kiện, thu hút bao nhiêu người tham gia… Song đây chỉ là kết quả đầu ra. Phương pháp đo lường sự trưởng thành của thương hiệu cần hướng tới kết quả của các hoạt động này, tác động tới khách hàng bên ngoài, làm họ thay đổi tư duy, cảm nhận với thương hiệu của doanh nghiệp thế nào mới là quan trọng. NĂNG LỰC CỐT LÕI VÀ DỊCH VỤ KHÁCH HÀNGĐể thương hiệu quốc gia lan toả từ bên trong ra bên ngoài, ông Lê Quang Vũ, Giám đốc BlueC cho rằng, doanh nghiệp cần xây dựng niềm tự hào của nhân viên với thương hiệu mình đạt được. Làm sao để "trong ấm, ngoài êm"?Trong thế giới ngày nay sự thay đổi quá nhiều. Đó là sự đổi vai. Người tiêu dùng chính là chủ thầu, ra yêu cầu, đề bài cho doanh nghiệp giải quyết. Các khách hàng trở thành những người có ảnh hưởng, ủng hộ doanh nghiệp. Nhân viên trở thành người đại sứ cho thương hiệu. Khi đó nhân viên phải thực sự yêu thương hiệu, gắn bó với thương hiệu, thực sự hiểu sản phẩm của mình.., khi ấy họ mới tự hào về thương hiệu của doanh nghiệp mình. Ông Lê Quang Vũ, Giám đốc BlueCHãy nghĩ mỗi con tôm xuất khẩu, đều là một phần của Việt Nam. Nhân viên của doanh nghiệp cần hiểu được điều này. Mỗi nhân viên phải thấy mình là một phần của thương hiệu quốc gia trong góc nhìn nào đó.“Quyền lực mềm của thương hiệu quốc gia được tạo dựng bởi con người và văn hoá doanh nghiệp”, ông Vũ nhận định. Tầm nhìn, văn hoá của thương hiệu quốc gia phải tương xứng. Ông Vũ lấy ví dụ về quyền lực mềm của hãng hàng không quốc gia Việt Nam (Vietnam Airlines). Đó là sứ mệnh lực lượng vận tải chủ lực tại Việt Nam, là hãng hàng không hàng đầu châu Á, được khách hàng tin yêu lựa chọn. Đặt an toàn là số 1, khách hàng là trung tâm… là giá trị cốt lõi của Vietnam Airlines. Đặc biệt, hãng này ý thức sự phát triển bền vững của cộng đồng và xã hội là nhân tố then chốt trong các quyết định sản xuất, kinh doanh của doanh nghiệp.Hay ví dụ về giá trị trưởng thành của Viettel. Viettel có cách đi riêng, họ vươn ra thị trường nước ngoài bằng việc thành lập Viettel Global. Giá trị sáng tạo của Viettel là phát triển sáng tạo 5G, xây dựng thành phố thông minh, phân tích dữ liệu lớn để chỉ ra các vấn đề phát sinh tại địa phương.Giá trị thực tiễn của Viettel là biến những giá trị thành hành động cụ thể, mang lại lợi ích thực sự cho khách hàng. Nhanh chóng bình đẳng hoá về thông tin bằng việc Viettel đã phủ sóng ở những nơi xa nhất, sâu nhất.Đây là những ví dụ tuyệt vời về việc doanh nghiệp gắn với “năng lực cốt lõi”. Đó là khái niệm cơ bản đằng sau những gì một công ty tạo ra, giúp công ty tồn tại ngay cả khi công nghệ hoặc thế giới xung quanh thay đổi. Họ luôn cố gắng dự đoán những gì khách hàng cần vì điều đó thúc đẩy kinh doanh bền vững. </w:t>
      </w:r>
    </w:p>
    <w:p>
      <w:r>
        <w:t>Link post: https://vneconomy.vn//hy-vong-som-hoi-sinh-nganh-cong-nghiep-khong-khoi-viet-nam.htm</w:t>
      </w:r>
      <w:r>
        <w:rPr>
          <w:color w:val="000000" w:themeColor="hyperlink"/>
          <w:u w:val="single"/>
        </w:rPr>
        <w:hyperlink r:id="rId55">
          <w:r>
            <w:rPr/>
            <w:t>Link!</w:t>
          </w:r>
        </w:hyperlink>
      </w:r>
    </w:p>
    <w:p>
      <w:r>
        <w:t xml:space="preserve"> 09:39 24/03/2022 Hy vọng sớm "hồi sinh" ngành công nghiệp không khói Việt Nam   Tú Anh - Đức Long     "Việt Nam - Trải nghiệm trọn vẹn" là thông điệp mới của ngành du lịch Việt Nam trong giai đoạn hậu Covid-19. Tại những địa phương trọng điểm về du lịch như Quảng Ninh, Đà Nẵng, Khánh Hòa... rất nhiều các chương trình xúc tiến, quảng bá đã được tổ chức. Tất cả đều hy vọng một giai đoạn phát triển mới đầy sinh khí của du lịch Việt... </w:t>
      </w:r>
    </w:p>
    <w:p>
      <w:r>
        <w:t xml:space="preserve"> Sau hơn hai năm "ngủ đông", tê liệt vì Covid-19, rất nhiều tỉnh, thành trọng điểm du lịch như Quảng Ninh, Khánh Hòa, Kiên Giang... đang nỗ lực tối đa để phục hồi ngành công nghiệp không khói.Sau 15/3 khi du lịch toàn quốc mở cửa, các địa phương này đã và đang tận dụng tối đa thời gian để đẩy mạnh các hoạt động quảng bá, xúc tiến du lịch, tất cả với mục tiêu cao nhất là "kéo" hàng triệu du khách quay lại những danh thắng nổi tiếng như: Vịnh Hạ Long, biển Nha Trang hay đảo ngọc Phú Quốc... Hiện công tác chuẩn bị phục vụ khách du lịch trong nước và quốc tế với những sản phẩm đa dạng, thích ứng trong bối cảnh bình thường mới đã được nhiều tỉnh, thành sẵn sàng. Ngày 22/3, Lễ phát động Mở cửa lại hoạt động du lịch với thông điệp: "Việt Nam - Trải nghiệm trọn vẹn" chính thức được tổ chức tại Quảng Ninh. Đây là sự kiện quan trọng, đánh dấu sự trở lại của ngành công nghiệp không khói đầy tiềm năng của Việt Nam. Cùng với sự chuẩn bị kỹ càng của Quảng Ninh và các địa phương trong cả nước, ngành du lịch đang kỳ vọng sẽ có sức bật mới, sinh khí mới để đón khách và hồi sinh sau đại dịch.  </w:t>
      </w:r>
    </w:p>
    <w:p>
      <w:r>
        <w:t>Link post: https://vneconomy.vn//doanh-nghiep-san-xuat-dung-truoc-ap-luc-tang-gia.htm</w:t>
      </w:r>
      <w:r>
        <w:rPr>
          <w:color w:val="000000" w:themeColor="hyperlink"/>
          <w:u w:val="single"/>
        </w:rPr>
        <w:hyperlink r:id="rId56">
          <w:r>
            <w:rPr/>
            <w:t>Link!</w:t>
          </w:r>
        </w:hyperlink>
      </w:r>
    </w:p>
    <w:p>
      <w:r>
        <w:t xml:space="preserve"> 14:00 28/02/2022 Doanh nghiệp sản xuất đứng trước áp lực tăng giá   Lưu Hà -      Khi giá các loại xăng, dầu, gas bán lẻ tăng cao sẽ gây ra hệ lụy tới đời sống, thị trường, nhiều áp lực tới chi tiêu của người dân, hộ kinh doanh, doanh nghiệp, nhất là trong bối cảnh dịch bệnh Covid-19 vẫn còn đang diễn biến phức tạp…     </w:t>
      </w:r>
    </w:p>
    <w:p>
      <w:r>
        <w:t xml:space="preserve"> Hiện tại, hàng loạt doanh nghiệp tại TP.HCM đang lo lắng, nếu giá xăng dầu tiếp tục tăng trong thời gian tới thì sẽ không tránh khỏi việc các doanh nghiệp vận tải, logistics… phải thực hiện điều chỉnh giá cước phí để duy trì hoạt động kinh doanh, từ đó ảnh hưởng tới hoạt động sản xuất và giá thành sản phẩm.ẢNH HƯỞNG KHẢ NĂNG PHỤC HỒIVấn đề đầu tiên được nhiều doanh nghiệp đặt ra là giá xăng tăng sẽ kéo theo giá nguyên liệu sản xuất tăng. Ông Nguyễn Văn Bé, Chủ tịch Hiệp hội Doanh nghiệp Khu công nghiệp - khu chế xuất TP.HCM, cho biết, chi phí xăng dầu chỉ chiếm khoảng 2 - 3% trong cơ cấu giá thành sản phẩm của doanh nghiệp, nhưng giá nguyên liệu sản xuất chiếm 80% giá thành sản phẩm. Theo hiệu ứng dây chuyền, việc tăng giá xăng có thể đẩy giá nguyên liệu nhập khẩu tăng theo.Ông Nguyễn Phương Đông, Tổng Giám đốc Tổng Công ty công nghiệp Sài Gòn, nhấn mạnh, hiện tổng công ty và các doanh nghiệp thành viên đã nhận được thông báo tăng giá nguồn nguyên liệu sản xuất từ các nhà cung ứng. Mức đề xuất tăng trong thời gian tới là 5 - 10%. Thực tế này đang đẩy doanh nghiệp vào thế khó do những đơn hàng xuất khẩu và cung ứng thị trường nội địa đã được chốt giá từ trước Tết và không thể tăng giá trong bối cảnh hiện tại.Ông Trương Tiến Dũng, Tổng Giám đốc Công ty CP kinh doanh thủy hải sản Sài Gòn (APT), nhận định, giá xăng dầu tăng chưa làm giá cả hàng hóa tăng ngay vì còn có độ trễ. Tuy nhiên, xăng dầu là chi phí đầu vào của các ngành sản xuất – kinh doanh nên việc đội chi phí là không tránh khỏi. "Tại APT, giá xăng dầu sẽ làm tăng ngay chi phí vận chuyển nguyên liệu từ miền Tây lên nhà máy ở TP.HCM và chiều ngược lại, vận chuyển thức ăn cho các ao nuôi cá. Giá xăng dầu tăng tạo thêm áp lực tăng chi phí đầu vào, khiến các doanh nghiệp sản xuất càng thêm khó khăn", ông Dũng nói.Theo hiệu ứng dây chuyền, việc tăng giá xăng có thể đẩy giá nguyên liệu nhập khẩu tăng theo.Tương tự, bà Nguyễn Trần Ngọc Trinh, Giám đốc Công ty TNHH Vnflour, thừa nhận, hiện giá xăng và nguyên vật liệu tăng mạnh ảnh hưởng lớn đến việc sản xuất, kinh doanh của đơn vị. "Từ năm 2021 đến đầu năm nay, giá lúa mì đã tăng gần 100%, thậm chí có thời điểm hơn, từ hơn 200 USD/tấn tăng lên 300 - 400 USD/tấn. Do đó, giá bột mì cung ứng cho các doanh nghiệp sản xuất cũng buộc phải thay đổi theo tỷ lệ thuận với giá nguyên liệu đầu vào của đơn vị", bà phân tích.Hiện cả hai nhà cung cấp trứng gia cầm lớn nhất thị trường là Vĩnh Thành Đạt (Vfood) và Ba Huân đều cho biết đang chịu rất nhiều áp lực về giá. Nhưng vì là doanh nghiệp tham gia chương trình bình ổn giá, nên vẫn phải “gồng” mình chịu đựng. Ông Trương Chí Thiện, Tổng Giám đốc Công ty cổ phần thực phẩm Vĩnh Thành Đạt, thông tin: “Chỉ mấy ngày sau đợt tăng giá xăng lần đầu, các đối tác cung cấp nguyên liệu đầu vào đã thông báo kế hoạch tăng giá của họ, mỗi thứ từ 10 - 20% tùy loại. Với áp lực hiện tại, có thể sau giai đoạn này, chúng tôi sẽ phải điều chỉnh lại giá bán ra”.Nhiều doanh nghiệp lo ngại, giá nguyên, nhiên liệu đầu vào tăng cao sẽ ảnh hưởng đến khả năng phục hồi của doanh nghiệp. Bởi khi doanh nghiệp buộc phải tăng giá bán sản phẩm thì khả năng cạnh tranh của sản phẩm sẽ khó khăn hơn. Theo đề nghị của lãnh đạo một số doanh nghiệp, để giảm thiểu khó khăn mà doanh nghiệp đang phải "gánh", Chính phủ cần có sự điều tiết giảm thuế, phí trong cơ cấu giá của xăng dầu. Mặt khác, tăng nguồn dự trữ xăng dầu để ổn định giá bán cũng như tránh nguy cơ đứt gãy nguồn cung.CẦN THÊM NHIỀU LỰC ĐỠGiá xăng dầu trong nước hiện nay phụ thuộc rất lớn vào giá xăng dầu thế giới. Việc giá nhiên liệu tăng cao sẽ ảnh hưởng nhất định đến giá cả của một số hàng hóa và mặt bằng giá cả trong nền kinh tế. Chuyên gia kinh tế Đinh Trọng Thịnh, Giảng viên cấp cao Học viện Tài chính, cho rằng, trong bối cảnh giá xăng dầu tăng cao, Nhà nước cần có sự điều chỉnh giảm các loại chi phí khác cho các doanh nghiệp, đặc biệt là các doanh nghiệp kinh doanh vận tải.Ông Đinh Trọng Thịnh Chuyên gia kinh tế, Giảng viên cấp cao Học viện Tài chínhCùng với đó, các doanh nghiệp sản xuất phải nỗ lực, tái cấu trúc hoạt động để giảm được chi phí thấp nhất. Đối với các hoạt động vận tải, phải có sự tính toán khoa học để sử dụng được cả hai chiều, khi đó sẽ giảm được rất nhiều chi phí cho doanh nghiệp. Thêm vào đó, cần trao đổi, thảo luận lại với các đối tác để ký kết lại các hợp đồng khi giá xăng dầu đang tăng rất cao và đây là vấn đề các doanh nghiệp cần quan tâm. Bên cạnh đó, trong bối cảnh giá cả leo thang, các doanh nghiệp, đối tác cũng cần nêu cao tinh thần giúp đỡ, tương trợ lẫn nhau.“Nhà nước nên hỗ trợ việc giảm các loại chi phí khác cho các doanh nghiệp, đặc biệt là các doanh nghiệp kinh doanh vận tải. Đối với các khoản thuế môi trường và các thuế khác sẽ rất khó giảm được, nhưng có thể xem xét giảm những loại thuế phí khác trong vận tải như các chi phí về kiểm định, các chi phí khi xe lăn bánh trên đường, hoặc có thể hỗ trợ các chi phí về cầu đường đối với hoạt động vận tải,… đây cũng là biện pháp để giảm thấp phí cho các doanh nghiệp,” ông Đinh Trọng Thịnh nêu ý kiến.Trong khi đó, GS.TS. Phạm Thị Mỹ Dung, Viện trưởng Viện Khoa học phát triển nông thôn, cho rằng, ngoài chịu tác động của giá thế giới, hiện nay xăng dầu trong nước đang phải gánh rất nhiều thuế, phí. “Nên chăng tích hợp vào một loại thuế chứ không nên dàn trải dẫn đến khó kiểm soát,” bà Dung đề xuất.Nhiều doanh nghiệp lo ngại, giá nguyên, nhiên liệu đầu vào tăng cao sẽ ảnh hưởng đến khả năng phục hồi của doanh nghiệp.Các chuyên gia phân tích, trong bối cảnh cộng đồng doanh nghiệp đang nỗ lực hồi phục sản xuất, kinh doanh, thì việc phải tốn chi phí cho các loại thuế, phí trong giá xăng dầu là chưa hợp lý. Khi chưa trả xăng dầu về với thị trường, trong lúc giá xăng thế giới liên tục tăng cao và các công cụ bình ổn giá khác đã hết dư địa, giảm thuế là phương án cần thiết để "hạ nhiệt" giá xăng. Mặt khác, do giá xăng dầu đang chịu gánh nặng rất lớn từ hàng loạt chi phí như thuế, phí, lợi nhuận định mức,... nên việc giảm thuế cũng cần được xem xét ngay cả khi giá xăng dầu thế giới không tăng cao.Các chuyên gia kinh tế cũng lưu ý, việc giá xăng dầu tăng sẽ có những ảnh hưởng nhất định đến Chương trình phục hồi và phát triển kinh tế - xã hội của Chính phủ đề ra. Song mức ảnh hưởng này sẽ không lớn, bởi mức tăng năm nay sẽ không quá cao để phải lo ngại. Tuy nhiên, nếu Chính phủ hỗ trợ cho các doanh nghiệp giảm được các chi phí về tiếp cận, quản lý, cũng như các chi phí liên quan ở mức thấp, thì sẽ giúp doanh nghiệp giảm thấp các chi phí trong sản xuất... Từ đó sẽ làm gia tăng hiệu quả của các gói hỗ trợ, giúp các doanh nghiệp có được chi phí hợp lý để đẩy mạnh sản xuất và nâng cao hiệu quả hoạt động kinh doanh, góp phần làm cho Chương trình phục hồi và phát triển kinh tế - xã hội có thể đạt được hiệu quả cao hơn. </w:t>
      </w:r>
    </w:p>
    <w:p>
      <w:r>
        <w:t>Link post: https://vneconomy.vn//doanh-nghiep-thuy-san-truoc-co-hoi-but-toc.htm</w:t>
      </w:r>
      <w:r>
        <w:rPr>
          <w:color w:val="000000" w:themeColor="hyperlink"/>
          <w:u w:val="single"/>
        </w:rPr>
        <w:hyperlink r:id="rId57">
          <w:r>
            <w:rPr/>
            <w:t>Link!</w:t>
          </w:r>
        </w:hyperlink>
      </w:r>
    </w:p>
    <w:p>
      <w:r>
        <w:t xml:space="preserve"> 08:15 18/04/2022 Doanh nghiệp thủy sản trước cơ hội bứt tốc   Lưu Hà -      Theo số liệu của Tổng cục Hải quan, tính chung 3 tháng đầu năm 2022, xuất khẩu thủy sản cả nước ước đạt 307 nghìn tấn, đạt 2,41 tỷ USD, tăng 18,5% về lượng và tăng 38,7% về trị giá so với cùng kỳ năm 2021...     </w:t>
      </w:r>
    </w:p>
    <w:p>
      <w:r>
        <w:t xml:space="preserve"> Kết quả xuất khẩu thủy sản ba tháng đầu năm cho thấy ngành thủy sản Việt Nam có khả năng phục hồi nhanh với nhiều nhà cung cấp thủy sản đã chuyển hướng thành công các chiến lược kinh doanh, hướng đến các kênh bán lẻ và thương mại điện tử để tăng cường kết nối và mở rộng khách hàng.ĐẶT MỤC TIÊU TĂNG TRƯỞNG CAOSau quý 1/2022 hồi sinh mạnh mẽ, Công ty Cổ phần Xuất nhập khẩu thủy sản Cửu Long An Giang mới đây đã trình cổ đông kế hoạch kinh doanh 2022 với các chỉ tiêu đồng loạt tăng tốc. Theo đó, doanh thu thuần dự kiến đạt 1.450 tỷ đồng, tăng 20% và lãi trước thuế đạt 200 tỷ đồng, gấp bốn lần năm trước.Tương tự, ông Lê Thanh Thuấn, Chủ tịch Công ty Cổ phần Đầu tư và Phát triển đa quốc gia (IDI), cho biết công ty đặt kế hoạch doanh thu thuần 8.300 tỷ đồng, tăng 45% so với năm 2021 và lợi nhuận sau thuế đạt 900 tỷ đồng, tăng gấp 6,3 lần so với cùng kỳ năm trước. Hiện IDI ký đủ đơn hàng xuất khẩu đến hết quý 2 năm nay. Đồng thời, đơn vị cũng đã chuẩn bị kho hàng dự trữ lên đến 1.400 tỷ đồng cá tra cho đợt nhu cầu thị trường phục hồi này, đặc biệt là với hai thị trường lớn là Mexico và Brazil.Còn lãnh đạo Công ty Cổ phần Thủy sản Trường Giang (Đồng Tháp), ông Ong Hàng Văn, Phó Tổng giám đốc Công ty, thừa nhận rằng ngoài thị trường Trung Quốc gặp khó do theo đuổi chính sách Zero Covid, thì các thị trường còn lại như EU, Mỹ... đều tăng trưởng tốt với mức tăng tới 30%. Trong khi đó, các doanh nghiệp lớn khác như Công ty Cổ phần Thực phẩm Sao Ta (FMC), hay Vĩnh Hoàn, cũng lên kế hoạch lợi nhuận tăng trưởng hai chữ số. Báo cáo sơ bộ hai tháng đầu năm của các doanh nghiệp này cũng chỉ ra nhiều mảng màu tích cực. Bà Nguyễn Ngô Vi Tâm, Tổng giám đốc Công ty Vĩnh Hoàn, cho biết hiện công suất của các nhà máy đã trở lại như trước khi dịch Covid-19 bùng phát. Bên cạnh đó, công ty chưa nhìn thấy có bất kỳ nguy cơ rủi ro nào khiến hoạt động sản xuất bị ngưng trệ do tỷ lệ tiêm vaccine tại các nhà máy khá cao. Nguồn nước cấp cho vùng Đồng bằng sông Cửu Long bị thiếu hụt cũng có thể ảnh hưởng lớn đến nguồn cung và giá nguyên liệu đầu vào của ngành tôm.Tuy nhiên, bên cạnh những cơ hội thị trường, doanh nghiệp xuất khẩu thủy sản cũng gặp một số thách thức. Đầu tiên, hiện giá cước vận tải biển ở nhiều tuyến còn cao hơn mức đỉnh của năm ngoái và dự kiến còn tiếp tục tăng mạnh trong thời gian tới. “Việc đặt được chỗ trên tàu để xuất khẩu hàng hiện nay là đáng lo nhất. Các hãng tàu cho biết là đang thiếu container, thiếu chỗ trên tàu”, một doanh nghiệp tại Cà Mau chia sẻ. Bên cạnh đó, tình hình thời tiết diễn biến phức tạp do biến đổi khí hậu, nguồn nước cấp cho vùng Đồng bằng sông Cửu Long bị thiếu hụt cũng có thể ảnh hưởng lớn đến nguồn cung và giá nguyên liệu đầu vào của ngành tôm trong thời gian tới. Giá thức ăn chăn nuôi liên tục tăng từ năm ngoái, đẩy chi phí nuôi cá tăng cao, cộng với việc nhiều hộ nuôi cá tra đã không thể thả nuôi theo đúng kế hoạch mùa vụ năm nay cũng có thể khiến doanh nghiệp không đáp ứng được hết nhu cầu của khách hàng.Đó là chưa kể tuy đơn hàng nhiều, song nhiều nhà máy chế biến thủy sản ở khu vực Đồng bằng sông Cửu Long lại phải đối mặt với việc thiếu lao động trầm trọng. “Hiện các địa phương đều có khu công nghiệp với nhiều nhà máy dệt may, da giày, do đó người lao động có nhiều lựa chọn. Cùng với đó, công việc trong ngành thủy sản có đặc thù là đứng nhiều, môi trường nhiệt độ thấp... nên khá vất vả, nhiều lao động đã chuyển ngành nghề khác khiến việc tuyển dụng càng khó khăn hơn”, ông Ong Hàng Văn thông tin.Theo dự báo của Hiệp hội Chế biến và Xuất khẩu thủy sản Việt Nam (VASEP), xuất khẩu thủy sản của Việt Nam trong quý 2 này sẽ tiếp tục tăng, trong đó chỉ riêng cá tra có thể tăng trên 50% so với cùng kỳ 2021. Do vậy nhu cầu về lao động sẽ tiếp tục tăng nóng trong thời gian tới.CẦN TẬN DỤNG CÁC LỢI THẾCục Xuất nhập khẩu (Bộ Công Thương) đánh giá, xuất khẩu thủy sản quý 1/2022 đạt kết quả cao nhất so với quý 1 hàng năm từ trước tới nay, báo hiệu một năm xuất khẩu thủy sản có nhiều triển vọng tăng trưởng tốt. Tuy nhiên, trong thời gian tới, xuất khẩu thủy sản của Việt Nam có khả năng sẽ tăng trưởng chậm lại do nhu cầu tiêu dùng thủy sản toàn cầu có thể sẽ chững lại với tác động của lạm phát và tình trạng khó khăn trong hoạt động vận chuyển.Dự đoán, xuất khẩu thủy sản trong tháng 4 sẽ tiếp tục bị tác động bởi chiến sự Nga – Ukraine, nhưng vẫn có động lực tăng trưởng ở các thị trường lớn như Mỹ, EU, khi hoạt động giao thương, xúc tiến thương mại đã trở lại trạng thái bình thường. Do vậy, dự báo xuất khẩu thủy sản trong tháng 4 vẫn duy trì tăng trưởng 25% đạt 934 triệu USD. Theo đó, xuất khẩu cá tra vẫn tăng 80% và tôm sẽ tăng 20%, cá ngừ tăng 18%, mực, bạch tuộc tăng 25%...Theo Bộ Nông nghiệp và Phát triển nông thôn, hiện nhu cầu tiêu dùng sản phẩm thủy sản của các thị trường đang rất cao, các doanh nghiệp nhận được nhiều đơn hàng. Do đó, ngành nông nghiệp đang chỉ đạo các địa phương phải giữ được nguồn cung nguyên liệu thủy sản cho chế biến, xuất khẩu trong bất cứ hoàn cảnh nào. Việt Nam lợi thế là có sản lượng khai thác và nuôi trồng rất lớn, khi các thị trường thiếu hụt nguồn cung thì chúng ta hoàn toàn chủ động hàng hóa để xuất khẩu, nhất là thị trường EU, Hoa Kỳ và Nga.Về phía doanh nghiệp, sau thời gian dài sản xuất cầm chừng, đây là cơ hội để doanh nghiệp khôi phục sản xuất nên các doanh nghiệp sẵn sàng tận dụng mọi lợi thế để đưa doanh số đi lên. Đây cũng là thời điểm các doanh nghiệp tận dụng lợi thế của Hiệp định Thương mại tự do Việt Nam - EU (EVFTA) và Hiệp định Việt Nam - Vương quốc Anh (UKVFTA) khi dòng thuế quan ưu đãi đang rất tốt, nhân cơ hội này chúng ta đẩy mạnh tất cả các mặt hàng vào các thị trường.Sau thời gian dài sản xuất cầm chừng, đây là cơ hội để doanh nghiệp khôi phục sản xuất, tận dụng mọi lợi thế để đưa doanh số đi lên.Theo ông Trương Đình Hòe, Tổng Thư ký VASEP, hơn 85% lượng hàng xuất khẩu của doanh nghiệp hiện nay phụ thuộc vào các cảng TP.HCM và Vũng Tàu, lượng còn lại đi qua các cửa khẩu miền Bắc và miền Trung. Theo tính toán của các doanh nghiệp thủy sản, một năm các doanh nghiệp thực hiện khoảng 120.000 tờ khai hải quan xuất khẩu thủy sản. Với số lượng hàng thủy sản xuất khẩu lớn tại Đồng bằng sông Cửu Long, bên cạnh các công tác hậu cần, khó khăn hiện nay doanh nghiệp quan tâm lớn nhất là chi phí vận chuyển hàng xuất khẩu.Ngoài chi phí container, các doanh nghiệp mong muốn có giải pháp hữu hiệu để giảm chi phí và thời gian vận chuyển hàng hóa từ các tỉnh Đồng bằng sông Cửu Long đến các cảng xuất khẩu. Hàng thủy sản hầu hết là đông lạnh, việc vận chuyển phải đảm bảo thời gian, có được hóa đơn xuất khẩu nhanh chóng. Nếu có được hệ thống cảng tốt, đón được tàu container sẽ giúp giảm chi phí đáng kể cho doanh nghiệp. </w:t>
      </w:r>
    </w:p>
    <w:p>
      <w:r>
        <w:t>Link post: https://vneconomy.vn//doanh-nghiep-go-nhieu-don-hang-nhung-thieu-nguyen-lieu.htm</w:t>
      </w:r>
      <w:r>
        <w:rPr>
          <w:color w:val="000000" w:themeColor="hyperlink"/>
          <w:u w:val="single"/>
        </w:rPr>
        <w:hyperlink r:id="rId58">
          <w:r>
            <w:rPr/>
            <w:t>Link!</w:t>
          </w:r>
        </w:hyperlink>
      </w:r>
    </w:p>
    <w:p>
      <w:r>
        <w:t xml:space="preserve"> 20:00 07/04/2022 Doanh nghiệp gỗ: Nhiều đơn hàng nhưng thiếu nguyên liệu   Lưu Hà -      Theo đánh giá của các chuyên gia, nhờ nỗ lực của tất cả các doanh nghiệp, ngành chế biến gỗ đã trở lại sản xuất thuận lợi. Điều này giúp cho 3 tháng đầu năm 2022, kim ngạch xuất khẩu của ngành gỗ nội thất đạt 3,94 tỷ USD, tăng 3% so với cùng kỳ 2021…     </w:t>
      </w:r>
    </w:p>
    <w:p>
      <w:r>
        <w:t xml:space="preserve"> Các doanh nghiệp ngành gỗ hiện đã có đơn hàng đến giữa năm nay, thậm chí cho cả năm 2022. Tuy nhiên, họ đang bị áp lực rất lớn vì thiếu nguyên liệu, không đảm bảo tiến độ sản xuất cho các đơn hàng đã ký. Ngoài ra, các doanh nghiệp cũng đối mặt với chi phí logistics tăng vọt vì dịch bệnh cũng như chiến sự căng thẳng của Nga và Ukraine.ĐAU ĐẦU TÌM NGUỒN NGUYÊN LIỆU THAY THẾTheo ông Nguyễn Chánh Phương, Phó Chủ tịch hội Mỹ nghệ và Chế biến gỗ  TP.HCM  (HAWA), nhờ vào các Hiệp định thương mại tự do Hiệp định Thương mại tự do Việt Nam - EU (EVFTA), Hiệp định Đối tác Toàn diện và Tiến bộ xuyên Thái Bình Dương (CPTPP)… mà ngành chế biến gỗ Việt Nam đã thuận lợi đưa đơn hàng ra nhiều thị trường, tăng khả năng cạnh tranh với mặt hàng của các quốc gia khác.Cụ thể, mặt hàng nội thất bằng gỗ xuất khẩu vào các thị trường CPTPP đều tăng mạnh, dẫn đầu là nội thất phòng khách, phòng ăn, tiếp theo là nội thất phòng ngủ. Dự báo xuất khẩu gỗ và sản phẩm gỗ sang khối thị trường này còn tiếp tục tăng mạnh trong thời gian tới, vì trong hiện tại, nhiều doanh nghiệp đang gia tăng công suất để kịp tiến độ các đơn hàng đã ký đến hết quý 2/2022.Bà  Dương Thị Minh Tuệ, Giám đốc kinh doanh Công ty cổ phần gỗ Minh Dương (Bình Dương) cho biết, đơn hàng đi Mỹ, châu Âu của công ty đã kín đến hết quý 3/2022 và vẫn đang tiếp nhận đơn hàng cho quý 4/2022. Tương tự, đơn hàng của Công ty Furnis cũng đã được đặt tới tháng 8. "Đơn hàng của chúng tôi hiện xuất đi Mỹ chiếm 60%, còn lại là cung ứng cho thị trường châu Âu và nội địa," ông Nguyễn Văn Sang, Giám đốc điều hành Công ty cổ phần Furnis thông tin.Mặc dù ngành gỗ đang trên đà thuận lợi về đơn hàng, nhưng hầu hết các doanh nghiệp đang phải đau đầu vì nhiều chi phí phát sinh kể từ thời điểm cả nước gỡ bỏ phong tỏa cho đến nay. Bên cạnh đó, giá nguyên liệu đầu vào cao, dù 70% nguyên liệu của ngành gỗ nội thất Việt Nam là nội địa. "Phần nguồn cung còn lại vẫn phải nhập từ châu Âu, Mỹ và Nam Mỹ nên áp lực nguyên liệu đầu vào lớn," ông Nguyễn Chánh Phương nói.Nhiều doanh nghiệp gỗ đã kín đơn hàng đến hết quý 3/2022 và vẫn đang tiếp nhận đơn hàng cho quý 4/2022.Để không bị thiếu hụt nguồn gỗ nguyên liệu, kịp thời sản xuất các đơn hàng trong các tháng tới, các nhà sản xuất đang phải nỗ lực tìm kiếm từ nhiều thị trường khác. Theo ông Huỳnh Quang Thanh, Tổng Giám đốc Công ty TNHH Chế biến gỗ Hiệp Long (Bình Dương), doanh nghiệp có thể tìm nguồn từ các thị trường Đông Âu khác hoặc khu vực lân cận nhưng phải chấp nhận giá cao. Các doanh nghiệp cũng có thể nhập gỗ nguyên liệu từ Mỹ, châu Âu để thay thế lượng thiếu hụt trên, song phải chịu chi phí vận chuyển cao hơn rất nhiều. Chẳng hạn, năm ngoái, phí vận chuyển gỗ từ Mỹ về Việt Nam khoảng 3.000 - 4.000 USD/container thì nay tăng lên 18.000 - 20.000 USD/container.Tương tự, bà Phan Thị Thanh Trúc, Tổng Giám đốc CTCP Nhất Nam cho biết, doanh nghiệp đang trong quá trình hồi phục thì gặp khó khăn về nguyên liệu đầu vào khiến sản xuất bị chững lại. Hiện, doanh nghiệp vừa phải tìm nơi cung cấp nguyên liệu thay thế, vừa đối mặt tình trạng giá nguyên liệu tăng phi mã. “Trong tháng 4 nguồn gỗ dự trữ của chúng tôi vẫn còn để sản xuất, nhưng qua tháng 5, và tháng 6, khi gỗ nguyên liệu dự trữ tại các nhà máy hết, chắc chắn phải nhập khẩu số lượng lớn và giá có thể bị đẩy lên. Đến nay, nhà máy của công ty buộc phải thu hẹp sản xuất dù đơn hàng không ít,” bà Trúc nói.Giá dầu tăng cũng kéo theo nguyên vật liệu đầu vào đều tăng. Cộng thêm sự gián đoạn hoặc chi phí tăng thêm của chuỗi cung ứng sẽ tác động trực tiếp đến hoạt động sản xuất của ngành gỗ. Đến nay, giá gỗ đã tăng tới 55% so với trước khi xảy ra căng thẳng.CẦN SỰ QUAN TÂM HƠN NỮA TỪ PHÍA CHÍNH PHỦTheo các chuyên gia, để chủ động sản xuất, nguồn nguyên liệu trong nước đóng vai trò quan trọng, nhằm giảm thiểu các bất ổn trong luồng cung gỗ nhập khẩu trong tương lai. Để làm được điều này đòi hỏi nỗ lực chung của Chính phủ, cộng đồng doanh nghiệp và các hộ trồng rừng. Hiệp hội Gỗ và Lâm sản Việt Nam mới đây kiến nghị Chính phủ đưa ra các cơ chế chính sách nhằm khuyến khích việc trồng rừng gỗ lớn.Các cơ chế chính sách cũng cần tập trung vào tạo môi trường nhằm thu hút doanh nghiệp chế biến vào đầu tư tại các vùng nguyên liệu rừng trồng. Đồng thời cần thúc đẩy liên kết giữa doanh nghiệp và các hộ trồng rừng nhằm tạo nguồn gỗ lớn có chất lượng cao, đáp ứng nhu cầu chế biến xuất khẩu.Ngoài ra, các cơ chế chính sách cũng cần tập trung vào tạo môi trường nhằm thu hút doanh nghiệp chế biến vào đầu tư tại các vùng nguyên liệu rừng trồng. Liên kết giữa doanh nghiệp và các hộ trồng rừng nhằm tạo nguồn gỗ lớn có chất lượng cao có tiềm năng trong việc nâng cao hiệu quả sử dụng đất của các hộ.Theo bà Bùi Thị Thanh An, Phó cục trưởng Cục Xúc tiến thương mại (Vietrade), Bộ Công Thương, để tạo thêm động lực tăng trưởng cho ngành, Cục Xúc tiến thương mại cần phối hợp với các tổ chức, hiệp hội… triển khai nhiều chương trình xúc tiến thương mại, mang đến cơ hội tiếp cận thị trường, tiếp cận nguồn cung lẫn dịch vụ cho doanh nghiệp trên địa bàn cả nước.Cần có hệ thống chính sách hỗ trợ, cơ chế khuyến khích để ngành gỗ phát triển, đi vào quỹ đạo, hiện đại và phù hợp hơn trong tình hình mới.Tiến sỹ, Trần Đình Thiên, Tổ tư vấn kinh tế của Thủ tướng Chính phủ nhận xét, công nghiệp hỗ trợ cho ngành công nghiệp chế biến gỗ hiện còn ít, thiết kế mẫu mã còn yếu, các chính sách khuyến khích chưa đủ mạnh để doanh nghiệp tận dụng cơ hội phát triển. Thời gian tới, ngành gỗ cần được quan tâm hơn nữa từ phía Chính phủ nhằm tạo sức đẩy để phát triển mạnh hơn. Hiện trình độ công nhân ngành gỗ còn thấp, hệ thống công nghiệp hỗ trợ vẫn yếu. Do đó, cần có hệ thống chính sách hỗ trợ, cơ chế khuyến khích để ngành gỗ phát triển, đi vào quỹ đạo, hiện đại và phù hợp hơn trong tình hình mới.Để tạo điều kiện cho ngành chế biến gỗ thực hiện các chiến lược phát triển, ngay trong Đề án phát triển ngành công nghiệp chế biến gỗ bền vững, hiệu quả giai đoạn 2021 – 2030 nêu rõ, Chính phủ chủ trương phát triển các nhóm sản phẩm gỗ có lợi thế cạnh tranh, giá trị gia tăng, nhu cầu sử dụng cao, ổn định trên thị trường.Đồng thời, khuyến khích tập trung ưu tiên phát triển sản xuất, chế biến các nhóm sản phẩm chính như: sản phẩm đồ gỗ nội thất, sản phẩm đồ gỗ ngoài trời, sản phẩm gỗ ván nhân tạo, sản phẩm đồ gỗ mỹ nghệ, nhóm sản phẩm viên nén gỗ, dăm gỗ,… Thông qua những ưu tiên này, ngành chế biến và xuất khẩu gỗ sẽ được tạo thêm nhiều điều kiện thuận lợi để phát triển trong thời gian tới. Trong tháng 3, mức tăng trưởng của ngành gỗ có dấu hiệu giảm nhẹ nhưng vẫn là con số cao so với thời điểm 2021. Nếu giữ được bình quân kim ngạch xuất khẩu đạt khoảng 1,5 tỷ USD/tháng thì kế hoạch đặt ra của ngành gỗ là khoảng 16,5 tỷ USD cuối năm 2022 hoàn toàn khả thi.#box1649320096891{background-color:#91b193} </w:t>
      </w:r>
    </w:p>
    <w:p>
      <w:r>
        <w:t>Link post: https://vneconomy.vn//giai-bai-toan-nhan-luc-chat-luong-cao.htm</w:t>
      </w:r>
      <w:r>
        <w:rPr>
          <w:color w:val="000000" w:themeColor="hyperlink"/>
          <w:u w:val="single"/>
        </w:rPr>
        <w:hyperlink r:id="rId59">
          <w:r>
            <w:rPr/>
            <w:t>Link!</w:t>
          </w:r>
        </w:hyperlink>
      </w:r>
    </w:p>
    <w:p>
      <w:r>
        <w:t xml:space="preserve"> 07:00 29/03/2022 Giải bài toán nhân lực chất lượng cao   Lưu Hà -      Đại dịch Covid-19 đã khiến cho nguồn nhân lực bị gián đoạn, đứt gãy. Trong khi đó, nhu cầu tuyển dụng lao động qua đào tạo của doanh nghiệp đang rất lớn. Đây là cơ hội để các cơ sở giáo dục nghề nghiệp đưa sinh viên, nhất là các sinh viên năm cuối, đến doanh nghiệp làm việc...     </w:t>
      </w:r>
    </w:p>
    <w:p>
      <w:r>
        <w:t xml:space="preserve"> Để duy trì ổn định hoạt động đào tạo trong nhà trường, đồng thời góp phần đáp ứng nhu cầu sử dụng lao động của doanh nghiệp cho phục hồi kinh tế, Tổng cục Giáo dục nghề nghiệp, Bộ Lao động, Thương binh và Xã hội đã có Văn bản số 304/TCGDNN-ĐTCQ hướng dẫn các trường trung cấp, cao đẳng liên kết đào tạo và đưa học sinh, sinh viên năm cuối đi thực hành, thực tập tại doanh nghiệp.Trong đó, Tổng cục Giáo dục nghề nghiệp nhấn mạnh đến việc tổ chức thi kết thúc môn học và thi tốt nghiệp có thể được thực hiện tại doanh nghiệp nếu đáp ứng được các điều kiện đảm bảo chất lượng và tuân thủ quy trình tổ chức thi theo quy định.DOANH NGHIỆP “KHÁT” NHÂN LỰCHiện nay, các doanh nghiệp muốn khôi phục sản xuất kinh doanh nhanh nhất có thể để giảm thiểu thiệt hại do Covid-19. Thế nhưng, khó tuyển dụng lao động mới trong khi số lượng lao động đang làm việc lại mắc Covid-19 tăng nhanh đang là khó khăn lớn đối với các doanh nghiệp sản xuất.Do nhu cầu cấp thiết về nhân lực các trình độ của khối doanh nghiệp, Tổng cục Giáo dục nghề nghiệp đã kêu gọi các cơ sở Giáo dục nghề nghiệp đưa sinh viên học năm cuối đã được trang bị những kiến thức và kỹ năng cơ bản phù hợp với thị trường lao động đến các công ty, nhà máy, vừa thực tập vừa lao động sản xuất.Theo ông Nguyễn Văn Huy, Phó Hiệu trưởng Trường Cao đẳng nghề Công nghiệp Hà Nội, việc thực tập, thực hành tại doanh nghiệp đã trở thành thường xuyên, chiếm đến 70% thời gian học tập của sinh viên. Từ ngày 14/2/2022, gần 800 sinh viên năm cuối trở lại học trực tiếp cũng là thời điểm nhà trường tăng cường cho sinh viên đi thực tập tại các tập đoàn, công ty lớn như Vinfast, Samsung, đã giải quyết được nhiều vấn đề cho cả phía nhà trường và doanh nghiệp.Theo ông Liu Hui Min, Tổng Giám đốc Công ty TNHH USI Việt Nam (TP. Hải Phòng), hàng năm, số lượng sinh viên tốt nghiệp tại các trường đại học, cao đẳng tại địa phương có thể cung cấp một số lượng lớn nhân lực cho thị trường lao động. “Tuy nhiên, trong lĩnh vực khoa học, công nghệ cao, chúng ta mới ở giai đoạn đầu của việc đào tạo lao động. Một trong những khó khăn mà Công ty TNHH USI Việt Nam đang gặp phải là việc tuyển dụng kỹ thuật viên thao tác những thiết bị có tính chính xác cao, máy móc tự động hóa. Trong năm 2022, công ty dự kiến thiếu khoảng 500 kỹ thuật viên”.Sự dịch chuyển chuỗi cung ứng trong khu vực sẽ mở ra nhiều cơ hội việc làm cho lực lượng lao động chất lượng cao trong thời gian tới.Tại TP.HCM, sinh viên mới đi học trực tiếp trở lại không lâu, Trường Cao đẳng Công thương TP.HCM cũng nhận được rất nhiều lời đề nghị tuyển dụng sinh viên của trường từ các doanh nghiệp. Chẳng hạn như Công ty Sài Gòn Triển Vọng tuyển 10 nhân viên kỹ thuật, Công ty Hưng Thịnh tuyển 5 kế toán; Công ty Queen Ann tuyển 20 sinh viên thực tập ngành khách sạn nhà hàng; Công ty TNHH II-VI Việt Nam tuyển 20 nhân viên vận hành máy phay CNC; Công ty May S.Power tuyển 100 nhân viên kinh doanh, kho, nhân sự, xuất khẩu…Thậm chí, nhiều doanh nghiệp đề nghị tuyển sinh viên chưa ra trường về tập sự, có doanh nghiệp đồng ý trả lương nhân viên chính thức cho sinh viên mới ra trường chưa có kinh nghiệm trong thời gian thử việc, đào tạo lại… Thời gian tới, để đáp ứng nhu cầu lao động của doanh nghiệp, Trường Cao đẳng Cao Thắng, Trường Cao đẳng Lý Tự Trọng… sẽ đẩy mạnh đào tạo các ngành cơ điện, tự động hóa; dịch vụ vận tải - kho bãi - cảng; điện công nghiệp - điện tử… để mở ra nhiều cơ hội việc làm cho lực lượng lao động chất lượng cao trong thời gian tới.CẦN KẾT NỐI CHẶT CHẼ CUNG VÀ CẦUTrung tâm Dự báo nhu cầu nhân lực và Thông tin thị trường lao động TP.HCM (FALMI) mới đây đã tiến hành khảo sát khoảng 121.000 người tìm việc, kết quả có 57.000 người trình độ đại học (hơn 42%) nhưng doanh nghiệp chỉ cần gần 39.000 người. Ở nhóm trình độ cao đẳng có gần 23.000 người đi tìm việc nhưng doanh nghiệp cần tới hơn 37.000 người. Theo đó, thị trường lao động đã có xu hướng coi trọng kỹ năng, hiệu quả làm việc của người lao động hơn là việc họ theo học loại hình đào tạo nào.Adecco Việt Nam cũng đánh giá nhiều lĩnh vực sẽ tìm kiếm và bổ sung nhân tài trong năm 2022, nhất là ở các lĩnh vực công nghệ và truyền thông, sản xuất và kỹ thuật, dịch vụ tài chính, thương mại điện tử, chăm sóc sức khỏe, năng lượng… Theo Adecco Việt Nam, làn sóng chuyển đổi số mạnh mẽ trong những năm gần đây, nhu cầu chăm sóc sức khỏe gia tăng và sự dịch chuyển chuỗi cung ứng trong khu vực sẽ mở ra nhiều cơ hội việc làm cho lực lượng lao động chất lượng cao trong thời gian tới.Ông Trần Anh Tuấn, Chủ tịch Hội đồng khoa học, Viện Đào tạo và Phát triển nhân lực Việt Nam, cho rằng, bậc cao đẳng thuộc ngành giáo dục nghề nghiệp đi theo con đường đào tạo kỹ năng nghề với thời lượng thực hành cao, sinh viên ra trường giỏi tay nghề, dễ nắm bắt công việc nên rất được doanh nghiệp ưa chuộng. Tuy nhiên, doanh nghiệp và nhà trường cần phải khớp nhau về chương trình đào tạo, tránh tình trạng khi sinh viên có thể đi làm thì doanh nghiệp không cần, khi doanh nghiệp cần hỗ trợ thì sinh viên lại trang bị không đúng tay nghề...Ông Hứa Minh Tuấn, Tổng Giám đốc Công ty cổ phần vận tải Fclass Việt Nam, cũng nhận định: “Hiện thị trường lao động cần những người am hiểu kỹ năng làm việc thực tế nên xu thế doanh nghiệp liên kết với các trường để hỗ trợ đào tạo, tìm kiếm nhân lực là tất yếu”. Như công ty của ông Tuấn đã đến rất nhiều trường đại học, cao đẳng và trung cấp để liên kết đào tạo giảng viên, nhận sinh viên thực tập… Cũng từ nguồn sinh viên thực tập mà Fclass Việt Nam tìm được nhiều nhân sự chất lượng, có kỹ năng làm việc sát với nhu cầu của công ty.Thị trường lao động đã có xu hướng coi trọng kỹ năng, hiệu quả làm việc của người lao động hơn là việc họ theo học loại hình đào tạo nào.Có thể khẳng định, sự kết nối giữa các trường dạy nghề và các doanh nghiệp sẽ đem lại nhiều lợi ích. Doanh nghiệp có được lao động chất lượng cao, nhà trường thuận lợi trong xây dựng chương trình đào tạo, dễ dàng kiểm tra, giám sát sinh viên. Không những thế, đây cũng là cách góp phần hỗ trợ, thu hút doanh nghiệp đầu tư vào các địa phương. Tuy nhiên, để đạt được những lợi ích trên, rất cần đến sự quan tâm, chỉ đạo của các cấp chính quyền, ban, ngành liên quan, cũng như sự thay đổi, chủ động từ các doanh nghiệp.Bên cạnh đó, hoạt động gắn kết giáo dục nghề nghiệp với thị trường lao động và việc làm bền vững còn gặp một số khó khăn, thách thức. Đó là khung pháp lý về trách nhiệm và quyền lợi của doanh nghiệp trong hoạt động giáo dục nghề nghiệp chưa được áp dụng trong thực tiễn; thiếu các chế tài trong tuyển dụng, sử dụng lao động qua đào tạo của doanh nghiệp. Trách nhiệm của người sử dụng lao động về đào tạo, bồi dưỡng, nâng cao trình độ kỹ năng nghề cho người lao động chưa được thực hiện tốt; sự hợp tác của doanh nghiệp với cơ sở giáo dục nghề nghiệp chưa cao…“Chúng tôi hy vọng tới đây, sự phối hợp giữa doanh nghiệp và nhà trường sẽ có những chuyển biến, mở ra nhiều cơ hội hợp tác, cải thiện tình trạng “chảy máu” lao động trong tương lai”, ông Hồ Văn Đàm, Hiệu trưởng Trường Cao đẳng Kỹ thuật công nghiệp Việt Nam - Hàn Quốc, bày tỏ. </w:t>
      </w:r>
    </w:p>
    <w:p>
      <w:r>
        <w:t>Link post: https://vneconomy.vn//mat-bang-bat-dong-san-ban-le-tp-hcm-van-e-gia-thue-giam.htm</w:t>
      </w:r>
      <w:r>
        <w:rPr>
          <w:color w:val="000000" w:themeColor="hyperlink"/>
          <w:u w:val="single"/>
        </w:rPr>
        <w:hyperlink r:id="rId60">
          <w:r>
            <w:rPr/>
            <w:t>Link!</w:t>
          </w:r>
        </w:hyperlink>
      </w:r>
    </w:p>
    <w:p>
      <w:r>
        <w:t xml:space="preserve"> 10:00 15/04/2022 Mặt bằng bất động sản bán lẻ TP.HCM vẫn ế, giá thuê giảm   Mộc Minh -      Bất động sản bán lẻ tại TP.HCM chưa thể phục hồi nhanh khi sức mua của người dân còn yếu cùng với nhiều doanh nghiệp vẫn đóng cửa, tạm ngưng hoạt động…   Nhiều mặt bằng tại TP.HCM đang tìm khách thuê, ngay tại các vị trí "vàng" cũng treo biển cho thuê dù trước dịch Covid-19 hầu như lúc nào cũng kín chỗ.   </w:t>
      </w:r>
    </w:p>
    <w:p>
      <w:r>
        <w:t xml:space="preserve"> Mặt bằng cho thuê bán lẻ vẫn chưa hồi phục nhanh khi còn nhiều cửa hàng đóng cửa, treo biển cho thuê hoặc sang nhượng địa điểm.GIÁ THUÊ GIẢM 20%Theo Sở kế hoạch và Đầu tư TP.HCM, kết thúc quý 1/2022, hoạt động kinh tế thành phố dần sôi động hơn với 6.248 doanh nghiệp hoạt động trở lại cùng với 9.150 doanh nghiệp được cấp phép thành lập mới. Tuy nhiên, vẫn có 938 doanh nghiệp hoàn tất thủ tục giải thể và hơn 10.300 doanh nghiệp tạm ngưng hoạt động.Sức mua hàng hoá của người dân chưa phục hồi khiến tổng mức hàng hóa bán lẻ và doanh thu dịch vụ tiêu dùng giảm 4,8% so cùng kỳ. Trong đó, mức giảm tập trung ở nhóm các ngành dịch vụ như karaoke, vũ trường, massage, du lịch, là các nhóm ngành mở cửa hoạt động trở lại theo lội trình, vì thế, doanh thu vẫn còn hạn chế.Khảo sát thực tế cho thấy mặt bằng cho thuê bán lẻ vẫn chưa hồi phục nhanh khi còn nhiều cửa hàng đóng cửa, treo biển cho thuê hoặc sang nhượng địa điểm. Một số trung tâm thương mại lớn tại TP.HCM nhằm hỗ trợ khách thuê đã áp dụng hình thức chia sẻ doanh thu. Theo một lãnh đạo doanh nghiệp bán lẻ trên thị trường TP.HCM, các khách thuê sẽ chia sẻ 10-25% doanh thu tùy theo mặt hàng kinh doanh với chủ đầu tư thay vì trả 100% tiền thuê.CBRE cũng nhận định thị trường bất động sản bán lẻ TP.HCM trong quý 1/2022 chưa có nhiều chuyến biến mới. Cùng với các vấn đề của thị trường, nguyên nhân khiến mặt bằng bán lẻ chưa hồi phục hoàn toàn do thu nhập cũng như thói quen tiêu dùng của người dân có sự thay đổi, tâm lý e ngại dịch bệnh vẫn còn diễn biến phức tạp sau thời gian đầu kết thúc giãn cách, sức mua chưa đạt như kỳ vọng.Về số lượng yêu cầu hỏi thuê, thị trường ghi nhận số lượng yêu cầu hỏi thuê giảm đáng kể so với giai đoạn trước dịch, giảm mạnh ở ngành hàng dịch vụ ăn uống (F&amp;B), thời trang và phụ kiện.Do đó, tính đến hết quý 1/2022, hoạt động thị trường ghi nhận mức độ phục hồi không đồng đều giữa các khu vực. Tổng nguồn cung bán lẻ tại TP.HCM không thay đổi, với diện tích cho thuê hơn 1,068 triệu m2.Giá thuê mặt bằng khu vực ngoài trung tâm giảm từ 10-20% so với năm trước. Diện tích trống tăng thêm 2% so với quý trước, lên mức 13,7%, tương đương 131.300m2. trong khi diện tích trống tại khu trung tâm đang ở mức 3,5%, tương đương 3.800m2.Theo Cushman &amp; Wakefield, giá thuê trung bình mặt bằng bán lẻ tại TP.HCM khoảng 47,7 USD/m2/tháng (1,1 triệu đồng/m2/tháng). Cụ thể, CBRE ghi nhận giá thuê trung bình cho tầng trệt và tầng một của các trung tâm thương mại ngoài trung tâm đang ở mức 35,5 USD/m2/tháng (815.000 đồng/m2/tháng) và giá thuê ở trung tâm là 145,1 USD/m2/tháng (3,3 triệu đồng/m2/tháng), gấp 4 lần giá thuê khu vực ngoài trung tâm (Giá thuê chưa bao gồm phí dịch vụ và thuế VAT).XUẤT HIỆN HỆ SINH THÁI BÁN LẺ MỚITheo Cushman &amp; Wakefield, gián đoạn chuỗi cung ứng do dịch bệnh đã kéo theo sự sụt giảm trong nhu cầu cho thuê mặt bằng bán lẻ truyền thống khi các trung tâm thương mại và cửa hàng không thể mở cửa đón khách.Trong 2 năm tới, dự kiến thị trường sẽ có thêm diện tích mới từ Vincom Megamall Grand Park, Satra Centre Mall và Socar Mall.Thời gian gần đây, các ông lớn bất động sản tập trung đầu tư xây dựng hệ sinh thái của riêng họ. Xây dựng hệ sinh thái đa dạng bao gồm bán lẻ là cách các công ty lớn dùng nhằm tận dụng nguồn vốn, liên kết sản phẩm bán lẻ phục vụ chính cộng đồng cư dân và khách hàng của hãng và bao phủ thương hiệu tới số đông người dùng.Điển hình có thể kể đến Nova Retail của tập đoàn NovaLand với chuỗi cửa hàng phân phối các thương hiệu nổi tiếng như Nike, GAP, The Face Shop; Sơn Kim Retail của Sơn Kim Group với chuỗi của hàng tiện lợi GS25 và chuỗi nhà hàng, spa.Còn CBRE cho rằng điểm sáng của thị trường là có một số ngành hàng đang mở mới và mở rộng. Các thương hiệu xa xỉ vẫn tiếp tục quan tâm đến thị trường Việt Nam.Nhiều nhà bán lẻ lớn trong nước và quốc tế với tài chính mạnh đang tăng tốc mở rộng, điển hình như Uniqlo với việc khai trương cửa hàng bán lẻ thứ 11 tại Saigon Centre TP.HCM; Pandora khai trương cửa hàng mới tại AEON Long Biên, Hà Nội; AEON đặt mục tiêu mở 100 siêu thị AEON MaxValu đến năm 2025; BRG Retail hợp tác mở rộng chuỗi siêu thị Fujimart với Sumitomo Corporation với mục tiêu đạt khoảng 50 cửa hàng mới vào năm 2028.Nguồn cung tương lai 2022-2024 dự kiến đạt khoảng 235.000m2, trong đó việc xây dựng các dự án ở khu vực trung tâm vẫn đang tiếp tục trì hoãn.Hoạt động cho thuê của các trung tâm thương mại mới này ghi nhận khá chậm, vì các đơn vị bán lẻ có xu hướng thận trọng hơn trước đây nhiều trong việc mở rộng.Lượng khách mua sắm đông đúc vào các kỳ nghỉ lễ, cuối tuần và lượng khách du lịch trong nước tăng cao vào kỳ nghỉ Tết cho thấy người tiêu dùng đã bắt nhịp với hoạt động bình thường mới. Tuy nhiên, sự mở rộng của các nhà bán lẻ dự kiến sẽ không đồng đều giữa các nhóm ngành thương mại khác nhau. </w:t>
      </w:r>
    </w:p>
    <w:p>
      <w:r>
        <w:t>Link post: https://vneconomy.vn//thuc-day-kim-ngach-thuong-mai-viet-nam-malaysia-len-18-ty-usd.htm</w:t>
      </w:r>
      <w:r>
        <w:rPr>
          <w:color w:val="000000" w:themeColor="hyperlink"/>
          <w:u w:val="single"/>
        </w:rPr>
        <w:hyperlink r:id="rId61">
          <w:r>
            <w:rPr/>
            <w:t>Link!</w:t>
          </w:r>
        </w:hyperlink>
      </w:r>
    </w:p>
    <w:p>
      <w:r>
        <w:t xml:space="preserve"> 11:00 29/03/2022 Thúc đẩy kim ngạch thương mại Việt Nam-Malaysia lên 18 tỷ USD   Phan Nam -      Theo Cục Thống kê Malaysia, kim ngạch thương mại song phương Việt Nam-Malaysia năm 2021 đạt 16,71 tỷ USD, tăng 41,6% so với năm 2020. Hai bên đang nỗ lực để đưa con số này lên 18 tỷ USD vào năm 2025. Tuy nhiên, theo ông Mohamed Azmin Ali, Bộ trưởng Bộ Thương mại quốc tế và Công nghiệp Malaysia, mục tiêu đề ra vẫn còn khá khiêm tốn so với tiềm năng hợp tác giữa hai nước...     </w:t>
      </w:r>
    </w:p>
    <w:p>
      <w:r>
        <w:t xml:space="preserve"> Kết thúc chuyến thăm chính thức Việt Nam của Đoàn đại biểu cấp cao Chính phủ Malaysia (từ 20-22/3 theo lời mời của Thủ tướng Phạm Minh Chính), Bộ trưởng Bộ Thương mại quốc tế và Công nghiệp Malaysia Mohamed Azmin Ali đã gặp gỡ, chia sẻ với truyền thông Việt Nam về nội dung các buổi thảo luận liên quan đến thương mại và đầu tư giữa hai bên.VIỆT NAM TRỞ THÀNH ĐỐI TÁC LỚN CỦA MALAYSIAÔng Mohamed Azmin Ali cho biết chuyến viếng thăm lần này là cơ hội để Đoàn đại biểu Malaysia hiểu rõ hơn về Việt Nam và diễn ra vào thời điểm phù hợp vì năm 2023 sẽ là kỷ niệm 50 năm quan hệ Việt Nam - Malaysia. Hai bên đã trao đổi rất nhiều vấn đề, đặc biệt là về lĩnh vực thương mại và đầu tư. “Mối quan hệ của Việt Nam và Malaysia đã phát triển lớn mạnh trong nhiều năm qua. Malaysia xem Việt Nam như một điểm đến đầu tư bởi hai nước có sự tương đồng về văn hóa cũng như những đặc điểm địa lý. Chúng tôi cùng Bộ trưởng Bộ Công Thương Việt Nam đã thống nhất sẽ hợp tác và kết nối chặt chẽ hơn để đạt được những thành tựu kinh tế lớn hơn nữa trong tương lai”, ông Mohamed Azmin Ali nói.Năm 2021, Việt Nam đã trở thành đối tác lớn của Malaysia khi kim ngạch thương mại song phương đạt 16,7 tỷ USD. Trong chuyến thăm lần này, hai bên đều thể hiện mong muốn thúc đẩy vững chắc thương mại hai chiều theo hướng cân bằng và bền vững, nỗ lực đạt mục tiêu đưa kim ngạch thương mại song phương đạt 18 tỷ USD vào năm 2025. Tuy nhiên, theo quan điểm của Bộ trưởng Bộ Thương mại quốc tế và Công nghiệp Malaysia, con số này vẫn còn khiêm tốn so với tiềm năng hợp tác rất lớn của hai nước và khi xét trên tổng thể thương mại toàn cầu năm ngoái đạt khoảng 650 tỷ USD. “Vậy nên trong suốt cuộc trao đổi sáng ngày 21/3, Thủ tướng Việt Nam và Thủ tướng Malaysia đã đồng ý sẽ cùng xem xét lại những mục tiêu và trao đổi thêm về khả năng hợp tác của hai quốc gia để đạt được nhiều hợp tác toàn diện hơn nữa. Xét về hợp tác trong lĩnh vực kinh tế, chúng tôi kỳ vọng thấy được nhiều hơn so với mục tiêu hai bên đã đặt ra, trong đó có hợp tác về công nghiệp Halal”, ông Mohamed Azmin Ali cho biết.Nền công nghiệp Halal (ngành công nghiệp cung cấp các sản phẩm và dịch vụ hợp chuẩn cho người Hồi giáo) ở Malaysia năm 2021 đã đạt 3,1 tỷ USD và dự kiến sẽ tăng lên 5 tỷ USD vào 2030. Bộ trưởng Mohamed Azmin Ali cho rằng Việt Nam và Malaysia có nhiều tiềm năng hợp tác trong Halal như: cung cấp đầu vào, lương thực, dịch vụ tài chính... để mở rộng ngành công nghiệp này. Và Malaysia sẵn sàng hỗ trợ về công nghệ cũng như chia sẻ kinh nghiệm cho Việt Nam phát triển Halal. Bên cạnh đó, ông Mohamed Azmin Ali cho biết trong chuyến viếng thăm, hai bên cũng đã chia sẻ những kinh nghiệm trong việc đối phó với đại dịch: “Hai năm vừa rồi, đại dịch Covid-19, đặc biệt là biến chủng Omicron đã gây ra khó khăn cho cả hai nước về mọi mặt. Tuy nhiên, Việt Nam và Malaysia đều có tăng trưởng kinh tế khá là ổn định. Đến nay, 98% người lớn ở Malaysia đã tiêm vaccine và sắp tới thì sẽ mở rộng tiêm chủng cho trẻ em, đặc biệt là sẽ tiêm thêm những mũi bổ sung để sẵn sàng mở cửa. Hiện, Việt Nam mở cửa rồi còn Malaysia dự kiến mở cửa vào tháng 4 tới. Tuy nhiên, để đảm bảo phòng dịch tốt, Malaysia và Việt Nam đã thỏa thuận công nhận lẫn nhau về chứng chỉ vaccine cũng như ứng dụng Covid-19 để thuận tiện cho việc di chuyển giữa hai nước. Điều này sẽ tác động lớn tới ngành du lịch, giao thương giữa hai bên. Việc mở cửa lại biên giới cũng sẽ thúc đẩy hơn nữa các hoạt động kinh tế và phục hồi nhiên liệu cho khu vực”.NHIỀU NGÀNH HÀNG VIỆT NAM CÓ THỂ XUẤT KHẨU SANG MALAYSIANói về tiềm năng đầu tư của các doanh nghiệp Việt sang Malaysia, Bộ trưởng Mohamed Azmin Ali chia sẻ: thời gian vừa rồi là khoảng thời gian thử thách đối với Malaysia khi đại dịch Covid-19 ảnh hưởng nghiêm trọng đến nền kinh tế. Đầu tư nước ngoài vào Malaysia đã giảm khoảng 42% trong năm 2020.Tính đến năm 2021, lúc người dân đã được tiêm vaccine Covid-19 thì đầu tư nước ngoài tăng lên 77% và hiện nguồn vốn đầu tư nước ngoài tại Malaysia đang dần trở lại như trước khi dịch bệnh diễn ra. Bộ trưởng bên Malaysia mong muốn Việt Nam cũng sẽ đầu tư mạnh hơn vào quốc gia này.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RCEP, CPTPP”.Ông Mohamed Azmin Ali,Ông Mohamed Azmin Ali nhìn nhận có nhiều lĩnh vực mà các doanh nghiệp Việt có thể đầu tư sang Malaysia như gạo, công nghệ thông tin, tự động hoá… Sắp tới, hai bên sẽ bàn sâu hơn về những lợi ích của Malaysia khi nhập khẩu nhiều hơn những sản phẩm từ Việt Nam.“Đó là lý do tại sao tôi đã có chuyến đi tới Công ty FPT. Trong chuyến thăm này, tôi rất ấn tượng với những sản phẩm công nghệ mà FPT cung cấp cho các đối tác trong và ngoài nước. Có rất nhiều khách hàng tại Malaysia đang rất muốn hợp tác với FPT, đặc biệt là Mari - một đối tác của chính phủ Malaysia chuyên về phát triển về trí tuệ nhân tạo và Internet. FPT đã đồng ý phát triển trung tâm công nghệ thông tin tại KLOFFE (Kuala Lumpur Options and Financial Futures Exchange) và hứa hẹn sẽ đào tạo hàng nghìn nhân sự tại Kuala Lumpur và Sabah. Đây là một tín hiệu tích cực về sự hợp tác lớn mạnh hơn giữa hai nước, đặc biệt đối với việc phát triển nhân tài trong ngành công nghệ thông tin tại Malaysia”, chính khách Malaysia nhìn nhận.“Trong chuyến thăm lần này, chúng tôi cũng đã có các buổi gặp gỡ, chia sẻ với các tập đoàn Việt Nam và các công ty Malaysia tại Việt Nam ở nhiều ngành nghề khác nhau bao gồm hàng không, năng lượng, dịch vụ tài chính, phát triển bất động sản, ô tô và Halal. Đó là những cuộc họp rất hiệu quả, nơi chúng tôi trao đổi quan điểm về môi trường kinh doanh tại Việt Nam và các cách để mở rộng hơn nữa mối quan hệ thương mại và các dòng tiền đầu tư cũng như tăng cường hội nhập kinh tế khu vực”, ông Mohamed Azmin Ali cho biết thêm. Qua các buổi trao đổi, thảo luận, hai Chính phủ đã khẳng định cam kết sẽ làm sâu sắc hơn nữa hợp tác chính trị và kinh tế thông qua thúc đẩy và duy trì thường xuyên các cuộc tiếp xúc cấp cao, củng cố các cơ chế hợp tác song phương hiện có, đặc biệt là Ủy ban hỗn hợp về Hợp tác kinh tế, khoa học và công nghệ (JCM) và Ủy ban hỗn hợp Thương mại (JTC). Đồng thời, đã ký Bản ghi nhớ giữa Chính phủ Việt Nam và Chính phủ Malaysia về hợp tác pháp luật; Bản ghi nhớ giữa Chính phủ Việt Nam và Chính phủ Malaysia về tuyển dụng, việc làm và hồi hương lao động; Ý định thư về việc tạo thuận lợi cho việc hoàn tất Bản ghi nhớ giữa Viện Quan hệ ngoại giao và đối ngoại Malaysia và Học viện Ngoại giao Việt Nam trong lĩnh vực hợp tác đào tạo cán bộ ngoại giao. “Vì vậy, tôi nhắc lại rằng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Hiệp định Đối tác kinh tế toàn diện khu vực (RCEP), Hiệp định Đối tác toàn diện và Tiến bộ xuyên Thái Bình Dương (CPTPP)”, Bộ trưởng Bộ Thương mại quốc tế và Công nghiệp Malaysia nhấn mạnh. </w:t>
      </w:r>
    </w:p>
    <w:p>
      <w:r>
        <w:t>Link post: https://vneconomy.vn//bat-dong-san-con-phai-chiu-di-chung-covid-19.htm</w:t>
      </w:r>
      <w:r>
        <w:rPr>
          <w:color w:val="000000" w:themeColor="hyperlink"/>
          <w:u w:val="single"/>
        </w:rPr>
        <w:hyperlink r:id="rId62">
          <w:r>
            <w:rPr/>
            <w:t>Link!</w:t>
          </w:r>
        </w:hyperlink>
      </w:r>
    </w:p>
    <w:p>
      <w:r>
        <w:t xml:space="preserve"> 10:10 09/10/2021 Bất động sản còn phải chịu di chứng Covid-19   Phan Dương -      Kể từ đầu năm 2020 đến nay, khi đại dịch Covid -19 xuất hiện, nhiều tỉnh thành trên cả nước liên tục thực hiện giãn cách xã hội. Nhiều công trình xây dựng phải dừng, giãn tiến độ, kế hoạch ra hàng bị ngưng trệ, người dân giảm thu nhập hoặc có tâm lý chờ đợi…    Ảnh minh họa  </w:t>
      </w:r>
    </w:p>
    <w:p>
      <w:r>
        <w:t xml:space="preserve"> Trò chuyện với VnEconomy, bà Nguyễn Hồng Hạnh, Phó Chủ tịch kiêm Tổng giám đốc tập đoàn GFS cho rằng, khó khăn trên đã làm giảm sút nghiêm trọng về doanh thu và dòng tiền của các chủ đầu tư, khiến phần lớn các doanh nghiệp bất động sản dần kiệt sức... Tình trạng đó sẽ còn tiếp diễn ít nhất là đến hết năm 2022, và có thể phải mất thêm từ 3 đến 5 năm nữa. Tuy nhiên, trong bối cảnh này, vẫn có những doanh nghiệp tìm được lối đi riêng, vượt qua thách thức, không chỉ duy trì hiệu quả hoạt động mà còn phát triển hơn trước.Thưa bà, trong các cuộc trao đổi với VnEconomy không ít doanh nghiệp bày tỏ lo ngại, ngay cả khi dịch bệnh được khống chế vào năm 2022, thì thị trường bất động sản vẫn sẽ phải chịu di chứng nặng nề bởi Covid -19. Bà nhìn nhận thế nào về vấn đề này?Ngay tại thời điểm này, chúng ta chưa thể đoán biết được chính xác khi nào dịch bệnh mới kết thúc hoàn toàn, cũng như chưa thể đo đếm được hết những hậu quả mà nó gây ra. Tuy nhiên, tôi cho rằng, tại Việt Nam, khó khăn sẽ còn tiếp diễn ít nhất là đến hết năm 2022, không thì cũng phải thêm 3-5 năm nữa.Vì sao vậy? Như chúng ta đã thấy, tốc độ tiêm phủ 2 mũi vaccine cho 70 triệu dân để đạt miễn dịch cộng đồng – một trong những tiêu chí quan trọng giúp mọi hoạt động thương mại, đời sống được bình thường trở lại, đang bị chậm so với nhiều quốc gia trong khu vực và thế giới. Nếu duy trì tốc độ tiêm chủng như hiện tại (20.000-40.000 mũi tiêm/ngày chưa tính mũi 1 hay 2), có thể phải 2-3 năm nữa chúng ta mới đạt được chỉ tiêu, tất nhiên, nguyên nhân chủ yếu là do chúng ta chưa tự chủ hoàn toàn được nguồn vaccine.Với bối cảnh đó, bà nhận định thế nào về diễn biến của thị trường bất động sản trong thời gian tới? Thực tế, thị trường bất động sản đã và đang bị ảnh hưởng rất lớn bởi tâm lý của người mua. Theo tôi, năm 2022, nếu dịch bệnh được khống chế, thì phân khúc nhà ở sẽ nhanh chóng vượt qua khó khăn, nhất là đối với những dự án đã đầy đủ tính pháp lý do nhu cầu nhà ở vẫn rất lớn. Nhưng thị trường khách sạn, căn hộ dịch vụ, bán lẻ, văn phòng trong nước chưa thể phục hồi ngay được. Lý do là khách hàng cũng như các nhà đầu tư đã trở nên quá dè dặt với những diễn biến phức tạp của dịch bệnh trong hai năm qua. Và như bạn đã nói, do di chứng Covid -19 còn lớn, nhiều doanh nghiệp, nhà đầu tư, khách hàng đã trở nên “yếu sức” nên họ vẫn phải thắt chặt chi tiêu.Đặc biệt, phân khúc bất động sản du lịch đang phải chịu khó khăn kép bởi cả Covid-19 lẫn việc pháp lý chưa hoàn thiện nên chưa thể hồi phục ngay được.Bà Nguyễn Hồng Hạnh, Phó Chủ tịch kiêm Tổng giám đốc tập đoàn GFSTuy nhiên, nhiều người đang kỳ vọng việc thực hiện thí điểm “hộ chiếu vaccine” sẽ mang lại những tác động tích cực tới các phân khúc bất động sản thương mại. Quan điểm của bà như thế nào?Chúng ta cần có thời gian để triển khai và đánh giá việc thực hiện thí điểm “hộ chiếu vaccine” cũng như điều chỉnh các quy định để áp dụng đại trà trong nước trước khi mở cửa đón khách du lịch và các chuyến bay quốc tế.Điều đó đồng nghĩa với việc công suất khai thác của hệ thống các khách sạn, khu nghỉ dưỡng và ngay cả căn hộ dịch vụ, văn phòng cho thuê vẫn chưa thể có sự chuyển biến đột phá ngay được.Tương tự, phân khúc mặt bằng bán lẻ có thể không tiếp tục giảm giá hay bị trả lại nữa, nhưng các nhãn hàng sẽ không dám mạnh dạn đầu tư mới hoặc mở rộng hoạt động mà duy trì song song, thậm chí tiếp tục đẩy mạnh kinh doanh trên nền tảng số. Vì vậy, lượng tồn dư mặt bằng cho thuê hiện tại, cộng với diện tích sàn cho thuê (thường là nằm ở phần đế các toà nhà chung cư) chuẩn bị ra mắt theo tiến độ triển khai các dự án sẽ tạo ra một sự cạnh tranh khốc liệt, tiếp tục là bài toán khó cho các nhà đầu tư.Tôi được biết, hiện nay, nhiều chủ đầu tư đã dừng hoàn thiện phần sàn thương mại tại dự án của mình, đợi thị trường khởi sắc trở lại mới triển khai tiếp, để tránh bị đọng vốn lớn.Vậy theo bà, đâu là dòng sản phẩm bất động sản tiềm năng trong năm tới?Theo tôi, đó là các sản phẩm nhà ở thuộc phân khúc “cao cao hẳn”, “thấp thấp hẳn”.“Cao cao hẳn” tức là các sản phẩm hạng sang nhắm tới đối tượng (số ít) khách hàng siêu giàu, thu nhập không bị ảnh hưởng bởi dịch bệnh, mong muốn sở hữu căn nhà thực sự đẳng cấp, độc đáo.Còn “thấp thấp hẳn” là dòng sản phẩm nhà ở bình dân, dành cho những người có thu nhập không cao. Phân khúc này có nhu cầu rất lớn, ước tính chiếm tới 70% tổng nhu cầu nhà ở đô thị, nhưng nguồn cung lại đang thiếu hụt nghiêm trọng. Vì vậy, tạo ra những sản phẩm nhà ở phù hợp với khả năng chi trả của đại đa số người dân lao động tại đô thị, đáp ứng được những tiêu chuẩn xây dựng, chất lượng, tiện ích cơ bản nhất định, sẽ mang lại lợi nhuận không lớn nhưng ổn định cho các chủ đầu tư.Từ cách nhìn đó, GFS chú trọng vào phân khúc nào, thưa bà?Khi đại dịch diễn ra, chúng tôi thật sự đã có quãng thời gian lắng lại, cùng nhau phân tích, nghiên cứu, chủ động tìm kiếm và triển khai các giải pháp phòng, chống dịch bệnh gắn với hoạt động sản xuất, kinh doanh cũng như xác định cụ thể kế hoạch, mục tiêu của tập đoàn.Chúng tôi liên tục điều chỉnh phương thức làm việc để thích ứng với hoàn cảnh thực tế, đồng thời vẫn đảm bảo tuân thủ mọi quy định, hướng dẫn của Chính phủ trong việc phòng, chống dịch. Một trong những ưu tiên hàng đầu của tập đoàn là đầu tư vào nhân sự. Khó khăn chung cũng là cơ hội để GFS chiêu mộ nhân tài. Vì thế, từ đầu năm 2021 đến nay, trong lộ trình tái cấu trúc doanh nghiệp, GFS không những không giảm biên chế, mà còn chiêu mộ thêm gần 40 nhân sự chất lượng cao.Ngoài ra, chiến lược “đứng trên vai người khổng lồ” cũng là một trong những phương thức giúp chúng tôi duy trì hiệu quả hoạt động trong thời gian qua. GFS đã hợp tác, bắt tay với nhiều đối tác uy tín hàng đầu trong và ngoài nước cho việc tư vấn phát triển dự án, thiết kế kiến trúc, ứng dụng công nghệ xây dựng mới cho các dự án bất động sản cao cấp, hạng sang. Điều này vừa giúp GFS tiên phong tạo dựng được các sản phẩm bất động sản mang đẳng cấp quốc tế, vừa bổ trợ tốt cho chuỗi dự án mang thương hiệu “Five Star” của tập đoàn…Bên cạnh đó, chúng tôi cũng sẽ đầu tư vào phân khúc nhà ở cho người có thu nhập vừa và thấp. Cụ thể, năm tới, GFS sẽ tập trung triển khai các khu thiết chế công đoàn tại Hưng Yên, Nam Định, Khánh Hoà. Mỗi khu thiết chế hoàn thành sẽ cung cấp 2.500 - 4.000 chỗ ở cho người lao động. </w:t>
      </w:r>
    </w:p>
    <w:p>
      <w:r>
        <w:t>Link post: https://vneconomy.vn//cac-xu-huong-moi-tren-thi-truong-bat-dong-san-ha-noi.htm</w:t>
      </w:r>
      <w:r>
        <w:rPr>
          <w:color w:val="000000" w:themeColor="hyperlink"/>
          <w:u w:val="single"/>
        </w:rPr>
        <w:hyperlink r:id="rId63">
          <w:r>
            <w:rPr/>
            <w:t>Link!</w:t>
          </w:r>
        </w:hyperlink>
      </w:r>
    </w:p>
    <w:p>
      <w:r>
        <w:t xml:space="preserve"> 06:00 05/08/2021 Các xu hướng mới trên thị trường bất động sản Hà Nội   Phan Dương -      Trước những diễn biến phức tạp của đợt bùng phát Covid-19 lần thứ tư, thị trường bất động sản Hà Nội đang xuất hiện những xu hướng mới. Đặc biệt, một số chủ đầu tư đã tìm cơ hội phát triển để bắt nhịp tăng trưởng trong 5 năm, thậm chí là 10 năm tới của thị trường bất động sản...   Ảnh minh hoạ  </w:t>
      </w:r>
    </w:p>
    <w:p>
      <w:r>
        <w:t xml:space="preserve"> Theo ghi nhận của Savills, một điểm đáng lưu của thị trường bất động sản Hà Nội là xu hướng mở rộng sang vùng ven. Việc dịch chuyển này không bị tác động nhiều bởi đại dịch Covid mà là do các yếu tố về giá cả và hạ tầng.MỞ RỘNG RA VÙNG VEN NHỜ PHÁT TRIỂN HẠ TẦNGVí như cơ sở hạ tầng thúc đẩy giá trị bất động sản khu vực phía Tây Thủ đô gồm: đại lộ Thăng Long, tuyến đường Tố Hữu – Lê Văn Lương, cùng các dự án đang được triển khai như tuyến metro số 2A, số 3, đường vành đai 3.5 và các tuyến đường mở rộng về phía Tây kết nối.Bà Đỗ Thu Hằng, Giám đốc Cấp cao, Bộ Phận Tư vấn và Nghiên cứu, Savills Hà Nội phân tích: “Trước đây, khi nói về việc hướng ra ngoài trung tâm thì điều kiện sống là yếu tố được quan tâm nhiều. Tuy nhiên, giờ đây, khu vực này đã ghi nhận sự cải thiện về cơ sở hạ tầng và xuất hiện khá nhiều tiện ích lớn như trung tâm thương mại hay các tòa nhà văn phòng. Đi kèm với đó là việc nhiều đại đô thị đã và đang hình thành tại các khu vực phía Đông và phía Tây như Gia Lâm, Đại Mỗ, Từ Liêm…, thậm chí là các khu vực tiếp giáp các tỉnh Hưng Yên hay Bắc Ninh. Bởi vậy, câu chuyện về điều kiện sống tại khu vực vùng ven thực ra không còn là vấn đề quá lớn”.GIA TĂNG NHÀ Ở THƯƠNG HIỆU KHU TRUNG TÂMTrong khi đó, khu vực nội đô cũng ghi nhận một xu hướng phát triển mới - bất động sản nhà ở có thương hiệu. “Đề án quy hoạch nội đô lịch sử, giảm dân số sinh sống trong khu vực nội đô đã phần nào tác động đến việc phát triển nhà ở khu vực ngoài trung tâm. Đồng thời, đề án này cũng tạo tiền đề cho việc cải tạo, nâng cấp không gian và chất lượng nhà ở tại khu vực nội đô trong thời gian tới, thông qua việc phát triển dòng sản phẩm mới như nhà ở có thương hiệu với chất lượng cao cho khu vực này”, Savills lý giải.Đồng quan điểm, đại diện JLL cho biết, thị trường Hà Nội sắp chào đón sản phẩm nhà ở có thương hiệu thuộc phân khúc siêu sang tại quận Hoàn Kiếm, với giá bán dự kiến được cho là đạt mốc cao nhất trong lịch sử thị trường căn hộ bán từ lúc hình thành tới nay.Cũng theo JLL, nhu cầu mua nhà để ở sẽ tiếp tục là xu hướng chính trên thị trường bất động sản Hà Nội. Giá bán căn hộ được dự báo tiếp tục tăng do nguồn cung hạn chế trong khi giá vật liệuCHẤT LƯỢNG DỰ ÁN ĐƯỢC CẢI THIỆNBáo cáo tổng quan về thị trường 6 tháng đầu năm 2021 của nhiều đơn vị tư vấn, quản lý bất động sản cũng cho biết, quý 2/2021 được nhận định là quý thứ 10 liên tiếp giá bán sơ cấp căn hộ tại Hà Nội tăng.Nhiều ý kiến cho rằng xu hướng tăng giá của thị trường căn hộ Hà Nội là do hạn chế về nguồn cung. Tuy nhiên, theo các chuyên gia của Savills, lý do cụ thể của việc tăng giá này phải kể đến việc cơ sở hạ tầng được phát triển, và quan trọng hơn là chất lượng dự án được cải thiện.Bởi nhu cầu về chất lượng sống của người dân ngày càng nâng cao hơn. Do đó, dù chịu tác động của Covid-19, một số dự án với chất lượng tốt, vị trí phù hợp và tích hợp đầy đủ tiện ích vẫn ghi nhận mức hấp thụ tốt, thậm chí có những điều chỉnh tăng giá cho giai đoạn bán kế tiếp. Do vậy việc tăng giá trong thời gian vừa qua phần lớn là do giá sơ cấp của một số dự án mới được đưa ra cao hơn mặt bằng chung, khiến bình quân giá của thị trường tăng lên, thiết lập một mặt bằng giá mới.Còn xét về vấn đề nguồn cung, vấn đề ra mắt dự án mới có thể sẽ được các chủ đầu tư cân nhắc kỹ lưỡng trước những thách thức về dịch bệnh Covid-19 như hiện nay. Số liệu ghi nhận của Savills cho thấy, tuy rằng tổng nguồn cung hiện nay vẫn thấp hơn so với năm 2019 nhưng hiện thị trường vẫn có những dự án đã được chuẩn bị từ rất lâu trước đó. Vì vậy, nguồn cung căn hộ tại Hà Nội trên thực tế là không khan hiếm. Các dự án với chất lượng cao sẽ có giá chào bán cao hơn, tuy nhiên không phải tất cả các dự án đều sẽ tăng giá. Do đó, có thể nói, bất động sản vẫn sẽ là một trong những kênh đầu tư hấp dẫn trong thời gian tới. ĐỘNG THÁI ĐẦU TƯ DÀI HẠNBà Hằng chia sẻ thêm: “Đối với thị trường Hà Nội, nguồn cung biệt thự và nhà liền kề không thiếu, thậm chí là ghi nhận mức tăng lớn, nhờ những vấn đề pháp lý đã được giải quyết trong thời gian qua".Trong thời gian tới, dự kiến khoảng 2.100 căn nhà ở thấp tầng sẽ được mở bán. Đối với riêng thị trường biệt thự và nhà liền kề, chúng tôi nhận thấy thị trường Hà Nội vẫn có sức hấp dẫn. Các hoạt động chuẩn bị đầu tư diễn ra vẫn hết sức sôi nổi, không chỉ tập trung tại thị trường các thành phố lớn như Hà Nội hay TP. Hồ Chí Minh mà còn phát triển ra các thành phố lân cận.“Đây là động thái đầu tư dài hạn của các chủ đầu tư bất động sản tại những vị trí có dư địa phát triển tốt. Nhiều khu vực xung quanh Hà Nội đang sở hữu những điều kiện nhất định khiến cho quỹ đất cũng như chi phí đất có thể tăng cao. Do vậy, hiện nay nhiều chủ đầu tư cũng đã tìm và phát triển theo nhịp 5 năm, thậm chí là 10 năm, tuỳ từng điều kiện của thị trường”, đại diện Savills nhận định.Về điều này, nhiều chuyên gia cũng cho rằng, trước mắt, thị trường bất động sản sẽ còn khó khăn. Song về trung và dài hạn, bất động sản vẫn là lĩnh vực đầu tư giàu tiềm năng. Bởi vậy, các doanh nghiệp cần chuẩn bị kỹ lưỡng cho kế hoạch trong nhiều năm tới, khi dịch bệnh Covid dần được khống chế.Theo ông Nguyễn Mạnh Khởi, Phó Cục trưởng Cục quản lý nhà và thị trường bất động sản, Bộ Xây dựng, giai đoạn 2021 - 2025 chắc chắn sẽ có những chính sách, quyết sách mới. Những chính sách này sẽ tác động đến thị trường bất động sản. Tuy nhiên, cần phải có thời gian, dự kiến đến hết 2022 mới có tác động lớn, góp phần cho thị trường phát triển thuận lợi. </w:t>
      </w:r>
    </w:p>
    <w:p>
      <w:r>
        <w:t>Link post: https://vneconomy.vn//trung-quoc-co-the-ton-gan-260-ty-usd-nam-de-xet-nghiem-covid-hang-loat.htm</w:t>
      </w:r>
      <w:r>
        <w:rPr>
          <w:color w:val="000000" w:themeColor="hyperlink"/>
          <w:u w:val="single"/>
        </w:rPr>
        <w:hyperlink r:id="rId64">
          <w:r>
            <w:rPr/>
            <w:t>Link!</w:t>
          </w:r>
        </w:hyperlink>
      </w:r>
      <w:r>
        <w:rPr>
          <w:color w:val="000000" w:themeColor="hyperlink"/>
          <w:u w:val="single"/>
        </w:rPr>
        <w:hyperlink r:id="rId64">
          <w:r>
            <w:rPr/>
            <w:t>Link!</w:t>
          </w:r>
        </w:hyperlink>
      </w:r>
    </w:p>
    <w:p>
      <w:r>
        <w:t xml:space="preserve"> 12:15 05/05/2022 Trung Quốc có thể tốn gần 260 tỷ USD/năm để xét nghiệm Covid hàng loạt   Ngọc Trang -      Con số này tương đương 1,5% tổng sản phẩm nội địa (GDP) của Trung Quốc năm 2021 và khoảng 8,7% tổng thu ngân sách năm ngoái của Chính phủ nước này...   Xếp hàng xét nghiệm tại thành phố Đại Liên, tỉnh Liêu Ninh, Trung Quốc - Ảnh: Getty Images  </w:t>
      </w:r>
    </w:p>
    <w:p>
      <w:r>
        <w:t xml:space="preserve"> Chính quyền thành phố Đại Liên, tỉnh Liêu Ninh, Trung Quốc hôm 3/5 thông báo sẽ triển khai xét nghiệm hàng loạt toàn bộ dân số và thực hiện hàng tuần, bắt đầu từ ngày 5/5. Cùng ngày, thành phố Trịnh Châu, tỉnh Hà Nam, cũng thông báo sẽ triển khai 3 vòng xét nghiệm tại các khu vực trung tâm, thực hiện tới ngày 6/5 tuần này.Đây là 2 trong số ngày càng nhiều thành phố tại Trung Quốc triển khai xét nghiệm hàng loạt nhằm kiểm soát làn sóng dịch Covid đang tái bùng phát tại nước này, sau thủ đô Bắc Kinh, Thẩm Quyến và Hàng Châu.XÉT NGHIỆM HÀNG LOẠT THƯỜNG XUYÊN“Chiến dịch xét nghiệm hàng loạt thường xuyên có thể sẽ được mở rộng trên toàn quốc sau kỳ nghỉ lễ 5 ngày, kết thúc vào ngày 4/5, nhằm kiểm soát dịch bệnh tốt hơn”, ông Tao Chuan, nhà phân tích vĩ mô trưởng tại Soochow Securities, nhận định.Theo tính toán của nhà phân tích này, nếu tất cả các thành phố cấp 1 và cấp 2 của Trung Quốc – với tổng dân số gần 505 triệu người – thực hiện xét nghiệm hàng loạt trong 1 năm, tổng chi phí có thể lên tới 1.700 tỷ Nhân dân tệ (tương đương 257 tỷ USD) – tương đương 1,5% tổng sản phẩm nội địa (GDP) của Trung Quốc năm 2021 và khoảng 8,7% tổng thu tài khóa năm ngoái của Chính phủ nước này.Ông Tao cảnh báo rằng chi phí này sẽ tạo thêm gánh nặng cho chính quyền các địa phương khi mà họ vốn đã chịu áp lực do phải cắt giảm thuế và tăng chi cho cơ sở hạ tầng để thúc đẩy tăng trưởng kinh tế.“Chi phí hơn 100 tỷ Nhân dân tệ mỗi tháng để mua bộ xét nghiệm Covid không phải là nhỏ. Ngoài cách để người dân chịu chi phí này, việc phát hành trái phiếu chính phủ đặc biệt cũng là một lựa chọn quan trọng và khả thi để bù đắp cho chi phí này”, ông nói. "Ít nhất về mặt chi phí, xét nghiệm hàng loạt thường xuyên là một lựa chọn tốt hơn so với việc phong tỏa nghiêm ngặt và nhắm mục tiêu cụ thể".Tao Chuan, Soochow SecuritiesBắc Kinh hiện vẫn kiên định thực hiện chính sách Zero Covid (không Covid) năng động trong bối cảnh nước này đối mặt làn sóng dịch bệnh tồi tệ nhất kể từ khi virus được phát hiện ở Vũ Hán hơn 2 năm trước. Nguyên nhân chính của làn sóng dịch này được cho là biến thể Omicron với khả năng lây lan cao.Tuy nhiên, nhiều nhà kinh tế cảnh báo rằng các biện pháp chống dịch hà khắc đang cản trở con đường thực hiện mục tiêu tham vọng là tăng trưởng kinh tế khoảng 5,5% trong năm 2022 của Chính phủ Trung Quốc.Tổ chức xếp hạng tín nhiệm Fitch Ratings hôm 3/5 đã hạ dự báo tăng trưởng kinh tế Trung Quốc năm nay từ 4,8% xuống còn 4,3%. Tổ chức này dự báo Trung Quốc sẽ tiếp tục duy trì chính sách zero Covid tới năm 2023.TIẾP TỤC CHÍNH SÁCH ZERO COVID NĂNG ĐỘNGTrong cuộc họp hàng quý hôm 29/4, Bộ Chính trị Trung Quốc, cơ quan ra quyết định chính của Đảng Cộng sản Trung Quốc, cho biết nước này sẽ tiếp tục gắn bó với chính sách zero Covid năng động.Tuy nhiên, các nhà lãnh đạo Trung Quốc cũng nhấn mạnh rằng các nỗ lực kiểm soát dịch bệnh “nên phù hợp với đặc tính mới của biến thể và khả năng lây lan của virus để giảm thiểu tác động của các đợt bùng phát dịch đối với sự phát triển kinh tế - xã hội”.“Dù không phải là giải pháp tốt nhất, xét nghiệm hàng loạt thường xuyên vẫn là một lựa chọn đỡ tốn kém hơn so với việc thực hiện phong tỏa”, ông Tao nói.Vị chuyên gia ước tính, Trung Quốc có thể thiệt hại 156,8 tỷ Nhân dân tệ (gần 23,7 tỷ USD) mỗi tháng nếu các thành phố lớn nhất, như Thượng Hải, phong tỏa trong 2 tuần. Hiện tại, các khu vực đang áp dụng phong tỏa một phần đóng góp tổng cộng 20% GDP Trung Quốc.Trong khi đó, nếu thực hiện xét nghiệm hàng loạt trong một năm, nước này tốn khoảng 1.700 tỷ Nhân dân tệ (khoảng 257 tỷ USD), tức 143,6 tỷ Nhân dân tệ (tức 21,7 tỷ USD) mỗi tháng.“Ít nhất về mặt chi phí, xét nghiệm hàng loạt thường xuyên là một lựa chọn tốt hơn so với việc phong tỏa nghiêm ngặt và nhắm mục tiêu cụ thể”, ông Tao nói.Trong một báo cáo mới công bố của Founder Securities, các nhà phân tích cho biết lĩnh vực xét nghiệm tại Trung Quốc đang phát triển bùng nổ nhờ chính sách zero Covid năng động, đặc biệt trong năm nay.“Xét nghiệm trở thành việc làm thiết yếu hàng ngày với mọi người để được ra ngoài”, báo cáo viết.Tính tới giữa tháng 4, Trung Quốc có khoảng 13.100 cơ sở xét nghiệm Covid và có khả năng xét nghiệm 51,65 triệu mẫu bệnh phẩm mỗi ngày, theo Hội đồng Y tế Quốc gia của nước này.Tháng trước, khi doanh nghiệp Trung Quốc bước vào mùa công bố kết quả kinh doanh, nhiều công ty lớn về xét nghiệm Covid báo cáo lợi nhuận "khủng" trong quý 1, tăng từ 58-190% so với cùng kỳ năm trước. </w:t>
      </w:r>
    </w:p>
    <w:p>
      <w:r>
        <w:t>Link post: https://vneconomy.vn//trung-quoc-co-the-ton-gan-260-ty-usd-nam-de-xet-nghiem-covid-hang-loat.htm</w:t>
      </w:r>
      <w:r>
        <w:rPr>
          <w:color w:val="000000" w:themeColor="hyperlink"/>
          <w:u w:val="single"/>
        </w:rPr>
        <w:hyperlink r:id="rId64">
          <w:r>
            <w:rPr/>
            <w:t>Link!</w:t>
          </w:r>
        </w:hyperlink>
      </w:r>
      <w:r>
        <w:rPr>
          <w:color w:val="000000" w:themeColor="hyperlink"/>
          <w:u w:val="single"/>
        </w:rPr>
        <w:hyperlink r:id="rId64">
          <w:r>
            <w:rPr/>
            <w:t>Link!</w:t>
          </w:r>
        </w:hyperlink>
      </w:r>
    </w:p>
    <w:p>
      <w:r>
        <w:t xml:space="preserve"> 12:15 05/05/2022 Trung Quốc có thể tốn gần 260 tỷ USD/năm để xét nghiệm Covid hàng loạt   Ngọc Trang -      Con số này tương đương 1,5% tổng sản phẩm nội địa (GDP) của Trung Quốc năm 2021 và khoảng 8,7% tổng thu ngân sách năm ngoái của Chính phủ nước này...   Xếp hàng xét nghiệm tại thành phố Đại Liên, tỉnh Liêu Ninh, Trung Quốc - Ảnh: Getty Images  </w:t>
      </w:r>
    </w:p>
    <w:p>
      <w:r>
        <w:t xml:space="preserve"> Chính quyền thành phố Đại Liên, tỉnh Liêu Ninh, Trung Quốc hôm 3/5 thông báo sẽ triển khai xét nghiệm hàng loạt toàn bộ dân số và thực hiện hàng tuần, bắt đầu từ ngày 5/5. Cùng ngày, thành phố Trịnh Châu, tỉnh Hà Nam, cũng thông báo sẽ triển khai 3 vòng xét nghiệm tại các khu vực trung tâm, thực hiện tới ngày 6/5 tuần này.Đây là 2 trong số ngày càng nhiều thành phố tại Trung Quốc triển khai xét nghiệm hàng loạt nhằm kiểm soát làn sóng dịch Covid đang tái bùng phát tại nước này, sau thủ đô Bắc Kinh, Thẩm Quyến và Hàng Châu.XÉT NGHIỆM HÀNG LOẠT THƯỜNG XUYÊN“Chiến dịch xét nghiệm hàng loạt thường xuyên có thể sẽ được mở rộng trên toàn quốc sau kỳ nghỉ lễ 5 ngày, kết thúc vào ngày 4/5, nhằm kiểm soát dịch bệnh tốt hơn”, ông Tao Chuan, nhà phân tích vĩ mô trưởng tại Soochow Securities, nhận định.Theo tính toán của nhà phân tích này, nếu tất cả các thành phố cấp 1 và cấp 2 của Trung Quốc – với tổng dân số gần 505 triệu người – thực hiện xét nghiệm hàng loạt trong 1 năm, tổng chi phí có thể lên tới 1.700 tỷ Nhân dân tệ (tương đương 257 tỷ USD) – tương đương 1,5% tổng sản phẩm nội địa (GDP) của Trung Quốc năm 2021 và khoảng 8,7% tổng thu tài khóa năm ngoái của Chính phủ nước này.Ông Tao cảnh báo rằng chi phí này sẽ tạo thêm gánh nặng cho chính quyền các địa phương khi mà họ vốn đã chịu áp lực do phải cắt giảm thuế và tăng chi cho cơ sở hạ tầng để thúc đẩy tăng trưởng kinh tế.“Chi phí hơn 100 tỷ Nhân dân tệ mỗi tháng để mua bộ xét nghiệm Covid không phải là nhỏ. Ngoài cách để người dân chịu chi phí này, việc phát hành trái phiếu chính phủ đặc biệt cũng là một lựa chọn quan trọng và khả thi để bù đắp cho chi phí này”, ông nói. "Ít nhất về mặt chi phí, xét nghiệm hàng loạt thường xuyên là một lựa chọn tốt hơn so với việc phong tỏa nghiêm ngặt và nhắm mục tiêu cụ thể".Tao Chuan, Soochow SecuritiesBắc Kinh hiện vẫn kiên định thực hiện chính sách Zero Covid (không Covid) năng động trong bối cảnh nước này đối mặt làn sóng dịch bệnh tồi tệ nhất kể từ khi virus được phát hiện ở Vũ Hán hơn 2 năm trước. Nguyên nhân chính của làn sóng dịch này được cho là biến thể Omicron với khả năng lây lan cao.Tuy nhiên, nhiều nhà kinh tế cảnh báo rằng các biện pháp chống dịch hà khắc đang cản trở con đường thực hiện mục tiêu tham vọng là tăng trưởng kinh tế khoảng 5,5% trong năm 2022 của Chính phủ Trung Quốc.Tổ chức xếp hạng tín nhiệm Fitch Ratings hôm 3/5 đã hạ dự báo tăng trưởng kinh tế Trung Quốc năm nay từ 4,8% xuống còn 4,3%. Tổ chức này dự báo Trung Quốc sẽ tiếp tục duy trì chính sách zero Covid tới năm 2023.TIẾP TỤC CHÍNH SÁCH ZERO COVID NĂNG ĐỘNGTrong cuộc họp hàng quý hôm 29/4, Bộ Chính trị Trung Quốc, cơ quan ra quyết định chính của Đảng Cộng sản Trung Quốc, cho biết nước này sẽ tiếp tục gắn bó với chính sách zero Covid năng động.Tuy nhiên, các nhà lãnh đạo Trung Quốc cũng nhấn mạnh rằng các nỗ lực kiểm soát dịch bệnh “nên phù hợp với đặc tính mới của biến thể và khả năng lây lan của virus để giảm thiểu tác động của các đợt bùng phát dịch đối với sự phát triển kinh tế - xã hội”.“Dù không phải là giải pháp tốt nhất, xét nghiệm hàng loạt thường xuyên vẫn là một lựa chọn đỡ tốn kém hơn so với việc thực hiện phong tỏa”, ông Tao nói.Vị chuyên gia ước tính, Trung Quốc có thể thiệt hại 156,8 tỷ Nhân dân tệ (gần 23,7 tỷ USD) mỗi tháng nếu các thành phố lớn nhất, như Thượng Hải, phong tỏa trong 2 tuần. Hiện tại, các khu vực đang áp dụng phong tỏa một phần đóng góp tổng cộng 20% GDP Trung Quốc.Trong khi đó, nếu thực hiện xét nghiệm hàng loạt trong một năm, nước này tốn khoảng 1.700 tỷ Nhân dân tệ (khoảng 257 tỷ USD), tức 143,6 tỷ Nhân dân tệ (tức 21,7 tỷ USD) mỗi tháng.“Ít nhất về mặt chi phí, xét nghiệm hàng loạt thường xuyên là một lựa chọn tốt hơn so với việc phong tỏa nghiêm ngặt và nhắm mục tiêu cụ thể”, ông Tao nói.Trong một báo cáo mới công bố của Founder Securities, các nhà phân tích cho biết lĩnh vực xét nghiệm tại Trung Quốc đang phát triển bùng nổ nhờ chính sách zero Covid năng động, đặc biệt trong năm nay.“Xét nghiệm trở thành việc làm thiết yếu hàng ngày với mọi người để được ra ngoài”, báo cáo viết.Tính tới giữa tháng 4, Trung Quốc có khoảng 13.100 cơ sở xét nghiệm Covid và có khả năng xét nghiệm 51,65 triệu mẫu bệnh phẩm mỗi ngày, theo Hội đồng Y tế Quốc gia của nước này.Tháng trước, khi doanh nghiệp Trung Quốc bước vào mùa công bố kết quả kinh doanh, nhiều công ty lớn về xét nghiệm Covid báo cáo lợi nhuận "khủng" trong quý 1, tăng từ 58-190% so với cùng kỳ năm trước. </w:t>
      </w:r>
    </w:p>
    <w:p>
      <w:r>
        <w:t>Link post: https://vneconomy.vn//tin-don-jack-ma-bi-bat-khien-von-hoa-alibaba-boc-hoi-26-ty-usd.htm</w:t>
      </w:r>
      <w:r>
        <w:rPr>
          <w:color w:val="000000" w:themeColor="hyperlink"/>
          <w:u w:val="single"/>
        </w:rPr>
        <w:hyperlink r:id="rId65">
          <w:r>
            <w:rPr/>
            <w:t>Link!</w:t>
          </w:r>
        </w:hyperlink>
      </w:r>
    </w:p>
    <w:p>
      <w:r>
        <w:t xml:space="preserve"> 09:52 05/05/2022 Tin đồn Jack Ma bị bắt khiến vốn hóa Alibaba "bốc hơi" 26 tỷ USD   Trang Linh -      Bản tin chỉ có 86 từ này dù không có nhiều thông tin chi tiết nhưng cũng đã khiến nhiều nhà đầu hoảng loạn khi họ tin rằng Jack Ma bị bắt...   Jack Ma - người đồng sáng lập Alibaba - Ảnh: Getty Images  </w:t>
      </w:r>
    </w:p>
    <w:p>
      <w:r>
        <w:t xml:space="preserve"> Sáng ngày 3/5, đài truyền quốc gia Trung Quốc CCTV đưa tin cảnh sát thành phố Hàng Châu, tỉnh Chiết Giang – nơi Alibaba đặt trụ sở - đã bắt giữ và đang điều tra một người có họ là Ma từ ngày 25/4.Bản tin chỉ có 86 từ này dù không có nhiều thông tin chi tiết nhưng cũng đã khiến nhiều nhà đầu hoảng loạn. Nhiều người tin rằng nhân vật được đề cập đến trong bản tin chính là Jack Ma, có tên tiếng Trung là Ma Yun, người đồng sáng lập tập đoàn Alibaba.Sau bản tin này, giá cổ phiếu Alibaba tại thị trường chứng khoán Hồng Kông lao dốc 9,4% đầu phiên giao dịch, khiến vốn hóa của công ty này sụt khoảng 26 tỷ USD, theo tin từ Bloomberg.Không lâu sau đó, Global Times - một cơ quan truyền thông nhà nước khác, dẫn các nguồn tin giấu tên cho biết tên của người bị bắt nói trên có ba chữ cái. Người này sinh năm 1985, trẻ hơn 20 tuổi so với nhà sáng lập Alibaba và được xác định là giám đốc phụ trách nghiên cứu và phát triển phần cứng tại một hãng công nghệ thông tin.Thông tin này dường như giải tỏa phần nào nỗi sợ của các nhà đầu tư. Giá cổ phiếu Alibaba đã tăng trở lại sau bản tin của Global Times và đóng cửa phiên giao dịch với mức giảm chỉ khoảng 0,83%.Tuy nhiên, cú lao dốc bất ngờ của cổ phiếu Alibaba cho thấy mức độ nhạy cảm của các nhà đầu tư công nghệ trước những thông tin liên quan tới động thái của nhà chức trách Trung Quốc với các hãng công nghệ khổng lồ.Những năm gần đây, Bắc Kinh đã mở hàng loạt cuôc điều tra chống độc quyền nhằm vào các công ty công nghệ, cùng với đó tăng cường giám sát về an ninh dữ liệu và hạn chế người dùng sử dụng các nền tảng internet và game. Trong khi đó, các hãng công nghệ nước này cũng đang gặp nhiều khó khăn trong việc thúc đẩy người dùng và khách hàng dành nhiều thời gian hơn trên nền tảng của mình giữa lúc tăng trưởng kinh tế giảm tốc.Alibaba là một trong tâm điểm của chiến dịch siết giám sát lĩnh vực công nghệ của Chính phủ Trung Quốc. Cuối năm 2020, sau khi ông Jack Ma công khai chỉ trích các nhà chức trách Trung Quốc về các chính sách tài chính, ngay lập tức thương vụ chào bán cổ phiếu lần đầu ra công chúng (IPO) của Ant Group – công ty con tài chính của Alibaba – bị đình chỉ. Các nhà chức trách cũng mở cuộc điều tra đối với Alibaba với cáo buộc công ty này lợi dụng vị thế dẫn đầu thị trường để kinh doanh độc quyền. Alibaba cuối cùng lĩnh án phạt kỷ lục 2,8 tỷ USD.Tuy nhiên, những tháng gần đây, Chính phủ Trung Quốc phát đi tín hiệu cho thấy chiến dịch siết giám sát này đang được nới lỏng. Ngày 29/4, Bắc Kinh nói rằng sẽ “thúc đẩy sự phát triển lành mạnh của nền kinh tế internet”. Động thái này giúp giá cổ phiếu của nhiều công ty internet tăng vọt trong phiên hôm đó.Mặc dù vậy, diễn biến cổ phiếu Alibaba do tin đồn Jack Ma bị bắt cho thấy các nhà đầu tư vẫn chưa hết lo ngại."Trung Quốc đã áp đặt khá nhiều chính sách hà khắc với các công ty công nghệ và giờ đây các nhà đầu tư đều cảnh giác. Nếu có điều gì xảy ra, họ sẽ bán tháo cổ phiếu", một nhà phân tích nói với Financial Times.Trở lại với Jack Ma, kể từ pha "sảy miệng" mở ra thời kỳ đen tối cho Alibaba, ông gần như không biến mất khỏi truyền thông. Trong những lần xuất hiện hiếm hoi, ông tham gia các sự kiện xã hội không liên quan tới Alibaba. Ông cũng "mất hút" khỏi danh sách doanh nhân tiêu biểu của Trung Quốc do tờ Tin tức Chứng khoán Thượng Hải bình chọn năm 2021. </w:t>
      </w:r>
    </w:p>
    <w:p>
      <w:r>
        <w:t>Link post: https://vneconomy.vn//ba-ly-do-khien-dau-giam-gia-manh.htm</w:t>
      </w:r>
      <w:r>
        <w:rPr>
          <w:color w:val="000000" w:themeColor="hyperlink"/>
          <w:u w:val="single"/>
        </w:rPr>
        <w:hyperlink r:id="rId66">
          <w:r>
            <w:rPr/>
            <w:t>Link!</w:t>
          </w:r>
        </w:hyperlink>
      </w:r>
    </w:p>
    <w:p>
      <w:r>
        <w:t xml:space="preserve"> 12:25 12/04/2022 Ba lý do khiến dầu giảm giá mạnh   An Huy -      Chỉ trong vòng chưa đầy 1 tuần, giá cả hai loại dầu Brent và WTI đồng loạt tuột khỏi mốc 100 USD/thùng. Đâu là nguyên nhân khiến giá “vàng đen” tụt giảm kể từ khi lập đỉnh của 8 năm vào tháng trước?...   Ảnh minh hoạ - Ảnh: Bloomberg.  </w:t>
      </w:r>
    </w:p>
    <w:p>
      <w:r>
        <w:t xml:space="preserve"> Trong tháng 3 vừa qua, giá dầu Brent giao sau tại thị trường London có lúc vượt ngưỡng 139 USD/thùng. Giá dầu WTI giao sau tại thị trường New York có thời điểm vượt 130 USD/thùng. Đây là ngưỡng giá cao nhất của hai loại dầu kể từ năm 2008.Nhưng trong phiên giao dịch ngày 11/4, giá dầu Brent chốt ở mức 98,48 USD/thùng và giá dầu WTI đóng cửa ở mức 94,29 USD/thùng. Từ đỉnh giá thiết lập trong tháng 3, giá dầu Brent hiện đã giảm 29% và giá dầu WTI giảm hơn 27%.Theo các nhà phân tích, có 3 nguyên nhân chính khiến giá dầu sâu.Thứ nhất, Covid-19 đang bùng mạnh ở Trung Quốc và chiến lược “zero-Covid” (không Covid)  buộc nhiều địa phương của nước này phải phong toả. Thượng Hải và nhiều thành phố khác của Trung Quốc vẫn đang trong tình trạng phong tỏa, đặt ra khả năng nhu cầu tiêu thụ năng lượng toàn cầu chững lại, vì phong toả đồng nghĩa với hàng triệu người sẽ không lái xe hoặc đi máy bay tại Trung Quốc – nước tiêu thụ dầu lớn thứ nhì thế giới và là nước nhập khẩu dầu thô lớn nhất thế giới.Thứ hai, nguy cơ suy thoái đang tăng lên tại các nền kinh tế lớn khác trên thế giới.Trong tháng 2, kinh tế Anh chỉ tăng trưởng 0,1%, do các hoạt động xây dựng và sản xuất đồng loạt sụt giảm – theo Văn phòng Thống kê Quốc gia nước này (ONS). Mức tăng trưởng này thấp hơn nhiều so với kỳ vọng của giới phân tích và ít nhiều gây lo ngại, bởi lẽ việc quay trở lại với cuộc sống bình thường sau làn sóng Covid do biến chủng Omicron đã được kỳ vọng sẽ mang lại cho kinh tế Anh một “cú huých” lớn. Giờ đây, chiến tranh Nga-Ukraine và sự leo thang của chi phí sinh hoạt đang đẩy kinh tế Anh đi theo một hướng hoàn toàn trái ngược với mong đợi.Tăng trưởng kinh tế trì trệ và lạm phát leo thang có thể là một sự kết hợp “độc hại”, đặt các ngân hàng trung ương trước thách thức về khả năng kiểm soát giá cả. Nếu các ngân hàng trung ương như Cục Dự trữ Liên bang Mỹ (Fed) tăng lãi suất quá cao hoặc quá nhanh để kéo lạm phát xuống, nền kinh tế rất có khả năng sẽ rơi vào suy thoái.Gần đây, đã có một số nhà dự báo cho rằng kinh tế Mỹ có thể suy thoái nếu Fed thắt chặt mạnh tay. Một báo cáo ngày 5/4 của ngân hàng Đức Deutsche Bank cảnh báo rằng cuộc chiến chống lạm phát của Fed sẽ khiến kinh tế Mỹ lâm vào suy thoái từ cuối năm 2023. “Fed sẽ không tạo ra được một cuộc ‘hạ cánh mềm’. Thay vào đó, chúng tôi cho rằng chính sách tiền tệ thắt chặt quyết liệt hơn sẽ đẩy nền kinh tế vào suy thoái”, báo cáo của Deutsche Bank có đoạn viết.Và nguyên nhân thứ ba khiến giá dầu lao dốc là việc các nước phương Tây cam kết xả 240 triệu thùng dầu từ dự trữ chiến lược ra thị trường trong những tháng tới. Đây là đợt xả dự trữ dầu lớn chưa từng thấy trên thế giới.Chính quyền Tổng thống Mỹ Joe Biden đã cam kết xả 1 ngày 1 triệu thùng dầu trong vòng 6 tháng kể từ tháng 5. Các quốc gia thành viên khác trong Cơ quan Năng lượng Quốc tế (IEA) cam kết xả thêm 60 triệu thùng dầu nữa.IEA nói rằng Nga có thể buộc phải cắt giảm sản lượng dầu 3 triệu thùng/ngày từ tháng 4 này vì không tìm được khách mua dầu. Tuy nhiên, trên thực tế, một số quốc gia như Trung Quốc và Ấn Độ đang tăng cường mua dầu giá rẻ của Nga.“Việc xả dự trữ dầu chiến lượng sẽ giúp giảm bớt tình trạng thắt chặt nguồn cung trên thị trường trong mấy tháng tới đây, giảm bớt sự cần thiết giá dầu phải tăng thêm để dẫn tới sự sụt giảm của nhu cầu trong ngắn hạn”, một báo cáo ngày 11/4 của ngân hàng Thuỵ Sỹ UBS nhận định. “Sự thắt chặt nguồn cung do dầu Nga khó tìm khách mua – liên quan đến các biện pháp trừng phạt hoặc lý do uy tín – sẽ được nới bớt”.Dù vậy, cũng có một số chuyên gia cho rằng việc xả dự trữ chỉ là giải pháp tạm thời, vì OPEC+, liên minh giữa Tổ chức Các nước xuất khẩu dầu lửa (OPEC) và một số quốc gia ngoài khối gồm Nga, đến nay vẫn nhất định từ chối tăng mạnh sản lượng khai thác dầu. Lý do mà OPEC+ đưa ra là thị trường không thiếu dầu đến mức họ phải nâng sản lượng mạnh hơn mức tăng 400.000 thùng/tháng hiện nay. OPEC+ vẫn còn chưa hết “ám ảnh” bởi sự lao dốc lịch sử của giá dầu trong những ngày đầu khi Covid-19 trở thành đại dịch toàn cầu.UBS đã hạ dự báo giá dầu trong ngắn hạn 10 USD/thùng, nhưng vẫn cho rằng đến tháng 6, giá dầu Brent sẽ hồi về ngưỡng 115 USD/thùng. Nói cách khác, giá dầu vẫn sẽ cao, trừ phi nền kinh tế toàn cầu giảm tốc mạnh. </w:t>
      </w:r>
    </w:p>
    <w:p>
      <w:r>
        <w:t>Link post: https://vneconomy.vn//nhung-dieu-can-biet-ve-vu-vo-no-co-the-sap-xay-ra-cua-nga.htm</w:t>
      </w:r>
      <w:r>
        <w:rPr>
          <w:color w:val="000000" w:themeColor="hyperlink"/>
          <w:u w:val="single"/>
        </w:rPr>
        <w:hyperlink r:id="rId67">
          <w:r>
            <w:rPr/>
            <w:t>Link!</w:t>
          </w:r>
        </w:hyperlink>
      </w:r>
    </w:p>
    <w:p>
      <w:r>
        <w:t xml:space="preserve"> 09:26 16/03/2022 Những điều cần biết về vụ vỡ nợ có thể sắp xảy ra của Nga   An Huy -      Nga có thể sắp có vụ vỡ nợ trái phiếu quốc tế lần đầu tiên trong nhiều thập kỷ trở lại đây. Ngày 16/3 là thời hạn để Chính phủ Nga thanh toán 117 triệu USD tiền lãi của hai lô trái phiếu phát hành bằng đồng Euro. Riêng trong tháng 3 này, Moscow có 4 đợt thanh toán nợ...   Tổng thống Nga Vladimir Putin họp Chính phủ qua video ở Moscow hôm 10/3/2022 - Ảnh: Điện Kremlin/Reuters.  </w:t>
      </w:r>
    </w:p>
    <w:p>
      <w:r>
        <w:t xml:space="preserve"> Nguyên nhân của một vụ vỡ nợ như vậy nằm ở việc các biện pháp trừng phạt liên quan đến xung đột Nga-Ukraine đã phong toả phần lớn dự trữ ngoại hối của Nga, khiến Moscow không thể lấy tiền từ đó để trả nợ.Theo hãng tin CNBC, nếu xảy ra, đây sẽ là vụ vỡ nợ đầu tiên của Chính phủ Nga kể từ vụ vỡ nợ trái phiếu trong nước vào năm 1998, và là vụ vỡ nợ trái phiếu quốc tế đầu tiên của nước này kể từ năm 1918.Dưới đây là một số điều cần biết về vụ vỡ nợ có thể sắp xảy đến của Nga:KHI NÀO NGA ĐẾN HẠN PHẢI TRẢ NỢ?Ngày thứ Tư (16/3) là thời hạn để Chính phủ Nga thanh toán 117 triệu USD tiền lãi của hai lô trái phiếu phát hành bằng đồng Euro. Riêng trong tháng 3 này, Moscow có 4 đợt thanh toán nợ. Tuy nhiên, cho tới thời điểm hiện tại, các chuyên gia kinh tế chưa biết chính xác Nga sẽ làm gì để thực hiện các nghĩa vụ nợ này.Đầu tuần này, Bộ trưởng Bộ Tài chính Nga Anton Siluanov nói Nga sẽ dùng dự trữ Nhân dân tệ để trang trải một số khoản nợ, vì dự trữ bằng đồng Euro và USD đang bị đóng băng do lệnh trừng phạt của Mỹ và Liên minh châu Âu (EU). Ngoài ra, Nga cũng cảnh báo rằng việc trả nợ cho các chủ nợ đến từ các quốc gia “thù địch” sẽ được thực hiện bằng đồng Rúp, trong khi đồng Rúp Nga đã giảm giá xuống mức thấp kỷ lục kể từ Nga tấn công Ukraine.Trong một báo cáo, chuyên gia kinh tế trưởng William Jackson của Capital Economics lý giải rằng một số trái phiếu ngoại tệ của Nga, là những lô được phát hành từ năm 2018 đến nay, cho phép thanh toán bằng đồng Rúp trong trường hợp việc thanh toán không thể được thực hiện bằng các đồng tiền khác. Tuy nhiên, ông Jackson nhấn mạnh điều khoản linh hoạt này không áp dụng với những lô trái phiếu đến hạn trả lãi vào ngày 16/3.Vì thế, theo ông Jackson, việc Nga dùng Rúp để trả nợ lần này sẽ đồng nghĩa với một vụ vỡ nợ của Chính phủ Nga. Dù vậy, sau thời gian ân hạn 30 ngày, sự vỡ nợ mới trở thành chính thức.Theo chiến lược gia Timothy Ash của BlueBay Asset Management nói rằng điều mà các Chính phủ phương Tây muốn là làm cho Nga phải rút cạn những nguồn dự trữ còn lại để trả nợ.“Ở thời điểm hiện tại, thông điệp của Nga có vẻ như là họ sẵn sàng trả nợ, nhưng họ không thể làm vậy vì các biện pháp trừng phạt. Vì thế, ý của Nga là nếu phương Tây muốn các chủ nợ phương Tây được Nga trả nợ, thì phương Tây phải nới/dỡ trừng phạt đối với Nga”, ông Ash nhận định trong một báo cáo.HẬU QUẢ GÌ NẾU NGA VỠ NỢ?Theo ông Ash, nếu Nga cương quyết không dùng số dự trữ ngoại tệ còn lại để trả nợ, mà thay vào đó dùng Rúp để trả, thì Moscow có thể có hai mục đích. “Thứ nhất là Nga muốn bảo toàn số dự trữ ít ỏi còn lại, và hai là gây tổn thất cho nhà đầu tư đến từ các quốc gia không thân thiện với Nga, với hy vọng các nhà đầu tư đó sẽ vận động để chính phủ nước họ nới trừng phạt đối với Nga. Tuy nhiên, một vụ vỡ nợ sẽ gây ra những hậu quả nghiêm trọng và dài hạn đối với Nga”, vị chiến lược gia nhận định.Nếu Nga vỡ nợ, các tổ chức đánh giá tín nhiệm sẽ đánh tụt điểm tín nhiệm vốn đã thấp hiện nay của Nga xuống mức đáy là “default” (vỡ nợ). Và hạng điểm này có thể duy trì lâu do những khó khăn trong việc đảm bảo một quy trình tái cơ cấu nợ nhanh chóng. Trong trường hợp đó, chi phí vay vốn của Nga sẽ tăng cao kéo dài và các lựa chọn tài chính của Nga sẽ trở nên eo hẹp, ngay cả đối với các nguồn vốn từ những nước như Trung Quốc – theo ông Ash.“Cho dù chiến tranh có kết thúc nhanh và hoà bình được lặp lại, thị trường và các tổ chức đánh giá tín nhiệm vẫn sẽ nhớ cuộc khủng hoảng này và điểm tín nhiệm của Nga sẽ phục hồi chậm, lãi suất vay vốn của Nga sẽ giảm, dẫn tới hạn chế đối với sự phát triển của kinh tế Nga trong những năm sắp tới”, ông Ash nhấn mạnh.Về thời hạn ngày thứ Tư, ông Ash dự báo các chủ nợ của Nga sẽ được thanh toán một phần, một phần có thể bị hoãn, nhưng không rõ liệu các chủ nợ nước ngoài có tiếp cận được với tiền Nga trả hay không, và đó là loại tiền gì.Ngoài ra, Nga và các tổ chức đánh giá tín nhiẹm cũng sẽ tranh cãi xem liệu như thế có đúng là Nga vỡ nợ hay không. Các bên thậm chí có thể phải đưa nhau ra toà vì việc này.SẼ CÓ THÊM NHỮNG VỤ VỠ NỢ KHÁC CỦA NGA HAY KHÔNG?Một vụ vỡ nợ của Nga về cơ bản đã được phản ánh vào giá các tài sản trên thị trường, và tình hình tài chính ổn của Chính phủ Nga cũng đồng nghĩa Moscow không phụ thuộc nhiều vào nguồn vốn vay từ bên ngoài. Tuy nhiên, nợ của các doanh nghiệp Nga có thể bị đe doạ.“Có lẽ, rủi ro lớn hơn nằm ở việc một vụ vỡ nợ của Chính phủ Nga có thể kéo theo các vụ vỡ nợ của doanh nghiệp Nga. Các công ty Nga có số nợ quốc tế lớn gấp 4 lần nợ quốc tế của Chính phủ”, ông Ash nhấn mạnh.“Đến hiện tại, các công ty của Nga có vẻ như tiếp tục trả được nợ, cho dù trừng phạt thắt chặt. Nhưng với thương mại gián đoạn, trừng phạt có thể gia tăng, và nền kinh tế có thể rơi vào suy thoái sâu, khả năng vỡ nợ của doanh nghiệp Nga cũng tăng lên”.Hai công ty quản lý tài sản hàng đầu thế giới là BlackRock và Pimco được nhận diện là có tên trong danh sách các quỹ đầu tư nắm nợ Nga. Tuy nhiên, phần lớn các trạng thái này đã được bút toán giảm giá trị và đã phản ánh vào giá chứng chỉ quỹ.Giới chuyên gia kinh tế bác bỏ những lo ngại về ảnh hưởng lan rộng toàn cầu nếu Nga vỡ nợ. Phát biểu hôm Chủ nhật vừa rồi, Giám đốc điều hành Quỹ Tiền tệ Quốc tế (IMF) Kristalina Georgieva nói tổng số nợ khoảng 120 tỷ USD mà các ngân hàng toàn cầu đã cho Nga vay không phải là một mối nguy hiểm hệ thống.Ông Jackson cũng lưu ý rằng các nhà đầu tư nước ngoài đã bút toán giảm giá trị tài sản Nga mà họ nắm giữ, và tổng lượng trái phiếu chính phủ Nga phát hành bằng ngoại tệ mà nhà đầu tư nước ngoài nắm giữ là “tương đối nhỏ”, chỉ khoảng 20 tỷ USD. </w:t>
      </w:r>
    </w:p>
    <w:p>
      <w:r>
        <w:t>Link post: https://vneconomy.vn//elon-musk-xa-4-ty-usd-co-phieu-tesla-hua-khong-ban-them.htm</w:t>
      </w:r>
      <w:r>
        <w:rPr>
          <w:color w:val="000000" w:themeColor="hyperlink"/>
          <w:u w:val="single"/>
        </w:rPr>
        <w:hyperlink r:id="rId68">
          <w:r>
            <w:rPr/>
            <w:t>Link!</w:t>
          </w:r>
        </w:hyperlink>
      </w:r>
    </w:p>
    <w:p>
      <w:r>
        <w:t xml:space="preserve"> 16:19 29/04/2022 Elon Musk “xả” 4 tỷ USD cổ phiếu Tesla, hứa không bán thêm   An Huy -      Sau khi việc bán cổ phiếu được công bố, Musk đăng một dòng trạng thái trên Twitter nói rằng “sau ngày hôm nay, tôi không còn kế hoạch bán thêm cổ phiếu Tesla”...   Elon Musk - Ảnh: Bloomberg.  </w:t>
      </w:r>
    </w:p>
    <w:p>
      <w:r>
        <w:t xml:space="preserve"> Elon Musk vừa bán số cổ phiếu Tesla trị giá khoảng 4 tỷ USD - động thái diễn ra sau khi ông đạt thoả thuận mua đứt Twitter với giá 44 tỷ USD.Theo tin từ Bloomberg, CEO của hãng xe điện Mỹ đã “xả” 4,4 triệu cổ phiếu của hãng này trong hai phiên giao dịch ngày 26-27/4. Vụ bán cổ phiếu này được công bố thông tin vào ngày 28/4. Trước đó, thị trường đã rộ lên những đồn đoán rằng ông Musk sẽ phải bán bớt cổ phiếu Tesla để gom tiền cho kế hoạch mua Twitter.Trong thương vụ thâu tóm Twitter, cá nhân Musk chịu trách nhiệm huy động 21 tỷ USD tiền mặt, bên cạnh một khoản vay do chính Twitter vay và một khoản vay khác được thế chấp bằng cổ phần của Musk trong Tesla.Sau khi việc bán cổ phiếu được công bố, Musk đăng một dòng trạng thái trên Twitter nói rằng “sau ngày hôm nay, tôi không còn kế hoạch bán thêm cổ phiếu Tesla”.Vị tỷ phú giàu nhất thế giới và Twitter đạt thoả thuận mua lại vào hôm thứ Hai tuần này. Thoả thuận đã làm dấy lên lo ngại về “rủi ro nhân vật chủ chốt” đối với Tesla – công ty mà Musk đã giữ vai trò CEO từ năm 2008 và đang là cổ đông lớn nhất. Nhà đầu tư lo rằng một khi có Twitter trong tay, Musk sẽ xao nhãng công việc ở Tesla.Tuy nhiên, thông tin về việc Musk bán hơn 4 tỷ USD cổ phiếu Tesla có thể giải toả bớt một mối lo của cổ đông Tesla, trong đó có nhiều nhà đầu tư cá nhân - những người trước đó đã lo ngại rằng Musk có thể bán cổ phiếu ồ ạt để huy động tiền cho vụ mua lại.Cổ phiếu Tesla đã mất giá liên tục từ đầu năm, tính đến phiên ngày 28/4 đã giảm gần 27%. Trong đó, chỉ riêng trong 5 phiên gần nhất, cổ phiếu này giảm 13,5%.“Vụ thâu tóm Twitter đã trở thành một nhân tố ảnh hưởng tiêu cực đến cổ phiếu Tesla”, nhà phân tích Dan Ives của Wedbush nhận định.Cổ phiếu Tesla lao dốc 12,2% trong phiên ngày 26/4 – phiên mà Musk bán phần lớn số cổ phiếu trong đợt bán này. Phiên giảm đó khiến Tesla mất 126 tỷ USD giá trị vốn hoá thị trường. Trong hai phiên ngày 27-28/4, cổ phiếu Tesla ít biến động.Hiện chưa rõ Musk có bán thêm cổ phiếu trong phiên ngày thứ Năm (28/4) không, vì nếu có, việc này phải đến ngày thứ Sáu mới được công bố thông tin.Vụ Musk mua lại Twitter sẽ là một trong những vụ mua lại dùng đòn bẩy tài chính (LBO) lớn nhất trong lịch sử. Để thực hiện thương vụ này, Musk và Twitter đã vay 25,5 tỷ USD từ các ngân hàng gồm Morgan Stanley.Cổ phiếu Twitter tăng hơn 1%, đóng cửa ở mức 49,11 USD/cổ phiếu trong phiên giao dịch ngày 28/4. Mức giá này thấp hơn đáng kể so với mức 54,2 USD/cổ phiếu mà cổ đông Twitter sẽ nhận được khi bán công ty này cho Musk.Chênh lệch khá lớn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 Nếu thoả thuận đổ vỡ, bên phá thoả thuận sẽ phải trả khoản phí bồi thường lên tới 1 tỷ USD.Hồi cuối năm ngoái, Musk đã bán số cổ phiếu Tesla trị giá hơn 16 tỷ USD, đánh dấu đợt bán cổ phiếu đầu tiên của ông sau hơn 5 năm.Với hơn 252 tỷ USD tài sản ròng, Musk đang là người giàu nhất thế giới trong xếp hạng Bloomberg Billionaires Index. Tuy nhiên, đà giảm của cổ phiếu Tesla đã khiến ông mất 18 tỷ USD tài sản ròng từ đầu năm đến nay, cho dù Tesla mới đây công bố kết quả kinh doanh quý 1 tốt hơn dự báo. </w:t>
      </w:r>
    </w:p>
    <w:p>
      <w:r>
        <w:t>Link post: https://vneconomy.vn//sau-twitter-elon-musk-muon-thau-tom-coca-cola.htm</w:t>
      </w:r>
      <w:r>
        <w:rPr>
          <w:color w:val="000000" w:themeColor="hyperlink"/>
          <w:u w:val="single"/>
        </w:rPr>
        <w:hyperlink r:id="rId69">
          <w:r>
            <w:rPr/>
            <w:t>Link!</w:t>
          </w:r>
        </w:hyperlink>
      </w:r>
    </w:p>
    <w:p>
      <w:r>
        <w:t xml:space="preserve"> 13:24 29/04/2022 Sau Twitter, Elon Musk muốn thâu tóm Coca-Cola?   Trang Linh -      So với Twitter – công ty mà Musk vừa thâu tóm thành công, Coca-Cola là một "gã khổng lồ" với vốn hóa 284 tỷ USD...   Tỷ phú Elon Musk - Ảnh: TNS  </w:t>
      </w:r>
    </w:p>
    <w:p>
      <w:r>
        <w:t xml:space="preserve"> Sau khi Twitter đồng ý bán lại cho Elon Musk với giá 44 tỷ USD hôm 25/4, tỷ phú này đã lên nền tảng mạng xã hội này và nói đùa về mục tiêu thâu tóm tiềm năng tiếp theo của mình – đó là hãng thực phẩm và đồ uống hàng đầu nước Mỹ Coca-Cola.“Tiếp theo tôi sẽ mua Coca-Cola và đưa cocaine trở lại (đồ uống này)”, tỷ phú giàu nhất thế giới chia sẻ, đề cập tới công thức nguyên bản của Coca-Cola có chứa thành phần cocaine khi ra mắt vào năm 1886.Dòng tweet này của ông Musk nhận được 1,1 triệu lượt thích chỉ sau vài giờ đăng tải.Tuy nhiên, so với Twitter – công ty mà Musk vừa thâu tóm thành công, Coca-Cola là một "gã khổng lồ" với vốn hóa 284 tỷ USD. Hiện tại, theo thống kê của Bloomberg, tài sản của Musk hiện tại là 253 tỷ USD - cách xa người giàu thứ hai thế giới, Jeff Bezos, với tài sản 162 tỷ USD.Với thương vụ 44 tỷ USD mua lại Twitter, Musk sẽ vay ngân hàng 12,5 tỷ USD, thế chấp bằng một phần thuộc số cổ phần trị giá 149 tỷ USD mà Musk nắm giữ trong Tesla. 12 tỷ USD là tiền vay ngân hàng do chính Twitter vay. Hiện Musk chưa nói chi tiết về việc ông lấy số vốn 21 tỷ USD còn lại từ đâu.Tuy nhiên, nhiều người cho rằng Musk có thể phải bán bớt cổ phiếu Tesla để có tiền thực hiện vụ mua lại. Do đó, sau khi thương vụ được công bố, giá cổ phiếu Tesla lao dốc 12,2% trong phiên ngày 26/4, khiến vốn hoá của công ty sụt giảm 126 tỷ USD. Giá trị cổ phần của Musk trong Tesla giảm 21 tỷ USD trong phiên này, bằng đúng số tiền mà ông đang thiếu cho kế hoạch mua lại Twitter.Musk mở tài khoản mạng xã hội Twitter năm 2009 và hiện có hơn 85 triệu người theo dõi – nhiều thứ 7 trên nền tảng này. Ông là lãnh đạo doanh nghiệp có nhiều người theo dõi trên Twitter nhất.Tỷ phú này có tần suất sử dụng Twitter thường xuyên, trong đó nhiều lần có những đăng tải gây tranh cãi. Năm 2018, Musk từng nói rằng dự định đưa Tesla trở thành công ty tư nhân và đã tìm được nguồn tiền cho việc này. Tuy nhiên, sau đó không có động thái nào như vậy diễn ra và Musk lĩnh án phạt từ Ủy ban Chứng khoán (Mỹ) vì gây hiểu lầm cho nhà đầu tư.Kể từ khi thương vụ thâu tóm Twitter của Musk được công bố, nhiều người dùng của nền tảng này đã đưa ra nhiều gợi ý cho tỷ phú giàu nhất hành tinh về những công ty mà ông nên mua lại. Trong đó, một người dùng nói rằng Musk nên mua hãng phim Fox để làm thêm một phần nữa của loạt phim truyền hình Firefly.  </w:t>
      </w:r>
    </w:p>
    <w:p>
      <w:r>
        <w:t>Link post: https://vneconomy.vn//nha-dau-tu-lo-elon-musk-ban-co-phieu-lay-tien-mua-twitter-tesla-mat-126-ty-usd-von-hoa-trong-mot-phien.htm</w:t>
      </w:r>
      <w:r>
        <w:rPr>
          <w:color w:val="000000" w:themeColor="hyperlink"/>
          <w:u w:val="single"/>
        </w:rPr>
        <w:hyperlink r:id="rId70">
          <w:r>
            <w:rPr/>
            <w:t>Link!</w:t>
          </w:r>
        </w:hyperlink>
      </w:r>
    </w:p>
    <w:p>
      <w:r>
        <w:t xml:space="preserve"> 13:18 27/04/2022 Nhà đầu tư lo Elon Musk bán cổ phiếu lấy tiền mua Twitter, Tesla mất 126 tỷ USD vốn hoá trong một phiên   Bình Minh -      Nhà đầu tư lo ngại rằng CEO Elon Musk có thể phải bán bớt cổ phiếu Tesla để huy động đủ tiền cho kế hoạch mua lại mạng xã hội Twitter với giá 44 tỷ USD...   Mẫu xe Model Y trong lễ khai trương nhà máy Tesla ở Đức hôm 22/3/2022 - Ảnh: Reuters.  </w:t>
      </w:r>
    </w:p>
    <w:p>
      <w:r>
        <w:t xml:space="preserve"> Giá trị vốn hoá thị trường của Tesla “bốc hơi” 126 tỷ USD trong phiên giao dịch ngày 26/4, khi nhà đầu tư lo ngại rằng CEO Elon Musk có thể phải bán bớt cổ phiếu Tesla để huy động đủ tiền cho kế hoạch mua lại mạng xã hội Twitter với giá 44 tỷ USD.Bản thân Tesla không tham gia vào vụ mua đứt Twitter của ông Musk, nhưng cổ phiếu của hãng xe điện này đã trở thành một mục tiêu của giới bán khống sau khi Musk từ chối tiết lộ về việc ông sẽ lây đâu ra số tiền còn thiếu trong kế hoạch thâu tóm này.Theo những gì mà Musk đã công bố đến thời điểm này, 13 tỷ USD của thương vụ sẽ là tiền vay ngân hàng do chính Twitter vay và 12,5 tỷ USD nữa cũng là tiền vay ngân hàng thế chấp bằng một phần thuộc số cổ phần trị giá 149 tỷ USD mà Musk nắm giữ trong Tesla. Tuy nhiên, Musk chưa nói chi tiết về việc ông lấy số vốn 21 tỷ USD còn lại từ đâu.Vì thế, thị trường cho rằng Musk có thể phải bán bớt cổ phiếu Tesla để có tiền thực hiện vụ mua lại. Và hệ quả là trong phiên ngày 26/4, giá cổ phiếu Tesla lao dốc 12,2%, khiến vốn hoá của công ty sụt giảm 126 tỷ USD. Giá trị cổ phần của Musk trong Tesla giảm 21 tỷ USD trong phiên này, bằng đúng số tiền mà ông đang thiếu cho kế hoạch mua lại Twitter.Nhà phân tích Daniel Ives của Wedbush Securities nói rằng những mối lo về khả năng Musk sắp “xả” cổ phiếu Tesla và khả năng Musk phân tâm khỏi Tesla vì Twitter đang gây áp lực bán mạnh lên cổ phiếu Tesla.“Điều này đang tạo ra một ‘lễ hội’ cho các nhà bán khống”, ông Ives nói.Tuy nhiên, cũng cần phải nói thêm rằng cú giảm này của cổ phiếu Tesla diễn ra trong lúc cổ phiếu công nghệ nói chung trên thị trường chứng khoán Mỹ bị bán ồ ạt. Phiên ngày 27/4, chỉ số Nasdaq sụt gần 4%, đóng cửa ở mức thấp nhất kể từ tháng 12/2020, khi nhà đầu tư lo sợ về sự giảm tốc của nền kinh tế toàn cầu và khả năng Cục Dự trữ Liên bang Mỹ (Fed) thắt chặt chính sách tiền tệ một cách quyết liệt.Cổ phiếu Twitter cũng giảm trong phiên ngày 26/4, với mức giảm 3,9%, còn 49,68 USD/cổ phiếu, dù trước đó một ngày, Musk đã nhất trí mua lại Twitter với giá 54,2 USD/cổ phiếu.Chênh lệch gia tăng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Twitter.Từ đầu năm đến nay, cổ phiếu Tesla đã giảm xấp xỉ 27%.“Nếu cổ phiếu Tesla tiếp tục giảm, tình hình tài chính của Musk sẽ xấu đi nghiêm trọng”, nhà phân tích cấp cao Edward Moya của Oanda nhận định.Giáo sư David Kirsch của Đại học Maryland, một nhà nghiên cứu về sáng tạo và khởi nghiệp, nói rằng giới đầu tư bắt đầu lo ngại về khả năng bán giải chấp ồ ạt đối với những lô cổ phiếu Tesla mà Musk đã đem thế chấp để vay vốn.Diễn biến cổ phiếu Tesla trong vòng 1 năm trở lại đây. Đơn vị: USD/cổ phiếu - Nguồn: TradingView.Từ đầu năm tới nay, khối tài sản ròng cá nhân của Musk đã giảm 18,5 tỷ USD. Tuy nhiên, mất tiền là tình trạng chung của các tỷ phú thuộc top giành nhất thế giới. Trong nhóm 10 tỷ phú giàu nhất hành tinh thuộc xếp hạng Bloomberg Billionaires Index, chỉ có 3 vị chứng kiến tài sản tăng từ đầu năm đến nay là nhà đầu tư huyền thoại người Mỹ Warren Buffett và hai tỷ phú Ấn Độ Gautam Adani và Mukesh Ambani.Người mất nhiều tiền nhất từ đầu năm là tỷ phú đồ hiệu Pháp Bernard Arnault, người đã mất gần 44 tỷ USD tài sản ròng. Tiếp đó là nhà sáng lập Jeff Bezos của Amazon mất gần 29 tỷ USD. </w:t>
      </w:r>
    </w:p>
    <w:p>
      <w:r>
        <w:t>Link post: https://vneconomy.vn//thanh-nien-trung-quoc-25-tuoi-la-ty-phu-tre-nhat-chau-a.htm</w:t>
      </w:r>
      <w:r>
        <w:rPr>
          <w:color w:val="000000" w:themeColor="hyperlink"/>
          <w:u w:val="single"/>
        </w:rPr>
        <w:hyperlink r:id="rId71">
          <w:r>
            <w:rPr/>
            <w:t>Link!</w:t>
          </w:r>
        </w:hyperlink>
      </w:r>
    </w:p>
    <w:p>
      <w:r>
        <w:t xml:space="preserve"> 07:00 27/04/2022 Thanh niên Trung Quốc 25 tuổi là tỷ phú trẻ nhất châu Á   Trang Linh -      Wang Zelong, 25 tuổi, lọt danh sách tỷ phú của tạp chí Forbes sau khi thừa kế số cổ phần hơn 1,3 tỷ USD tại một hãng hóa chất Trung Quốc...   Wang Zelong là tỷ phú trẻ nhất châu Á - Ảnh: Sohu  </w:t>
      </w:r>
    </w:p>
    <w:p>
      <w:r>
        <w:t xml:space="preserve"> ​​Theo danh sách tỷ phú giàu nhất thế giới của tạp chí Forbes, thế giới có hơn 2.600 tỷ phú USD với tổng giá trị tài sản hơn 12.000 tỷ USD. Trong đó, Mỹ dẫn đầu danh sách về số lượng với 735 người với các tỷ phú như Elon Musk, Jeff Bezos.Theo sau là Trung Quốc với 607 người, bao gồm tỷ phú trẻ nhất châu Á, Wang Zelong – người hiện mới 25 tuổi.Wang có mặt trong danh sách tỷ phú năm 2021 của Forbes sau khi thừa kế số cổ phần trị giá hơn 1,3 tỷ USD tại hãng hóa chất Trung Quốc CNNC Hua Yuan Titanium Dioxide Co. – hiện niêm yết trên sàn chứng khoán Thẩm Quyến. Ngoài số cổ phần này, Wang cũng nắm cổ phần tại Lomon Billions Group. Cả hai công ty đều sản xuất titanium dioxide. Sang năm 2022, tài sản của Wang tiếp tục tăng lên và hiện ước tính là 1,5 tỷ USD, theo Forbes.Cùng với Wang trong danh sách tỷ phú trẻ nhất thế giới dưới 30 tuổi còn có 11 người khác, bao gồm Kevin David Lehmann, 19 tuổi – người được thừa kế 50% cổ phần tại hãng bán lẻ hóa mỹ phẩm Đức Dm-Drogerie Markt. Lehmann hiện sở hữu tài sản 2,4 tỷ USD. Trong danh sách này, Wang là người châu Á duy nhất.Trong khi hầu hết tỷ phú trẻ khác trong danh sách này thuộc lĩnh vực công nghệ, Wang khác biệt khi đến từ lĩnh vực hóa chất. Theo Business Leader, CNNC Hua Yuan Titanium Dioxide Co. và Lomon Billions Group sản xuất bột màu titanium dioxide, được dùng trong sơn, nhựa và mực…Theo hồ sơ của Wang trên Forbes, anh đến từ thành phố Tiêu Tác, tỉnh Hà Nam, Trung Quốc. Về diện tích, Tiêu Tác nhỏ hơn 16 lần so với thủ đô Bắc Kinh. Còn dân số Tiêu Tác ít hơn 20 lần so với thành phố Thượng Hải. Việc xuất thân từ một thành phố ít người biết đến càng khiến cho tỷ phú trẻ nhất châu Á nhận được nhiều sự quan tâm.Dù vậy, thanh niên này có cuộc sống cá nhân tương đối kín tiếng, thậm chí không có tài khoản mạng xã hội chính thức hay hồ sơ cá nhân trực tuyến như nhiều người trẻ cùng độ tuổi với mình. </w:t>
      </w:r>
    </w:p>
    <w:p>
      <w:r>
        <w:t>Link post: https://vneconomy.vn//dang-thieu-21-ty-usd-de-mua-twitter-elon-musk-se-xoay-kieu-gi.htm</w:t>
      </w:r>
      <w:r>
        <w:rPr>
          <w:color w:val="000000" w:themeColor="hyperlink"/>
          <w:u w:val="single"/>
        </w:rPr>
        <w:hyperlink r:id="rId72">
          <w:r>
            <w:rPr/>
            <w:t>Link!</w:t>
          </w:r>
        </w:hyperlink>
      </w:r>
    </w:p>
    <w:p>
      <w:r>
        <w:t xml:space="preserve"> 12:57 26/04/2022 Đang thiếu 21 tỷ USD để mua Twitter, Elon Musk sẽ “xoay” kiểu gì?   An Huy -      Elon Musk đã đạt thoả thuận mua lại Twitter, nhưng vẫn đang thiếu 21 tỷ USD để thực hiện thương vụ...   Elon Musk - Ảnh: Bloomberg.  </w:t>
      </w:r>
    </w:p>
    <w:p>
      <w:r>
        <w:t xml:space="preserve"> Elon Musk và Twitter Inc. ngày 25/4 đạt một thoả thuận theo đó người giàu nhất thế giới sẽ mua lại toàn bộ nền tảng mạng xã hội này với giá 44 tỷ USD và rút cổ phiếu Twitter khỏi thị trường niêm yết đại chúng.Như vậy, câu hỏi mà giới quan sát đặt ra trong mấy ngày qua là liệu Hội đồng Quản trị Twitter có nhất trí để Musk mua đứt công ty này cuối cùng đã được giải đáp. Nhưng về phần Musk, vẫn còn đó một “bí ẩn” chưa có lời giải: Liệu ông sẽ xoay sở thế nào để có 21 tỷ USD còn thiếu cho thương vụ này?Theo kế hoạch mà Musk đưa ra cho việc mua lại Twitter, 13 tỷ USD của thương vụ này sẽ là tiền vay ngân hàng do chính Twitter vay và 12,5 tỷ USD nữa cũng là tiền vay ngân hàng thế chấp bằng một phần thuộc số cổ phần trị giá 170 tỷ USD mà Musk nắm giữ trong Tesla. Tuy nhiên, Musk chưa nói chi tiết về việc ông lấy số vốn 21 tỷ USD còn lại từ đâu.Dĩ nhiên, là người giàu nhất thế giới với khối tài sản khoảng 260 tỷ USD, Musk không thiếu tiền. Vấn đề nằm ở chỗ ông chỉ có khoảng 3 tỷ USD tiền mặt và các khoản tương đương tiền – theo ước tính của Bloomberg.Như vậy, theo hãng tin này, Musk chỉ còn những lựa chọn sau:KÊU GỌI CÁC NHÀ ĐẦU TƯ KHÁCMusk có thể tìm những nhà đầu tư có chung tầm nhìn về Twitter để cùng ông tham gia mua lại mạng xã hội này. Điều này đồng nghĩa với việc các nhà đầu tư mới hoặc cổ đông hiện tại của Twitter có thể góp vốn chung với Musk để thực hiện thương vụ.Musk đã phát tín hiệu có thể hành động như vậy. Sau khi chào mua Twitter, Musk phát biểu tại một sự kiện rằng “ý định của tôi là giữ được nhiều cổ đông nhất có thể theo như sự cho phép của pháp luật”.Các công ty tư nhân của Mỹ bị giới hạn số cổ đông dưới 2.000, đồng nghĩa với việc phần lớn các nhà đầu tư cá nhân sẽ không còn tiếp tục sở hữu Twitter một khi thương vụ này hoàn tất. Tuy nhiên, những cổ đông lớn như Jack Dorsey, nhà sáng lập Twitter, có thể tiếp tục duy trì cổ phần trong công ty nếu họ tin tưởng vào tầm nhìn của Musk. Cổ phần của Dorsey hiện có trị giá khoảng 1 tỷ USD. Theo Bloomberg, Musk đang kêu gọi các đối tác cùng ông rót vốn và tiếp tục đàm phán với các nhà đầu tư tiềm năng khác.Nhưng mặt khác, việc Musk từng tuyên bố rằng ông “không quan tâm đến vấn đề kinh tế” khi mua lại Twitter có thể khiến nhiều nhà đầu tư tiềm năng chùn bước.BÁN BỚT CỔ PHẦNCho dù Musk không huy động được các nhà đầu tư khác cùng tham gia thương vụ, ông vẫn có đủ sức mạnh tài chính để hành động một mình. Sức mạnh đó đến từ cổ phần của ông trong Tesla, cũng là phần chính trong khối tài sản ròng khổng lồ của ông.Sau khi dùng cổ phiếu để thế chấp cho khoản vay 12,5 tỷ USD, Musk vẫn còn số cổ phần Tesla chưa thế chấp trị giá 21,6 tỷ USD, dựa trên giá cổ phiếu của Tesla khi đóng cửa phiên giao dịch ngày 25/4. Nếu bán số cổ phần này, sau khi đóng thuế, Musk vẫn còn gần đủ tiền để thực hiện vụ mua lại. Tuy nhiên, điều này sẽ tuỳ thuộc nhiều vào mức giá bán cổ phiếu.Cách làm này có một số rủi ro. Thứ nhất, mối lo về việc Musk phải bán cổ phiếu Tesla vốn đã gây áp lực lên giá cổ phiếu hãng xe điện này. Cổ phiếu Tesla đã giảm giá khoảng 8% từ đầu tháng đến nay.Musk cũng có thể bán cổ phần trong các công ty tư nhân của ông, như SpaceX và The Boring Company, nhưng các cổ phần này có độ thanh khoản thấp hơn nhiều so với cổ phiếu Tesla.TIỀN MẶT, TIỀN ẢOMột khả năng khác được đặt ra: Musk giàu hơn nhiều so với những gì được ước tính bởi các tổ chức xếp hạng tỷ phú như hãng tin Bloomberg hay tạp chí Forbes.Ước tính về số tiền mặt mà Musk có được dựa trên niêm yết thông tin trên thị trường chứng khoán và thông tin báo chí, nhưng thông tin về tình hình tài chính cá nhân của ông rất hạn chế. Nếu danh mục đầu tư của ông vượt trội so với thị trường, ông có thể giàu hơn so với những gì được ước tính, và ông có thể không cần tới nguồn vốn mới để trang trải số 21 tỷ USD còn lại cho vụ thâu tóm Twitter.Hồi tháng 7 năm ngoái, Musk cho biết ông sở hữu nhiều tiền ảo gồm Bitcoin, Ether và Dogecoin. Không rõ mức nắm giữ là bao nhiêu, nhưng hai đồng Bitcoin và Ether đã tăng giá tương ứng khoảng 720% và 2.600% trong thời gian từ tháng 3/2020 đến nay. Phiên ngày 25/4, Dogecoin tăng khoảng 30% sau khi Musk và Twitter tuyên bố đạt thoả thuận. </w:t>
      </w:r>
    </w:p>
    <w:p>
      <w:r>
        <w:t>Link post: https://vneconomy.vn//dang-giau-nhat-the-gioi-elon-musk-lai-chuan-bi-nhan-them-goi-thuong-khong-lo.htm</w:t>
      </w:r>
      <w:r>
        <w:rPr>
          <w:color w:val="000000" w:themeColor="hyperlink"/>
          <w:u w:val="single"/>
        </w:rPr>
        <w:hyperlink r:id="rId73">
          <w:r>
            <w:rPr/>
            <w:t>Link!</w:t>
          </w:r>
        </w:hyperlink>
      </w:r>
    </w:p>
    <w:p>
      <w:r>
        <w:t xml:space="preserve"> 13:21 25/04/2022 Đang giàu nhất thế giới, Elon Musk lại chuẩn bị nhận thêm gói thưởng khổng lồ   Bình Minh -      Sở hữu khối tài sản ròng khoảng 260 tỷ USD và đang là người giàu nhất thế giới, CEO Elon Musk của Tesla có thể sắp nhận thêm những khoản thưởng trị giá nhiều tỷ USD...   Ảnh minh hoạ - Ảnh: Bloomberg.  </w:t>
      </w:r>
    </w:p>
    <w:p>
      <w:r>
        <w:t xml:space="preserve"> Là nhà điều hành của hãng sản xuất ô tô đắt giá nhất thế giới, Musk không nhận lương hay thưởng bằng tiền mặt. Thay vào đó, ông được trả bằng quyền chọn cổ phiếu. Theo một gói thù lao mà Hội đồng Quản trị Tesla đưa ra cho Musk vào năm 2018, ông được trả thưởng theo các mốc vốn hoá, doanh thu và lợi nhuận của công ty.Đến nay, Musk đã nhận được số thưởng 93,9 triệu cổ phiếu từ gói thưởng này, trị giá 86,6 tỷ USD nếu tính theo giá đóng cửa của cổ phiếu Tesla trong phiên giao dịch ngày thứ Sáu vừa rồi. Trong đó, 25,3 triệu quyền chọn đã được trao cho Musk trong tuần trước nhờ lợi nhuận quý 1 đạt kỷ lục mà Tesla công bố hôm thứ Tư.Nếu dựa trên dự báo về kết quả kinh doanh quý 2 của Tesla mà giới phân tích ở Phố Wall đưa ra, vị tỷ phú sắp nhận được thêm 8,4 triệu quyền chọn cổ phiếu nữa. Tuy nhiên, số quyền chọn thực tế mà Musk nhận được có thể lên tới hàng chục triệu quyền chọn, nếu doanh thu và lợi nhuận của Tesla vượt dự báo. Sau đó, gói thưởng 2018 sẽ kết thúc.Nhà sáng lập Jeff Bezos của Amazon, người giàu thứ nhì thế giới, và nhà sáng lập Mark Zuckerberg của Facebook đều không nhận thưởng là quyền chọn cổ phiếu kể từ hai công ty này lên sàn chứng khoán tương ứng vào năm 1997 và 2012. Họ cũng không được trả lương cao. Ông Bezos ăn lương 81.000 USD mỗi năm, trong khi Zuckerberg nhận lương 1 USD mỗi năm trong phần lớn thời gian của thập kỷ qua. Thay vào đó, các tỷ phú này hưởng lợi từ gia tăng giá trị cổ phần mà họ nắm giữ trong công ty khi giá cổ phiếu tăng.Phần lớn tài sản của ông Musk đến từ sự tăng giá của cổ phiếu Tesla, nhưng ông cũng nhận quyền chọn cổ phiếu từ năm 2009 - một năm trước khi hãng phát hành cổ phiếu lần đầu ra công chúng (IPO).Gói thù lao mà Tesla dành cho Musk từ năm 2018 sắp hết, nhưng giới phân tích cho rằng hãng này đang chuẩn bị dành cho vị CEO này một gói quyền chọn khác. Năm 2018, 81% cổ đông Tesla ủng hộ việc cấp cho Musk gói thưởng quyền chọn đó.“Hội đồng Quản trị Tesla rốt cục sẽ triển khai một gói thưởng khác cho ông Musk. Đó sẽ là một gói lớn, tương tự như gói sắp kết thúc”, nhà quản lý quỹ Gene Munsger của Loup Ventures phát biểu. “Musk là người nghĩ lớn và ông ấy có một thị trường lớn và mới để chinh phục, để xây dựng nên một doanh nghiệp khổng lồ bao gồm cả các lĩnh vực xe tự lái và robot”.Một số chuyên gia lo ngại về những bất lợi trong vấn đề quan hệ công chúng (PR) khi người giàu nhất thế giới lại nhận thêm một gói thưởng có thể trị giá hàng chục, hoặc hàng trăm tỷ USD.“Musk là người giàu nhất thế giới, và ông ấy có sức hút lớn đối với những người làm việc chăm chỉ. Những người đó sẽ đồng tình với việc dành cho ông ấy một gói thưởng lớn tiếp theo”, ông Munsger nói.Một gói thưởng mới cho Musk có thể trấn an những nhà đầu tư đang lo ngại về việc vị CEO này có thể mất tập trung vào Tesla vì ông còn là CEO của công ty khai phá vũ trụ SpaceX và đang muốn mua đứt mạng xã hội Twitter.“Nhà đầu tư Tesla yên tâm hơn nếu Musk có thêm một gói thủ lao 5-10 năm”, nhà phân tích Dan Ives của Wedbush Securities phát biểu.Có lẽ, một người giàu như Musk và đam mê Tesla như Musk không phải là người dựa vào việc được trả thù lao bao nhiêu để quyết định dành thời gian bao nhiêu cho công ty. Và nếu tiền là động lực, thì trị giá của 265,5 triệu cổ phiếu và quyền chọn cổ phiếu Tesla mà ông đang sở hữu cũng đã mang đến đủ động lực để Musk tập trung điều hành Tesla.Và không ai khác, cổ đông Tesla sẽ là những người quyết định có cấp cho Musk gói thù lao mới hay không.“Musk vừa là người hùng đối với nhiều người, vừa là kẻ tội đồ đối với nhiều người khác” ông Ives nói. “Một gói thưởng mới cho ông ấy sẽ khiến nhiều người ghét ông ấy hơn, nhưng cũng khiến nhiều người yên tâm hơn”. </w:t>
      </w:r>
    </w:p>
    <w:p>
      <w:r>
        <w:t>Link post: https://vneconomy.vn//vuot-warren-buffett-ty-phu-nang-luong-an-do-thanh-nguoi-giau-thu-5-the-gioi.htm</w:t>
      </w:r>
      <w:r>
        <w:rPr>
          <w:color w:val="000000" w:themeColor="hyperlink"/>
          <w:u w:val="single"/>
        </w:rPr>
        <w:hyperlink r:id="rId74">
          <w:r>
            <w:rPr/>
            <w:t>Link!</w:t>
          </w:r>
        </w:hyperlink>
      </w:r>
    </w:p>
    <w:p>
      <w:r>
        <w:t xml:space="preserve"> 12:21 25/04/2022 Vượt Warren Buffett, tỷ phú năng lượng Ấn Độ thành người giàu thứ 5 thế giới   Trang Linh -      Theo ước tính của Forbes tới ngày 23/4, tỷ phú Ấn Độ Gautam Adani hiện sở hữu tài sản 123,7 tỷ USD, nhiều hơn so với 121,7 tỷ USD của ông Buffett...   Tỷ phú Gautam Adani - Ảnh: Forbes  </w:t>
      </w:r>
    </w:p>
    <w:p>
      <w:r>
        <w:t xml:space="preserve"> Sau khi trở thành người giàu nhất châu Á vào đầu tháng này, tỷ phú Ấn Độ Gautam Adani vừa vượt qua huyền thoại đầu tư Warren Buffett thành người giàu thứ 5 thế giới.Theo ước tính của Forbes tới ngày 23/4, tỷ phú 59 tuổi hiện sở hữu tài sản trị giá 123,7 tỷ USD, nhiều hơn so với 121,7 tỷ USD của ông Buffett.Ông Adani là người sáng lập, chủ tịch của Adani Group – “đế chế” kinh doanh hoạt động trong nhiều lĩnh vực từ cảng biển cho tới năng lượng. Adani Group hiện có 6 công ty con đang niêm yết tại Ấn Độ. Từ đầu năm đến nay, giá cổ phiếu của các công ty này đã tăng từ 19-195% khi Adani Group liên tục mở rộng hoạt động sang lĩnh vực năng lượng, truyền thông, sân bay…Đầu tháng này, công ty International Holding Co. do anh trai của thái tử Các tiểu vương quốc Ả Rập thống nhất (UAE) điều hành đã đầu tư 2 tỷ USD vào 3 công ty năng lượng xanh của ông Adani. Tỷ phú này từng chia sẻ ông muốn trở thành nhà sản xuất năng lượng xanh lớn nhất thế giới và đặt mục tiêu đầu tư tới 70 tỷ USD vào các dự án năng lượng tái tạo.Là con trai của một nhà buôn vải, ông Adani bỏ dở đại học và mở một công ty xuất khẩu hàng hóa vào năm 1988. Năm 2008, ông lần đầu lọt vào xếp hạng tỷ phú của tạp chí Forbes với tài sản 9,3 tỷ USD. Phần lớn khối tài sản trăm tỷ USD của tỷ phú này được tích lũy trong hai năm qua khi ông đưa tập đoàn của mình chuyển hướng sang lĩnh vực năng lượng xanh và cơ sở hạ tầng, thu hút đầu tư từ các công ty như Total SE của Pháp và Warburg Pincus của Mỹ.Việc tập trung mở rộng sang các lĩnh vực mà chính quyền của Thủ tướng Ấn Độ Narendra Modi xem là trọng yếu với công cuộc xây dựng đất nước và đáp ứng các mục tiêu kinh tế dài hạn của Ấn Độ đã mang lại “trái ngọt” cho ông Adani. Một số cổ phiếu công ty con của Adani Group đã tăng giá tới hơn 1.000% kể từ năm 2020.Tài sản của tỷ phú này bắt đầu tăng vọt kể từ khi đại dịch Covid-19 bùng phát, sau khi ông mở rộng “đế chế” của mình với nhiều thương vụ thâu tóm lớn trong năm 2020, bao gồm mua lại 74% cổ phần của sân bay quốc tế Mumbai – sân bay đông khách thứ hai tại Ấn Độ hay mua công ty con năng lượng tái tạo của tập đoàn Nhật Bản SoftBank ở Ấn Độ với giá 3,5 tỷ USD.Ngày 23/4, ông Adani đạt thỏa thuận mua lại công ty dịch vụ hàng hải lớn nhất Ấn Độ Ocean Sparkle với giá 220 triệu USD.Từ 8,9 tỷ USD hai năm trước, tài sản của ông Adani đã tăng vọt lên khoảng 50,5 tỷ USD vào tháng 3/2021 và tới tháng 3 năm nay đạt khoảng 90 tỷ USD nhờ giá cổ phiếu các công ty con tiếp tục tăng.Hiện tại, ông sở hữu tài sản 123,7 tỷ USD, là người giàu nhất Ấn Độ, nhiều hơn 19 tỷ USD so với người giàu thứ 2 - Mukesh Ambani (tài sản 104,7 tỷ USD).Hiện tại, ông Adani giàu thứ 5 thế giới, chỉ sau ông Elon Musk – CEO hãng xe điện Tesla – với 269,7 tỷ USD; Jeff Bezos – người đồng sáng lập Amazon – với 170,2 tỷ USD; ông trùm thời trang xa xỉ Pháp Bernard Arnault với 167,9 tỷ USD và Bill Gates – người đồng sáng lập Microsoft – với 130,2 tỷ USD, theo Forbes.Ông Buffett tuột khỏi top 5 người giàu nhất hành tinh sau khi giá cổ phiếu công ty Berkshire Hathaway của ông giảm 2% ngày 23/4 trong xu thế giảm giá của thị trường chứng khoán Mỹ phiên hôm đó. </w:t>
      </w:r>
    </w:p>
    <w:p>
      <w:r>
        <w:t>Link post: https://vneconomy.vn//dan-mach-tro-thanh-quoc-gia-dau-tien-tren-the-gioi-dung-chuong-trinh-tiem-phong-covid-19.htm</w:t>
      </w:r>
      <w:r>
        <w:rPr>
          <w:color w:val="000000" w:themeColor="hyperlink"/>
          <w:u w:val="single"/>
        </w:rPr>
        <w:hyperlink r:id="rId75">
          <w:r>
            <w:rPr/>
            <w:t>Link!</w:t>
          </w:r>
        </w:hyperlink>
      </w:r>
    </w:p>
    <w:p>
      <w:r>
        <w:t xml:space="preserve"> 18:53 28/04/2022 Đan Mạch trở thành quốc gia đầu tiên trên thế giới dừng chương trình tiêm phòng Covid-19   Bình Minh -      Đan Mạch đã trở thành quốc gia đầu tiên trên thế giới dừng chương trình tiêm chủng ngừa Covid-19, nói rằng virus Sars-CoV2 giờ đây đã được kiểm soát - theo hãng tin CNBC...   Một nhân viên y tế đang làm việc với những xi-lanh chứa vaccine ngừa Covid-19 ở Copenhagen, Đan Mạch năm 2021 - Ảnh: Getty/CNBC.  </w:t>
      </w:r>
    </w:p>
    <w:p>
      <w:r>
        <w:t xml:space="preserve"> “Mùa xuân đã đến. Độ phủ vaccine trong dân số Đan Mạch đã đạt mức cao, và đại dịch đã đảo chiều”, Uỷ ban Y tế Quốc gia Đan Mạch nói trong một tuyên bố ngày 27/4. “Vì vậy, Uỷ ban Y tế Quốc gia sẽ dừng chương trình tiêm chủng diện rộng chống Covid-19 trong mùa này”.Theo tuyên bố, từ ngày 15/5 trở đi, người dân Đan Mạch sẽ không còn được mời tiêm vaccine, dù ai cũng có thể hoàn tất liệu trình tiêm.Chương trình tiêm phòng Covid-19 của Đan Mạch bắt đầu ngay sau lễ Giáng sinh năm 2020. Khoảng 4,8 triệu người dân nước này đến nay đã được tiêm, trong đó có hơn 3,6 triệu người được tiêm mũi tăng cường – theo Uỷ ban Y tế Quốc gia Đan Mạch.Cùng với đó, một tỷ lệ lớn người dân Đan Mạch đã mắc Covid từ khi Omicron trở thành biến chủng chủ đạo, đồng nghĩa với mức miễn dịch cộng đồng trong dân số là cao, uỷ ban cho hay.Diễn biến số ca nhiễm Covid-19 ở Đan Mạch kể từ khi đại dịch bắt đầu. Đơn vị: ca/ngày- Nguồn: Our World in Data.“Chúng ta đang ở một vị thế tốt”, ông Bolette Soborg, một quan chức của Uỷ ban Y tế Quốc gia Đan Mạch, nhận định. “Chúng ta đã kiểm soát tốt đại dịch và đại dịch có vẻ đang đi xuống. Tỷ lệ nhập viện do Covid-19 đã ổn định và dự kiến sẽ sớm giảm. Bởi thế, chúng ta sẽ tạm dừng chương trình tiêm chủng ngừa Covid-19”.Ông Soborg khẳng định rằng người dân Đan Mạch vẫn có thể đi tiêm phòng Covid-19 trong mùa xuân hoặc mùa hè này nếu họ muốn và các điểm tiêm chủng trên toàn quốc vẫn sẽ mở cửa. Ngoài ra, vị quan chức nói thêm rằng tiêm chủng ngừa Covid-19 vẫn được khuyến nghị đối với những người thuộc nhóm nguy cơ cao, như người trên 40 tuổi và thai phụ.“Chúng tôi cũng tiếp tục khuyến nghị những người chưa hoàn tất liệu trình tiêm chủng đi tiêm cho đủ”, ông nói.Việc Đan Mạch dừng chương trình tiêm chủng ngừa Covid-19 diễn ra trong lúc tình hình Covid-19 trên toàn cầu còn khác biệt giữa các quốc gia. Mỹ và châu Âu đã từ bỏ hầu hết các hạn chế chống Covid-19, nhưng Trung Quốc vẫn phong toả để chống dịch bùng phát ở những thành phố lớn như Thượng Hải và Bắc Kinh.Đan Mạch không chấm dứt hoàn toàn chương trình tiêm phòng Covid-19. Cơ quan Sức khoẻ và Dược phẩm Đan Mạch nói rằng chương trình tiêm phòng Covid-19 có thể cần được nối lại vào mùa thu nếu virus tiếp tục đột biến.Nhiều biến chủng mới đã xuất hiện trong tiến trình của đại dịch hiện đã bước sang năm thứ ba. Các biến chủng mới làm suy giảm hiệu quả của các vaccine ngừa Covid vốn được bào chế trong thời gian ngắn kỷ lục, cho dù các vaccine hiện có vẫn giữ được hiệu quả trong việc ngăn nhiễm bệnh thể nặng, nguy cơ nhập viện và tử vong do Covid-19.Với chương trình tiêm chủng ngừa Covid-19 có thể tái khởi động sau vài tháng, nhà chức trách Đan Mạch sẽ xem xét đâu là những đối tượng cần tiêm, khi nào nên tiêm, và tiêm vaccine gì. Cơ quan y tế nước này nói sẽ tiếp tục theo dõi sát sao diễn biến của đại dịch và sẵn sàng nối lại chiến dịch tiêm chủng nếu cần thiết để tăng cường miễn dịch cho các đối tượng cụ thể trước mùa thu năm nay. </w:t>
      </w:r>
    </w:p>
    <w:p>
      <w:r>
        <w:t>Link post: https://vneconomy.vn//who-so-ca-tu-vong-moi-do-covid-19-giam-xuong-muc-thap-nhat-tu-thang-3-2020.htm</w:t>
      </w:r>
      <w:r>
        <w:rPr>
          <w:color w:val="000000" w:themeColor="hyperlink"/>
          <w:u w:val="single"/>
        </w:rPr>
        <w:hyperlink r:id="rId76">
          <w:r>
            <w:rPr/>
            <w:t>Link!</w:t>
          </w:r>
        </w:hyperlink>
      </w:r>
    </w:p>
    <w:p>
      <w:r>
        <w:t xml:space="preserve"> 15:30 27/04/2022 WHO: Số ca tử vong mới do Covid-19 giảm xuống mức thấp nhất từ tháng 3/2020   Bình Minh -      Đây là một tin tốt mà “chúng ta cần đón nhận với một chút thận trọng” – hãng tin CNBC dẫn lời Tổng giám đốc WHO Tedros Adhanom Ghebreyesus phát biểu tại một cuộc họp báo...   Một phụ nữ và một bé gái đứng trước khu vực tưởng niệm những người tử vong vì Covid-19 ở Brooklyn, New York, Mỹ, tháng 6/2021 - Ảnh: Reuters.  </w:t>
      </w:r>
    </w:p>
    <w:p>
      <w:r>
        <w:t xml:space="preserve"> Tổ chức Y tế Thế giới (WHO) ngày 26/4 cho biết số ca tử vong mới trên toàn cầu do Coid-19 tính theo tuần đã giảm xuống mức thấp nhất kể từ tháng 3/2020, nhưng cảnh báo rằng xu hướng giảm của hoạt động xét nghiệm có thể cản trở nỗ lực chống dịch.Dữ liệu từ WHO cho thấy trong vòng 7 ngày tính đến ngày 24/4, thế giới ghi nhận 15.668 ca tử vong do Covid, trong đó châu Âu và châu Mỹ chiếm phần lớn. Con số này đã giảm từ 18.000 ca tử vong ghi nhận trong tuần kết thúc vào ngày 17/4.Cũng theo báo cáo của WHO, cả số ca nhiễm mới và số ca tử vong do Covid trên toàn cầu đều trong xu hướng giảm kể từ cuối tháng 3 đến nay.Đây là một tin tốt mà “chúng ta cần đón nhận với một chút thận trọng” – hãng tin CNBC dẫn lời Tổng giám đốc WHO Tedros Adhanom Ghebreyesus phát biểu tại một cuộc họp báo. Ông Tedros cảnh báo rằng một số quốc gia đã giảm công tác xét nghiệm Covid, theo đó hạn chế khả năng của WHO trong việc theo dõi ảnh hưởng của virus Sars-CoV2, cũng như các xu hướng lây nhiễm và tiến hoá của bệnh.“Virus này sẽ không biến mất chỉ vì các quốc gia ngừng xét nghiệm. Virus vẫn đang lây nhiễm, biến đổi và làm chết người”, ông Tedros phát biểu. “Dù số ca tử vong đang giảm xuống, chúng ta vẫn chưa hiểu rõ được về hậu quả dài hạn của căn bệnh này ở những người khỏi bệnh. Đối với một virus gây chết người, sự thờ ơ không phải là một ý hay”.Tổng giám đốc WHO kêu gọi tất cả các quốc gia duy trì hệ thống giám sát Covid, bao gồm xét nghiệm và giải mã trình tự gen.CEO Bill Rodriguez của tổ chức phi lợi nhuận về chẩn bệnh toàn cầu có tên FIND nói rằng công tác xét nghiệm Covid-19 trên toàn cầu đã giảm 70-90% trong vòng 4 tháng qua. Với tư cách một khách mời chuyên gia tham dự buổi họp báo của WHO, ông Rodriguez nói rằng sự suy giảm này đang xói mòn khả năng của thế giới trong việc điều trị bệnh nhân Covid bằng những phương thuốc mới.Chẳng hạn, Paxlovid của hãng Pfizer - một loại thuốc kháng virus dùng đường uống để điều trị Covid – yêu cầu “xét nghiệm kịp thời và chính xác” trước khi dùng thuốc. Việc điều trị bằng thuốc này nên bắt đầu trong vòng 5 ngày sau khi khởi phát các triệu chứng – ông Tedros nhấn mạnh. Ông nói rằng việc giảm xét nghiệm là một trong số những thách thức gây hạn chế hiệu quả của việc điều trị Covid bằng thuốc Paxlovid, trong khi đây là một thuốc dễ dùng và có thể làm giảm nguy cơ nhập viện.Bà Maria Van Kerkhove, trưởng kỹ thuật của WHO về Covid-19, cũng nói rằng sự suy giảm của công tác xét nghiệm trên toàn cầu khiến bà “thiếu tin tưởng vào con số ca nhiễm được báo cáo”.“Sự thật là đã có những thay đổi to lớn trong chiến lược xét nghiệm và số que test được sử dụng trên toàn cầu đã giảm mạnh. Vì thế, chúng tôi không tin lắm vào những con số hiện có”, bà Van Kerkhove nói.Trong tuần báo cáo, thế giới ghi nhận hơn 4 triệu ca nhiễm mới – theo dữ liệu của WHO – so với con số hơn 5 triệu ca nhiễm mới trong tuần trước đó.Bà Van Kerkhove nói rằng việc giảm xét nghiệm sẽ gây hạn chế khả năng của thế giới trong việc phát hiện những biến chủng đáng lo ngại mới, nhất là những biến chủng phụ của Omicron. Biến chủng phụ BA.2 của Omicron hiện đang là biến chủng chính trên thế giới, gây ra sự bùng dịch ở châu Âu và Trung Quốc - quốc gia đang chống chọi với đợt dịch tồi tệ nhất kể từ năm 2020.Ngoài ra, BA.2 cũng đang lây nhanh ở Mỹ, chiếm 68,1% tổng số ca nhiễm mới ở nước này trong tuần kết thúc vào ngày 23/4 – theo dữ liệu của Trung tâm Kiểm soát và ngăn ngừa dịch bệnh (CDC) Mỹ. Một biến chủng phụ khác có tên BA.2.12.1 cũng đang nổi lên ở Mỹ, chiếm 28,7% số ca nhiễm mới.“Những gì còn chưa biết về biến chủng tiếp theo vẫn là một mối lo lớn đối với chúng tôi, vì chúng ta cân phải lên kế hoạch cho nhiều dạng kịch bản khác nhau”, bà van Kerkhove phát biểu. </w:t>
      </w:r>
    </w:p>
    <w:p>
      <w:r>
        <w:t>Link post: https://vneconomy.vn//muon-tranh-vet-xe-do-cua-thuong-hai-bac-kinh-xet-nghiem-covid-cho-gan-20-trieu-dan.htm</w:t>
      </w:r>
      <w:r>
        <w:rPr>
          <w:color w:val="000000" w:themeColor="hyperlink"/>
          <w:u w:val="single"/>
        </w:rPr>
        <w:hyperlink r:id="rId77">
          <w:r>
            <w:rPr/>
            <w:t>Link!</w:t>
          </w:r>
        </w:hyperlink>
      </w:r>
    </w:p>
    <w:p>
      <w:r>
        <w:t xml:space="preserve"> 13:17 27/04/2022 Muốn tránh "vết xe đổ" của Thượng Hải, Bắc Kinh xét nghiệm Covid cho gần 20 triệu dân   Trang Linh -      Chứng kiến cảnh người dân Thượng Hải gặp khó khăn trong việc đáp ứng các nhu cầu tối thiểu, người dân Bắc Kinh đã bắt đầu tích trữ hàng hóa và đồ dùng...   Xếp hàng xét nghiệm Covid tại quận Haidian, Bắc Kinh ngày 26/4 - Ảnh: Reuters  </w:t>
      </w:r>
    </w:p>
    <w:p>
      <w:r>
        <w:t xml:space="preserve"> Ngày 26/4, khoảng 16 triệu người dân tại thành phố Bắc Kinh, Trung Quốc đã xếp hàng để xét nghiệm Covid-19.Đây là một phần kế hoạch xét nghiệm cho khoảng 20 triệu trên tổng số 22 triệu dân trong bối cảnh nhà chức trách thủ đô đang chạy đua để dập tắt đợt bùng dịch mới và tránh phải phong tỏa hoàn toàn giống thành phố Thượng Hải.Chứng kiến cảnh người dân Thượng Hải gặp khó khăn trong việc đáp ứng các nhu cầu tối thiểu, người dân Bắc Kinh đã bắt đầu tích trữ hàng hóa và đồ dùng.Chính quyền thành phố Bắc Kinh hi vọng có thể tránh rơi vào “vết xe đổ” của Thượng Hải bằng cách hành động nhanh chóng. Thành phố này đã bắt đầu xét nghiệm Covid-19 tại quận đông dân nhất Triều Dương vào sáng ngày 25/4. Tới nửa đêm, các nhà chức trách liệt kê thêm 10 quận khác và một khu phát triển kinh tế để xét nghiệm bắt buộc trong tuần này, với tổng số 20 triệu dân, bao gồm 16 triệu người được xét nghiệm trong ngày 26/4.Yêu cầu xét nghiệm bắt buộc được đưa ra sau khi thành phố này phát hiện hàng chục ca nhiễm Covid-19 mới. Trước đó, thành phố Thượng Hải đã đợi khoảng một tháng và sau khi ghi nhận hơn 1.000 ca nhiễm mới bắt đầu triển khai xét nghiệm hàng loạt trên toàn thành phố vào đầu tháng này.Liu Wentao, một đầu bếp sống tại Bắc Kinh, cho biết ông lo lắng về đợt bùng dịch mới nhưng tin rằng chính quyền thành phố có thể xử lý được."Công tác phòng chống dịch ở đây tốt hơn ở những nơi khác, vì vậy tôi nghĩ chúng tôi sẽ không rơi vào tình cảnh giống Thượng Hải”, ông Liu nói trên đường đi xét nghiệm Covid.Người dân tại Bắc Kinh xếp hàng để xét nghiệm Covid-19 - Ảnh: Getty ImagesNgày 25/4, Bắc Kinh ghi nhận 33 ca nhiễm Covid mới, tăng từ 19 ca ngày trước, và chưa ghi nhận ca tử vong nào kể từ khi đợt dịch mới bùng phát. Tổng số ca nhiễm tại thành phố này hiện thấp hơn rất nhiều so với hàng trăm nghìn ca tại Thượng Hải.Trong khi đó, Thượng Hải ghi nhận 52 ca tử vong vì Covid trong ngày 26/4, tăng 1 ca so với ngày hôm trước và đưa tổng số ca tử vong từ ngày 17/4 lên 190. Tuy nhiên, nhiều người dân tại thành phố này nói rằng người thân hoặc bạn bè của họ đã từ vong sau khi nhiễm Covid vào đầu tháng 3, làm dấy lên nghi ngờ về số liệu thống kê mà chính quyền đưa ra.Tại Bắc Kinh, các trường học, cửa hàng và văn phòng vẫn mở cửa, nhưng ngôi đền Lama - một biểu tượng của thành phố - sẽ đóng cửa từ ngày 27/4, còn Nhà hát quốc gia Bắc Kinh sẽ đóng cửa tới hết tháng.Nhà chức trách Bắc Kinh đã kêu gọi người dân hạn chế rời khỏi thành phố và tránh tụ tập đông người vào dịp nghỉ lễ từ ngày 30/4 đến 4/5 tới.Tâm lý lo lắng về nền kinh tế đang ngày càng lớn trong người dân, doanh nghiệp và thị trường tài chính Trung Quốc với chỉ số chứng khoán CSI300 sụt xuống mức thấp nhất gần 2 năm.“Nếu tôi không thể đi làm thì sẽ không có thu nhập”, Dewei, 31 tuổi, nhân viên một phòng tập gym nhỏ ở Triều Dương, lo lắng.Tuy nhiên, theo các nhà phân tích, nếu phải áp đặt biện pháp phong tỏa, tác động kinh tế với Bắc Kinh có thể sẽ không nghiêm trọng như ở Thượng Hải – một trung tâm sản xuất, đồng thời là một mắt xích quan trọng trong chuỗi cung ứng của Trung Quốc và toàn cầu.“Tại Bắc Kinh, tôi cho rằng tác động tới doanh nghiệp sẽ ít hơn bởi hầu hết các công việc có thể thực hiện tại nhà”, Joerg Wuttke, chủ tịch Phòng thương mại châu Âu (EuroCham) tại Bắc Kinh, nhận định. “Ở đây ít tham gia vào hoạt động vận tải đường bộ và đóng gói hàng hóa hơn, ít hoạt động sản xuất hơn”.Tuy nhiên, nhà kinh tế Nie Wen của Hwabao Trust ước tính nếu cả Bắc Kinh và Thượng Hải đồng thời áp đặt phong tỏa, GDP của Trung Quốc có thể mất 1 điểm phần trăm trong quý 2. Điều này có thể gây thêm sóng gió cho thị trường bất động sản và bối cảnh địa chính trị tại Trung Quốc.“Việc phong tỏa thủ đô của Trung Quốc sẽ mang ý nghĩa chính trị sâu sắc”, Yanzhong Huang, thành viên cấp cao của Hội đồng Quan hệ Đối ngoại (CFR) -  một tổ chức nghiên cứu của Mỹ, nhận xét, đề cập tới danh tiếng quốc tế và những rủi ro bất ổn xã hội đối với Bắc Kinh.Tại Thượng Hải, dù một số biện pháp phòng chống dịch đã được nới lỏng, hầu hết người dân vẫn bị hạn chế ra khỏi nhà hoặc không thể rời khu vực sinh sống. Kể cả những người được phép ra ngoài cũng không có nhiều lựa chọn bởi hầu hết cửa hàng và địa điểm khác đều đóng cửa.Tại các khu vực mà người dân được phép ra khỏi nhà, họ phải tự thực hiện xét nghiệm kháng nghiệm kháng nguyên nhanh. Những nơi còn lại bắt buộc xét nghiệm PCR hàng ngày.Tình trạng phong tỏa kép dài làm dấy lên sự bất mãn trong dân chúng do họ bị mất thu nhập, chia rẽ gia đình, điều kiện cách ly kém cũng như bị hạn chế tiếp cận dịch vụ y tế và thực phẩm.Số lượng ca nhiễm mới không triệu chứng và có triệu chứng tại Thượng Hải ngày 26/4 đã giảm nhẹ xuống lần lượt là 15.319 và 1.661. Số ca nhiễm bên ngoài các khu vực cách ly vẫn ở mức 217 ca. Các thành phố bị phong tỏa khác đã bắt đầu nới lỏng hạn chế sau khi số ca nhiễm về mức 0. </w:t>
      </w:r>
    </w:p>
    <w:p>
      <w:r>
        <w:t>Link post: https://vneconomy.vn//ung-pho-lam-phat-tang-nhat-ban-len-goi-cuu-tro-hon-48-ty-usd.htm</w:t>
      </w:r>
      <w:r>
        <w:rPr>
          <w:color w:val="000000" w:themeColor="hyperlink"/>
          <w:u w:val="single"/>
        </w:rPr>
        <w:hyperlink r:id="rId78">
          <w:r>
            <w:rPr/>
            <w:t>Link!</w:t>
          </w:r>
        </w:hyperlink>
      </w:r>
    </w:p>
    <w:p>
      <w:r>
        <w:t xml:space="preserve"> 10:33 26/04/2022 Ứng phó lạm phát tăng, Nhật Bản lên gói cứu trợ hơn 48 tỷ USD   Trang Linh -      Phần lớn gói nhất của cứu trợ - 1.500 tỷ Yên – dành cho việc ứng phó với giá dầu thô tăng cao...   Để hạn chế đà tăng của giá xăng, Tokyo sẽ nâng mức trợ cấp đối đa cho các nhà phân phối lên 35 Yên/lít, từ mức 25 Yên hiện tại - Ảnh: Reuters  </w:t>
      </w:r>
    </w:p>
    <w:p>
      <w:r>
        <w:t xml:space="preserve"> Theo tin từ Nikkei Asia, Chính phủ Nhật Bản dự kiến chi 6.200 tỷ Yên (tương đương 48,2 tỷ USD) để trợ cấp xăng dầu, cho vay lãi suất thấp và hỗ trợ tiền mặt nhằm giảm tác động của tình trạng giá cả leo thang với người tiêu dùng và doanh nghiệp nhỏ.Trong khi Tokyo gọi đây là các giải pháp cứu trợ toàn diện, một số nhà phê bình cho rằng đó chỉ là sự khắc phục trong ngắn hạn, đặc biệt là khi các quốc gia khác đang thực hiện những thay đổi mang tính căn bản hơn về vấn đề năng lượng cũng như các yếu tố kinh tế quan trọng khác nhằm ứng phó với những tác động của cuộc khủng hoảng Nga – Ukraine.Để thực hiện gói cứu trợ nói trên, Chính phủ Nhật Bản sẽ đề xuất 2.700 tỷ Yên trong ngân sách bổ sung năm 2022 - được dự thảo tại cuối kỳ họp quốc hội đang diễn ra. Chính phủ cũng sẽ sử dụng thêm khoảng 1.500 tỷ Yên từ các quỹ dự trữ quốc gia. Cùng với sự đóng góp của khu vực kinh tế tư nhân, tổng gói cứu trợ này ước tính lên tới 13.200 tỷ Yên.Phần lớn phần nhất trong phần chi của Chính phủ cho gói cứu trợ - 1.500 tỷ Yên – được dành cho việc ứng phó với giá dầu thô tăng cao. Để hạn chế đà tăng của giá xăng, Tokyo sẽ nâng mức trợ cấp tối đa cho các nhà phân phối lên 35 Yên/lít, từ mức 25 Yên hiện tại, đồng thời gia hạn chương trình trợ cấp tới cuối tháng 9.Ngoài ra, khoảng 1.300 tỷ Yên dự kiến sẽ được dành để hỗ trợ các doanh nghiệp vừa và nhỏ. Các tổ chức tài chính với sự hậu thuẫn của Chính phủ sẽ cung cấp khoản vay lãi suất thấp hơn nữa cho những doanh nghiệp nhỏ chịu ảnh hưởng bởi đại dịch Covid-19. Các khoản vay này có lãi suất gần như bằng 0% và không cần tài sản thế chấp. Chương trình kéo dài tới cuối tháng 9. Bên cạnh đó, một khoản trợ cấp mới cũng được dành cho các công ty tiến hành tái cơ cấu hoạt động để ứng phó với lạm phát tăng cao.1.300 tỷ Yên khác được dành cho các chương trình hỗ trợ hộ gia đình thu nhập thấp và những đối tượng cần hỗ trợ khác, bao gồm hỗ trợ tiền mặt 50.000 Yên mỗi trẻ em. Đồng thời, Chính phủ cũng mở rộng hỗ trợ các doanh nghiệp liên quan tới hoạt động đánh bắt cá, chế biến gỗ và sản xuất lúa mì nhằm đảm bảo nguồn cung ổn định đối với các mặt hàng năng lượng, nguyên vật liệu và thực phẩm.Chính phủ Nhật Bản cũng sẽ đề xuất bổ sung ngân sách thêm 1.500 tỷ Yên để đưa vào các quỹ dự trữ - được dành cho các biện pháp ứng phó lạm phát. Từ mùa xuân năm 2020 – khi dịch bệnh bắt đầu lây lan, Chính phủ nước này đã duy trì quỹ dự trữ khoảng 5.000 tỷ Yên. Với các quỹ này, Chính phủ có nguồn tài chính nhanh chóng và linh hoạt để triển khai những biện pháp mới và quốc hội Nhật Bản hầu như ít giảm sát việc chi tiêu.Gói hỗ trợ mới bao gồm khoảng 2.000 tỷ Yên cho các biện pháp đã được lên kế hoạch và dự toán ngân sách trước đó, trong đó có nỗ lực thúc đẩy hình ảnh của các điểm đến du lịch. Do đó, một số người quan ngại rằng gói này sẽ có những biện pháp không liên quan nhiều tới việc ứng phó lạm phát. </w:t>
      </w:r>
    </w:p>
    <w:p>
      <w:r>
        <w:t>Link post: https://vneconomy.vn//covid-khien-foxconn-dong-cua-2-nha-may-o-trung-quoc.htm</w:t>
      </w:r>
      <w:r>
        <w:rPr>
          <w:color w:val="000000" w:themeColor="hyperlink"/>
          <w:u w:val="single"/>
        </w:rPr>
        <w:hyperlink r:id="rId79">
          <w:r>
            <w:rPr/>
            <w:t>Link!</w:t>
          </w:r>
        </w:hyperlink>
      </w:r>
    </w:p>
    <w:p>
      <w:r>
        <w:t xml:space="preserve"> 10:27 25/04/2022 Covid khiến Foxconn đóng cửa 2 nhà máy ở Trung Quốc   Đức Anh -      Quyết định đóng cửa nhà máy của Foxconn gây thêm căng thẳng cho chuỗi cung ứng của Apple tại Trung Quốc đại lục...   Foxconn dừng hoạt động tại 2 nhà máy ở Côn Sơn sau khi phát hiện các ca nhiễm Covid-19 - Ảnh: AP  </w:t>
      </w:r>
    </w:p>
    <w:p>
      <w:r>
        <w:t xml:space="preserve"> Foxconn Technology Group, hay còn gọi là Hon Hai Precision Industry, nhà sản xuất điện tử theo hợp đồng lớn nhất thế giới và cũng là nhà thầu sản xuất hàng đầu của Apple, đã tạm dừng sản xuất tại 2 nhà máy ở thành phố Côn Sơn thuộc tỉnh Tô Châu, Trung Quốc.Quyết định này của Foxconn gây thêm căng thẳng cho chuỗi cung ứng của Apple tại Trung Quốc đại lục.Theo nguồn tin của SCMP, hoạt động tại hai nhà máy đã tạm dừng từ thứ Tư tuần trước sau khi phát hiện các ca nhiễm mới. Chính quyền địa phương cho biết hiện hai ký túc xá trong khuôn viên nhà máy đang bị phong tỏa nghiêm ngặt.Nằm ở Dianfa và Fuhong, phía Bắc thành phố Côn Sơn, đây là 2 trong 4 cơ sở sản xuất tại thành phố này của Foxconn. Thuộc tỉnh duyên hải Tô Châu ở phía Đông Trung Quốc, Côn Sơn là nơi đặt nhà máy của nhiều nhà sản xuất điện tử Đài Loan.Các cơ sở sản xuất của Foxconn ở Côn Sơn hoạt động theo cơ chế khép kín, trong đó công nhân ăn ngủ hoàn toàn trong khuôn viên nhà máy - Ảnh: SCMPViệc Foxconn đột ngột đóng cửa 2 nhà máy diễn ra sau khi chính quyền Côn Sơn dự kiến nới lỏng các biện pháp đi lại và cho phép khôi phục hoạt động sản xuất tại thành phố. Đầu tuần trước, chính quyền địa phương đã cho phép nhóm doanh nghiệp đầu tiên gồm 60 công ty mở lại cơ sở sản xuất.Thành phố 2,1 triệu dân này bắt đầu áp đặt biện pháp phong tỏa toàn bộ từ đầu tháng 4 để ứng phó với biến chủng Covid Omicron và ngăn chặn nguy cơ lây lan dịch bệnh từ Thượng Hải – nơi đang trải qua đợt bùng dịch tồi tệ nhất tại Trung Quốc lúc này. Chỉ cách Thượng Hải khoảng 51km về phía Đông, hôm thứ Sáu tuần trước (22/4), Côn Sơn ghi nhận 23 ca nhiễm Covid-19 mới, tăng từ mức chỉ một con số một tuần trước đó.Quyết định đóng cửa 2 nhà máy ở Côn Sơn như một bước thụt lùi đối với Foxconn khi công ty Đài Loan đang cố gắng duy trì hoạt động sản xuất trong giai đoạn phong tỏa tại thành phố này với hệ thống “khép kín” – theo đó giới hạn nhân viên bên trong khuôn viên nhà máy.Động thái này cũng đẩy mạng lưới chuỗi cung ứng của Apple vào thế “khó chồng khó” khi mà nhiều nhà thầu sản xuất theo hợp đồng khác của công ty này đã phải tạm dừng hoạt động do các biện pháp hạn chế phòng dịch.Theo nhà phân tích Ming-Chi Kuo tại TF International Securities, Foxconn ở Côn Sơn từng được kỳ vọng sẽ giúp Apple bù đắp nguồn cung iPhone và iPad tại Trung Quốc sau khi hai nhà cung cấp Đài Loan khác của Apple - Pegatron Corp và Compal Electronics – đóng cửa nhà máy tại thành phố này.Người phát ngôn của Pegatron tuần trước xác nhận rằng công ty này đã dừng sản xuất máy tính cá nhân, thiết bị viễn thông và hàng điện tử tiêu dùng cho một số thương hiệu tại thành phố Côn Sơn và Thượng Hải.“Phải tới cuối tháng 4 hoặc đầu tháng 5, hoạt động sản xuất tại Thượng Hải và Côn Sơn mới có thể khôi phục hoàn toàn”, ông Kou nhận định trong một bài đăng trên Twitter.Hồi đầu tháng 3, Foxconn đã tạm dừng hoạt động tại các nhà máy tại Thẩm Quyển sau khi “kinh đô” công nghệ nằm ở tỉnh Quảng Đông này bị áp đặt phong tỏa nhằm ngăn chặn làn sóng lây nhiễm biến chủng Omicron. Foxconn đã khôi phục lại một phần hoạt động tại thành phố này theo cơ chế khép kín 2 ngày sau đó.Foxconn mở nhà máy đầu tiên tại Côn Sơn vào năm 1993, nằm trong kế hoạch mở rộng hoạt động tại vùng đồng bằng sông Dương Tử - khu vực rộng lớn gồm Thượng Hải, Giang Tô và Chiết Giang. Theo một báo cáo của tờ Nhân dân Nhật báo Trung Quốc năm 2020, Foxconn có hàng chục nghìn công nhân tại Côn Sơn với tổng doanh thu tính từ năm 1993 là khoảng 290 tỷ Nhân dân tệ (tương đương 44,6 tỷ USD). Cũng theo báo cáo này, tính tới năm 2020, hơn 5.300 công ty Đài Loan – bao gồm Wistron Corp và Luxshare Precision Industry – đã đóng góp khoảng 30% GDP hàng năm của Côn Sơn. </w:t>
      </w:r>
    </w:p>
    <w:p>
      <w:r>
        <w:t>Link post: https://vneconomy.vn//g7-cam-ket-ho-tro-hon-24-ty-usd-cho-ukraine.htm</w:t>
      </w:r>
      <w:r>
        <w:rPr>
          <w:color w:val="000000" w:themeColor="hyperlink"/>
          <w:u w:val="single"/>
        </w:rPr>
        <w:hyperlink r:id="rId80">
          <w:r>
            <w:rPr/>
            <w:t>Link!</w:t>
          </w:r>
        </w:hyperlink>
      </w:r>
    </w:p>
    <w:p>
      <w:r>
        <w:t xml:space="preserve"> 14:30 21/04/2022 G7 cam kết hỗ trợ hơn 24 tỷ USD cho Ukraine   Phương Linh -      Trước đó, Ukraine đề nghị G7 hỗ trợ 50 tỷ USD để trang trải thâm hụt ngân sách vì chiến tranh...   G7 khẳng định tiếp tục đứng về phía Ukraine - Ảnh: Getty Images  </w:t>
      </w:r>
    </w:p>
    <w:p>
      <w:r>
        <w:t xml:space="preserve"> Bộ trưởng tài chính của các nước thuộc nhóm 7 nước công nghiệp phát triển (G7) ngày 20/4 cam kết sẽ hỗ trợ cho Ukraine hơn 24 tỷ USD trong năm 2022 và các năm sau đó. Nhóm này cũng cho biết đã chuẩn bị để hỗ trợ hơn nữa nếu cần.“Trong bối cảnh cuộc chiến tranh của Nga đang diễn ra, đi liền với đó là nỗi thống khổ của người dân Ukraine và sự tàn phá không ngừng tại đất nước này, chúng tôi sẵn sàng hỗ trợ nhiều hơn khi cần thiết”, các bộ trưởng tài chính G7 cho biết trong một tuyên bố sau cuộc họp tại Washington, D.C., Mỹ. “Chúng tôi sẽ tiếp tục đứng về phía Ukraine”.Trong tuyên bố, các bộ trưởng tài chính G7 nói rằng họ lấy làm tiếc về việc Nga vẫn tham gia các diễn đàn quốc tế, bao gồm các cuộc họp của Nhóm các nền kinh tế lớn (G20), Quỹ Tiền tệ Quốc tế (IMF) và Ngân hàng Thế giới (WB) trong tuần này."Các tổ chức quốc tế và diễn đàn đa phương không nên tiến hành các hoạt động với Nga theo cách thức thông thường”, tuyên bố nói.G7 bao gồm Pháp, Đức, Italy, Nhật Bản, Mỹ, Vương quốc Anh và Canada. Kể từ cuối tháng 2, riêng Mỹ đã hỗ trợ an ninh khoảng 2,6 tỷ USD cho Ukraine. Tuần trước, chính quyền Tổng thống Mỹ Joe Biden tuyên bố viện trợ quân sự bổ sung 800 triệu USD cho Ukraine, bao gồm pháo, đạn, hệ thống radar và trực thăng. Tháng trước, ông Biden đã ký thông qua gói chi tiêu 1.500 tỷ USD cho các cơ quan liên bang, trong đó một khoản viện trợ trị giá 13,6 tỷ USD dành cho Ukraine.Nền kinh tế Ukraine đang chịu sự tàn phá nặng nề bởi chiến tranh. WB dự báo nền kinh tế nước này sẽ suy giảm 45% trong năm 2022. Trong khi đó, Thủ tướng Ukraine Denys Shmyhal ước tính thâm hụt ngân sách của nước này có thể lên tới 5 tỷ USD mỗi tháng trong những tháng tới, do đó, sự hỗ trợ tài chính từ phương Tây là cần thiết hơn bao giờ hết.Kể từ khi Nga tấn công Ukraine vào ngày 24/2, hơn 5 triệu người Ukraine đã di tản khỏi đất nước, theo dữ liệu từ Cơ quan Biên phòng Nhà nước Ukraine.Trước đó, trong một chương trình của đài ABC đầu tuần này, ông Oleh Ustenko - cố vấn kinh tế của Tổng thống Ukraine Volodymyr Zelensky - cho biết Kiev đã đề nghị G7 hỗ trợ tài chính 50 tỷ USD để trang trải khoản thâm hụt ngân sách do chiến tranh.Theo tin từ Reuters, Ukraine cũng đang “cân nhắc phát hành trái phiếu không trái tức (zero coupon bond) để trang trải khoản thâm hụt liên quan tới chiến tranh trong 6 tháng tới”.G7 trước đây được gọi là G8 khi Nga còn là thành viên (gia nhập năm 1998). Tuy nhiên, Nga mất tư cách thành viên vào năm 2014 sau khi Moscow sáp nhập vùng Crimea của Ukraine. </w:t>
      </w:r>
    </w:p>
    <w:p>
      <w:r>
        <w:t>Link post: https://vneconomy.vn//so-thue-bao-giam-lan-dau-tien-trong-hon-1-thap-ky-netflix-mat-39-ty-usd-von-hoa.htm</w:t>
      </w:r>
      <w:r>
        <w:rPr>
          <w:color w:val="000000" w:themeColor="hyperlink"/>
          <w:u w:val="single"/>
        </w:rPr>
        <w:hyperlink r:id="rId81">
          <w:r>
            <w:rPr/>
            <w:t>Link!</w:t>
          </w:r>
        </w:hyperlink>
      </w:r>
    </w:p>
    <w:p>
      <w:r>
        <w:t xml:space="preserve"> 10:58 20/04/2022 Số thuê bao giảm lần đầu tiên trong hơn 1 thập kỷ, Netflix mất 39 tỷ USD vốn hoá   Điệp Vũ -      Công ty dịch vụ phát video trực tuyến Netflix ngày 19/4 cho biết số thuê bao giảm 200.000 trong quý 1 năm nay, đánh dấu lần đầu tiên giảm sau hơn 1 thập kỷ, đồng thời cảnh báo về thách thức trong thời gian tới...   Ảnh minh hoạ - Ảnh: Bloomberg.  </w:t>
      </w:r>
    </w:p>
    <w:p>
      <w:r>
        <w:t xml:space="preserve"> Cổ phiếu Netflix giảm hơn 25% trong phiên giao dịch ngoài giờ, sau khi thị trường đã đóng cửa phiên chính thức. Cú giảm này tương đương gần 39 tỷ USD vốn hoá thị trường của Netflix. Trong phiên chính thức ngày 19/4, cổ phiếu Netflix chốt phiên với mức tăng gần 3,2%, đưa vốn hoá đạt gần 155 tỷ USD.Loạt cổ phiếu đối thủ của Netflix, gồm Roku, Spotify và Disney cũng lao dốc trong phiên ngoài giờ vì nhà đầu tư lo ngại rằng sự suy giảm thuê bao cũng có thể đã diễn ra tại các nhà cung cấp này.Báo cáo tài chính quý 1/2022 của Netflix cho thấy công ty mất 200.000 thuê bao trên toàn cầu, thay vì có thêm 2,73 triệu thuê bao như dự báo trước đó của giới phân tích. Công ty dự báo sẽ mất thêm 2 triệu thuê bao nữa trong quý 2. Lần gần đây nhất công ty này chứng kiến số thuê bao giảm là vào quý 4/2011.Trong quý 1/2021, Netflix có thêm 3,98 triệu thuê bao.“Tăng trưởng doanh thu của công ty đã giảm đáng kể”, Netflix viết trong một lá thư gửi cổ đông, nói đến những trở ngại bao gồm việc nhiều hộ gia đình chia sẻ tài khoản và mức độ cạnh tranh ngày càng khốc liệt.Netflix cho biết việc dừng dịch vụ ở Nga và xoá tất cả các thuê bao ở nước này sau khi nổ ra chiến tranh Nga-Ukraine đã khiến công ty mất 700.000 thuê bao. Nếu không, Netflix đã có thêm 500.000 thuê bao trong quý 1.Netflix hiện có khoảng 222 triệu thuê bao có trả phí trên toàn cầu, nhưng ước tính các tài khoản này được chia sẻ với hơn 100 triệu gia đình khác. Công ty cảnh báo sẽ sớm có các biện pháp để chấm dứt tình trạng chia sẻ thuê bao.Ngoài ra, CEO Reed Hastings của Netflix cho biết công ty đang cân nhắc một dịch vụ có giá rẻ hơn nhưng đi kèm quảng cáo để thu hút thuê bao mới, sau nhiều năm công ty này kiên quyết không cho phép đặt quảng cáo trên nền tảng của mình.Doanh thu quý 1 của Netflix đạt 7,87 tỷ USD, tăng 10% so với cùng kỳ năm ngoái, nhưng thấp hơn dự báo 7,93 tỷ USD mà giới phân tích đưa ra trước đó. Lợi nhuận ròng giảm 6,4%, còn 1,6 tỷ USD.Netflix từng hưởng lợi nhiều khi Covid-19 mới trở thành đại dịch toàn cầu. Phong toả ở khắp mọi quốc gia khi đó đã khiến lượng thuê bao Netflix tăng vọt vì mọi người tìm kiếm các phương thức giải trí tại nhà. Khi các nền kinh tế mở cửa trở lại, số thuê bao của Netflix không thể duy trì mức tăng trưởng như khi đại dịch căng thẳng.Trong nỗ lực tăng thị phần, Netflix đã đầu tư thêm vào nội dung, đặc biệt là các nội dung gốc. Để có tiền đầu tư, công ty tăng phí dịch vụ.Netflix cũng đang nghiên cứu các giải pháp khác nhằm thúc đẩy tăng trưởng, bao gồm bổ sung trò chơi video. Tuy nhiên, giới phân tích và nhà đầu tư cho rằng công ty này không có nhiều lựa chọn khả thi. </w:t>
      </w:r>
    </w:p>
    <w:p>
      <w:r>
        <w:t>Link post: https://vneconomy.vn//chung-khoan-my-gia-dau-bitcoin-dong-loat-bung-no-sau-cuoc-hop-cua-fed.htm</w:t>
      </w:r>
      <w:r>
        <w:rPr>
          <w:color w:val="000000" w:themeColor="hyperlink"/>
          <w:u w:val="single"/>
        </w:rPr>
        <w:hyperlink r:id="rId82">
          <w:r>
            <w:rPr/>
            <w:t>Link!</w:t>
          </w:r>
        </w:hyperlink>
      </w:r>
    </w:p>
    <w:p>
      <w:r>
        <w:t xml:space="preserve"> 07:36 05/05/2022 Chứng khoán Mỹ, giá dầu, Bitcoin đồng loạt bùng nổ sau cuộc họp của Fed   Bình Minh -      Đây là phiên tăng mạnh nhất kể từ năm 2020 của cả S&amp;P 500 và Dow Jones...   Ảnh minh hoạ - Ảnh: CNBC.  </w:t>
      </w:r>
    </w:p>
    <w:p>
      <w:r>
        <w:t xml:space="preserve"> Thị trường chứng khoán Mỹ tăng điểm mạnh trong phiên giao dịch ngày thứ Tư (4/5), sau khi Cục Dự trữ Liên bang (Fed) có động thái chính sách tiền tệ như dự báo và loại trừ khả năng đẩy mạnh thắt chặt hơn nữa. Giá dầu thô nhảy 5 USD/thùng vì Liên minh châu Âu (EU) tiến tới cấm vận dầu Nga. Giá Bitcoin cũng vượt mốc 40.000 USD sau nhiều ngày lình xình.Lúc đóng cửa, chỉ số Dow Jones tăng 932,27 điểm, tương đương tăng 2,81%, đạt 34.061,06 điểm. Chỉ số S&amp;P5 00 tăng 2,99%, đạt 4.300,17 điểm. Chỉ số Nasdaq tăng 3,19%, đạt 12.964,86 điểm.Đây là phiên tăng mạnh nhất kể từ năm 2020 của cả S&amp;P 500 và Dow Jones.Kết thúc cuộc họp chính sách tiền tệ kéo dài 2 ngày, Fed tuyên bố nâng lãi suất 0,5 điểm phần trăm và sẽ bắt đầu cắt giảm bảng cân đối kế toán từ tháng 6. Đây là đợt tăng lãi suất mạnh nhất kể từ năm 2000 của Fed, nhưng động thái này hoàn toàn nằm trong dự báo trước đó của nhà đầu tư.Các chỉ số tiến sâu hơn vào “lãnh địa” của sắc xanh khi Chủ tịch Fed Jerome Powell nói rằng ngân hàng trung ương này hiện chưa tính đến việc nâng lãi suất với bước nhảy rộng hơn trong các cuộc họp tiếp theo. “Mức tăng lãi suất 0,75% không phải là điều mà uỷ ban đang tích cực nghĩ đến. Tôi cho rằng kỳ vọng hiện nay là chúng ta sẽ bắt đầu thấy lạm phát dịu đi”, ông Powell phát biểu.Tuyên bố này của người đứng đầu ngân hàng trung ương quyền lực nhất thế giới đã xoa dịu mối lo trước đó trên thị trường rằng Fed sẽ thắt chặt quyết liệt hơn nữa để chống lạm phát – theo nhà sáng lập Kim Forrest của Bokeh Capital. “Việc loại trừ khả năng đó là một hành động sáng suốt, và là động lực cho sự phục hồi của thị trường”, ông nói.Phiên phục hồi này diễn ra sau một tháng 4 khốc liệt ở Phố Wall, khi chỉ số Nasdaq rơi vào trạng thái thị trường đầu cơ giá xuống (bear market) và S&amp;P 500 rơi vào trạng thái thị trường điều chỉnh (correction market). Đầu tuần này, cả hai chỉ số cùng rơi xuống mức thấp nhất kể từ đầu năm.Những rủi ro của việc Fed thắt chặt chính sách tiền tệ đặt ra đối với tăng trưởng kinh tế là một mối lo lớn của thị trường trong những tháng gần đây. Cuộc khảo sát CNBC Fed Survey trong tháng 5 cho thấy phần đông chuyên gia và nhà đầu tư dự báo kinh tế Mỹ sẽ rơi vào suy thoái ở cuối chu kỳ thắt chặt này.Trao đổi với hãng tin CNBC, cựu Chủ tịch ngân hàng Golman Sachs, ông Gary Cohn, nhận định rằng trong cuộc họp báo vừa rồi, ông Powell “đã lái xe đúng đường”.“Thị trường đang bắt đầu nói: ‘Vậy là chủ trương của Fed đã được phản ánh chuẩn xác vào giá tài sản’. Tôi nghĩ từ giờ trở đi sẽ không có nhiều sự bất ngờ. Sức nóng của thị trường đã được giải toả nhiều rồi… Giờ là lúc chúng ta có một số giá trị thực”, vị chuyên gia nói.Sự tăng điểm của phiên ngày thứ Tư diễn ra trên diện rộng. Cổ phiếu công nghệ - nhóm bị bán tháo gần đây – là một trong những nhóm dẫn đầu sự đi lên của thị trường. Apple và Alphabet cùng tăng hơn 4%. Cổ phiếu dầu khí cũng tăng mạnh nhờ giá dầu đi lên, như Chevron tăng 3,1% và Exxon Mobil tăng gần 4%.Lợi suất trái phiếu kho bạc Mỹ kỳ hạn 10 năm có lúc lại vượt ngưỡng 3% trong phiên này, lên gần mức cao nhất kể từ năm 2018 thiết lập vào tuần trước, nhưng giảm về vùng 2,9% sau phát biểu của ông Powell. Lợi suất tăng mạnh do kỳ vọng Fed thắt chặt chính sách tiền tệ là một nguyên nhân khiến nhà đầu tư bán tháo cổ phiếu công nghệ thời gian gần đây.Giá dầu thô Brent giao sau tại thị trường London tăng 5,17 USD/thùng, tương đương tăng 4,9%, chốt ở 110,14 USD/thùng. Giá dầu WTI giao sau tại New York tăng 5,4 USD/thùng, tương đương tăng 5,3%, chốt ở 107,81 USD/thùng.Giá dầu tăng mạnh sau khi EU công bố kế hoạch cắt giảm dần, tiến tới dừng nhập khẩu dầu từ Nga. Động thái này của EU không nằm ngoài dự báo, nhưng một lần nữa làm dấy lên mối lo về sự thắt chặt nguồn cung, khi các quốc gia trong khối phải chạy đua tìm kiếm nguồn dầu thay thế cho số dầu bấy lâu nay vẫn mua từ Nga.Hiện nay, châu Âu nhập khẩu từ Nga mỗi ngày khoảng 3,5 triệu thùng dầu và các sản phẩm từ dầu, đồng thời phụ thuộc mạnh mẽ vào nguồn cung khí đốt Nga.“Lượng dầu tồn kho dầu trên toàn cầu đang rất thắt chặt. Trong bối cảnh như vậy lại có lệnh cấm thế này. Đang có rất nhiều câu hỏi về việc châu Âu làm thế nào để bù đắp cho thiếu hụt đó”, nhà phân tích cấp cao Phil Flynn của Price Futures Group phát biểu.Trong gói trừng phạt thứ 6 của EU đối với Nga nhằm đáp trả cuộc chiến tranh Nga-Ukraine, khối này đề xuất giảm dần để tiến tới cấm vận dầu Nga, đồng thời trừng phạt ngân hàng lớn nhất của Nga. Theo đó, EU sẽ cắt giảm nhập dầu từ Nga trong vòng 6 tháng và đến cuối năm nay sẽ bắt đầu cấm vận dầu Nga.Chủ tịch Uỷ ban châu Âu (EC) Ursula von der Leyen cam kết sẽ có các biện pháp giảm thiểu ảnh hưởng của lệnh cấm vận này đối với các nền kinh tế châu Âu. Hungary và Slovakia vẫn được tiếp tục mua dầu Nga cho tới cuối năm 2023 theo các hợp đồng hiện có - nguồn thạo tin tiết lộ với Reuters.Về phần mình, Nga có thể bù đắp cho sự mất mát khách hàng mua dầu ở châu Âu bằng cách bán thêm dầu cho các khác châu Á như Ấn Độ và Trung Quốc, nhưng hiện chưa rõ các nước này có mua hết được số dầu Nga dư ra hay không.Liên minh OPEC+ của Tổ chức Các nước xuất khẩu dầu lửa (OPEC) và một số đồng minh ngoài khối gồm Nga sẽ có cuộc họp sản lượng định kỳ vào ngày thứ Năm. Tuy nhiên, ít có khả năng khối này đẩy mạnh việc tăng sản lượng. Hiện tại OPEC+ vẫn duy trì tiến độ tăng sản lượng thêm hơn 400.000 thùng/ngày mỗi tháng, nhưng trên thực tế, số dầu mà các nước OPEC+ khai thác vẫn chưa đạt hạn ngạch đề ra.Diễn biến như một kênh đầu tư rủi ro, thị trường tiền ảo đi lên cùng với chứng khoán Mỹ sau cuộc họp của Fed. Giá Bitcoin có lúc tăng 6% trong phiên ngày thứ Tư, tái lập mốc 40.000 USD. Trước đó, giá đồng tiền kỹ thuật số lớn nhất thế giới đã giằng co dưới mốc chủ chốt này trong những ngày gần đây.Lúc hơn 7h sáng nay theo giờ Việt Nam, giá Bitcoin theo dữ liệu từ trang Coinmarketcap.com đứng ở 39.611 USD, tăng hơn 4,8% so với thời điểm cách đó 24 tiếng. </w:t>
      </w:r>
    </w:p>
    <w:p>
      <w:r>
        <w:t>Link post: https://vneconomy.vn//phat-hanh-trai-phieu-bitcoin-that-bai-el-salvador-dung-truoc-nguy-co-vo-no.htm</w:t>
      </w:r>
      <w:r>
        <w:rPr>
          <w:color w:val="000000" w:themeColor="hyperlink"/>
          <w:u w:val="single"/>
        </w:rPr>
        <w:hyperlink r:id="rId83">
          <w:r>
            <w:rPr/>
            <w:t>Link!</w:t>
          </w:r>
        </w:hyperlink>
      </w:r>
    </w:p>
    <w:p>
      <w:r>
        <w:t xml:space="preserve"> 12:49 04/05/2022 Phát hành trái phiếu Bitcoin thất bại, El Salvador đứng trước nguy cơ vỡ nợ   Đức Anh -      “Bom xịt” trái phiếu Bitcoin, cùng với việc đàm phán về một khoản vay với Quỹ Tiền tệ Quốc tế (IMF) đình trệ, càng khiến các chủ nợ của El Salvador quan ngại rằng quốc gia này sẽ vỡ nợ 800 triệu USD trái phiếu vào đầu năm sau...   Tổng thống El Salvador Nayib Bukele - Ảnh: Reuters  </w:t>
      </w:r>
    </w:p>
    <w:p>
      <w:r>
        <w:t xml:space="preserve"> Gần nửa năm kể từ khi chính thức công nhận Bitcoin trở thành tiền tệ chính thức, Chính phủ El Salvador – một quốc gia nhỏ ở Trung Mỹ, gần đây đã cố gắng thu hút nhà đầu tư bằng trái phiếu được hậu thuẫn bởi đồng Bitcoin.Theo mô tả của Tổng thống El Salvador Nayib Bukele, đây là lựa chọn để huy động tiền tốt hơn so với việc vay tiền theo cách truyền thống từ các ngân hàng ở Mỹ.Tuy nhiên, tham vọng của ông không trở thành hiện thực. Chính phủ của ông đã không huy động được đồng nào trong mục tiêu phát hành số trái phiếu Bitcoin 1 tỷ USD, bởi không có nhà đầu tư nào tham gia. Thất bại này, cùng với việc đàm phán về một khoản vay với Quỹ Tiền tệ Quốc tế (IMF) đình trệ, càng khiến các chủ nợ của El Salvador quan ngại rằng quốc gia này sẽ vỡ nợ 800 triệu USD trái phiếu vào đầu năm sau.Giá trái phiếu chính phủ El Salvador giảm 15,1% trong tháng 4, chỉ kém mức giảm của trái phiếu chính phủ Ukraine - quốc gia đang bị chiến tranh tàn phá. Lợi suất trái phiếu chính phủ El Salvador kỳ hạn chủ chốt đáo hạn vào năm 2032 hiện là 24% - mức phản ánh việc nhà đầu tư đang chuẩn bị cho khả năng nước này vỡ nợ.Kể từ khi El Salvador từ bỏ các cuộc đàm phán với IMF và đưa Bitcoin trở thành tiền tệ chính thức vào năm ngoái, giới đầu tư đã bắt đầu quay lưng với trái phiếu chính phủ nước này. Họ không chỉ lo lắng về khả năng trả nợ mà còn về mức độ sẵn sàng tiếp tục trả nợ của chính quyền Tổng thống Bukele. Giờ đây, khi ngày đáo hạn vào tháng 1/2023 của lô trái phiếu đó đang đến gần, mức giá 78 cent/1 USD mệnh giá của trái phiếu cho thấy nhiều trái chủ đang mất niềm tin.El Salvador là quốc gia đầu tiên trên thế giới chấp nhận Bitcoin làm tiền tệ chính thức - Ảnh: Getty Images“Nếu ông Bukele mất khả năng huy động vốn từ thị trường trái phiếu, làm sao El Salvador có thể tiếp tục trả nợ?”, Jared Lou, nhà quản lý danh mục đầu tư tại William Blair Investment Mgmt LLC , New York, Mỹ, nói. “Nếu tái đắc cử vào năm 2024, ông ấy sẽ có rất ít động lực để trả các khoản nợ trái phiếu và mang lại giá trị hồi phục cao cho các khoản nợ trái phiếu hiện tại”.Dù kế hoạch huy động 1 tỷ USD trái phiếu bằng đồng Bitcoin đầu tiên trên thế giới của El Salvador là khác thường, một số nhà đầu tư vẫn hy vọng việc này có thể mang lại cho kho bạc của nước này một khoản tiền mặt. Hiện tại chưa rõ thương vụ này sẽ được thực hiện thêm lần nữa hay không.Vài tháng gần đây, Bộ trưởng Tài chính và Thống đốc Ngân hàng Trung ương El Salvador đều nhấn mạnh rằng rủi ro vỡ nợ của quốc gia này là “bằng 0”.Trước đó, quốc gia Trung Mỹ dự kiến phát hành trái phiếu có tên “núi lửa” vào tháng 3, sử dụng công nghệ chuỗi khối (blockchain) và sẽ dùng một nửa số tiền thu về để mua Bitcoin. Tuy nhiên, kế hoạch sau đó đã bị hoãn lại và Chính phủ thậm chí chưa trình Quốc hội dự luật về chứng khoán số cần thiết cho việc phát hành trái phiếu này.Dù số tiền dự kiến huy động từ đợt phát hành này sẽ không được dành để trả các khoản nợ trái phiếu tháng 1 sắp đáo hạn, nếu thành công, những đợt phát hành tiếp theo có thể là một nguồn huy động tiền của Chính phủ trong tương lai.Đợt phát hành trái phiếu Bitcoin này nằm trong một kế hoạch lớn hơn của ông Bukele nhằm thu hút những người ủng hộ tiền ảo đến với cộng đồng được mệnh danh là Thành phố Bitcoin – nơi sẽ được cung cấp năng lượng từ các nhà máy địa nhiệt xây dựng trên một núi lửa gần đó.IMF, thường là lựa chọn cuối cùng để vay tiền (lender of last resort), đã thúc giục Chính phủ của ông Bukele rút lại việc chấp nhận Bitcoin làm tiền tệ chính thức, bởi cho rằng việc này gây ra rủi ro lớn cho sự ổn định tài chính. Các cuộc đàm phán với Chính phủ El Salvador về một khoản vay bổ sung đã bị đình trệ và nhiều tổ chức tín dụng đa phương khác cũng nói rằng cần phải đánh giá các rủi ro của Bitcoin trước khi cho vay.Hồi tháng 2, tổ chức Fitch đã hạ xếp hạng của El Salvador xuống mức CCC với lý do quốc gia này ngày càng phụ thuộc vào nợ ngắn hạn, nguồn huy động vốn hạn chế và gánh nặng nợ công gia tăng – được dự báo lên tới 87% GDP năm 2022. El Salvador hiện chỉ có khoảng 3,3 tỷ USD dự trữ ngoại hối tại ngân hàng trung ương.“El Salvador cần một cuộc cải cách tài khóa và một chương trình của IMF có thể cung cấp nguồn tiền mới cho nước này và giải tỏa phần nào gánh nặng nợ ngắn hạn. Tuy nhiên, ở thời điểm này, để đạt được một thỏa thuận như vậy rất khó”, chiế lược gia William Snead tại BBVA, New York, nhận định. </w:t>
      </w:r>
    </w:p>
    <w:p>
      <w:r>
        <w:t>Link post: https://vneconomy.vn//hai-kich-ban-phong-chong-dich-covid-19-trong-thoi-gian-toi.htm</w:t>
      </w:r>
      <w:r>
        <w:rPr>
          <w:color w:val="000000" w:themeColor="hyperlink"/>
          <w:u w:val="single"/>
        </w:rPr>
        <w:hyperlink r:id="rId84">
          <w:r>
            <w:rPr/>
            <w:t>Link!</w:t>
          </w:r>
        </w:hyperlink>
      </w:r>
    </w:p>
    <w:p>
      <w:r>
        <w:t xml:space="preserve"> 17:42 13/04/2022 Hai kịch bản phòng, chống dịch Covid-19 trong thời gian tới   Nhật Dương -      Việt Nam sẽ song song xây dựng hai kịch bản phòng chống dịch Covid-19, đó là chuẩn bị khi Covid-19 trở thành bệnh lưu hành, nhưng cũng sẵn sàng các biện pháp dự phòng để không bị động, khi có sự xuất hiện các biến chủng mới…   Ảnh minh họa.   </w:t>
      </w:r>
    </w:p>
    <w:p>
      <w:r>
        <w:t xml:space="preserve"> GS TS Phan Trọng Lân, Cục trưởng Cục Y tế dự phòng, Bộ Y tế thông tin nội dung này tại họp báo cung cấp thông tin y tế ngày 13/4.Trao đổi về công tác phòng, chống dịch trong thời gian tới khi dịch bệnh đang dần được kiểm soát, GS TS Phan Trọng Lân cho biết, hiện Tổ chức Y tế Thế giới đã đưa ra các kịch bản về diễn biến dịch Covid-19 có thể xảy ra.Với Việt Nam cũng đã chuẩn bị hai kịch bản để thích ứng với tình hình dịch bệnh. Trong đó, kịch bản đầu tiên là biến chủng Omicron đang xuất hiện phổ biến trong cộng đồng và sẽ dần giảm bớt độc lực. Cùng với tốc độ bao phủ vaccine rộng, Việt Nam sẽ giảm tối đa các trường hợp chuyển nặng, tử vong.“Với kịch bản này, chúng ta chuyển sang trạng thái bình thường mới, hay còn xem Covid-19 như bệnh lưu hành. Đối với xã hội, các hoạt động có thể trở về trạng thái bình thường, trong bối cảnh này chủ yếu tập trung bảo vệ các đối tượng có nguy cơ cao”, ông Lân nói. GS TS Phan Trọng Lân, Cục trưởng Cục Y tế dự phòng, Bộ Y tế. Mặc dù vậy, ông Lân cho rằng, với virus SARS-CoV-2, các hiểu biết đến nay vẫn chưa được toàn diện. Do đó, khi sự giao lưu đi lại nhiều thì việc xuất hiện các biến chủng mới vẫn có khả năng xảy ra, thậm chí các biến chủng đã xuất hiện cũng có thể đột biến tiếp, làm giảm hiệu quả của vaccine, tăng nguy cơ xuất hiện sự tái nhiễm, dẫn đến tốc độ lây lan mạnh và diễn biến nặng hơn.“Lúc này chúng ta sẽ phải triển khai lại các biện pháp cấp bách đã từng làm, mặc dù trong thời điểm hiện nay đã có các vũ khí là vaccine, thuốc điều trị và kinh nghiệm phòng chống dịch. Tuy nhiên, chúng ta vẫn cần thường xuyên cập nhật tình hình, kể cả thuốc điều trị, đặc biệt là các công nghệ vaccnine”, ông Lân nhấn mạnh.Theo ông Lân, trong bối cảnh hiện nay, Việt Nam sẽ song song xây dựng hai kịch bản, một kịch bản để chuẩn bị cho Covid-19 trở thành bệnh lưu hành trong điều kiện bình thường mới. Kịch bản còn lại là sẵn sàng các biện pháp dự phòng để không bị động, khi có tình huống cấp bách sẽ kích hoạt chuyển sang thích ứng với sự xuất hiện các chủng mới.Lãnh đạo Cục Y tế dự phòng cũng nhắc lại, dù tình hình dịch bệnh hiện nay cơ bản được kiểm soát, song vẫn có thể xuất hiện các chủng mới, những người đã mắc Covid-19 hoặc đã tiêm vaccine thì khả năng miễn dịch sẽ giảm dần theo thời gian, do đó cần tiếp tục bao phủ vaccine ở các độ tuổi, nhất là với nhóm nguy cơ cao. </w:t>
      </w:r>
    </w:p>
    <w:p>
      <w:r>
        <w:t>Link post: https://vneconomy.vn//tiem-vaccine-covid-19-cho-8-2-trieu-tre-em-5-11-tuoi-trong-quy-2.htm</w:t>
      </w:r>
      <w:r>
        <w:rPr>
          <w:color w:val="000000" w:themeColor="hyperlink"/>
          <w:u w:val="single"/>
        </w:rPr>
        <w:hyperlink r:id="rId85">
          <w:r>
            <w:rPr/>
            <w:t>Link!</w:t>
          </w:r>
        </w:hyperlink>
      </w:r>
    </w:p>
    <w:p>
      <w:r>
        <w:t xml:space="preserve"> 14:06 13/04/2022 Tiêm vaccine Covid-19 cho 8,2 triệu trẻ em 5 - 11 tuổi trong quý 2    Thu Hằng -      Ước tính đến nay có khoảng 8,2 triệu trẻ em từ 5 - 11 tuổi thuộc đối tượng tiêm chủng chưa mắc Covid-19, dự kiến cuối quý 2 tiêm đủ 2 mũi cho nhóm này. Với nhóm trẻ nhiễm Covid-19 chưa tiêm ngay, dự kiến sẽ tiêm sau 3 tháng...    Đại diện các đơn vị của Bộ Y tế trả lời họp báo. Ảnh - Trần Minh.   </w:t>
      </w:r>
    </w:p>
    <w:p>
      <w:r>
        <w:t xml:space="preserve"> Thông tin được đại diện Bộ Y tế cho biết tại họp báo sáng 13/4 cung cấp thông tin y tế liên quan đến tiêm chủng vaccine phòng Covid-19 cho trẻ từ 5-11 tuổi. TRÌ HOÃN TIÊM SAU 3 THÁNG VỚI TRẺ MẮC COVID-19 Theo GS.TS Phan Trọng Lân, Cục trưởng Cục Y tế dự phòng, Bộ Y tế, qua báo cáo của 63 địa phương, hiện có 11,8 triệu trẻ em từ 5 - dưới 12 tuổi thuộc đối tượng tiêm vaccine phòng Covid-19, ước tính đến nay có khoảng 8,2 triệu trẻ trong số này chưa mắc Covid-19, còn lại là trẻ có thể đã mắc."Như vậy, đến cuối quý 2 sẽ cố gắng tiêm đủ 2 mũi cho trẻ đủ điều kiện tiêm. Với số trẻ đã mắc thì khoảng 3 tháng sau khi mắc Covid-19 sẽ tiến hành tiêm, tức là khoảng tháng 7 đến tháng 8/2022 sẽ tiêm cho trẻ", ông Lân cho biết. Đại diện Bộ Y tế cũng nhấn mạnh, quan điểm tiêm cho trẻ em là “nhanh nhất, rộng nhất, đảm bảo an toàn”, rà soát tất cả các đối tượng trẻ em đảm bảo tất cả trẻ được tiêm chủng.Theo chỉ đạo của Thủ tướng Chính phủ, trong quý 2/2022 sẽ tiêm đủ cho tất cả những trẻ đủ điều kiện tiêm chủng, sau đó với những trường hợp trì hoãn tiêm sẽ tiếp tục tiêm đảm bảo mỗi trẻ được tiếp cận vaccine. Mục tiêu an toàn là trên hết, Bộ Y tế đã tập huấn, giao nhiệm vụ cho các đơn vị y tế dự phòng, chỉ đạo các địa phương trên toàn quốc lập kế hoạch chuẩn bị tiêm chủng.PGS.TS Dương Thị Hồng, Phó Viện trưởng Viện Vệ sinh dịch tễ Trung ương, cũng cho biết, hiện tại lô vaccine phòng Covid-19 tiêm cho trẻ từ 5 đến dưới 12 tuổi đầu tiên đã về đến Việt Nam, đây là vaccine Moderna do Chính phủ Úc tài trợ.Hiện lô vaccine đầu tiên này đang được kiểm định chất lượng tại Viện Kiểm định vaccine và sinh phẩm y tế. Dự kiến trong tuần tới sẽ tiến hành tiêm vaccine cho trẻ trên quy mô toàn quốc. “Việc tiêm sẽ tiến hành trước tiên đối với học sinh lớp 6, sau đó mới triển khai cho nhóm tuổi nhỏ hơn”, bà Hồng thông tin.Có hai loại vaccine phòng Covid-19 được sử dụng để tiêm cho trẻ từ 5 đến dưới 12 tuổi là vaccine Pfizer và vaccine Moderna. Về phản ứng sau tiêm đối với nhóm trẻ này, theo bà Hồng là tương tự như với nhóm trẻ 12 – 17 tuổi.Hầu hết các phản ứng thông thường như đau đầu, tiêu chảy, đau tại vị trí tiêm, mệt mỏi, có thể hơi ớn lạnh, sốt. Các phản ứng này xuất hiện ở liều tiêm thứ hai nhiều hơn liều thứ nhất. Tỷ lệ sốt cũng như phản ứng thông thường ở mức trên 10% đến dưới 50%.Những phản ứng có tỷ lệ gặp ít hơn dưới 10% là buồn nôn và sưng tấy tại chỗ tiêm, ít gặp dưới 1% là có các phản ứng nổi hạch, phản ứng quá mẫn như phát ban, ngứa, một số có biểu hiện ngủ li bì, tăng tiết mồ hôi…Cả hai vaccine Pfizer và Moderna đều có phản ứng sau tiêm tương tự nhau, ở một số quốc gia đã triển khai trước Việt Nam, ghi nhận ở nhóm trẻ nhỏ với các phản ứng viêm cơ tim, viêm ngoài tim tỷ lệ ghi nhận còn thấp hơn với nhóm 12 – 17 tuổi.“Tuy nhiên, trong tiêm chủng chúng tôi vẫn khuyến cáo không căn cứ vào tỷ lệ 1/1 triệu liều, hay 1/100.000 liều mà luôn cần tinh thần trách nhiệm, cảnh giác với các phản ứng có thể xảy ra để xử trí kịp thời, tránh những rủi ro đáng tiếc cho trẻ khi thực hiện tiêm chủng”, bà Hồng nhấn mạnh.CHỈ TIÊM KHI TRẺ THỰC SỰ KHỎE MẠNHBà Hồng cũng khuyến cáo, khi trẻ thực sự khoẻ mạnh thì các gia đình hãy đưa con đi tiêm chủng. Khi trẻ có biểu hiện nghi ngờ mắc Covid-19, hoặc mệt mỏi... thì tránh đưa trẻ đến điểm tiêm. Phụ huynh hãy chia sẻ đầy đủ tình trạng sức khoẻ của trẻ với nhân viên y tế trước khi tiêm để đảm bảo an toàn cho trẻ.Sau tiêm cần theo dõi ít nhất 30 phút, phụ huynh cần báo lại cho cán bộ y tế về tình trạng sức khỏe của con mình trước khi ra về. Sau đó, theo dõi chặt sức khỏe của trẻ ít nhất trong 3 ngày đầu. Trong trường hợp phản ứng sau tiêm tăng lên thì cần đưa trẻ đến cơ sở y tế ngay.Về liều tiêm, bà Hồng cho biết, tiêm hai liều cho mỗi trẻ, khoảng cách giữa các liều theo hướng dẫn của nhà sản xuất, từ 3 – 8 tuần, nhưng để đảm bảo tiến trình triển khai và tuân thủ theo hướng dẫn của Tổ chức Y tế thế giới, Bộ Y tế hướng dẫn tiêm mũi một cách mũi 2 khoảng 4 tuần.Về liều lượng, vaccine Pfizer có liều tiêm 0,2 ml, tiêm bắp; vaccine Moderna tiêm bằng 1/2 liều cơ bản của người lớn (tương đương 0,25ml), giống như tiêm vaccine cho người lớn liều nhắc lại, tiêm bắp.Về chất lượng vaccine, bà Hồng thông tin, trước khi được đưa vào trong chương trình tiêm chủng mở rộng phải tuân thủ các quy trình nghiêm ngặt của Bộ Y tế, đó là vaccine khi về Việt Nam phải có đầy đủ các hồ sơ liên quan, chất lượng vaccine được kiểm định tại Viện Kiểm định quốc gia vaccine và sinh phẩm y tế để đánh giá, sau khi có giấy phép xuất xưởng  mới được đưa đến các điểm tiêm chủng.  </w:t>
      </w:r>
    </w:p>
    <w:p>
      <w:r>
        <w:t>Link post: https://vneconomy.vn//tp-hcm-chinh-thuc-cho-f1-tiem-du-vaccine-duoc-di-lam-di-hoc.htm</w:t>
      </w:r>
      <w:r>
        <w:rPr>
          <w:color w:val="000000" w:themeColor="hyperlink"/>
          <w:u w:val="single"/>
        </w:rPr>
        <w:hyperlink r:id="rId86">
          <w:r>
            <w:rPr/>
            <w:t>Link!</w:t>
          </w:r>
        </w:hyperlink>
      </w:r>
    </w:p>
    <w:p>
      <w:r>
        <w:t xml:space="preserve"> 20:19 24/03/2022 TP.HCM chính thức cho F1 tiêm đủ vaccine được đi làm, đi học   Thiên Ân -      Các trường hợp có tiếp xúc gần (F1) với những người mắc Covid-19, đã tiêm đủ liều vaccine phòng Covid-19 hoặc đã từng mắc Covid-19 trong vòng ba tháng, được phép tiếp tục đi làm, đi học bình thường mà không phải tự cách ly...   TP.HCM cho phếp các trường hợp F1 đã tiêm đủ vaccine hoặc từng mắc Covid-19 trong vòng ba tháng được đi học, đi làm.  </w:t>
      </w:r>
    </w:p>
    <w:p>
      <w:r>
        <w:t xml:space="preserve"> Uỷ ban nhân dân TP.HCM vừa có văn bản khẩn số 882/UBND-VX do Phó chủ tịch Ủy ban nhân dân TP.HCM Dương Anh Đức ký ngày 24/3/2022, hướng dẫn biện pháp y tế đối với người tiếp xúc gần (F1) đi làm, học tập.Theo đó, những trường hợp là F1 đã tiêm đủ liều vaccine phòng Covid-19 hoặc đã từng mắc Covid-19 trong vòng ba tháng được phép tiếp tục đi làm, đi học. Những trường hợp này được yêu cầu di chuyển từ nơi lưu trú đến nơi làm việc, học tập bằng phương tiện cá nhân.Ủy ban nhân dân TP.HCM yêu cầu đồng thời các trường hợp F1 nói trên, phải chấp hành nghiêm việc tự theo dõi sức khỏe ít nhất 10 ngày kể từ ngày tiếp xúc gần cuối cùng với bệnh nhân F0, thực hiện xét nghiệm SARS-CoV-2 (test nhanh hoặc test RT-PCR) vào ngày thứ 5 và khi có triệu chứng nghi ngờ mắc covid-19.Văn bản khẩn số 882/UBND-VX của Ủy ban nhân dân TP.HCMCác F1 phải thực hiện phòng chống dịch như thường xuyên đeo khẩu trang, sát khuẩn tay, không dùng chung vật dụng cá nhân trong quá trình sinh hoạt, làm việc, học tập. Đồng thời, các F1 này cũng cần tránh tiếp xúc gần với những người thuộc nhóm nguy cơ (người có bệnh nền, người trên 50 tuổi, phụ nữ có thai, người chưa tiêm vắc xin phòng Covid-19, …) trong gia đình, tại nơi làm việc, học tập. Và phải khai báo y tế trên ứng dụng PC-covid.Việc đưa ra hướng dẫn mới này, theo chính quyền Thành phố là theo đề xuất trước đó của Sở Y tế TP.HCM, do tình hình dịch bệnh tại TP.HCM đang được kiểm soát và hầu hết người trên 12 tuổi đã được tiêm vắc xin phòng Covid-19.Cũng theo Ủy ban nhân dân TP.HCM, văn bản 882 này điều chỉnh biện pháp y tế áp dụng đối với các trường hợp F1 được quy định tại công văn 548/UBND-VX ngày 22/02/2022 và công văn số 625/UBND-VX ngày 02/3/2022 của Ủy ban nhân dân Thành phố, công văn số 8095/SYT-NVY ngày 01/11/2021 và công văn số 1474/SYT-NVY nghày 04/3/2022 của Sở Y tế Thành phố.Việc nới lỏng quy định đối với các trường hợp F1 nhằm tạo điều kiện cho học sinh tiêm đủ liều vaccine được đến trường.Trước đó, sau khi Bộ Y tế hướng dẫn, hôm 22/2 TP.HCM yêu cầu học sinh là F1 phải có xác nhận âm tính của trạm y tế, bệnh viện mới đi học trực tiếp, đã khiến người dân phải tiêu tốn nhiều thời gian, chi phí sinh hoạt...Mới đây, ngày 03/02/2022, Thành phố đã hủy bỏ quy định trên. Thay vào, học sinh là F1 tiêm đủ vaccine, sau khi cách ly ở nhà 07 ngày, chỉ cần thông báo cho giáo viên chủ nhiệm, sẽ đủ điều kiện đến trường. Riêng đối với người lao động, từ cuối năm 2021, nhiều nhà máy, xí nghiệp ở TP.HCM đã cho nhân viên, công nhân là F1 đi làm theo hướng dẫn tạm thời của Sở Y tế Thành phố nhằm giải quyết tình trạng thiếu hụt nhân công.Đến nay, có ba địa phương là TP.HCM, Long An, Cà Mau cho phép các F1, F0 không triệu chứng được đi làm sau khi đáp ứng một số quy định.Để các hoạt động bán trú, tổ chức dạy học được tổ chức an toàn trong điều kiện bình thường mới, Sở Giaó dục và Đào tạo TP.HCM vừa có tờ trình Uỷ ban nhân dân TP.HCM đề xuất điều chỉnh một số tiêu chí của Bộ tiêu chí an toàn trường học trong phòng chống dịch Covid-19 đối với tất cả cơ sở giáo dục trên địa bàn TP.Riêng đối với tiêu chí tiêm vaccine ở bậc tiểu học, Sở Giáo dục và Đào tạo Thành phố đề xuất tỷ lệ tiêm vaccine cho học sinh là 75%, thấp hơn so với đề xuất tỉ lệ 95% của Sở Y tế Thành phố.  </w:t>
      </w:r>
    </w:p>
    <w:p>
      <w:r>
        <w:t>Link post: https://vneconomy.vn//ha-noi-hoc-sinh-tu-lop-1-den-lop-6-thuoc-12-quan-tro-lai-truong-hoc-ngay-21-2.htm</w:t>
      </w:r>
      <w:r>
        <w:rPr>
          <w:color w:val="000000" w:themeColor="hyperlink"/>
          <w:u w:val="single"/>
        </w:rPr>
        <w:hyperlink r:id="rId87">
          <w:r>
            <w:rPr/>
            <w:t>Link!</w:t>
          </w:r>
        </w:hyperlink>
      </w:r>
    </w:p>
    <w:p>
      <w:r>
        <w:t xml:space="preserve"> 14:41 16/02/2022 Hà Nội: Học sinh từ lớp 1 đến lớp 6 thuộc 12 quận trở lại trường học ngày 21/2   Thanh Xuân -      Ngày 15/2, Phó Chủ tịch UBND TP. Hà Nội Chử Xuân Dũng đã ký văn bản số 432/UBND-KGVX về việc cho học sinh các khối lớp 1, 2, 3, 4, 5, 6 thuộc 12 quận trở lại trường học sau thời gian tạm dừng đến trường để phòng, chống dịch Covid-19…   Ảnh minh họa.  </w:t>
      </w:r>
    </w:p>
    <w:p>
      <w:r>
        <w:t xml:space="preserve"> Hiện nay, UBND TP. Hà Nội đã thống nhất về nguyên tắc theo đề xuất của Sở GD&amp;ĐT tại Tờ trình số 327/TTr-SGDĐT ngày 09/02/2022 và giao Sở GD&amp;ĐT chủ trì, phối hợp Sở Y tế, các đơn vị liên quan tiếp tục hướng dẫn UBND các quận tổ chức triển khai thực hiện theo đúng hướng dẫn của Trung ương và Thành phố; bảo đảm an toàn tuyệt đổi khi tổ chức dạy và học trực tiếp.Chủ tịch UBND các quận căn cứ tình hình thực tiễn dịch bệnh để quyết định và chịu trách nhiệm về việc cho học sinh đi học trở lại trên địa bàn, tiếp tục hoàn thiện, tăng cường cơ sở vật chất, nhân lực cho lực lượng y tế trường học, bảo đảm y tế trường học được trang bị đẩy đủ và sẵn sàng khi học sinh đến trường.Theo tờ trình số 327/TTr-SGDĐT, Sở GD&amp;ĐT Hà Nội đề xuất phương án đi học trực tiếp từ bắt đầu từ ngày 21/2/2022 (thứ Hai) đối với học sinh các khối lớp 1, 2, 3, 4, 5, 6 thuộc 12 quận; học các ngày trong tuần theo kế hoạch giáo dục của nhà trường. Nghỉ học tại nhà đối với trẻ mầm non.Nguyên tắc thực hiện là chỉ tổ chức dạy học trực tiếp tại các địa bàn có mức độ dịch ở cấp độ 1, cấp độ 2, các địa bản có mức độ dịch ở cấp độ 3, cấp độ 4 tổ chức dạy học theo hình thức trực tuyến. Học sinh cư trú tại địa bản có mức độ dịch cấp độ 3, cấp độ 4 không đến trường học mà ở nhà học trực tuyến, nhà trường có trách nhiệm phân công giáo viên giảng dạy cho các em.Sở GD&amp;ĐT cũng nhấn mạnh về trường học phải đạt yêu cầu an toàn trong phòng, chống dịch Covid-19 theo các tiêu chí theo hướng dẫn liên ngành GD&amp;ĐT và Y tế; chuẩn bị tốt các điều kiện về cơ sở vật chất, xây dựng kế hoạch diễn tập xử lý khi có tình huống cán bộ, giáo viên, nhân viên, học sinh là F0; tổ chức tổng vệ sinh môi trường, khử khuẩn trước và sau buổi học.Giáo viên chưa tiêm đủ vaccine phòng chống Covid-19 theo quy định của ngành Y tế chỉ dạy trực tuyến, không đến lớp dạy trực tiếp. Không tổ chức ăn bán trú, căng tin ăn uống trong trường, học sinh tự mang theo nước uống cá nhân. Chỉ tổ chức dạy học trực tiếp 1 buổi/ngày.Trong quá trình tổ chức dạy học trực tiếp, nếu xảy ra các trường hợp liên quan đến vấn đề dịch tễ, không bảo đảm an toàn trong phòng, chống dịch Covid-19, nhà trường chủ động xử lý theo hướng dẫn và báo cáo Ban chỉ đạo phòng, chống dịch tại địa phương. Ban chỉ đạo phòng, chống Covid-19 cấp quận/huyện/thị xã có trách nhiệm xem xét, cho dừng việc học tập trực tiếp để đảm bảo an toàn tuyệt đối cho học sinh; có các kịch bản xử lý tình huống nếu xảy ra F0, F1 tại các lớp học, trường học.Tờ trình của Sở GD&amp;ĐT cũng nêu Ban Chỉ đạo phòng, chống Covid-19 cấp quận/huyện/thị xã phê duyệt phương án cụ thể cho học sinh đi học trở lại của các trường, các cơ sở giáo dục trên địa bàn các xã phưởng thị trấn trực thuộc, chịu hoàn toàn trách nhiệm trước lãnh đạo Thành phố về công tác phòng, chống dịch trên địa bản.Người đứng đầu cấp ủy, chính quyền địa phương căn cứ tình hình thực tiễn dịch bệnh để quyết định và chịu trách nhiệm về việc cho học sinh đi học trở lại trên địa bản; tiếp tục hoàn thiện, tăng cường cơ sở vật chất, nhân lực cho lực lượng y tế trường học bảo đảm y tế trường học được trang bị đầy đủ và sẵn sàng khi học sinh đến trường.Sau thời gian thực hiện, căn cứ tình hình, diễn biến của dịch tại các địa phương và đề nghị của UBND các quận, huyện, thị xã, Sở GD&amp;ĐT phối hợp với Sở Y tế sẽ có báo cáo và trình UBND Thành phố lộ trình tiếp theo việc cho học sinh trở lại trường học bảo đảm an toàn cho cán bộ, giáo viên, nhân viên và học sinh. </w:t>
      </w:r>
    </w:p>
    <w:p>
      <w:r>
        <w:t>Link post: https://vneconomy.vn//chi-tra-che-do-om-dau-cho-nguoi-nhiem-covid-19-thang-4-tang-dot-bien-do-dau.htm</w:t>
      </w:r>
      <w:r>
        <w:rPr>
          <w:color w:val="000000" w:themeColor="hyperlink"/>
          <w:u w:val="single"/>
        </w:rPr>
        <w:hyperlink r:id="rId88">
          <w:r>
            <w:rPr/>
            <w:t>Link!</w:t>
          </w:r>
        </w:hyperlink>
      </w:r>
    </w:p>
    <w:p>
      <w:r>
        <w:t xml:space="preserve"> 06:00 01/05/2022 Chi trả chế độ ốm đau cho người nhiễm Covid-19 tháng 4 tăng đột biến do đâu?   Nhật Dương -      Số lượt người được giải quyết hưởng chế độ ốm đau do Covid-19 trong tháng 4/2022 tăng 200%, số tiền chi trả tăng gần 450% so với cùng kỳ năm 2021…   Ảnh minh họa.   </w:t>
      </w:r>
    </w:p>
    <w:p>
      <w:r>
        <w:t xml:space="preserve"> Bảo hiểm xã hội Việt Nam vừa có thông tin cập nhật về tình hình chi trả chế độ ốm đau cho người nhiễm Covid-19, đặc biệt khi số lượt người hưởng tăng đột biến trong tháng 4/2022.Theo thống kê của Bảo hiểm xã hội Việt Nam, trong tháng 4/2022, toàn Ngành đã giải quyết cho 805.706 lượt người hưởng chế độ ốm đau do bị mắc Covid-19 (chiếm 92% tổng số lượt người được giải quyết hưởng chế độ ốm đau) với số tiền hơn 957 tỷ đồng.Số lượt người được giải quyết hưởng chế độ ốm đau trong tháng 4/2022 tăng 200%, số tiền chi trả tăng gần 450% so với cùng kỳ năm 2021; mức hưởng bình quân một người bị ốm đau do mắc Covid-19 trong tháng 4 là khoảng 1,2 triệu đồng; thời gian hưởng bình quân là 7 ngày.Luỹ kế 4 tháng đầu năm 2022, toàn Ngành đã giải quyết hưởng chế độ ốm đau cho 1.453.718 lượt người hưởng do mắc Covid-19 với số tiền trên 1.900 tỷ đồng.Lý giải nguyên nhân gia tăng số lượt người hưởng chế độ ốm đau do mắc Covid-19, Bảo hiểm xã hội Việt Nam cho biết, việc giải quyết hưởng chế độ ốm đau đối với người lao động trong tháng 4/2022, tăng 200% so với cùng kỳ năm trước chủ yếu là do số lượng người lao động đề nghị giải quyết chế độ do mắc Covid-19 tăng.Giữa tháng 2/2022 và tháng 3/2022 là đỉnh dịch Covid trên toàn quốc (đặc biệt là các tỉnh phía Bắc) với số người người mắc Covid-19 tăng cao kỷ lục nên số lượng người được giải quyết hưởng chế độ ốm đau do Covid-19 tháng 4 tăng vọt (cao hơn cả số lượng người được giải quyết trong quý 1).Mặt khác là do một số lượng lớn người lao động bị mắc Covid-19 điều trị tại nhà chưa được cấp các hồ sơ giấy tờ làm căn cứ hưởng bảo hiểm xã hội theo đúng quy định tại Luật Bảo hiểm xã hội và Thông tư số 56/2017/TT-BYT.Đến thời điểm tháng 4/2022, Uỷ ban nhân dân và Sở Y tế các địa phương đã có hướng dẫn Trạm y tế phường/xã cấp Giấy chứng nhận nghỉ việc hưởng bảo hiểm xã hội đối với các trường hợp này. </w:t>
      </w:r>
    </w:p>
    <w:p>
      <w:r>
        <w:t>Link post: https://vneconomy.vn//da-chi-hon-1-900-ty-dong-ho-tro-che-do-om-dau-cho-nguoi-mac-covid-19.htm</w:t>
      </w:r>
      <w:r>
        <w:rPr>
          <w:color w:val="000000" w:themeColor="hyperlink"/>
          <w:u w:val="single"/>
        </w:rPr>
        <w:hyperlink r:id="rId89">
          <w:r>
            <w:rPr/>
            <w:t>Link!</w:t>
          </w:r>
        </w:hyperlink>
      </w:r>
    </w:p>
    <w:p>
      <w:r>
        <w:t xml:space="preserve"> 09:04 29/04/2022 Đã chi hơn 1.900 tỷ đồng hỗ trợ chế độ ốm đau cho người mắc Covid-19    Phúc Minh -      4 tháng đầu năm 2022, cơ quan bảo hiểm xã hội đã giải quyết hưởng chế độ ốm đau cho 1.453.718 lượt người hưởng do mắc Covid-19 với số tiền trên 1.900 tỷ đồng. Mức hưởng bình quân một người bị ốm đau do mắc Covid-19 là hơn 1,5 triệu đồng...   Ảnh minh họa.   </w:t>
      </w:r>
    </w:p>
    <w:p>
      <w:r>
        <w:t xml:space="preserve"> Bảo hiểm xã hội Việt Nam ngày 28/4 thông tin, trong tháng 4/2022 (ước đến ngày 27/4), toàn Ngành đã giải quyết chế độ ốm đau cho 805.706 lượt người hưởng do mắc Covid-19 với số tiền gần 957 tỷ đồng.Luỹ kế 4 tháng đầu năm 2022 đã giải quyết hưởng chế độ ốm đau cho 1.453.718 lượt người hưởng do mắc Covid-19 với số tiền trên 1.900 tỷ đồng. Mức hưởng bình quân một người bị ốm đau do mắc Covid-19 là hơn 1,5 triệu đồng; thời gian hưởng bình quân là 8,5 ngày.Hiện nay, Bảo hiểm xã hội Việt Nam đang tiếp nhận các hồ sơ giấy tờ để giải quyết hưởng chế độ ốm đau đối với người mắc Covid-19 theo đúng quy định tại Thông tư số 56/2017/TT-BYT của Bộ Y tế.Về giải quyết vướng mắc trong hồ sơ hưởng bảo hiểm xã hội đối với người lao động mắc Covid-19 điều trị tại nhà, ngày 2/3/2022, Bộ Y tế đã có Tờ trình Thủ tướng Chính phủ số 279/TTr-BYT về việc giải quyết cấp giấy chứng nhận nghỉ việc hưởng bảo hiểm xã hội đối với người lao động mắc Covid-19 và đang được cơ quan có thẩm quyền xem xét, giải quyết.Bảo hiểm xã hội Việt Nam cũng đã có công văn, chỉ đạo bảo hiểm xã hội các địa phương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định.Trong thời gian tới, khi cấp có thẩm quyền ban hành quy định mới về hồ sơ làm căn cứ giải quyết hưởng chế độ ốm đau đối với người lao động mắc Covid-19, cơ quan bảo hiểm xã hội sẽ tổ chức ngay việc tiếp nhận và giải quyết chế độ ốm đau đối với người lao động theo quy định mới này.Về mở rộng đối tượng tham gia bảo hiểm xã hội, theo thống kê của Bảo hiểm xã hội Việt Nam, tính đến hết quý 1/2022, đã có trên 16,4 triệu người tham gia bảo hiểm xã hội, đạt 32,47% lực lượng lao động trong độ tuổi, tăng 2,77% so với cùng kỳ năm 2021 (trong đó, số người tham gia bảo hiểm xã hội tự nguyện đạt gần 1,3 triệu người, tăng 16,09% so với cùng kỳ năm 2021).Có trên 13,4 triệu người tham gia bảo hiểm thất nghiệp, đạt 26,57% lực lượng lao động trong độ tuổi, tăng 2,05% so với cùng kỳ năm 2021; trên 85,3 triệu người tham gia bảo hiểm y tế, đạt 87,44% dân số.Trong quý 1/2022, toàn Ngành đã giải quyết các chế độ bảo hiểm xã hội, bảo hiểm y tế, bảo hiểm thất nghiệp cho trên 2 triệu lượt người hưởng chế độ ốm đau, tăng 10,3% so với cùng kỳ năm 2021; trên 308.000 lượt người hưởng chế độ thai sản; gần 199.000 lượt người hưởng mới các chế độ bảo hiểm thất nghiệp; gần 27,8 triệu lượt người khám chữa bệnh bảo hiểm y tế… </w:t>
      </w:r>
    </w:p>
    <w:p>
      <w:r>
        <w:t>Link post: https://vneconomy.vn//f0-huong-bao-hiem-xa-hoi-se-tiep-tuc-tang-cao.htm</w:t>
      </w:r>
      <w:r>
        <w:rPr>
          <w:color w:val="000000" w:themeColor="hyperlink"/>
          <w:u w:val="single"/>
        </w:rPr>
        <w:hyperlink r:id="rId90">
          <w:r>
            <w:rPr/>
            <w:t>Link!</w:t>
          </w:r>
        </w:hyperlink>
      </w:r>
    </w:p>
    <w:p>
      <w:r>
        <w:t xml:space="preserve"> 07:00 25/03/2022 F0 hưởng bảo hiểm xã hội sẽ tiếp tục tăng cao   Phúc Minh -      Qua theo dõi, nắm bắt tình hình giải quyết hưởng chế độ ốm đau đối với người lao động bị mắc Covid-19 tại các địa phương, Bảo hiểm xã hội Việt Nam cho biết số lượng hồ sơ gia tăng nhanh và dự kiến tiếp tục tăng cao trong thời gian tới…   Ảnh - Bảo hiểm xã hội Việt Nam.   </w:t>
      </w:r>
    </w:p>
    <w:p>
      <w:r>
        <w:t xml:space="preserve"> Nội dung này được Bảo hiểm xã hội Việt Nam nêu rõ trong Công văn số 71 vừa ban hành gửi Bảo hiểm xã hội các tỉnh, thành phố về việc tạo thuận lợi, giải quyết kịp thời, chính xác hồ sơ đề nghị hưởng chế độ ốm đau đối với người lao động mắc Covid-19.Bảo hiểm xã hội Việt Nam cho biết, qua theo dõi, nắm bắt tình hình giải quyết hưởng chế độ ốm đau đối với người lao động bị mắc Covid-19 tại Bảo hiểm xã hội các tỉnh, thành phố trực thuộc Trung ương thời gian gần đây, số lượng hồ sơ gia tăng nhanh và dự kiến tiếp tục tăng cao trong thời gian tới.Trước tình hình này, Bảo hiểm xã hội Việt Nam yêu cầu Bảo hiểm xã hội các tỉnh, thành phố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định.Đồng thời, tuyên truyền đến người lao động và đơn vị sử dụng lao động khuyến khích chi trả chế độ bảo hiểm xã hội trực tiếp qua tài khoản cá nhân của người lao động, để việc giải quyết và thụ hưởng chính sách được minh bạch, nhanh chóng, thuận tiện.Bên cạnh đó, Bảo hiểm xã hội các địa phương tổ chức tiếp nhận và giải quyết chế độ ốm đau đối với người lao động theo quy định mới ngay sau khi cấp có thẩm quyền ban hành quy định sửa đổi, bổ sung về hồ sơ làm căn cứ giải quyết hưởng chế độ ốm đau đối với người lao động bị mắc Covid-19.Trước đó, Bảo hiểm xã hội Việt Nam đã có văn bản báo cáo, đề nghị Bộ Y tế có giải pháp xử lý một số vướng mắc, phát sinh nhằm tạo thuận lợi cho người lao động bị mắc Covid-19 trong việc thụ hưởng chế độ bảo hiểm xã hội.Bộ Y tế cũng đã có văn bản đề xuất Chính phủ ban hành Nghị quyết về việc công nhận 7 loại giấy tờ có giá trị như giấy chứng nhận nghỉ việc hưởng bảo hiểm xã hội, để cơ quan bảo hiểm xã hội có căn cứ làm hồ sơ hưởng chế độ ốm đau đối với các trường hợp này.Trong thời gian chờ quy định mới sửa đổi, bổ sung về hồ sơ làm căn cứ giải quyết hưởng chế độ ốm đau đối với người lao động bị mắc Covid-19, Bảo hiểm xã hội Việt Nam đã sẵn sàng mọi nguồn lực. Chỉ đạo bảo hiểm xã hội các địa phương phối hợp chặt chẽ với các cơ sở khám, chữa bệnh và các đơn vị liên quan để tiếp nhận, giải quyết kịp thời, chính xác, đầy đủ quyền lợi bảo hiểm xã hội đối với người lao động bị mắc Covid-19 theo quy định.Cơ quan này cũng khuyến nghị người lao động chưa có tài khoản cá nhân nên khẩn trương mở tài khoản để khi người lao động là F0 có đầy đủ hồ sơ, cơ quan bảo hiểm xã hội sẽ chuyển thẳng tiền hưởng chế độ ốm đau, dưỡng sức phục hồi sức khỏe sau ốm đau vào tài khoản của người lao động. </w:t>
      </w:r>
    </w:p>
    <w:p>
      <w:r>
        <w:t>Link post: https://vneconomy.vn//nguoi-nuoc-ngoai-lam-viec-tai-viet-nam-nhan-luong-200-800-trieu-dong-thang.htm</w:t>
      </w:r>
      <w:r>
        <w:rPr>
          <w:color w:val="000000" w:themeColor="hyperlink"/>
          <w:u w:val="single"/>
        </w:rPr>
        <w:hyperlink r:id="rId91">
          <w:r>
            <w:rPr/>
            <w:t>Link!</w:t>
          </w:r>
        </w:hyperlink>
      </w:r>
    </w:p>
    <w:p>
      <w:r>
        <w:t xml:space="preserve"> 06:00 28/04/2022 Người nước ngoài làm việc tại Việt Nam nhận lương 200 – 800 triệu đồng/tháng   Phúc Minh -      Các doanh nghiệp đang hoạt động tại Việt Nam trả lương cho ứng viên người nước ngoài ở mức rất cao, từ khoảng 8.500 USD/tháng – 34.000 USD/tháng, tương đương từ gần 200 triệu đồng/tháng – gần 800 triệu đồng/tháng...   Ảnh minh họa.   </w:t>
      </w:r>
    </w:p>
    <w:p>
      <w:r>
        <w:t xml:space="preserve"> Thông tin được Navigos Group - tập đoàn cung cấp dịch vụ tuyển dụng nhân sự vừa công bố ngày 27/4 về nhu cầu tuyển dụng nhân sự trung và cao cấp tại thị trường Việt Nam quý 1/2022 và dự báo xu hướng tuyển dụng trong quý 2.NHIỀU CƠ HỘI VỚI LƯƠNG, THƯỞNG CẠNH TRANHTrong quý 1/2022, Navigos Search ghi nhận các mức lương rất cao mà các doanh nghiệp đang hoạt động tại Việt Nam dành cho ứng viên người nước ngoài. Mức lương mà các ứng viên nhận được dao động từ khoảng 8.500 USD/tháng – 34.000 USD/tháng, tương đương từ gần 200 triệu đồng/tháng – gần 800 triệu đồng/tháng.Theo Navigos Search, ngay sau khi Việt Nam mở cửa lại các đường bay quốc tế và miễn thị thực cho nhiều quốc gia, đã có rất nhiều chuyến bay từ các công ty nước ngoài sang Việt Nam để thực hiện khảo sát, tìm hiểu cho việc đầu tư tại Việt Nam.Chia sẻ từ các nhà đầu tư cho thấy, Việt Nam vẫn là điểm đến đáng quan tâm trong khu vực ASEAN và châu Á, nơi họ có thể đa dạng hóa khu vực sản xuất, giảm thiểu rủi ro, tăng cường chuỗi cung ứng. Ngoài ra, Việt Nam còn là thị trường lao động tiềm năng nơi họ đánh giá lực lượng lao động có kỹ năng tốt, học hỏi nhanh với giá nhân công hợp lý.Trong ngành may mặc, các ứng viên từ các quốc gia châu Á khác như Sri Lanka, Ấn Độ, Pakistan… khá quan tâm tới các cơ hội làm việc tại Việt Nam, nơi họ có thể nhận được cơ hội lương thưởng cạnh tranh và giúp họ có thêm kinh nghiệm làm việc tại nước ngoài.Cũng trong ngành may mặc, những vị trí chuyên sâu kỹ thuật như phát triển mẫu, kỹ thuật may, cải tiến, kiểm tra chất lượng… vẫn là những vị trí khó tìm ứng viên nhất. Các công ty rất nỗ lực trong việc giữ chân người lao động đặc biệt ở những vị trí này bằng chính sách lương thưởng cạnh tranh và tạo thuận lợi cho họ khi làm việc.Trường hợp không tìm được ứng viên người Việt, một số công ty mở rộng tìm kiếm ứng viên người nước ngoài cho những vị trí này. Các ứng viên người nước ngoài có kinh nghiệm làm việc tại Việt Nam, am hiểu văn hóa và con người Việt Nam cũng là một điểm thuận lợi giúp họ được tuyển dụng trong lĩnh vực này.KHÓ TUYỂN DỤNG NHÂN SỰ CẤP CAOCũng theo quan sát của Navigos Search, rất nhiều ngành đang khó khăn trong tuyển dụng các nhân sự cấp cao.Chẳng hạn, ngành ô tô tại Việt Nam đang có một số dự án đầu tư mới bắt nguồn từ sự dịch chuyển dây chuyền hoặc chuyển nhà máy từ Trung Quốc sang Việt Nam. Nhân sự cấp cao hoặc chuyên gia trong ngành pin ô tô điện đang đặc biệt thiếu, do đây là một ngành đang được các doanh nghiệp đầu tư và mở rộng nhà máy mới trên toàn cầu.Với lĩnh vực du lịch, khách sạn, các doanh nghiệp trong mảng này đã quay lại tuyển dụng các vị trí quản lý cấp cao tổng giám đốc, tổng quản lý, các trưởng bộ phận trong khách sạn và khu nghỉ dưỡng là các ứng viên người nước ngoài.Các dự án khách sạn nghỉ dưỡng hồi phục nên nhu cầu về nhân sự cấp cao ở các mảng xây dựng và vận hành cũng sẽ phát triển mạnh. Dự báo nhu cầu tuyển dụng người nước ngoài cho các vị trí quản lý sẽ phát sinh nhiều hơn trong mảng này. Trong khi đó, ngân hàng tiếp tục có nhu cầu tuyển dụng cao các vị trí liên quan đến công nghệ, dữ liệu và tư vấn cho các sản phẩm cao cấp của ngân hàng. Do các ngân hàng tập trung vào chuyển đổi số, tự động hóa…nên dẫn đến việc tăng nhu cầu tuyển dụng về các vị trí liên quan đến công nghệ thông tin, dữ liệu, kiến trúc giải pháp... Những vị trí này đặc biệt tập trung vào nguồn nhân sự chất lượng cao nhưng lại rất khó tìm kiếm và cần đầu tư nhiều chi phí do tính cạnh tranh trên toàn thị trường.Đối với các vị trí sales, giai đoạn này các ngân hàng có nhu cầu tuyển dụng khá nhiều cho mảng khách hàng cao cấp, khách hàng ưu tiên, tập trung vào các sản phẩm dịch vụ cao cấp và phức tạp như đầu tư, bảo hiểm và quản lý tài sản. Vì vậy, đối với các vị trí này, ngân hàng thường tuyển ứng viên có kinh nghiệm, kỹ năng tốt.Một điểm đáng chú ý nữa là xu hướng tuyển dụng nhân sự biết tiếng Trung đã bắt đầu phát triển từ cuối năm 2021. Đến hết quý 1/2022, xu hướng này vẫn đang nóng hổi và dự đoán sẽ tiếp tục tăng cao trong thời gian tới.Nhu cầu về nhân sự tiếng Trung thường tập trung ở các khu công nghiệp phát triển. Đối với các doanh nghiệp tại các khu công nghiệp như: Bắc Ninh, Bắc Giang, hay các khu vực gần khu công nghiệp lớn, doanh nghiệp sẽ tiếp cận đươc với khối lượng lao động lớn, nhưng bị cạnh tranh gay gắt về chế độ, thời gian làm việc.Còn đối với các doanh nghiệp sẵn sàng đi tới các khu vực xa hơn (Phú Thọ, Quảng Ninh…) thì doanh nghiệp sẽ ít bị cạnh tranh hơn trong việc tuyển dụng lao động phổ thông. Tuy nhiên doanh nghiệp lại có khó khăn trong việc tuyển dụng lao động có kỹ năng và trình độ cao.Bên cạnh đó, một số khu vực tiêu biểu có thể kể đến như Phú Thọ, Tuyên Quang là các tỉnh thành đang phát triển trong lĩnh vực điện tử cũng rất “khát” nhân sự biết tiếng Trung. </w:t>
      </w:r>
    </w:p>
    <w:p>
      <w:r>
        <w:t>Link post: https://vneconomy.vn//giam-ngheo-ben-vung-can-thay-doi-cach-ho-tro-nguoi-ngheo.htm</w:t>
      </w:r>
      <w:r>
        <w:rPr>
          <w:color w:val="000000" w:themeColor="hyperlink"/>
          <w:u w:val="single"/>
        </w:rPr>
        <w:hyperlink r:id="rId92">
          <w:r>
            <w:rPr/>
            <w:t>Link!</w:t>
          </w:r>
        </w:hyperlink>
      </w:r>
    </w:p>
    <w:p>
      <w:r>
        <w:t xml:space="preserve"> 06:00 30/03/2022 Giảm nghèo bền vững: Cần thay đổi cách hỗ trợ người nghèo   Lý Hà -      Điều kiện nguồn lực ngân sách có hạn, nhất là  trong thời “bão” đại dịch Covid-19, vì thế việc xóa đói giảm nghèo đang đối mặt với nhiều khó khăn thách thức. Do đó cần phải có những thay đổi cách hỗ trợ người nghèo và chú trọng tới tính tự chủ của địa phương cùng sự tham gia của người dân…   Ảnh: Chu Xuân Khoa  </w:t>
      </w:r>
    </w:p>
    <w:p>
      <w:r>
        <w:t xml:space="preserve"> Trong bối cảnh mới hiện nay, việc thực hiện các chương trình mục tiêu quốc gia về xóa đói giảm nghèo sẽ phải đối diện thêm nhiều khó khăn, thách thức. Đặc biệt khi đại dịch Covid-19 đang diễn biến phức tạp càng ảnh hưởng tiêu cực đến nhóm đối tượng yếu thế, đã nghèo đói sẽ càng nghèo đói hơn.Tuy vậy, với nguồn ngân sách nhà nước cùng với sự hỗ trợ tích cực của các nước, các tổ chức quốc tế, việc xóa đói giảm nghèo của Việt Nam sẽ vượt khó để đạt được những mục tiêu  đặt ra trong giai đoạn tới.GIẢM NGHÈO BỀN VỮNG TRƯỚC NHIỀU THÁCH THỨCTrong nhiều năm qua, công tác xóa đói giảm nghèo cho người dân luôn là một chủ trương, chính sách lớn, quan trọng của Đảng và Nhà nước ta. Những chính sách này được đặc biệt quan tâm và kiên trì, bền bỉ thực hiện qua từng giai đoạn khác nhau.Hiện Việt Nam đã trải qua sáu lần điều chỉnh tiêu chí về nghèo cho phù hợp tình hình thực tế.Từ các tiêu chí về lương thực nhằm bảo đảm có ăn, có mặc, đến áp dụng giá cả, thu nhập, mức sống tối thiểu...và bây giờ chúng ta đang áp dụng chuẩn nghèo đa chiều. Về phương thức giảm nghèo, Việt Nam chuyển  đi từ chỗ Nhà nước phải bảo đảm ngân sách hoàn toàn sang phương thức Nhà nước giữ vai trò chủ đạo, dẫn dắt; người dân, hộ nghèo là chủ thể...Đánh giá về kết quả xóa đói giảm nghèo trong những năm qua, ông Lê Văn Thanh, Thứ trưởng Bộ Lao động - Thương binh và Xã hội, đã nhấn mạnh tại lễ ký kết thỏa thuận hợp tác trong lĩnh vực giảm nghèo giữa Văn phòng Quốc gia về giảm nghèo, Bộ Lao động - Thương binh và Xã hội (LĐTB&amp;XH) và Chương trình Phát triển Liên hợp quốc (UNDP), đồng thời giới thiệu dự án UNDP-MOLISA-DFAT: “Xây dụng chương trình và tư vấn chính sách về giảm nghèo đa chiều và bền vững, giai đoạn 2021-2023”.Trong những năm qua, công tác giảm nghèo đã đạt được nhiều thành tựu nổi bật. Hệ thống chính sách, pháp luật về giảm nghèo được ban hành khá đồng bộ, toàn diện. Hàng triệu hộ gia đình đã thoát nghèo, nhiều hộ có cuộc sống trung bình, khá giả; nhiều địa bàn nghèo thoát khỏi tình trạng khó khăn, một số địa bàn đạt chuẩn nông thôn mới; tỷ lệ hộ nghèo giảm nhanh.Năm 1993, tỷ lệ hộ nghèo cả nước là 58,1%, đến năm 2020 còn 2,75% và năm 2021 là 2,23%. Việt Nam đã hoàn thành sớm mục tiêu thiên niên kỷ của Liên hợp quốc về xoá đói, giảm nghèo và được cộng đồng quốc tế đánh giá là điểm sáng về giảm nghèo trên thế giới.Mặt khác, chúng ta cũng cần nhận thấy rằng  kết quả giảm nghèo của Việt Nam chưa thật sự bền vững, nguy cơ tái nghèo và phát sinh nghèo còn cao; chênh lệch mức sống, điều kiện tiếp cận các dịch vụ cơ bản, tiếp cận thị trường, giải quyết việc làm giữa các địa phương, vùng, miền, nhóm dân cư chưa được thu hẹp nhiều.Một số nơi tỷ lệ hộ nghèo còn cao, đời sống còn khó khăn, nhất là vùng đồng bào dân tộc thiểu số, miền núi, biên giới, bãi ngang ven biển và hải đảo. Một số cơ chế, chính sách, chương trình giảm nghèo chưa thực sự hiệu quả.Một bộ phận người nghèo vẫn còn tư tưởng trông chờ, ỷ lại vào sự hỗ trợ của Nhà nước và cộng đồng, chưa chủ động tự vươn lên thoát nghèo.  Hơn nữa, hai năm đại dịch Covid-19 đã ảnh hưởng lớn đến công việc này, khiến cho công tác giảm nghèo bền vững giai đoạn tới càng khó khăn hơn.  Theo ông Tô Đức - Chánh văn phòng Quốc gia giảm nghèo, chưa bao giờ công tác giảm nghèo quốc gia đối mặt với nhiều khó khăn thách thức như thời điểm này. Thiên tai, dịch bệnh có thể làm gia tăng đáng kể số hộ nghèo, nhất là nghèo đô thị.THAY ĐỔI CÁCH HỖ TRỢ VÀ NHÂN RỘNG MÔ HÌNHTrong bối cảnh đó, việc thực hiện Chương trình mục tiêu quốc gia giảm nghèo bền vững giai đoạn 2021-2025 có nhiều điểm cốt lõi rất mới so với giai đoạn 2016-2020. Đó là phấn đấu tỷ lệ hộ nghèo theo chuẩn nghèo đa chiều duy trì mức giảm 1,0 - 1,5%/năm; tỷ lệ hộ nghèo dân tộc thiểu số giảm trên 3,0%/năm; 30% huyện nghèo, 30% xã đặc biệt khó khăn vùng bãi ngang, ven biển và hải đảo thoát khỏi tình trạng nghèo, đặc biệt khó khăn.Theo ông Tô Đức - Chánh văn phòng Quốc gia giảm nghèo, chưa bao giờ công tác giảm nghèo quốc gia đối mặt với nhiều khó khăn thách thức như thời điểm này. Thiên tai, dịch bệnh có thể làm gia tăng đáng kể số hộ nghèo, nhất là nghèo đô thị.Tỷ lệ hộ nghèo ở các huyện nghèo giảm từ 4 - 5%/năm là rất khó khăn. Điều này, cần phải có những đổi mới, sáng tạo hơn trong cách thực hiện. Theo đó, định hướng chương trình thực hiện chiến lược cần tập trung đầu tư vào con người, trực tiếp là đầu tư, nâng cao năng lực người nghèo. Xác định rõ nguyên nhân nghèo để giải quyết căn cơ, triệt để những vấn đề của người nghèo, vùng lõi nghèo. Từ cách nhìn này cho thấy phương thức hỗ trợ cho người nghèo cần phải thay đổi cho phù hợp.Nếu trước đây việc hỗ trợ cho người nghèo là riêng lẻ theo từng hộ gia đình, thì nay sẽ tập trung vào hỗ trợ theo các mô hình tổ chức sản xuất phù hợp với đặc điểm tình hình của địa phương, nhu cầu của hộ nghèo thông qua việc xây dựng; phát triển và nhân rộng các mô hình; dự án giảm nghèo hỗ trợ phát triển sản xuất, kinh doanh, dịch vụ, du lịch, khởi nghiệp…Góp phần thực hiện mục tiêu chuyển dịch cơ cấu kinh tế, cơ cấu lao động, phát huy các giá trị văn hóa của dân tộc, bảo vệ môi trường, tăng trưởng kinh tế và mục tiêu giảm nghèo bền vững.Điều này đã được chứng minh bằng thực tế qua một số mô hình xóa đói giảm nghèo dưới sự giúp đỡ của các đối tác quốc tế trong việc nghiên cứu, khuyến nghị xây dựng chính sách giảm nghèo; triển khai các mô hình, sáng kiến giảm nghèo.Ông Tô Đức, Chánh văn phòng Quốc gia giảm nghèo cho biết các cơ chế, chính sách giảm nghèo đa chiều cùng những giải pháp sáng tạo của Việt Nam trong thời gian qua đã được đúc kết từ các Chương trình trước cũng như thử nghiệm thành công bởi các đối tác phát triển trong đó có UNDP, TREAT/DEAT.Hiện các tổ chức này đang hỗ trợ khoảng 4 tỷ đồng để nghiên cứu đề xuất hướng dẫn mô hình, dự án giảm nghèo nhằm đa dạng hóa sinh kế, tạo việc làm, tạo thu nhập tốt cho người nghèo theo hướng thúc đẩy liên kết chuỗi giá trị, gắn sản xuất với thị trường, huy động sự tham gia của các doanh nghiệp, cơ quan cung cấp dịch vụ kỹ thuật trong Chương trình mục tiêu quốc gia giảm nghèo bền vững giai đoạn 2021-2025.Có thể kể đến một số mô hình xóa đói giảm nghèo qua nghiên cứu của các chuyên gia kinh tế đã cho kết quả rất tốt như “Mô hình sinh kế dựa vào chuỗi giá trị” của tổ chức Oxfam, mô hình tiết kiệm tín dụng của tổ chức Cứu trợ trẻ em Nhật Bản (SCJ) và mô hình giảm nghèo dựa vào phát triển kinh doanh nhóm du lịch cộng đồng của tổ chức Lao động quốc tế (ILO)…Hoặc mô hình “Nuôi bò sinh sản” giai đoạn 2021-2024 của tỉnh Bến Tre cũng đã chứng minh cho sự thay đổi cách hỗ trợ này. Hộ gia đình tự chọn mua giống nhưng xã sẽ chi trả tiền cho người bán bằng một số tiền nhất định sát với giá thị trường lúc đó chứ không giao tiền cho hộ gia đình như trước.Sau ba năm các hộ sẽ trả lại vốn vì bò sinh sản bắt đầu có sinh lãi. Trung bình một con bò cái sẽ sinh sản một lứa/năm, có khi ba năm/lứa; thêm con giống, gia đình có thêm động lực phát triển đàn bò tăng thu nhập, kinh tế gia đình sẽ thay đổi đáng kể.Việc thay đổi cách thức hỗ trợ cho người nghèo; nhân rộng các mô hình, sáng kiến xóa đói giảm nghèo tốt; ứng dụng các kết quả nghiên cứu của các tổ chức quốc tế trong việc xóa đói giảm nghèo phù hợp với từng địa phương là  cách chúng ta thực hiện tốt các mục tiêu mới của mình trong giai đoạn 2021-2025.  </w:t>
      </w:r>
    </w:p>
    <w:p>
      <w:r>
        <w:t>Link post: https://vneconomy.vn//thanh-pho-thuong-hai-siet-chat-lenh-phong-toa-phong-chong-dich-covid-19.htm</w:t>
      </w:r>
      <w:r>
        <w:rPr>
          <w:color w:val="000000" w:themeColor="hyperlink"/>
          <w:u w:val="single"/>
        </w:rPr>
        <w:hyperlink r:id="rId93">
          <w:r>
            <w:rPr/>
            <w:t>Link!</w:t>
          </w:r>
        </w:hyperlink>
      </w:r>
    </w:p>
    <w:p>
      <w:r>
        <w:t xml:space="preserve"> 18:34 29/03/2022 Thành phố Thượng Hải siết chặt lệnh phong tỏa phòng chống dịch Covid-19   Tuấn Dũng -      Ngày 29/3, Thượng Hải (Trung Quốc), siết chặt giai đoạn đầu của lệnh phong tỏa gồm hai giai đoạn phòng ngừa đại dịch Covid-19. Theo đó yêu cầu người dân ở một số khu dân cư ở trong nhà để được xét nghiệm Covid-19...   Người dân xếp hàng mua đồ tại siêu thị ở Thượng Hải trước thời điểm lệnh phong tỏa có hiệu lực. Ảnh: Reuters  </w:t>
      </w:r>
    </w:p>
    <w:p>
      <w:r>
        <w:t xml:space="preserve"> Giới chức Thượng Hải lấy sông Hoàng Phố để phân định phía đông và phía tây thành phố trong quá trình áp lệnh phong tỏa. Bắt đầu từ 5h sáng 28/3 đến 5h sáng 1/4, lệnh phong tỏa tạm thời được áp dụng tại các vùng ở phía Đông và phía Nam sông Hoàng Phố, trong đó có quận Phố Đông và các vùng phụ cận. Sau đó, từ 3h sáng 1/4 đến 3h sáng 5/4, lệnh phong tỏa được triển khai tại các quận nội đô ở phía Tây sông Hoàng Phố.Giới chức khẳng định biện pháp trên nhằm hạn chế virus lây lan, bảo vệ sức khỏe và đời sống của người dân và đạt mục tiêu sớm đưa số ca mắc bệnh trong cộng đồng về 0Thành phố 25 triệu dân này trở thành điểm nóng Covid-19 trong những ngày gần đây. Ngày 26-3, Thượng Hải báo cáo 2.631 ca mắc Covid-19 không triệu chứng, chiếm 60% tổng số trường hợp không triệu chứng của Trung Quốc vào ngày đó, cộng với 47 ca mắc Covid-19 có triệu chứng. Sang ngày 27-3, Thượng Hải ghi nhận 3.450 ca mắc không triệu chứng và 50 ca có triệu chứng.Thượng Hải tìm cách giảm bớt tác động của Covid-19 bằng cách áp đặt phong tỏa 48 giờ đối với các khu phố riêng lẻ và xét nghiệm quy mô lớn. Nhưng cho đến nay, chiến lược này không làm số ca mắc Covid-19 của thành phố giảm đi, ngược lại khiến người dân đổ xô đi mua sắm và tích trữ nhu yếu phẩm. Đây là đợt phong tỏa lớn nhất tại Thượng Hải từ khi dịch bùng phát đến nay.Tính đến sáng 28-3, Trung Quốc ghi nhận tổng cộng 144.515 ca mắc Covid-19, 4.638 ca tử vong và 112.132 trường hợp phục hồi. </w:t>
      </w:r>
    </w:p>
    <w:p>
      <w:r>
        <w:t>Link post: https://vneconomy.vn//hai-tinh-huong-ung-pho-voi-dich-covid-19-trong-giai-doan-chuyen-tiep.htm</w:t>
      </w:r>
      <w:r>
        <w:rPr>
          <w:color w:val="000000" w:themeColor="hyperlink"/>
          <w:u w:val="single"/>
        </w:rPr>
        <w:hyperlink r:id="rId94">
          <w:r>
            <w:rPr/>
            <w:t>Link!</w:t>
          </w:r>
        </w:hyperlink>
      </w:r>
    </w:p>
    <w:p>
      <w:r>
        <w:t xml:space="preserve"> 18:16 03/05/2022 Hai tình huống ứng phó với dịch Covid-19 trong giai đoạn chuyển tiếp   Phúc Minh -      Bộ Y tế đang xây dựng các tình huống dịch Covid-19 trong giai đoạn chuyển tiếp từ phòng chống đại dịch sang quản lý bền vững...   Ảnh minh họa.   </w:t>
      </w:r>
    </w:p>
    <w:p>
      <w:r>
        <w:t xml:space="preserve"> Nội dung được Bộ Y tế nêu trong văn bản xin ý kiến góp ý dự thảo Phương án bảo đảm công tác y tế ứng phó với các tình huống dịch Covid-19 năm 2022 - 2023.Mục tiêu của dự thảo nhằm nâng cao năng lực ứng phó, chuẩn bị sẵn sàng, đáp ứng phù hợp, hiệu quả trong tình huống dịch bệnh diễn biến phức tạp theo từng khu vực, địa phương, từng diễn biến tình huống dịch.Trong đó, Bộ Y tế xây dựng các tình huống dịch Covid-19 trong giai đoạn chuyển tiếp từ phòng chống đại dịch sang quản lý bền vững.Cụ thể, ở tình huống 1: Chủng virus vẫn tiếp tục tiến hóa, tuy nhiên do cộng đồng đã có miễn dịch nên số trường hợp nặng và tử vong giảm dần dẫn đến các ổ dịch không còn nghiêm trọng như trước hoặc xuất hiện biến chủng mới của virus SARS-CoV-2 nhưng ít nghiêm trọng hơn.Với tình huống này, Bộ Y tế đề xuất một số hoạt động như nghiên cứu tiêm vaccine mũi thứ 4 cho người lớn; tiêm mũi thứ 3 cho trẻ em từ 5 tuổi đến dưới 18 tuổi và tiêm chủng cho trẻ em từ 3 tuổi đến 5 tuổi và sớm triển khai tiêm cho các nhóm đối tượng ngay trong năm 2022.Bên cạnh đó, cũng cần tăng cường theo dõi giám sát, xét nghiệm phát hiện kịp thời các biến chủng đáng lo ngại và những thay đổi về khả năng gây bệnh, khả năng lây truyền và hiệu quả của các biện pháp can thiệp; triển khai giám sát giải trình tự gen tại các điểm giám sát trọng điểm để phát hiện sự tiến hóa của virus; mở rộng giám sát SARS-CoV-2 trên động vật (bao gồm cả vật nuôi và động vật hoang dã).Về các biện pháp xã hội, đề xuất tiếp tục thực hiện các biện pháp phòng chống dịch theo quy định tại Nghị quyết 128 của Chính phủ, song xem xét giảm bớt hoặc nới lỏng các điều kiện, hướng dẫn để tạo thuận lợi hơn cho các tổ chức, cơ quan, doanh nghiệp, cá nhân triển khai thực hiện.Cùng với đó, đánh giá việc thực hiện, điều chỉnh các chỉ số, ngưỡng xác định cấp độ dịch phù hợp với bản chất dịch, đáp ứng thực tế, tạo điều kiện cho các hoạt động phát triển kinh tế - xã hội.Tình huống 2: Xuất hiện biến chủng mới của virus SARS-CoV-2 có khả năng làm giảm hiệu quả vaccine hoặc miễn dịch, khiến ca nhiễm có triệu chứng nghiêm trọng hoặc tử vong tăng lên, đặc biệt ở các nhóm dễ bị tổn thương.Với tình huống này, Bộ Y tế sẽ phối hợp chặt chẽ với Tổ chức y tế thế giới, các nhà sản xuất vaccine để cập nhật các loại vaccine phù hợp với biến chủng mới virus SARS-CoV-2, kịp thời báo cáo Chính phủ để cập nhật và cho phép mua bổ sung phục vụ tiêm chủng cho người dân.Tiếp tục triển khai việc tiêm vaccine bảo đảm tiến độ nhanh nhất có thể; tổ chức rà soát, tiêm  mũi vaccine tăng cường phòng Covid-19 cho các đối tượng nguy cơ cao (người trên 65 tuổi, người mắc bệnh nền mạn tính) hoặc người đã tiêm đủ mũi vaccine trên 3 tháng.Đồng thời, theo dõi sát diễn biến tình hình dịch bệnh trên thế giới, trong nước; tăng cường công tác giám sát sự xâm nhập của biến thể mới của virus tại các cửa khẩu, khu vực biên giới…; tiếp tục giám sát phát hiện sớm các trường hợp mắc bệnh tại cộng đồng, tập trung giám sát các trường hợp nhập viện, điều trị tích cực và các trường hợp tử vong.Bên cạnh đó, cần nâng cao năng lực hệ thống y tế, đặc biệt là y tế dự phòng và y tế cơ sở; có các chế độ chính sách đãi ngộ phù hợp với những người làm nhiệm vụ y tế dự phòng, y tế cơ sở…Tổ chức hoạt động khám bệnh, chữa bệnh từ xa theo quy định để tăng tỷ lệ tiếp cận với dịch vụ khám bệnh, chữa bệnh của người mắc Covid-19 và người không thể tiếp cận cơ sở khám bệnh, chữa bệnh do dịch bệnh Covid-19.Liên quan đến tiêu chí coi Covid-19 là bệnh lưu hành ở một số nước, Bộ Y tế cho biết, trong các nước của ASEAN, một số nước đã đưa các tiêu chí để coi Covid-19 là bệnh lưu hành.Trong đó, Indonesia quy định để coi Covid-19 là bệnh lưu hành, tỷ lệ sử dụng giường bệnh phải dưới 5% và tỷ lệ dương tính phải dưới 1% dân số; Thái Lan từ ngày 1/7/2022 sẽ coi Covid-19 là bệnh lưu hành với điều kiện tỷ lệ tử vong không vượt quá 0,1% (hiện nay tỷ lệ này là gần 0,2%). Theo đó, Thái Lan sẽ bỏ yêu cầu xét nghiệm, bỏ quy định bắt buộc đeo khẩu trang, ngoại trừ với những người đang nhiễm bệnh.Hiện nay, trên phạm vi toàn cầu số ca mắc mới giảm liên tục, số ca nặng và tử vong cũng giảm, trong khi tỷ lệ bao phủ vaccine tăng.Tổ chức Y tế thế giới nhận định dịch Covid-19 sẽ không biến mất hoàn toàn, có thể sớm trở thành bệnh lưu hành. Ngày 31/3, Tổ chức Y tế thế giới ban hành Kế hoạch đáp ứng và phòng chống nhằm kết thúc tình trạng khẩn cấp của đại dịch Covid-19 trong năm 2022. Tổ chức Y tế thế giới cũng khuyến khích các quốc gia thực hiện các biện pháp chuyển tiếp từ phòng chống đại dịch sang quản lý bền vững. </w:t>
      </w:r>
    </w:p>
    <w:p>
      <w:r>
        <w:t>Link post: https://vneconomy.vn//them-che-do-ho-tro-cho-nguoi-tham-gia-chong-dich-covid-19.htm</w:t>
      </w:r>
      <w:r>
        <w:rPr>
          <w:color w:val="000000" w:themeColor="hyperlink"/>
          <w:u w:val="single"/>
        </w:rPr>
        <w:hyperlink r:id="rId95">
          <w:r>
            <w:rPr/>
            <w:t>Link!</w:t>
          </w:r>
        </w:hyperlink>
      </w:r>
    </w:p>
    <w:p>
      <w:r>
        <w:t xml:space="preserve"> 21:23 02/05/2022 Thêm chế độ hỗ trợ cho người tham gia chống dịch Covid-19    Phúc Minh -      Người tham gia phòng, chống dịch Covid-19 không hưởng lương từ ngân sách Nhà nước, nhưng tham gia chống dịch từ 15 ngày liên tục trở lên đến dưới 30 ngày được hỗ trợ 1.855.000 đồng/người; từ 30 ngày trở lên mức 3.710.000 đồng/người...   Ảnh minh họa.   </w:t>
      </w:r>
    </w:p>
    <w:p>
      <w:r>
        <w:t xml:space="preserve"> Chính phủ vừa ban hành Nghị định số 29/2022/NĐ-CP quy định chi tiết và biện pháp thi hành Nghị quyết số 12/2021/UBTVQH15 của Ủy ban Thường vụ Quốc hội về việc cho phép thực hiện một số cơ chế, chính sách trong lĩnh vực y tế để phục vụ công tác phòng, chống dịch Covid-19.Nghị định này quy định về: Điều động, huy động người tham gia xét nghiệm, tiêm chủng, khám bệnh, chữa bệnh Covid-19; kinh phí chi thường xuyên của cơ sở thu dung, điều trị Covid-19 công lập và hoàn trả chi phí phục vụ công tác phòng, chống dịch Covid-19; thanh toán chi phí khám bệnh, chữa bệnh đối với người bệnh Covid-19.Một số cơ chế đặc thù liên quan đến thuốc, nguyên liệu làm thuốc có chỉ định sử dụng phòng, điều trị Covid-19; chế độ chính sách đối với người được điều động, huy động tham gia phòng, chống dịch Covid-19 bị nhiễm Covid-19; người phải cách ly y tế sau thời gian làm việc tại cơ sở thu dung, điều trị Covid-19; chi phí khám bệnh, chữa bệnh đối với người bệnh Covid-19.Trong đó, về quy định thanh toán chi phí khám bệnh, chữa bệnh đối với người bệnh Covid-19, Nghị định nêu rõ, đối với cơ sở thu dung, điều trị Covid-19 công lập, ngân sách Nhà nước thanh toán chi phí khám bệnh, chữa bệnh Covid-19, bao gồm tiền khám bệnh, tiền giường và dịch vụ kỹ thuật. Việc thanh toán thực hiện theo số lượng dịch vụ y tế thực tế sử dụng và mức giá dịch vụ khám bệnh, chữa bệnh bảo hiểm y tế.Chi phí thuốc, hóa chất, vật tư y tế, máu, dịch truyền chưa được tính trong giá dịch vụ khám bệnh, chữa bệnh hoặc sử dụng trong các kỹ thuật khám bệnh, chữa bệnh chưa được ban hành giá. Việc thanh toán thực hiện theo số lượng thực tế sử dụng và giá mua vào theo quy định của pháp luật về đấu thầu.Chi phí thuốc, hóa chất, vật tư y tế, máu, dịch truyền không thuộc phạm vi thanh toán của quỹ bảo hiểm y tế. Việc thanh toán thực hiện theo số lượng thực tế sử dụng và giá mua vào theo quy định của pháp luật về đấu thầu.Dịch vụ kỹ thuật không thuộc phạm vi thanh toán của quỹ bảo hiểm y tế. Việc thanh toán thực hiện theo số lượng dịch vụ y tế thực tế sử dụng và mức giá dịch vụ khám bệnh, chữa bệnh đã được cấp có thẩm quyền phê duyệt cho cơ sở đó hoặc của bệnh viện chủ quản.Đối với chi phí khám bệnh, chữa bệnh các bệnh khác trong quá trình điều trị Covid-19, quỹ bảo hiểm y tế thanh toán phần chi phí khám bệnh, chữa bệnh theo phạm vi được hưởng và mức hưởng bảo hiểm y tế như trường hợp đi khám bệnh, chữa bệnh đúng tuyến. Người bệnh Covid-19 có thẻ bảo hiểm y tế tự chi trả chi phí cùng chi trả và các chi phí ngoài phạm vi được hưởng (nếu có) theo quy định của pháp luật về bảo hiểm y tế.Trường hợp cơ sở thu dung, điều trị Covid-19 không bóc tách được chi phí khám bệnh, chữa bệnh Covid-19 và các bệnh khác để thanh toán theo các nguồn hoặc không thu được các khoản chi phí phát sinh trong quá trình điều trị mà người bệnh phải trả theo quy định do một trong các nguyên nhân bất khả kháng thì được ngân sách Nhà nước chi trả theo số lượng dịch vụ y tế thực tế sử dụng và mức giá dịch vụ khám bệnh, chữa bệnh bảo hiểm y tế.Mức giá dịch vụ, danh mục thuốc khám bệnh, chữa bệnh bảo hiểm y tế: áp dụng theo hạng, theo tuyến của cơ sở thu dung, điều trị Covid-19 do hoặc bệnh viện chủ quản.Nghị định cũng quy định về chế độ chính sách đối với người được điều động, huy động tham gia phòng, chống dịch Covid-19 bị nhiễm Covid-19.Cụ thể, đối với người tham gia phòng, chống dịch Covid-19 đang hưởng lương từ ngân sách Nhà nước, từ nguồn thu sự nghiệp của cơ sở y tế công lập, được hưởng tiền lương, tiền công, phụ cấp theo lương và các khoản đóng góp theo quy định của pháp luật trong thời gian điều trị do bị nhiễm Covid-19. Trong đó quỹ bảo hiểm xã hội chi trả trợ cấp ốm đau theo quy định của pháp luật về bảo hiểm xã hội, ngân sách Nhà nước chi trả phần còn lại.Được hưởng các chế độ phòng, chống dịch Covid-19 nếu tham gia thực hiện các nhiệm vụ phòng, chống dịch Covid-19 trong thời gian điều trị Covid-19.Đối với người tham gia phòng, chống dịch Covid-19 không hưởng lương từ ngân sách Nhà nước, nhưng không tham gia đóng bảo hiểm xã hội, được hưởng các chế độ phòng, chống dịch Covid-19 nếu tham gia thực hiện các nhiệm vụ phòng, chống dịch Covid-19 trong thời gian điều trị Covid-19.Đối với người tham gia phòng, chống dịch Covid-19 không hưởng lương từ ngân sách Nhà nước ngoài các chế độ quy định trên, nhưng tham gia phòng, chống dịch Covid-19 từ 15 ngày liên tục trở lên đến dưới 30 ngày mức 1.855.000 đồng/người; từ 30 ngày liên tục trở lên mức 3.710.000 đồng/người.Về chế độ chính sách đối với người tham gia phòng, chống dịch Covid-19 đang hưởng lương từ ngân sách Nhà nước, từ nguồn thu sự nghiệp của các cơ sở y tế công lập phải cách ly y tế sau thời gian làm việc tại cơ sở thu dung, điều trị Covid-19, được hưởng nguyên lương tiền lương, tiền công, phụ cấp theo lương và các khoản đóng góp theo quy định của pháp luật trong thời gian phải cách ly y tế sau thời gian làm việc tại cơ sở thu dung, điều trị Covid-19. </w:t>
      </w:r>
    </w:p>
    <w:p>
      <w:r>
        <w:t>Link post: https://vneconomy.vn//viet-nam-tam-dung-khai-bao-y-te-covid-19-voi-nguoi-nhap-canh.htm</w:t>
      </w:r>
      <w:r>
        <w:rPr>
          <w:color w:val="000000" w:themeColor="hyperlink"/>
          <w:u w:val="single"/>
        </w:rPr>
        <w:hyperlink r:id="rId96">
          <w:r>
            <w:rPr/>
            <w:t>Link!</w:t>
          </w:r>
        </w:hyperlink>
      </w:r>
    </w:p>
    <w:p>
      <w:r>
        <w:t xml:space="preserve"> 15:30 27/04/2022 Việt Nam tạm dừng khai báo y tế Covid-19 với người nhập cảnh    Nhật Dương -      Bộ Y tế đề nghị các địa phương tạm dừng việc áp dụng khai báo y tế với Covid-19 tại tất cả các cửa khẩu của Việt Nam đối với người nhập cảnh kể từ ngày 27/4/2022...   Ảnh minh họa.   </w:t>
      </w:r>
    </w:p>
    <w:p>
      <w:r>
        <w:t xml:space="preserve"> Bộ Y tế vừa có văn bản hỏa tốc gửi Ủy ban nhân dân tỉnh, thành phố về việc tạm dừng áp dụng khai báo y tế tại cửa khẩu đối với Covid-19.Văn bản được gửi đến Ủy Ban nhân dân các tỉnh, thành phố có hoạt động kiểm dịch y tế gồm: Hà Nội, Hải Phòng, Lào Cai, Lạng Sơn, Quảng Ninh, Quảng Trị, Đà Nẵng, Kon Tum, Khánh hòa, Đồng Nai, TP. Hồ Chí Minh, An Giang, Tây Ninh, Bình Thuận, Thừa Thiên Huế, Điện Biên, Tiền Giang, Quảng Bình, Quảng Nam, Cần Thơ, Quảng Ngãi, Bình Định, Thanh Hóa, Long An, Đắc Nông, Lâm Đồng, Bà Rịa-Vũng tàu, Phú Yên, Kiên Giang, Lai Châu, Nghệ An, Đồng Tháp, Nam Định, Bình Phước, Sơn La, Cà Mau, Cao Bằng, Hà Giang, Thái Bình, Ninh Bình, Hà Tĩnh, Gia Lai, Đắc Lắc, Bình Dương, Trà Vinh, Vĩnh Long.Theo Bộ Y tế, hiện nay, dịch Covid-19 đã ghi nhận tại hầu hết các nước trên thế giới, bệnh đã có vaccine phòng bệnh đặc hiệu và có hiệu quả với các chủng virus SARS- CoV-2 hiện đang lưu hành.Trong thời gian gần đây, dịch đã có xu hướng giảm cả số mắc và tử vong trên phạm vi toàn cầu. Tại Việt Nam, dịch Covid-19 đã được kiểm soát trên phạm vi toàn quốc với tỷ lệ bao phủ vaccine phòng Covid-19 cao.Căn cứ tình hình dịch Covid-19 và Nghị định số 89/2018/NĐ-CP ngày 25/6/2018 của Chính phủ quy định chi tiết thi hành một số điều của Luật phòng, chống bệnh truyền nhiễm về kiểm dịch y tế biên giới, Bộ Y tế đề nghị Ủy ban nhân dân tỉnh/thành phố chỉ đạo các cơ quan liên quan tạm dừng việc áp dụng khai báo y tế với Covid-19 tại tất cả các cửa khẩu của Việt Nam đối với người nhập cảnh kể từ 0 giờ ngày 27/4/2022.Cùng với đó, duy trì giám sát hành khách nhập cảnh tại các cửa khẩu theo quy định tại Nghị định số 89/2018/NĐ-CP ngày 25/6/2018 của Chính phủ quy định chi tiết thi hành một số điều của Luật phòng, chống bệnh truyền nhiễm về kiểm dịch y tế biên giới.Đồng thời, chủ động cập nhật các tài liệu truyền thông, khuyến cáo phòng, chống dịch Covid-19 phù hợp với tình hình hiện nay và chủ động đưa tin kịp thời.Bộ Y tế khẳng định, sẽ tiếp tục cập nhật, cung cấp thông tin về hình hình dịch bệnh trên thế giới và trong nước để có các biện pháp phòng chống dịch phù hợp.Đối với khai báo y tế nội địa, tại hội nghị trực tuyến quán triệt việc làm sạch dữ liệu tiêm chủng Covid-19 hôm 26/4, Bộ trưởng Bộ Y tế Nguyễn Thanh Long cho biết, sắp tới Việt Nam sẽ bỏ khai báo y tế nội địa vì không thực hiện việc truy vết. </w:t>
      </w:r>
    </w:p>
    <w:p>
      <w:r>
        <w:t>Link post: https://vneconomy.vn//di-chung-than-kinh-hau-covid-19-nguoi-mac-thuong-bi-nhuc-dau-chong-mat.htm</w:t>
      </w:r>
      <w:r>
        <w:rPr>
          <w:color w:val="000000" w:themeColor="hyperlink"/>
          <w:u w:val="single"/>
        </w:rPr>
        <w:hyperlink r:id="rId97">
          <w:r>
            <w:rPr/>
            <w:t>Link!</w:t>
          </w:r>
        </w:hyperlink>
      </w:r>
    </w:p>
    <w:p>
      <w:r>
        <w:t xml:space="preserve"> 18:58 06/04/2022 Di chứng thần kinh hậu Covid-19: Người mắc thường bị nhức đầu, chóng mặt   Tuấn Dũng -      Di chứng thần kinh hậu Covid-19 cũng được ghi nhận với các biểu hiện thường gặp ở người sau khi mắc bệnh như nhức đầu, chóng mặt, thậm chí đột quỵ, viêm màng não…   Di chứng thần kinh hậu Covid-19 cũng được ghi nhận với các biểu hiện thường gặp ở người sau khi mắc bệnh như nhức đầu, chóng mặt, thậm chí đột quỵ, viêm màng não…  </w:t>
      </w:r>
    </w:p>
    <w:p>
      <w:r>
        <w:t xml:space="preserve"> Nghiên cứu mới đây được xuất bản trên tạp chí Nature Communications cho rằng, virus SARS-CoV-2 gây bệnh Covid-19 biểu hiện chủ yếu là hội chứng hô hấp cấp tính nghiêm trọng. Di chứng thần kinh hậu Covid-19 cũng được ghi nhận với các biểu hiện thường gặp ở người sau khi mắc bệnh như nhức đầu, chóng mặt, thậm chí đột quỵ, viêm màng não…Tuy nhiên, các nhà khoa học chưa rõ nguyên nhân và diễn tiến của bệnh Covid-19 ảnh hưởng đến hệ thần kinh ra sao. Nghiên cứu được đăng trên tạp chí Nature Communications đã tiến hành thí nghiệm trên một số loài linh trưởng nhiễm SARS-CoV-2 để tìm hiểu các di chứng thần kinh do ảnh hưởng kéo dài của Covid-19.Cụ thể, các nhà nghiên cứu sử dụng 2 loài linh trưởng gồm khỉ vàng và khỉ xanh châu Phi làm mẫu nhiễm SARS-CoV-2 để đánh giá các bệnh về não. Trong đó, 2 con khỉ vàng và 2 con khỉ xanh châu Phi nhiễm virus qua các hạt khí dung (aerosol), 2 con khỉ vàng và 2 con khỉ xanh châu Phi nhiễm virus qua đường niêm mạc.Ngoài ra, 2 con khỉ vàng và 2 con khỉ xanh châu Phi được dùng làm các đối tượng so sánh, được lây nhiễm mô phỏng trong môi trường nuôi cấy. Tất cả những con khỉ phơi nhiễm với virus đều có biểu hiện mắc bệnh trong tuần đầu tiên sau khi tiếp xúc, bất kể lây qua đường nào. Sau đó, các nhà nghiên cứu theo dõi các chứng viêm não, chảy máu não, não thiếu oxy, thoái hóa thần kinh và sự chết tế bào ở những con khỉ nhiễm virus.Kết quả nghiên cứu cho thấy bệnh lý thần kinh được phát hiện ở những con khỉ mắc bệnh nhưng không biểu hiện các triệu chứng hô hấp nghiêm trọng. Ngoài ra, các nhà khoa học cũng phát hiện virus trong các tế bào nội mô não, ngay cả khi khỉ không mắc bệnh nặng hoặc không có các triệu chứng thần kinh rõ ràng.Các loài linh trưởng có thể là mô hình khả thi để mô phỏng những bệnh lý thần kinh liên quan đến SARS-CoV-2. Các kết luận rút ra từ mô hình này có thể được áp dụng ở người bệnh. Theo đó, các tác giả đề xuất những bệnh nhân mắc hội chứng kéo dài của Covid-19 cần được theo dõi trong một thời gian dài để phòng biến chứng thần kinh.Tại Việt Nam, mới đây bác sĩ Nguyễn Thị Minh Đức, Trưởng khoa Nội tổng hợp, Bệnh viện Đa khoa Tâm Anh TP HCM, đã cho biết thống kê từ 15 nghiên cứu trên thế giới ghi nhận 44% người bị đau đầu, 11% mất ngủ sau khi khỏi Covid-19. Sau 6 tháng, các triệu chứng này vẫn tiếp diễn với tần suất khá cao, với khoảng 50% trường hợp kéo dài.Theo bác sĩ Đức, triệu chứng đau đầu, mất ngủ, chóng mặt... hậu Covid-19 có thể là di chứng của quá trình viêm thần kinh. Tổn thương viêm có thể tạo ra nhiều gốc tự do gây hại, theo thời gian làm thần kinh nhanh thoái hóa. Một số nghiên cứu khoa học chỉ ra nCoV xâm nhập trực tiếp vào hệ thần kinh trung ương thông qua thụ thể ACE-2, trong khi đó ACE-2 biểu hiện tại các vùng não như vỏ não vận động, hồi đai sau, hành khứu giác và một số vị trí khác.nCoV cũng có thể xâm nhập vào hệ thần kinh trung ương một cách gián tiếp do tình trạng thiếu oxy và rối loạn chuyển hóa cũng như mất nước và viêm hệ thống. Ngoài ra, cơn bão cytokine có thể gây đau nửa đầu. Một khảo sát được công bố chỉ ra rằng chứng đau nửa đầu là loại đau đầu hậu Covid-19 thường gặp nhất.Cùng với đó, sức khỏe chưa hoàn toàn phục hồi sau mắc Covid-19, lo lắng, áp lực vô hình do đại dịch gây ra như thất nghiệp, giảm thu nhập, cuộc sống bình thường mới còn nhiều hạn chế, nỗi đau mất đi người thân... Căng thẳng, áp lực kích thích cơ thể sản sinh ra nhiều gốc tự do tấn công não bộ, dẫn đến các triệu chứng như đau đầu, mất ngủ, giảm trí nhớ, mất tập trung, trầm cảm. </w:t>
      </w:r>
    </w:p>
    <w:p>
      <w:r>
        <w:t>Link post: https://vneconomy.vn//da-nang-gia-han-them-25-ngay-thoi-gian-thanh-tra-mua-sam-kit-xet-nghiem.htm</w:t>
      </w:r>
      <w:r>
        <w:rPr>
          <w:color w:val="000000" w:themeColor="hyperlink"/>
          <w:u w:val="single"/>
        </w:rPr>
        <w:hyperlink r:id="rId98">
          <w:r>
            <w:rPr/>
            <w:t>Link!</w:t>
          </w:r>
        </w:hyperlink>
      </w:r>
    </w:p>
    <w:p>
      <w:r>
        <w:t xml:space="preserve"> 18:31 19/04/2022 Đà Nẵng gia hạn thêm 25 ngày thời gian thanh tra mua sắm kit xét nghiệm    Văn Anh -      Cuộc thanh tra việc mua sắm kit xét nghiệm và sinh phẩm, trang thiết bị y tế phục vụ công tác phòng chống dịch Covid-19, phải kéo dài thêm 25 ngày là do khối lượng công việc nhiều và nội dung thanh tra phức tạp...   Quang cảnh buổi họp báo  </w:t>
      </w:r>
    </w:p>
    <w:p>
      <w:r>
        <w:t xml:space="preserve"> Trả lời câu hỏi các nhà báo tại cuộc họp báo quý I/2022 do UBND TP Đà Nẵng tổ chức chiều 18/4, về kết quả thanh tra việc mua sắm kit xét nghiệm và sinh phẩm, trang thiết bị y tế phục vụ công tác phòng chống dịch Covid-19, ông Phan Thanh Long, Chánh Thanh tra TP. Đà Nẵng, cho biết Thành phố đã quyết định gia hạn thêm 25 ngày đối với việc thanh tra mua sắm kit xét nghiệm Covid-19 tại Trung tâm kiểm soát bệnh tật (CDC) Đà Nẵng, với lý do nội dung thanh tra nhiều và phức tạp.Cuộc thanh tra trước đó được dự kiến kết thúc vào ngày 15/4, nay Thanh tra thành phố Đà Nẵng đã gia hạn thời gian thanh tra thêm 25 ngày. Như vậy, nếu không tính những ngày nghỉ cuối tuần và nghỉ lễ thì dự kiến cuộc thanh tra này đến khoảng ngày 23/5 mới kết thúc.Theo ông Long, sở dĩ cuộc thanh tra phải kéo dài là do khối lượng công việc nhiều và nội dung thanh tra phức tạp. Đoàn thanh tra sẽ tiếp tục làm việc, khi có kết luận thanh tra sẽ công bố rộng rãi tới các cơ quan thông tin đại chúng.Trước đó, ngày 28/12/2021, UBND TP. Đà Nẵng đã ban hành quyết định phê duyệt kế hoạch thanh tra năm 2022 của Thanh tra TP. Đà Nẵng, trong đó có cuộc thanh tra tại Trung tâm Kiểm soát bệnh tật (CDC) Đà Nẵng về việc mua sắm trang thiết bị y tế, sinh phẩm, kit xét nghiệm phục vụ công tác phòng chống dịch Covid-19. Thời gian thực hiện thanh tra là 45 ngày, thời kỳ thanh tra là năm 2021.Theo lãnh đạo Sở Y tế TP. Đà Nẵng, tháng 5/2021, CDC Đà Nẵng có đề xuất mua sắm 70.000 test sinh phẩm xét nghiệm LightPower iVASARS-CoV-2 1stRT - PCR Kit - hãng sản xuất Việt Á, với đơn giá dự toán 509.250 đồng/test. Cơ sở để xây dựng giá dự toán của mặt hàng sinh phẩm xét nghiệm nói trên gồm 03 báo giá thị trường, các quyết định trúng thầu trước đó được công khai tại kết quả đấu thầu theo quy định của Bộ Y tế.“Ngày 02/7/2021, Bộ Y tế cập nhật giá bán công khai sinh phẩm này tại Công văn số 5288/BYT-TB-CT về việc danh sách các sinh phẩm/trang thiết bị y tế chẩn đoán in vitro xét nghiệm vi rút ... đã công bố giá bán là 470.000 đồng/test cho đơn hàng dưới 500.000 test và 367.500 đồng/test với đơn hàng từ 500.000 đến dưới 1.000.000/ test”, Sở Y tế Đà Nẵng khẳng định.Trên cơ sở đề xuất của CDC Đà Nẵng, Sở Y tế thành phố đã phối hợp với các cơ quan có liên quan trình UBND thành phố phê duyệt kế hoạch lựa chọn nhà thầu 3 gói thầu với tổng số lượng mua sắm 200.000 test, đơn giá 367.500 đồng.Theo bà Trần Thanh Thủy, Giám đốc Sở Y tế thành phố Đà Nẵng, về thủ tục mua sắm, Hội đồng thẩm định Sở Y tế thành phố thực hiện thẩm định hồ sơ và xin ý kiến Hội đồng mua sắm phòng, chống dịch Covid-19 TP. Đà Nẵng gồm các thành viên: Sở Kế hoạch và đầu tư, Sở Tài chính, Công an TP. Đà Nẵng.  </w:t>
      </w:r>
    </w:p>
    <w:p>
      <w:r>
        <w:t>Link post: https://vneconomy.vn//nguoi-nhiem-covid-19-va-virus-cum-co-nguy-co-tu-vong-cao-gap-doi.htm</w:t>
      </w:r>
      <w:r>
        <w:rPr>
          <w:color w:val="000000" w:themeColor="hyperlink"/>
          <w:u w:val="single"/>
        </w:rPr>
        <w:hyperlink r:id="rId99">
          <w:r>
            <w:rPr/>
            <w:t>Link!</w:t>
          </w:r>
        </w:hyperlink>
      </w:r>
    </w:p>
    <w:p>
      <w:r>
        <w:t xml:space="preserve"> 18:30 29/03/2022 Người nhiễm Covid-19 và virus cúm có nguy cơ tử vong cao gấp đôi   Tuấn Dũng -      Người nhiễm cùng lúc virus SARS-CoV-2 gây bệnh Covid-19 và virus cúm có nguy cơ tử vong cao gấp đôi, nguy cơ phải thở máy tăng gấp 4 lần...   Người nhiễm Covid-19 và virus cúm có nguy cơ tử vong cao gấp đôi - Ảnh: sưu tầm  </w:t>
      </w:r>
    </w:p>
    <w:p>
      <w:r>
        <w:t xml:space="preserve"> Thông tin này được Tạp chí y khoa Lancet đưa ra trong một nghiên cứu do nhóm chuyên gia của Đại học Edinburgh, Đại học Liverpool, Đại học Imperial London cùng Đại học Leiden (Hà Lan) thực hiện.Nghiên cứu được thực hiện với 305.000 người ở Anh nhập viện vì Covid-19 trong giai đoạn từ ngày 6/2/2020 đến 8/12/2021. Kết quả cho thấy 6.695 người mắc Covid-19 đồng nhiễm virus gây viêm đường hô hấp trên.Đáng chú ý, trong số này có 227 bệnh nhân nhiễm virus cúm và tình trạng bệnh của họ nghiêm trọng hơn nhiều so với nhóm còn lại.Theo nghiên cứu, người trưởng thành nhập viện nhiễm đồng thời virus SARS-CoV-2 và virus cúm có nguy cơ bị bệnh nặng phải thở máy cao gấp 4 lần, và nguy cơ tử vong cao hơn 2,4 lần so với các bệnh nhân chỉ nhiễm SARS-CoV-2, hoặc nhiễm một trong số các loại virus khác. Nghiên cứu nhấn mạnh, những phát hiện này cho thấy cần tăng cường xét nghiệm cúm ở người mắc Covid-19 phải nhập viện, cũng như cần tiêm cả vaccine phòng virus SARS-CoV-2 và vaccine phòng cúm. Theo Giáo sư Peter Openshaw tại Đại học Imperial London, vaccine ngừa Covid-19 và vaccine phòng cúm có công thức khác nhau, nên người dân cần tiêm cả hai loại. Cách điều trị hai bệnh này cũng khác nhau và xét nghiệm giúp bác sĩ cũng như bệnh nhân có hướng xử lý phù hợp.Tính đến 8h sáng 29/3 (giờ Việt Nam), thống kê của trang worldometers.info cho thấy, thế giới ghi nhận tổng cộng 482.811.879 ca Covid-19. Trong đó có 6.151.003 ca tử vong. Hơn 417,35 triệu bệnh nhân Covid-19 đã hồi phục trong khi vẫn còn hơn 59,31 triệu người chưa khỏi.Tính đến hết ngày 28/3, các nước thuộc Hiệp hội các quốc gia Đông Nam Á (ASEAN) ghi nhận tổng số ca bệnh trên 26 triệu trường hợp và 399.482 ca tử vong. Trong ngày, ASEAN có 7 quốc gia thành viên ghi nhận các ca tử vong mới vì Covid-19 là Indonesia, Philippines, Singapore, Malaysia, Thái Lan, Lào và Việt Nam.Tại châu Á, đặc khu hành chính Hong Kong (Trung Quốc) thông báo số ca mắc mới được phát hiện trong đợt xét nghiệm bắt buộc có xu hướng giảm.Còn tại châu Âu, giới chức Pháp thông báo số bệnh nhân Covid-19 nhập viện tăng thêm 467 người lên mức 21.073 người. Đây là con số cao nhất được ghi nhận kể từ ngày 1/2. Tính theo tuần, số ca nhập viện tăng 1,8% và hiện vẫn đang tiếp tục tăng ngày thứ 5 liên tiếp sau thời gian giảm ổn định từ đầu tháng 2. Số ca mắc bệnh tại Pháp cũng đã tăng dần từ đầu tháng 3, với trung bình số ca mắc trong 7 ngày là 127.488 ca, cao nhất trong 6 tuần. Hầu hết các biện pháp hạn chế để phòng dịch tại Pháp đã được dỡ bỏ từ 3 tuần trước. Ngày 28/3, Pháp ghi nhận 29.455 ca mắc mới. </w:t>
      </w:r>
    </w:p>
    <w:p>
      <w:r>
        <w:t>Link post: https://vneconomy.vn//thang-4-thanh-khoan-giam-vgc-va-dxg-bi-loai-khoi-nhom-von-hoa-ty-usd.htm</w:t>
      </w:r>
      <w:r>
        <w:rPr>
          <w:color w:val="000000" w:themeColor="hyperlink"/>
          <w:u w:val="single"/>
        </w:rPr>
        <w:hyperlink r:id="rId100">
          <w:r>
            <w:rPr/>
            <w:t>Link!</w:t>
          </w:r>
        </w:hyperlink>
      </w:r>
    </w:p>
    <w:p>
      <w:r>
        <w:t xml:space="preserve"> 13:02 05/05/2022 Tháng 4, thanh khoản giảm, VGC và DXG bị loại khỏi nhóm vốn hoá tỷ USD   Hà Anh -      Thanh khoản thị trường cổ phiếu tháng 4 ghi nhận giá trị và khối lượng giao dịch bình quân phiên lần lượt đạt trên 22.117 tỷ đồng và 683,68 triệu cổ phiếu, giảm 16,27% về giá trị và 15,26% về khối lượng so với tháng 3...   Giá trị vốn hóa niêm yết đạt hơn 5,4 triệu tỷ đồng, giảm 8,2% so với tháng trước, đạt khoảng 64,6% GDP năm 2021 (GDP theo giá hiện hành).  </w:t>
      </w:r>
    </w:p>
    <w:p>
      <w:r>
        <w:t xml:space="preserve"> Sở Giao dịch Chứng khoán Tp.HCM (HOSE) vừa công bố thông tin thị trường tháng 4/2022 với chỉ số VN Index đạt mức đỉnh mới 1.524,7 điểm vào ngày 04/04/2022.Cụ thể: kết thúc phiên giao dịch cuối cùng của tháng 04/2022, chỉ số VN Index đạt 1.366,8 điểm, giảm 8,4% so với tháng 03, tương ứng giảm 8,78% so với cuối năm 2021; VNAllshare đạt 1.405,42 điểm, giảm 8,96% so với tháng 03, tương ứng giảm 9,99% so với cuối năm 2021; VN30 đạt 1417,31 điểm, giảm 6,05% so với tháng trước, tương ứng giảm 7,71% so với cuối năm 2021.Cùng với đà giảm của chỉ số chính, các chỉ số ngành cũng ghi nhận điều chỉnh giảm, trong đó các nhóm ngành giảm nhiều nhất bao gồm: ngành năng lượng (VNENE) giảm 20,44%, ngành công nghiệp (VNIND) giảm 17,01% và ngành bất động sản (VNREAL) giảm 9,62% so với tháng trước.Đáng chú ý, thanh khoản thị trường cổ phiếu tháng 04 ghi nhận giá trị và khối lượng giao dịch bình quân phiên lần lượt đạt trên 22.117 tỷ đồng và 683,68 triệu cổ phiếu, giảm lần lượt 16,27% về giá trị và 15,26% về khối lượng so với tháng 03.Tổng giá trị và khối lượng giao dịch cổ phiếu trong tháng lần lượt đạt khoảng 442.359 tỷ đồng và 13,67 tỷ cổ phiếu, giảm lần lượt 27,19% về giá trị và 26,31% về khối lượng so với tháng trước.Về giao dịch chứng quyền có bảo đảm (CW):Trong tháng 04/2022, tổng khối lượng giao dịch CW đạt khoảng 622,71 triệu CW với giá trị giao dịch đạt trên 649,5 tỷ đồng. Khối lượng giao dịch bình quân CW đạt hơn 31,13 triệu CW với giá trị giao dịch bình quân là 32,50 tỷ đồng; tương ứng tăng 12,28% về khối lượng và giảm 2,75% về giá trị so với tháng 3/2022.Về giao dịch cổ phiếu của nhà đầu tư nước ngoài:Tổng giá trị giao dịch của nhà đầu tư nước ngoài trong tháng đạt trên 67.088 tỷ đồng, chiếm 7,58% tổng giá trị giao dịch cả chiều mua và bán của toàn thị trường. Nhà đầu tư nước ngoài đã thực hiện mua ròng trong tháng với giá trị trên 3.510 tỷ đồng.Về quy mô thị trường trên HOSE:Tính đến hết ngày 29/04/2022, có 514 mã chứng khoán niêm yết trong đó gồm: 408 mã cổ phiếu, 02 mã chứng chỉ quỹ đóng, 09 mã chứng chỉ quỹ ETF, 90 mã chứng quyền có bảo đảm và 05 mã trái phiếu. Tổng khối lượng cổ phiếu đang niêm yết đạt trên 127,39 tỷ cổ phiếu. Giá trị vốn hóa niêm yết đạt hơn 5,4 triệu tỷ đồng, giảm 8,2% so với tháng trước, đạt khoảng 64,6% GDP năm 2021 (GDP theo giá hiện hành).Về hoạt động niêm yết và đấu giá:Trong tháng 04, HOSE có 23 mã CW được niêm yết mới và chính thức đưa vào giao dịch.Các doanh nghiệp có vốn hóa thị trường trên tỷ USD:Đến hết tháng 04/2022, trên HOSE có 47 doanh nghiệp có vốn hóa hơn 1 tỷ USD, trong đó, 03 doanh nghiệp có vốn hóa trên 10 tỷ USD, bao gồm: Ngân hàng Thương mại cổ phần Ngoại thương Việt Nam (VCB), Tập đoàn Vingroup (VIC), và Công ty cổ phần Vinhomes (VHM).Như vậy so với tháng 3/2022, doanh nghiệp có vốn hoá tỷ USD giảm từ 49 doanh nghiệp xuống còn 47 doanh nghiệp và cổ phiếu VGC của Tổng Công ty Cổ phần Viglacera và DXG của Công ty Cổ phần Tập đoàn Đất Xanh bị loại khỏi nhón doanh nghiệp có vốn hoá tỷ USD. </w:t>
      </w:r>
    </w:p>
    <w:p>
      <w:r>
        <w:t>Link post: https://vneconomy.vn//sau-2-nam-thua-lo-chong-chat-vi-covid-nganh-hang-khong-my-du-bao-doanh-thu-ky-luc.htm</w:t>
      </w:r>
      <w:r>
        <w:rPr>
          <w:color w:val="000000" w:themeColor="hyperlink"/>
          <w:u w:val="single"/>
        </w:rPr>
        <w:hyperlink r:id="rId101">
          <w:r>
            <w:rPr/>
            <w:t>Link!</w:t>
          </w:r>
        </w:hyperlink>
      </w:r>
    </w:p>
    <w:p>
      <w:r>
        <w:t xml:space="preserve"> 12:59 22/04/2022 Sau 2 năm thua lỗ chồng chất vì Covid, ngành hàng không Mỹ dự báo doanh thu kỷ lục   Bình Minh -      Hai năm lỗ chồng lỗ vì đại dịch Covid-19 đã qua, các hãng hàng không Mỹ bắt đầu khởi sắc trở lại và dự báo khả quan về tình hình kinh doanh trong năm nay...   Ảnh minh hoạ - Ảnh: Reuters.  </w:t>
      </w:r>
    </w:p>
    <w:p>
      <w:r>
        <w:t xml:space="preserve"> Theo trang CNN Business, hai hãng bay hàng đầu của Mỹ là American Airlines và United Airlines vừa công bố báo cáo tài chính cho thấy cả hai vẫn lỗ trong quý 1, nhưng dự báo đạt doanh thu kỷ lục trong quý 2. Đây là một thông tin thực sự khả quan, vì trong 2 năm qua, nhu cầu đi máy bay ở Mỹ đã giảm một nửa do ảnh hưởng của đại dịch.American Airlines cho biết lượng khách đặt vé và doanh thu trong tháng 3 đã đạt mức cao nhất trong lịch sử công ty. Cả hãng này và United Airlines cùng dự báo sẽ có lãi trong quý 2, bất chấp giá xăng dầu tăng cao. Đối với các hãng bay, xăng dầu là hạng mục chi phí lớn thứ hai, sau lương nhân viên.Trong 3 tháng đầu năm, ngành hàng không Mỹ vẫn bị ảnh hưởng bất lợi bởi số ca nhiễm Covid-19 tăng mạnh và giá xăng dầu tăng cao do chiến tranh Nga-Ukraine. Chưa kể, quý 1 thường là quý ảm đạm nhất hàng năm của các hãng bay. Tuy nhiên, mức thua lỗ trong quý 1 đã giảm đi nhiều so với cùng kỳ năm ngoái nhờ doanh thu cao hơn nhiều so với dự báo. Triển vọng doanh thu thời gian tới của các hãng hàng không Mỹ là rất khả quan.“Trong tháng 3, chúng tôi đã biết được điều gì là có thể”, CEO Robert Isom của American Airlines phát biểu. “Trong bối cảnh số ca nhiễm Covid giảm xuống, các hạn chế được nới lỏng, và nhu cầu dồn nén bắt đầu bùng nổ, nhu cầu đi lại bằng máy bay tăng mạnh kỷ lục”, ông Isom nói.United Airlines báo lỗ 1,4 tỷ USD trong quý 1, giảm khoảng 1 tỷ USD so với mức lỗ cùng kỳ năm ngoái.American Airlines lỗ 1,5 tỷ USD, giảm khoảng 1,2 tỷ USD so với cùng kỳ năm 2021. Hãng cho biết đã lãi trong tháng 3 và có thể duy trì được lợi nhuận trong suốt quý 2.Cả American Airlines và United Airlines đều báo doanh thu quý 1 tăng gấp hơn 2 lần so với cùng kỳ năm ngoái. Trong đó, doanh thu của American Airlines tăng 122%, đạt 8,9%; của United Airlines tăng 135%, đạt 7,6 tỷ USD.Quý 2 là những tháng mở đầu mùa du lịch sôi động hàng năm ở Mỹ, khi người dân đổ đến các điểm vui chơi giải trí vào thời điểm cuối mùa xuân và trong suốt mùa hè. Doanh thu quý 1 của hai hãng hàng không nói trên vẫn thấp hơn so với cùng kỳ 2019 – năm trước đại dịch – nhưng đã là một sự cải thiện quan trọng xét tới việc vẫn còn những hạn chế trong đi lại quốc tế và thị trường bay doanh nghiệp vẫn chưa hồi phục hoàn toàn.Theo ước tính của American Airlines, thị trường bay doanh nghiệp ở Mỹ hiện chỉ bằng khoảng một nửa so với mức trước đại dịch, nhưng sẽ đạt mức 90% so với trước đại dịch trong quý 2.Do giá xăng dầu tăng cao, giá vé máy bay ở Mỹ cũng tăng mạnh. Tính bình quân, giá cước mỗi dặm bay của United Airlines và American Airlines trong quý 1 năm nay ngang bằng với mức của quý 1/2019. Do thị trường bay doanh nghiệp và bay quốc tế chưa phục hồi, mức giá cước bình quân mỗi dặm bay ngang bằng với mức của năm 2019 đồng nghĩa khách du lịch nội địa ở Mỹ đang phải trả giá cước bay cao hơn so với mức trước đại dịch.Một lý do khiến các hãng bay Mỹ dự báo doanh thu mạnh trong quý 2 là khách du lịch thường đặt vé từ quý 2 cho các chuyến đi sau đó trong năm, trước khi giá vé có thể tăng cao hơn.Cổ phiếu hàng không là một điểm sáng trên thị trường chứng khoán Mỹ năm nay. Trong phiên giao dịch ngày 21/4, nhóm hàng không thuộc chỉ số S&amp;P 500 tăng 3,6%, trong khi chỉ số lớn giảm 1,5%. Từ đầu năm, nhóm hàng không tăng hơn 1%, trong khi S&amp;P 500 giảm 8,4%. </w:t>
      </w:r>
    </w:p>
    <w:p>
      <w:r>
        <w:t>Link post: https://vneconomy.vn//sau-dai-dich-hang-khong-viet-dang-tro-lai-thuo-huy-hoang.htm</w:t>
      </w:r>
      <w:r>
        <w:rPr>
          <w:color w:val="000000" w:themeColor="hyperlink"/>
          <w:u w:val="single"/>
        </w:rPr>
        <w:hyperlink r:id="rId102">
          <w:r>
            <w:rPr/>
            <w:t>Link!</w:t>
          </w:r>
        </w:hyperlink>
      </w:r>
    </w:p>
    <w:p>
      <w:r>
        <w:t xml:space="preserve"> 16:13 10/04/2022 Sau đại dịch, Hàng không Việt đang trở lại thuở huy hoàng   Song Hoàng - Việt Tuấn     Cảng Hàng không quốc tế Nội Bài vừa có báo cáo về sản lượng vận tải hành khách nội địa tăng mạnh dịp nghỉ Giỗ tổ Hùng Vương, với khoảng 350 lượt chuyến bay và hơn 65.000 lượt khách...   Sân bay Nội Bài đã "sống lại" sau Covid -19   </w:t>
      </w:r>
    </w:p>
    <w:p>
      <w:r>
        <w:t xml:space="preserve"> Cùng với dịp nghỉ lễ Giỗ tổ Hùng Vương, dự báo dịp nghỉ Lễ 30/4 - 1/5, các hãng hàng không Việt sẽ tiếp tục "hốt bạc" với khoảng 400 lượt chuyến bay và khoảng 75.000 lượt khách quốc nội.Sản lượng bay quốc tế tuy đang ở mức thấp với trung bình, khoảng hơn 100 lượt chuyến bay và 3.600 lượt khách quốc tế/ngày, song đã có những dấu hiệu tăng trưởng kể từ khi Việt Nam mở cửa bầu trời đón khách du lịch quốc tế.Tại sảnh của Cảng Hàng không Quốc tế Nội Bài, trong những khung giờ cao điểm một số ngày gần đây, thường xuyên xuất hiện tình trạng ùn ứ xe ô tô do lượng hành khách tăng cao đột biến. Nhiều người cho biết, do đọc tin tức về việc đông đúc tại sân bay nên đã chủ động tới sớm trước giờ khởi hành khoảng 2,5 tiếng để làm thủ tục check in, kiểm tra an ninh. Covid -19 đã qua nên trẻ nhỏ được cha mẹ cho đi máy bay mà không lo sợ bị nhiễm bệnh. Việc đeo khẩu trang phòng dịch vẫn được tuân thủ tại sân bay. Chỉ cách đây 2, 3 tháng thì việc ra sân bay và di chuyển đường dài là rất khó khăn với những người cao tuổi. Nhưng hiện nay, các cụ già đã có thể thoải mái đặt vé máy bay đi du lịch, thăm người thân. Khu vực kiểm tra an ninh sân bay Nội Bài rất đông đúc, nhộn nhịp như chưa hề có dịch Covid -19. Đây là chuyến dẫn khách thứ 2 trong tháng 4/2022 của anh Nguyễn Hữu Cường, Công ty Mercare Travel. Anh Cường cho biết, nghỉ dịch hơn 2 năm nên rất nhớ nghề. Hiện nay, khi tình hình dịch bệnh đã được kiểm soát, giới hướng dẫn viên rất sung sướng, hạnh phúc vì được trở lại với nghề. Các hãng hàng không Việt như: Vietnam Airlines, Vietjet, Bamboo những ngày này luôn hoạt động với công suất tối đa. Các chuyến bay từ Hà Nội vào những tỉnh phía Nam và ngược lại thường chật kín hành khách. Theo báo cáo của Hiệp hội Vận tải hàng không quốc tế (IATA) vừa công bố đầu tháng 3/2022, thị trường hàng không sẽ phục hồi hoàn toàn, với dự kiến tổng số hành khách sẽ đạt 4 tỷ khách vào năm 2024, vượt giai đoạn trước khi có dịch.Các hãng hàng không Việt đang thực sự chờ đòn "mùa vàng" sau hơn 2 năm lao đao vì dịch bệnh.  </w:t>
      </w:r>
    </w:p>
    <w:p>
      <w:r>
        <w:t>Link post: https://vneconomy.vn//tp-hcm-khanh-thanh-cau-thu-thiem-2.htm</w:t>
      </w:r>
      <w:r>
        <w:rPr>
          <w:color w:val="000000" w:themeColor="hyperlink"/>
          <w:u w:val="single"/>
        </w:rPr>
        <w:hyperlink r:id="rId103">
          <w:r>
            <w:rPr/>
            <w:t>Link!</w:t>
          </w:r>
        </w:hyperlink>
      </w:r>
    </w:p>
    <w:p>
      <w:r>
        <w:t xml:space="preserve"> 15:00 28/04/2022 TP.HCM khánh thành cầu Thủ Thiêm 2   Xuân Thái -      Việc hoàn thành dự án cầu Thủ Thiêm 2 có ý nghĩa rất lớn đối với TP.HCM trong bối cảnh Thành phố nỗ lực phục hồi kinh tế - xã hội hậu Covid-19…   Dự án cầu Thủ Thiêm 2 có kiến trúc uốn lượn độc đáo, dài gần 1,5 km, được thiết kế dây văng với trụ tháp chính cao 113 m, với 6 làn xe, tổng vốn đầu tư 1.082 tỷ đồng, đã chính thức khánh thành vào sáng 28/4/2022.  </w:t>
      </w:r>
    </w:p>
    <w:p>
      <w:r>
        <w:t xml:space="preserve"> Tại lễ khánh thành dự án cầu Thủ Thiêm 2, vào sáng ngày 28/4/2022, Chủ tịch Ủy ban nhân dân TP.HCM đã nhấn mạnh đây là một trong những công trình giao thông trọng điểm của TP.HCM, được sự mong đợi của người dân và lãnh đạo Thành phố từ nhiều năm nay. Cầu sẽ góp phần giảm tải, ùn tắc giao thông cho đường Nguyễn Hữu Cảnh và hầm sông Sài Gòn (hầm Thủ Thiêm) vốn bị quá tải trong thời gian qua.Phó Thủ tướng Lê Minh Khái cùng các lãnh đạo TP.HCM qua các thời kỳ cắt băng khánh thành dự án cầu Thủ Thiêm 2.Chủ tịch Uỷ ban nhân dân TP.HCM Phan Văn Mãi cho biết, công trình cầu Thủ Thiêm 2 giúp hoàn thiện trục giao thông chính của Thành phố, tăng kết nối khu trung tâm với đô thị mới Thủ Thiêm (quận 2 cũ, nay là TP.Thủ Đức).Người đứng đầu chính quyền Thành phố lưu ý, dự án tạo sức hút đầu tư để hoàn thiện khu đô thị mới Thủ Thiêm, - được định hướng trung tâm kinh tế, tài chính, đô thị thông minh, trước năm 2030. Việc hoàn thành cầu Thủ Thiêm 2 sẽ góp phần phát triển khu đô thị phía Đông đồng thời là điểm nhấn kiến trúc trong tổng thể cảnh quan sông Sài Gòn.Dự án cầu Thủ Thiêm 2 dài gần 1,5 km, với 6 làn xe, trong đó phần cầu chính dài 886 m, được thiết kế dây văng với trụ tháp chính cao 113 m, bắc qua sông Sài Gòn, được xem là biểu tượng mới của TP.HCM. Công trình có tổng vốn đầu tư 3.082 tỷ đồng, nối quận 1 với TP. Thủ Đức, được khởi công vào tháng 02/2015 và hoàn thành sau hơn bảy năm xây dựng. Công trình còn có hình uốn lượn khi nhìn từ mặt bên của cầu. Kiến trúc này đem lại tính thẩm mỹ độc đáo và tạo điểm nhấn kiến trúc trên sông Sài Gòn.Phát biểu tại lễ khánh thành, Phó Thủ tướng Chính phủ Lê Minh Khái đánh giá, dự án cầu Thủ Thiêm 2 là công trình quan trọng, thúc đẩy khu đô thị mới Thủ Thiêm phát triển, phát huy hiệu quả của các dự án khác trong khu vực. “Chính phủ ghi nhận và đánh giá cao nỗ lực, quyết tâm của thành phố và chủ đầu tư, trong điều kiện dịch bệnh phức tạp vẫn đảm bảo được tiến độ thi công, đến nay công trình đã hoàn thành đưa vào sử dụng”, Phó thủ tướng nói.Cầu Thủ Thiêm 2 (cầu Ba Son) là cây cầu thứ 2 trong 4 cây cầu theo kế hoạch sẽ được xây dựng nối bán đảo Thủ Thiêm với trung tâm Sài Gòn.TP.HCM là đầu mối giao thông nối liền các tỉnh trong vùng, là cửa ngõ khu vực và quốc tế. Trong thời gian tới, Trung ương sẽ tiếp tục chú trọng đối với khu vực này. Cụ thể, đầu tư hoàn thiện các tuyến đường vành đai, cao tốc như: vành đai 3, 4, cao tốc TP.HCM - Mộc Bài, cao tốc TP.HCM - Chơn Thành - Thủ Dầu Một... trong giai đoạn từ nay đến năm 2030. Để phát huy hiệu quả các dự án trên, Phó Thủ tướng Lê Minh Khái đề nghị các bộ ngành tập trung giải quyết khó khăn vướng mắc về các vấn đề chính sách đầu tư mà Uỷ ban nhân dân TP.HCM báo cáo, kiến nghị. Từ đó, kịp thời báo cáo Thủ tướng Chính phủ và cấp có thẩm quyền tháo gỡ, tạo điều kiện cho TP.HCM phát triển xứng tầm với mong đợi của người dân cả nước.Sau lễ khánh thành, cầu Thủ Thiêm 2 sẽ được đưa vào khai thác ngay. Theo quy hoạch được duyệt, có bốn cây cầu và một hầm kết nối khu đô thị Thủ Thiêm với trung tâm thành phố. Hiện đã có hai cây cầu là cầu Thủ Thiêm hiện hữu và cầu Thủ Thiêm 2, và một hầm là hầm Thủ Thiêm tức hầm sông Sài Gòn. Được biết, vừa qua Hội đồng đặt, đổi tên đường TP.HCM đã thống nhất đề xuất đặt tên các cầu Thủ Thiêm 1 đến Thủ Thiêm 4 theo thứ tự là: Thủ Thiêm, Ba Son, Thủ Ngữ và Bến Nghé. Như vậy, cầu Thủ Thiêm 2 sẽ được gọi tên mới là “cầu Ba Son”. Đây đều là những địa danh nổi tiếng của TP.HCM hàng trăm năm qua.Dự án cầu Thủ Thiêm 2 dài gần 1,5 km, với 6 làn xe, trong đó phần cầu chính dài 886 m, được thiết kế dây văng với trụ tháp chính cao 113 m, bắc qua sông Sài Gòn, được xem là biểu tượng mới của TP.HCM. Công trình có tổng vốn đầu tư 3.082 tỷ đồng, nối quận 1 với TP. Thủ Đức, được khởi công vào tháng 02/2015 và hoàn thành sau hơn bảy năm xây dựng.Hội đồng đặt, đổi tên đường TP.HCM đã thống nhất đề xuất đặt tên các cầu Thủ Thiêm 1 đến Thủ Thiêm 4 theo thứ tự là: Thủ Thiêm, Ba Son, Thủ Ngữ và Bến Nghé. Như vậy, cầu Thủ Thiêm 2 sẽ được gọi tên mới là “cầu Thủ Ngữ”. Đây đều là những địa danh nổi tiếng của TP.HCM hàng trăm năm qua. </w:t>
      </w:r>
    </w:p>
    <w:p>
      <w:r>
        <w:t>Link post: https://vneconomy.vn//bo-tai-chinh-quyet-chan-chinh-thoi-gia-dat-kit-xet-nghiem-covid-19-thiet-bi-y-te-cua-hoat-dong-tham-dinh-gia.htm</w:t>
      </w:r>
      <w:r>
        <w:rPr>
          <w:color w:val="000000" w:themeColor="hyperlink"/>
          <w:u w:val="single"/>
        </w:rPr>
        <w:hyperlink r:id="rId104">
          <w:r>
            <w:rPr/>
            <w:t>Link!</w:t>
          </w:r>
        </w:hyperlink>
      </w:r>
    </w:p>
    <w:p>
      <w:r>
        <w:t xml:space="preserve"> 18:35 16/01/2022 Bộ Tài chính quyết chấn chỉnh “thổi” giá đất, kít xét nghiệm Covid-19, thiết bị y tế của hoạt động thẩm định giá   Ánh Tuyết -      Trước hàng loạt sai phạm về "thổi" giá bất động sản, đấu thầu thiết bị y tế và đặc biệt là kit test Covid - 19, Bộ Tài chính vừa ban hành công văn yêu cầu tuân thủ quy định thẩm định giá...   Hàng loạt vi phạm trong hoạt động mua sắm trang thiết bị, vật tư y tế, giáo dục và thẩm định giá đất gần đây bị phanh phui.  </w:t>
      </w:r>
    </w:p>
    <w:p>
      <w:r>
        <w:t xml:space="preserve"> Bộ Tài chính vừa có văn bản gửi các bộ, cơ quan ngang bộ và Uỷ ban nhân dân các tỉnh, thành phố trực thuộc trung ương về việc tăng cường hoạt động thẩm định giá của nhà nước.Thời gian qua, xuất hiện một số doanh nghiệp thẩm định giá, thẩm định viên về giá hành nghề vi phạm quy định của pháp luật về thẩm định giá, đáng chú ý là những vi phạm về tiêu chuẩn đạo đức nghề nghiệp, ảnh hưởng đến kết quả thẩm định giá, gây thất thoát ngân sách nhà nước, giảm hiệu quả đầu tư, tạo gánh nặng cho xã hội.Điển hình là vi phạm trong hoạt động mua sắm trang thiết bị, vật tư y tế, giáo dục và thẩm định giá đất.Để ngăn chặn hiện tượng tiêu cực, kịp thời chấn chỉnh các hoạt động thẩm định giá cũng như tăng cường vai trò của hoạt động thẩm định giá của nhà nước, Bộ Tài chính đề nghị các bộ, ngành và Ủy ban nhân dân các tỉnh, thành phố trực thuộc trung ương thực hiện đầy đủ và đúng thẩm quyền trong công tác quản lý nhà nước về thẩm định giá được quy định tại Điều 5 Nghị định số 89/2013/NĐ-CP ngày 06/8/2013 của Chính phủ quy định chi tiết thi hành một số điều của Luật Giá về thẩm định giá.Đồng thời, đảm bảo thực hiện đúng quy định về trình tự, thủ tục thẩm định giá của nhà nước tại khoản 2 Điều 31 và Điều 44, 45, 46 của Luật Giá và Mục 4, từ Điều 23 đến Điều 32 Nghị định số 89.Thực hiện đúng chức năng, nhiệm vụ của Hội đồng thẩm định bảng giá đất, thẩm định phương án giá đất của Hội đồng thẩm định giá đất theo đúng quy định.Bộ Tài chính cũng đề nghị tổng giám đốc, giám đốc các doanh nghiệp thẩm định giá, các thẩm định viên về giá kịp thời chấn chỉnh hoạt động nghề và thực hiện đúng quy định của pháp luật về thẩm định giá. Bộ Tài chính yêu cầu tổng giám đốc, giám đốc các doanh nghiệp thẩm định giá, thẩm định viên về giá tuân thủ nghiêm túc và đầy đủ các tiêu chuẩn chuyên môn, giữ vững tiêu chuẩn đạo đức nghề nghiệp thẩm định giá, chú trọng đến tính độc lập, khách quan và tuân thủ đúng pháp luật. “Trong quá trình hoạt động thẩm định giá, doanh nghiệp thẩm định giá và thẩm định viên về giá phải đảm bảo thực hiện đúng quy trình thẩm định giá, các quy định về các cách tiếp cận và phương pháp trong thẩm định giá, phát hành báo cáo kết quả thẩm định giá và chứng thư thẩm định giá đúng theo mẫu quy định tại Tiêu chuẩn thẩm định giá Việt Nam số 05”, Bộ Tài chính đề nghị.Các doanh nghiệp cần ban hành quy định về kiểm soát chất lượng thẩm định giá nội bộ, thường xuyên tổ chức đánh giá chất lượng hoạt động thẩm định giá của doanh nghiệp, kịp thời phát hiện và khắc phục ngay những sai sót trong quá trình thẩm định giá.“Báo cáo kịp thời với Bộ Tài chính (Cục Quản lý giá) khi có sự thay đồi thông tin về doanh nghiệp và thẩm định viên theo đúng quy định”.Lùm xùm gần đây nhất là câu chuyện liên quan đến việc sản xuất và “thổi giá” kit xét nghiệm Covid-19 của Công ty Cổ phần Công nghệ Việt Á bị khởi tố hình sự vì vi phạm quy định về đấu thầu, gây hậu quả nghiêm trọng trong việc cung ứng kit xét nghiệm Covid-19 cho Trung tâm kiểm soát bệnh tật (CDC) Hải Dương và các đơn vị, địa phương liên quan. Theo lời khai ban đầu, Tổng giám đốc Việt Á móc ngoặc với các bên nâng khống giá kit xét nghiệm lên khoảng 45%.Trước đó, vào tháng 11/2021, cơ quan điều tra khởi tố, tạm giam 8 bị can, trong đó có bà Nguyễn Thị Loan, Chủ tịch Hội đồng quản trị Công ty cổ phần Y dược Vimedimex về tội vi phạm quy định về hoạt động bán đấu giá tài sản.Theo điều tra ban đầu, bà Loan thông đồng với cán bộ của Ban Quản lý dự án huyện Đông Anh và Công ty Thẩm định giá và đầu tư Hà Nội để can thiệp điều chỉnh giá trên chứng thư thẩm định. Sau đó, các công ty đấu giá đã có hành vi thông đồng, dìm giá khu đất 5 ha phía Đông Nam thôn Cổ Dương, xã Tiên Dương, huyện Đông Anh từ 500 tỷ đồng xuống 300 tỷ đồng. Cơ quan điều tra xác định hành vi của các bị can gây thiệt hại tài sản nhà nước khoảng 200 tỷ đồng.Liên quan đến các sai phạm này, tại công văn số 4825 ngày 30/11/2021 gửi Bộ trưởng Bộ Tài chính, Viện Kiểm sát Nhân dân Tối cao kiến nghị Bộ Tài chính: “chỉ đạo thực hiện kiểm tra, rà soát ngay đi với các doanh nghiệp thẩm định giá để đánh giá lại năng lực, điểu kiện kinh doanh hoạt động thẩm định giá. Kịp thời đình chỉ hoạt động đối với các doanh nghiệp không đủ năng lực, điều kiện hoặc có vi phạm trong hoạt động thẩm định giá". Theo Cục Quản lý giá, năm 2021, công tác quản lý về thẩm định giá tiếp tục được tăng cường trên mọi mặt, trong đó, thường xuyên kiểm tra, giám sát các doanh nghiệp thẩm định giá. Cục Quản lý giá đình chỉ 6 doanh nghiệp thẩm định giá và thu hồi 12 giấy chứng nhận đủ điều kiện kinh doanh dịch vụ thẩm định giá.Bên cạnh đó, cơ quan tố tụng cũng khởi tố 11 vụ án có liên quan đến hoạt động thẩm định giá. Các vụ án đều được truy tố 1 trong 3 tội danh nghiêm trọng là vi phạm quy định về đấu thầu gây hậu quả nghiêm trọng; vi phạm quy định về quản lý, sử dụng tài sản nhà nước gây thất thoát lãng phí; lợi dụng chức vụ quyền hạn trong khi thi hành công vụ.#box1642164381416{background-color:#b2d7b5} </w:t>
      </w:r>
    </w:p>
    <w:p>
      <w:r>
        <w:t>Link post: https://vneconomy.vn//xu-ly-nghiem-tham-nhung-tieu-cuc-trong-mua-thiet-bi-thuoc-chong-dich-covid-19.htm</w:t>
      </w:r>
      <w:r>
        <w:rPr>
          <w:color w:val="000000" w:themeColor="hyperlink"/>
          <w:u w:val="single"/>
        </w:rPr>
        <w:hyperlink r:id="rId105">
          <w:r>
            <w:rPr/>
            <w:t>Link!</w:t>
          </w:r>
        </w:hyperlink>
      </w:r>
    </w:p>
    <w:p>
      <w:r>
        <w:t xml:space="preserve"> 19:24 28/09/2021 Xử lý nghiêm tham nhũng, tiêu cực trong mua thiết bị, thuốc chống dịch Covid-19   Tú Anh -      Xử lý nghiêm khắc các hành vi tham nhũng, tiêu cực, lợi ích nhóm trong mua sắm trang thiết bị, thuốc, hoá chất, sinh phẩm,… hoặc lợi dụng các hoạt động phòng, chống dịch để trục lợi...   Ảnh minh họa  </w:t>
      </w:r>
    </w:p>
    <w:p>
      <w:r>
        <w:t xml:space="preserve"> Ngày 28/9/2021, Bộ Y tế ban hành Công văn số 8151/BYT-TTrB yêu cầu Sở Y tế các tỉnh, thành phố trực thuộc Trung ương, các đơn vị thuộc, trực thuộc Bộ Y tế khẩn trương, nghiêm túc triển khai thực hiện hiệu quả các nhiệm vụ, giải pháp phòng, chống dịch Covid-19 theo đúng các văn bản chỉ đạo của Chính phủ.Nhất là Nghị quyết số 79/NQ-CP ngày 22/7/2021 về mua sắm thuốc, hóa chất, vật tư, trang thiết bị, phương tiện phục vụ phòng, chống dịch Covid-19 và Nghị quyết số 86/NQ-CP ngày 6/8/2021 về các giải pháp cấp bách phòng, chống dịch bệnh Covid-19.Công văn nêu rõ, Sở Y tế, các đơn vị thuộc, trực thuộc Bộ Y tế chủ động hoặc tham mưu cấp có thẩm quyền lập kế hoạch và triển khai mua sắm thuốc, hóa chất, sinh phẩm, bộ kít xét nghiệm, trang thiết bị, phương tiện,… đảm bảo đáp ứng kịp thời yêu cầu của công tác phòng, chống dịch, tuyệt đối không để xảy ra tình trạng thiếu thuốc, hóa chất, sinh phẩm, kít xét nghiệm, trang thiết bị, phương tiện phục vụ công tác phòng, chống dịch theo quy định.Cần sử dụng thuốc, hóa chất, sinh phẩm, kít xét nghiệm, trang thiết bị, phương tiện,… phục vụ phòng chống dịch Covid-19 một cách khoa học, đúng mục đích, an toàn, hiệu quả, tiết kiệm, tránh lãng phí, thất thoát.Bộ Y tế đề nghị các địa phương, đơn vị ngăn chặn, phát hiện, chấn chỉnh, xử lý nghiêm khắc các hành vi tham nhũng, tiêu cực, lợi ích nhóm trong mua sắm trang thiết bị, thuốc, hoá chất, sinh phẩm,… hoặc lợi dụng các hoạt động phòng, chống dịch để trục lợi.Cần tăng cường kiểm tra, giám sát các hành vi sản xuất, buôn bán hàng giả, hàng lậu, hàng kém chất lượng, không rõ nguồn gốc, xuất xứ, đặc biệt là thuốc giả, thuốc kém chất lượng, lợi dụng tình hình dịch bệnh nâng giá thuốc thu lợi bất chính.Đồng thời, càn tăng cường kiểm tra, kiểm soát về giá dịch vụ chẩn đoán Covid-19, các dịch vụ khác được pháp luật cho phép; vaccine được tiêm chủng miễn phí cho mọi người dân, không được thu bất cứ khoản phí nào trong tiêm chủng.Tăng cường kiểm tra, giám sát để phát hiện và xử lý kịp thời các trường hợp tham nhũng, lãng phí, tiêu cực; phát huy vai trò của tổ chức Đảng trong đấu tranh phòng chống mọi biểu hiện suy thoái chính trị, tư tưởng; tăng cường công khai minh bạch trong mua sắm, đấu thầu.Các sở y tế, các đơn vị, trong quá trình thực hiện, nếu có khó khăn, vướng mắc các địa phương, đơn vị cần xem xét, giải quyết kịp thời, tránh để vụ việc tồn đọng, chậm hoặc không được giải quyết.Trường hợp phát sinh vụ việc vượt quá thẩm quyền thì phải báo cáo ngay cấp trên trực tiếp hoặc chuyển ngay đến các cơ quan chức năng để xem xét, giải quyết, xử lý theo đúng quy định </w:t>
      </w:r>
    </w:p>
    <w:p>
      <w:r>
        <w:t>Link post: https://vneconomy.vn//chung-khoan-my-nhich-len-truoc-khi-fed-ra-quyet-dinh-lai-suat-gia-dau-truot-doc.htm</w:t>
      </w:r>
      <w:r>
        <w:rPr>
          <w:color w:val="000000" w:themeColor="hyperlink"/>
          <w:u w:val="single"/>
        </w:rPr>
        <w:hyperlink r:id="rId106">
          <w:r>
            <w:rPr/>
            <w:t>Link!</w:t>
          </w:r>
        </w:hyperlink>
      </w:r>
    </w:p>
    <w:p>
      <w:r>
        <w:t xml:space="preserve"> 07:47 04/05/2022 Chứng khoán Mỹ nhích lên trước khi Fed ra quyết định lãi suất, giá dầu trượt dốc   Bình Minh -      Thị trường chứng khoán Mỹ tăng điểm trong phiên giao dịch ngày thứ Ba (3/5), khi các nhà đầu tư chờ kết quả cuộc họp chính sách tiền tệ của Cục Dự trữ Liên bang (Fed). Giá dầu thô giảm mạnh vì phong toả chống Covid-19 ở Trung Quốc...   Ảnh minh hoạ - Ảnh: Reuters.  </w:t>
      </w:r>
    </w:p>
    <w:p>
      <w:r>
        <w:t xml:space="preserve"> Lúc đóng cửa, chỉ số Dow Jones tăng 0,2%; chỉ số S&amp;P 500 tăng 0,48%; và chỉ số Nasdaq tăng 0,22%.Theo dự báo, trong lần họp này, Fed sẽ nâng lãi suất 0,5 điểm phần trăm và công bố kế hoạch cắt giảm bảng cân đối kế toán hiện có quy mô gần 9 nghìn tỷ USD với tốc độ 95 tỷ USD mỗi tháng, bắt đầu từ tháng 6.Giới phân tích và đầu tư đang kỳ vọng Fed gia tăng sự cứng rắn trong cuộc chiến chống lạm phát. Trong cuộc khảo sát Fed Survey của CNBC, phần đông các nhà dự báo tham gia cho rằng Fed sẽ có thêm một đợt nâng lãi suất 0,5 điểm phần trăm nữa trong tháng 6. Phần đông cũng cho rằng kinh tế Mỹ sẽ rơi vào suy thoái ở cuối chu kỳ thắt chặt này của Fed.Ở Phố Wall, thậm chí đã xuất hiện những dự báo cho rằng Fed sẽ nâng lãi suất 0,75 điểm phần trăm trong cuộc họp tháng 6.“Thị trường đang kỳ vọng rằng trong vòng 2 năm tới, lạm phát sẽ chỉ giảm về mức trước đại dịch nếu Fed thắt chặt một cách nhẹ nhàng. Chúng tôi cho rằng hoặc Fed sẽ phải thắt chặt nhiều hơn dự kiến để đưa lạm phát về mục tiêu mà họ đã đề ra, hoặc lạm phát sẽ cao hơn dự kiến”, chiến lược gia trưởng Rebecca Patterson của Bridgewater nhận định.Đến phiên này, chứng khoán Mỹ đã tăng trong hai phiên liên tiếp đầu tháng 5, sau đợt bán tháo mạnh mẽ của tháng 4 mà công nghệ là nhóm bị bán mạnh nhất, khiến chỉ số Nasdaq có tháng giảm mạnh nhất kể từ năm 2008. Dow Jones và S&amp;P 500 cũng có tháng giảm mạnh nhất kể từ tháng 3/2020.“Nếu dự báo cho rằng ‘suy thoái kinh tế sẽ không sớm xảy ra’ của chúng tôi là đúng, thị trường có thể tiếp tục xu hướng mà chúng ta đã chứng kiến từ đầu năm đến nay: giá cổ phiếu tiếp tục giảm xuống thấp hơn, rồi phục hồi ít nhất một phần chừng nào suy thoái còn chưa đến. Trong khi đó, lãi suất và giá hàng hoá cơ bản tiếp tục đi lên theo thời gian”, chuyên gia kinh tế trưởng Jan Hatzius của Goldman Sachs nhận định.S&amp;P 500 hiện đang ở trong trạng thái thị trường điều chỉnh, giảm khoảng 12,4% từ đầu năm đến nay. Nhà phân tích Ryan Detrick của LPL Financial nói rằng đợt điều chỉnh hiện tại của thị trường có quy mô và mức độ tương tự như những đợt điều chỉnh trước đây kể từ sau Chiến tranh Thế giới thứ hai.Giá dầu thô WTI giao sau tại New York giảm 2,76 USD/thùng, tương đương giảm 2,6%, chốt ở 102,41 USD/thùng. Giá dầu Brent giao sau tại London giảm 2,61 USD/thùng, tương đương giảm 22,4%, còn 104,97 USD/thùng.Dầu giảm giá khi tình hình dịch Covid-19 bùng phát ở Trung Quốc tiếp tục diễn biến phức tạp. Số ca nhiễm mới ở Bắc Kinh tăng lên, dù còn ở mức thấp nhưng cũng khiến chính quyền thành phố phải triển khai các biện pháp như đóng cửa phòng gym và nhà hàng, đưa bệnh viện dã chiến vào hoạt động… Mối lo về việc Bắc Kinh có thể phải phong toả như Thượng Hải và các hạn chế kéo dài ở Thượng Hải đang đặt ra rủi ro giảm nhu cầu tiêu thụ năng lượng ở Trung Quốc - nước nhập khẩu dầu thô lớn nhất thế giới.“Giá dầu giảm vì Bắc Kinh siết chặt các biện pháp chống Covid và dữ liệu theo dõi tàu chở dầu cho thấy dòng dầu xuất khẩu từ Nga tăng lên. Các nhà giao dịch năng lượng không cho rằng EU có thể thẳng tay cấm vận dầu Nga”,  nhà phân tích cấp cao Edward Moya của Oanda nhận xét.Liên minh châu Âu (EU) hiện vẫn đang thảo luận việc cấm vấn dầu Nga. Tuần trước, Đức có vẻ đã từ bỏ sự phản đối của nước này đối với lệnh cấm như vậy. Giới chức Đức đã tỏ quan điểm rằng nền kinh tế lớn nhất châu Âu sẵn sàng tìm biện pháp để thay thế nguồn cung dầu từ Nga trong những tháng tới.Theo nhà quản lý quỹ Stephen Innes của SPI Asset Management, một lệnh cấm vận đối với dầu Nga “có thể đơn giản, nhưng đi vào chi tiết sẽ phức tạp và có thể đặt ra trở ngại đối với việc làm thế nào để ‘cai’ dầu Nga mà không khiến giá dầu thế giới tăng vọt”.“Cũng may là mùa cao điểm của nhu cầu dầu để sưởi ấm đã qua, nhưng điều đó không có nghĩa là sự hao hụt nguồn cung dầu từ Nga được giải quyết. EU sẽ phải thận trọng trong vấn đề cấm vận dầu Nga và hy vọng sản lượng dầu đá phiến của Mỹ sẽ quay trở lại mức trước đại dịch, cũng như Tổ chức Các nước xuất khẩu dầu lửa (OPEC) ít nhất khai thác dầu đủ hạn ngạch, để bù đắp một phần sự thiếu hụt”, ông Innes nói. </w:t>
      </w:r>
    </w:p>
    <w:p>
      <w:r>
        <w:t>Link post: https://vneconomy.vn//nam-dau-tien-thuc-thi-hiep-dinh-ukvfta-thuong-mai-giua-viet-nam-va-anh-dat-6-6-ty-usd.htm</w:t>
      </w:r>
      <w:r>
        <w:rPr>
          <w:color w:val="000000" w:themeColor="hyperlink"/>
          <w:u w:val="single"/>
        </w:rPr>
        <w:hyperlink r:id="rId107">
          <w:r>
            <w:rPr/>
            <w:t>Link!</w:t>
          </w:r>
        </w:hyperlink>
      </w:r>
      <w:r>
        <w:rPr>
          <w:color w:val="000000" w:themeColor="hyperlink"/>
          <w:u w:val="single"/>
        </w:rPr>
        <w:hyperlink r:id="rId107">
          <w:r>
            <w:rPr/>
            <w:t>Link!</w:t>
          </w:r>
        </w:hyperlink>
      </w:r>
    </w:p>
    <w:p>
      <w:r>
        <w:t xml:space="preserve"> 20:34 15/03/2022 Năm đầu tiên thực thi Hiệp định UKVFTA, thương mại giữa Việt Nam và Anh đạt 6,6 tỷ USD   Vũ Khuê -      Hiệp định thương mại tự do Việt Nam – Vương quốc Anh (UKVFTA) khởi đầu thực thi trong bối cảnh khó khăn do đại dịch Covid-19 nhưng trao đổi thương mại Việt Nam – Vương quốc Anh vẫn tăng trưởng hơn 17% so với năm 2020, đạt 6,6 tỷ USD. Mức tăng trưởng này đã giúp kim ngạch thương mại hai nước quay lại mức năm 2019...   Thứ trưởng Bộ Công Thương Trần Quốc Khánh phát biểu tại hội thảo.  </w:t>
      </w:r>
    </w:p>
    <w:p>
      <w:r>
        <w:t xml:space="preserve"> Chiều 15/3/2022, Bộ Công Thương với vai trò là cơ quan đầu mối thực thi Hiệp định thương mại tự do Việt Nam – Vương quốc Anh (UKVFTA) tổ chức hội thảo "Năm đầu tiên thực thi UKVFTA: Thành tựu nổi bật và định hướng sắp tới".UKVFTA được ký chính thức tại London, vương quốc Anh (UK) ngày 29/12/2020, được áp dụng tạm thời từ ngày 01/01/2021 và đã chính thức có hiệu lực từ ngày 01/5/2021.Theo đó, 65% thuế quan đã được xóa bỏ đối với thương mại Việt Nam - Anh. Trong 6 năm đầu tiên sau khi UKVFTA có hiệu lực, Vương quốc Anh sẽ xóa bỏ thuế quan đối với 99,2% số dòng thuế liên quan đến hàng hóa nhập khẩu của Việt Nam.Việt Nam cam kết xóa bỏ 48,5% thuế quan, phù hợp với các nước EU khác trong khuôn khổ Hiệp định thương mại Việt Nam – Liên minh châu Âu (EVFTA). Thuế suất đối với thương mại hàng hóa song phương giữa Vương quốc Anh và Việt Nam tiếp tục được áp dụng như được lặp lại từ EVFTA.XUẤT KHẨU CỦA VIỆT NAM TĂNG TRÊN 16%Tại hội thảo, Thứ trưởng Bộ Công Thương Trần Quốc Khánh nhận định, các cam kết trong hiệp định được kỳ vọng Việt Nam đẩy nhanh quá trình cải cách thể chế, cải thiện môi trường đầu tư thương mại theo hướng hiện đại, minh bạch, tạo thuận lợi tối đa cho doanh nghiệp.Đặc biệt với những cam kết sâu về mở cửa thị trường, hàng hoá, dịch vụ thì hiệp định này được mong đợi sẽ là đòn bẩy mạnh mẽ trong thúc đẩy trao đổi thương mại và đầu tư song phương.Nhận định thành công sau một năm thực thi hiệp định, ông Khánh cho rằng, năm 2021 là năm “vạn sự khởi đầu nan” cho UKVFTA. Thời điểm hiệp định chính thức có hiệu lực cũng cũng là lúc cả hai bên phải đối mặt với diễn biến phức tạp của Covid-19.Số ca nhiễm tăng cao ở cả hai nước đã gây ra những hệ luỵ không tránh khỏi về nguồn nhân lực, những gián đoạn không nhỏ đến chuỗi cung ứng xuất nhập khẩu cũng như các hoạt động kinh tế, thương mại khác.Dù khởi đầu trong bối cảnh khó khăn như vậy, song trao đổi thương mại 2 chiều vẫn tăng trưởng hơn 17% so với năm 2020, đạt 6,6 tỷ USD. Mức tăng trưởng này đã giúp kim ngạch thương mại song phương quay lại mức năm 2019 (trước khi xảy ra đại dịch). Trong đó Việt Nam xuất khẩu sang Vương quốc Anh tăng hơn 16%, còn Anh xuất sang Việt Nam tăng 24%.“Số liệu này cho thấy, hiệp định UKVFTA thực sự là con đường cao tốc hai chiều giúp thúc đẩy quan hệ 2 bên theo hướng ngày càng cân bằng hơn”, Thứ trưởng Khánh nhấn mạnh.Bên cạnh đó, trong năm 2021 đã có 48 dự án đầu tư trực tiếp của Vương quốc Anh vào Việt Nam được cấp mới. Với số vốn đăng ký cấp mới đạt hơn 53 triệu USD tăng 157% so với cùng kỳ, đã duy trì mức đầu tư trực tiếp của Anh tại Việt Nam ở mức 4 tỷ USD. Anh nằm trong tốp 15 quốc gia hàng đầu đầu tư nước ngoài vào Việt Nam.Nhìn lại 1 năm thực thi hiệp định, Vụ trưởng Vụ Chính sách thương mại đa biên (Bộ Công Thương) Lương Hoàng Thái cũng thừa nhận, quan hệ  kinh tế hai bên có nhiều điểm sáng đáng ghi nhận. Dù thời gian thực thi hiệp định còn tương đối ngắn để có đánh giá đầy đủ nhưng với số liệu ban đầu có thể thấy quá trình thực thi đã mang lại kết quả tích cực với cả hai bên.Với mức tăng trưởng xuất khẩu hàng hoá của Việt Nam năm đầu tiên có UKVFTA trên 16% thì đây là mức tăng tương đối lớn so với những thị trường khác. Đặc biệt, xuất khẩu sang Anh đạt trên 5 tỷ USD, trong đó có nhiều nhóm mặt hàng tăng trưởng cao như nông sản, chế biến chế tạo (phương tiện vận tải phụ tùng tăng 34%, máy móc thiết bị tăng 16%).“Rõ ràng, đây là năm đầu tiên hai bên tiến hành giảm thuế cho nhau nên tác động chưa phải lớn nhất, nhưng với những con số này đây là tín hiệu rất tích cực”, ông Thái đánh giá.DƯ ĐỊA KHAI THÁC CÒN RẤT LỚNÔng Thái phân tích, UKVFTA đã đưa quan hệ thương mại 2 bên lên tầm cao mới. Trước đây, khi cả giai đoạn đầu chúng ta còn khó khăn, quan hệ thương mại giữa hai bên chủ yếu dựa trên ưu đãi đơn phương của Anh dành cho Việt Nam thông qua Chương trình ưu đãi thuế quan phổ cập (GSP). Đến nay, khi chúng ta đã đạt đến quy mô và trình độ nhất định, FTA là khuôn khổ “có đi có lại”.Một cơ hội nữa cho Việt Nam, Anh là quốc gia nắm nhiều công nghệ nguồn, với hàng hoá có chất lượng rất cao. Trong năm đầu tiên thực thi hiệp định, xuất khẩu của Anh sang Việt Nam đã có mức tăng trưởng rất khá ở mức 23,6%, nếu so với các thị trường khác con số này tăng không nhỏ.Đáng quan tâm hơn, những mặt hàng hai bên dự tính tập trung hợp tác trong quá trình đàm phán như mặt hàng dược phẩm tăng tới 35%. Hay những mặt hàng khác Anh có thế mạnh như nguyên vật liệu, linh kiện máy tính đều có tăng trưởng xuất khẩu sang VIệt Nam khá trong năm đầu.Nói về đầu tư, ông Thái cho rằng, dư địa thúc đẩy hơn nữa quan hệ đầu tư với Anh còn rất lớn. 1 năm chúng ta nhìn chưa rõ về kỳ vọng thu hút đầu tư của Anh vào Việt Nam.Dù năm đầu tiên đầu tư từ Anh vào Việt Nam có tăng nhưng tăng nhẹ. Bởi tác động về đầu tư trong các FTA thường sẽ lâu hơn so với tác động thương mại. Để xây dựng và thực thi những dự án đầu tư không thể nhanh được. Nhưng chúng ta kỳ vọng thời gian tới đầu tư từ Anh vào Việt Nam sẽ tăng cao hơn nữa.Không chỉ trong đầu tư, đại diện Vụ Chính sách thương mại đa biên cho rằng, còn có nhiều ngành hàng Việt Nam có tiềm năng phát triển rất lớn như thuỷ sản, gạo… xuất khẩu sang Anh mà chúng ta chưa tận dụng hết.Để thúc đẩy hơn nữa quan hệ thương mại hai bên, theo ông Thái đòi hỏi nhiều vấn đề khác mà hai bên cần hợp tác trong thời gian tới như tăng cường giao lưu doanh nghiệp hai bên, thúc đẩy xúc tiến thương mại- đầu tư…“Tới đây hai bên sẽ họp tổng kết 1 năm thực hiện hiệp định để đề ra những định hướng mới, điều chỉnh những bất cập như quy tắc xuất xứ, cấp phép hạn ngạch... Cộng đồng doanh nghiệp hai nước cần quan tâm nhiều hơn tới hiệp định nhằm thúc đẩy quan hệ hai bên trong thời gian tới để phát huy tiềm năng, lợi thế của hai nước”, ông Thái cho biết và khuyến nghị.Để biến tiềm năng thành lợi ích thực sự, Thứ trưởng Khánh cũng cho rằng, các cơ quan quản lý và cộng đồng doanh nghiệp hai bên cần tiếp tục đánh giá, xác định các khó khăn, những vấn đề còn tồn tại và tìm ra những giải pháp khắc phục một cách hiệu quả nhất. </w:t>
      </w:r>
    </w:p>
    <w:p>
      <w:r>
        <w:t>Link post: https://vneconomy.vn//nam-dau-tien-thuc-thi-hiep-dinh-ukvfta-thuong-mai-giua-viet-nam-va-anh-dat-6-6-ty-usd.htm</w:t>
      </w:r>
      <w:r>
        <w:rPr>
          <w:color w:val="000000" w:themeColor="hyperlink"/>
          <w:u w:val="single"/>
        </w:rPr>
        <w:hyperlink r:id="rId107">
          <w:r>
            <w:rPr/>
            <w:t>Link!</w:t>
          </w:r>
        </w:hyperlink>
      </w:r>
      <w:r>
        <w:rPr>
          <w:color w:val="000000" w:themeColor="hyperlink"/>
          <w:u w:val="single"/>
        </w:rPr>
        <w:hyperlink r:id="rId107">
          <w:r>
            <w:rPr/>
            <w:t>Link!</w:t>
          </w:r>
        </w:hyperlink>
      </w:r>
    </w:p>
    <w:p>
      <w:r>
        <w:t xml:space="preserve"> 20:34 15/03/2022 Năm đầu tiên thực thi Hiệp định UKVFTA, thương mại giữa Việt Nam và Anh đạt 6,6 tỷ USD   Vũ Khuê -      Hiệp định thương mại tự do Việt Nam – Vương quốc Anh (UKVFTA) khởi đầu thực thi trong bối cảnh khó khăn do đại dịch Covid-19 nhưng trao đổi thương mại Việt Nam – Vương quốc Anh vẫn tăng trưởng hơn 17% so với năm 2020, đạt 6,6 tỷ USD. Mức tăng trưởng này đã giúp kim ngạch thương mại hai nước quay lại mức năm 2019...   Thứ trưởng Bộ Công Thương Trần Quốc Khánh phát biểu tại hội thảo.  </w:t>
      </w:r>
    </w:p>
    <w:p>
      <w:r>
        <w:t xml:space="preserve"> Chiều 15/3/2022, Bộ Công Thương với vai trò là cơ quan đầu mối thực thi Hiệp định thương mại tự do Việt Nam – Vương quốc Anh (UKVFTA) tổ chức hội thảo "Năm đầu tiên thực thi UKVFTA: Thành tựu nổi bật và định hướng sắp tới".UKVFTA được ký chính thức tại London, vương quốc Anh (UK) ngày 29/12/2020, được áp dụng tạm thời từ ngày 01/01/2021 và đã chính thức có hiệu lực từ ngày 01/5/2021.Theo đó, 65% thuế quan đã được xóa bỏ đối với thương mại Việt Nam - Anh. Trong 6 năm đầu tiên sau khi UKVFTA có hiệu lực, Vương quốc Anh sẽ xóa bỏ thuế quan đối với 99,2% số dòng thuế liên quan đến hàng hóa nhập khẩu của Việt Nam.Việt Nam cam kết xóa bỏ 48,5% thuế quan, phù hợp với các nước EU khác trong khuôn khổ Hiệp định thương mại Việt Nam – Liên minh châu Âu (EVFTA). Thuế suất đối với thương mại hàng hóa song phương giữa Vương quốc Anh và Việt Nam tiếp tục được áp dụng như được lặp lại từ EVFTA.XUẤT KHẨU CỦA VIỆT NAM TĂNG TRÊN 16%Tại hội thảo, Thứ trưởng Bộ Công Thương Trần Quốc Khánh nhận định, các cam kết trong hiệp định được kỳ vọng Việt Nam đẩy nhanh quá trình cải cách thể chế, cải thiện môi trường đầu tư thương mại theo hướng hiện đại, minh bạch, tạo thuận lợi tối đa cho doanh nghiệp.Đặc biệt với những cam kết sâu về mở cửa thị trường, hàng hoá, dịch vụ thì hiệp định này được mong đợi sẽ là đòn bẩy mạnh mẽ trong thúc đẩy trao đổi thương mại và đầu tư song phương.Nhận định thành công sau một năm thực thi hiệp định, ông Khánh cho rằng, năm 2021 là năm “vạn sự khởi đầu nan” cho UKVFTA. Thời điểm hiệp định chính thức có hiệu lực cũng cũng là lúc cả hai bên phải đối mặt với diễn biến phức tạp của Covid-19.Số ca nhiễm tăng cao ở cả hai nước đã gây ra những hệ luỵ không tránh khỏi về nguồn nhân lực, những gián đoạn không nhỏ đến chuỗi cung ứng xuất nhập khẩu cũng như các hoạt động kinh tế, thương mại khác.Dù khởi đầu trong bối cảnh khó khăn như vậy, song trao đổi thương mại 2 chiều vẫn tăng trưởng hơn 17% so với năm 2020, đạt 6,6 tỷ USD. Mức tăng trưởng này đã giúp kim ngạch thương mại song phương quay lại mức năm 2019 (trước khi xảy ra đại dịch). Trong đó Việt Nam xuất khẩu sang Vương quốc Anh tăng hơn 16%, còn Anh xuất sang Việt Nam tăng 24%.“Số liệu này cho thấy, hiệp định UKVFTA thực sự là con đường cao tốc hai chiều giúp thúc đẩy quan hệ 2 bên theo hướng ngày càng cân bằng hơn”, Thứ trưởng Khánh nhấn mạnh.Bên cạnh đó, trong năm 2021 đã có 48 dự án đầu tư trực tiếp của Vương quốc Anh vào Việt Nam được cấp mới. Với số vốn đăng ký cấp mới đạt hơn 53 triệu USD tăng 157% so với cùng kỳ, đã duy trì mức đầu tư trực tiếp của Anh tại Việt Nam ở mức 4 tỷ USD. Anh nằm trong tốp 15 quốc gia hàng đầu đầu tư nước ngoài vào Việt Nam.Nhìn lại 1 năm thực thi hiệp định, Vụ trưởng Vụ Chính sách thương mại đa biên (Bộ Công Thương) Lương Hoàng Thái cũng thừa nhận, quan hệ  kinh tế hai bên có nhiều điểm sáng đáng ghi nhận. Dù thời gian thực thi hiệp định còn tương đối ngắn để có đánh giá đầy đủ nhưng với số liệu ban đầu có thể thấy quá trình thực thi đã mang lại kết quả tích cực với cả hai bên.Với mức tăng trưởng xuất khẩu hàng hoá của Việt Nam năm đầu tiên có UKVFTA trên 16% thì đây là mức tăng tương đối lớn so với những thị trường khác. Đặc biệt, xuất khẩu sang Anh đạt trên 5 tỷ USD, trong đó có nhiều nhóm mặt hàng tăng trưởng cao như nông sản, chế biến chế tạo (phương tiện vận tải phụ tùng tăng 34%, máy móc thiết bị tăng 16%).“Rõ ràng, đây là năm đầu tiên hai bên tiến hành giảm thuế cho nhau nên tác động chưa phải lớn nhất, nhưng với những con số này đây là tín hiệu rất tích cực”, ông Thái đánh giá.DƯ ĐỊA KHAI THÁC CÒN RẤT LỚNÔng Thái phân tích, UKVFTA đã đưa quan hệ thương mại 2 bên lên tầm cao mới. Trước đây, khi cả giai đoạn đầu chúng ta còn khó khăn, quan hệ thương mại giữa hai bên chủ yếu dựa trên ưu đãi đơn phương của Anh dành cho Việt Nam thông qua Chương trình ưu đãi thuế quan phổ cập (GSP). Đến nay, khi chúng ta đã đạt đến quy mô và trình độ nhất định, FTA là khuôn khổ “có đi có lại”.Một cơ hội nữa cho Việt Nam, Anh là quốc gia nắm nhiều công nghệ nguồn, với hàng hoá có chất lượng rất cao. Trong năm đầu tiên thực thi hiệp định, xuất khẩu của Anh sang Việt Nam đã có mức tăng trưởng rất khá ở mức 23,6%, nếu so với các thị trường khác con số này tăng không nhỏ.Đáng quan tâm hơn, những mặt hàng hai bên dự tính tập trung hợp tác trong quá trình đàm phán như mặt hàng dược phẩm tăng tới 35%. Hay những mặt hàng khác Anh có thế mạnh như nguyên vật liệu, linh kiện máy tính đều có tăng trưởng xuất khẩu sang VIệt Nam khá trong năm đầu.Nói về đầu tư, ông Thái cho rằng, dư địa thúc đẩy hơn nữa quan hệ đầu tư với Anh còn rất lớn. 1 năm chúng ta nhìn chưa rõ về kỳ vọng thu hút đầu tư của Anh vào Việt Nam.Dù năm đầu tiên đầu tư từ Anh vào Việt Nam có tăng nhưng tăng nhẹ. Bởi tác động về đầu tư trong các FTA thường sẽ lâu hơn so với tác động thương mại. Để xây dựng và thực thi những dự án đầu tư không thể nhanh được. Nhưng chúng ta kỳ vọng thời gian tới đầu tư từ Anh vào Việt Nam sẽ tăng cao hơn nữa.Không chỉ trong đầu tư, đại diện Vụ Chính sách thương mại đa biên cho rằng, còn có nhiều ngành hàng Việt Nam có tiềm năng phát triển rất lớn như thuỷ sản, gạo… xuất khẩu sang Anh mà chúng ta chưa tận dụng hết.Để thúc đẩy hơn nữa quan hệ thương mại hai bên, theo ông Thái đòi hỏi nhiều vấn đề khác mà hai bên cần hợp tác trong thời gian tới như tăng cường giao lưu doanh nghiệp hai bên, thúc đẩy xúc tiến thương mại- đầu tư…“Tới đây hai bên sẽ họp tổng kết 1 năm thực hiện hiệp định để đề ra những định hướng mới, điều chỉnh những bất cập như quy tắc xuất xứ, cấp phép hạn ngạch... Cộng đồng doanh nghiệp hai nước cần quan tâm nhiều hơn tới hiệp định nhằm thúc đẩy quan hệ hai bên trong thời gian tới để phát huy tiềm năng, lợi thế của hai nước”, ông Thái cho biết và khuyến nghị.Để biến tiềm năng thành lợi ích thực sự, Thứ trưởng Khánh cũng cho rằng, các cơ quan quản lý và cộng đồng doanh nghiệp hai bên cần tiếp tục đánh giá, xác định các khó khăn, những vấn đề còn tồn tại và tìm ra những giải pháp khắc phục một cách hiệu quả nhất. </w:t>
      </w:r>
    </w:p>
    <w:p>
      <w:r>
        <w:t>Link post: https://vneconomy.vn//viet-nam-va-vuong-quoc-anh-bat-tay-thuc-day-ukvfta-hieu-qua-hon.htm</w:t>
      </w:r>
      <w:r>
        <w:rPr>
          <w:color w:val="000000" w:themeColor="hyperlink"/>
          <w:u w:val="single"/>
        </w:rPr>
        <w:hyperlink r:id="rId108">
          <w:r>
            <w:rPr/>
            <w:t>Link!</w:t>
          </w:r>
        </w:hyperlink>
      </w:r>
    </w:p>
    <w:p>
      <w:r>
        <w:t xml:space="preserve"> 08:56 09/03/2022 Việt Nam và Vương quốc Anh “bắt tay” thúc đẩy UKVFTA hiệu quả hơn   Huyền Vy -      Tiếp nối chuỗi sự kiện về UKVFTA trong thời gian vừa qua, ngày 15/3 tới đây, Bộ Công Thương sẽ phối hợp cùng Đại sứ quán Anh tại Việt Nam tổ chức Hội nghị “Một năm thực thi UKVFTA: Thành tựu nội bật và Định hướng sắp tới”…   Kim ngạch song phương Việt Nam - UK trong năm 2021 đạt 6,61 tỷ USD, tăng trưởng 17,24% so với năm 2020.  </w:t>
      </w:r>
    </w:p>
    <w:p>
      <w:r>
        <w:t xml:space="preserve"> Hội nghị được tổ chức đồng thời tại cả hai đầu cầu Hà Nội và London để hai bên cùng nhìn lại những kết quả đã đạt được sau năm đầu tiên Hiệp định Thương mại Tự do Việt Nam - Vương quốc Anh (UKVFTA) có hiệu lực. Đồng thời đánh giá về vai trò và mức độ hỗ trợ của Hiệp định UKVFTA đối với các ngành xuất khẩu và doanh nghiệp của hai bên, đặc biệt là Việt Nam, trong việc phục hồi từ đại dịch và tạo đà tăng trưởng.Đây sẽ là cơ hội cho các cơ quan, cộng đồng doanh nghiệp của cả hai bên cùng thảo luận, đánh giá những thành tựu đã đạt được trong năm đầu tiên thực thi UKVFTA; xác định định hướng thực thi Hiệp định trong tương lai; đồng thời chia sẻ các bài học kinh nghiệm của những ngành nghề, doanh nghiệp đã tận dụng thành công Hiệp định này.Bên cạnh đó, đây cũng là diễn đàn để cộng đồng doanh nghiệp cùng các cơ quan thảo luận về các khó khăn, tồn tại cho doanh nghiệp xuất nhập khẩu trong quá trình áp dụng UKVFTA, quá đó tìm ra những giải pháp để thúc đẩy hơn nữa sự hiệu quả trong công tác thực thi Hiệp định này trong thời gian tới. Hiệp định UKVFTA được ký chính thức tại London, Vương quốc Anh (UK) ngày 29/12/2020, được áp dụng tạm thời từ ngày 01/01/2021, và đã chính thức có hiệu lực từ ngày 01/5/2021. Theo số liệu sơ bộ của Tổng cục Hải quan, kim ngạch song phương Việt Nam - UK trong năm 2021 đạt 6,61 tỷ USD, tăng trưởng 17,24%, cơ bản đã phục hồi được về mức kim ngạch năm 2019 sau một năm giảm sâu do tác động của dịch Covid-19.#box1646767148919{background-color:#96d99c} </w:t>
      </w:r>
    </w:p>
    <w:p>
      <w:r>
        <w:t>Link post: https://vneconomy.vn//can-chien-luoc-xuat-khau-duong-dai-o-cac-thi-truong-fta.htm</w:t>
      </w:r>
      <w:r>
        <w:rPr>
          <w:color w:val="000000" w:themeColor="hyperlink"/>
          <w:u w:val="single"/>
        </w:rPr>
        <w:hyperlink r:id="rId109">
          <w:r>
            <w:rPr/>
            <w:t>Link!</w:t>
          </w:r>
        </w:hyperlink>
      </w:r>
    </w:p>
    <w:p>
      <w:r>
        <w:t xml:space="preserve"> 06:05 15/02/2022 Cần chiến lược xuất khẩu "đường dài" ở các thị trường FTA    Song Hà -      Các nước có Hiệp định thương mại tự do với Việt Nam được đánh giá là những thị trường tiềm năng cho xuất khẩu của Việt Nam sau Covid-19. Tuy nhiên, để khai thác được thị phần ở đây là điều không dễ, đòi hỏi các doanh nghiệp xuất khẩu cần có chiến lược đường dài và đi xa hơn...   Thị trường xuất khẩu năm 2022 tiếp tục mở rộng.  </w:t>
      </w:r>
    </w:p>
    <w:p>
      <w:r>
        <w:t xml:space="preserve"> Cục Xúc tiến thương mại (Bộ Công Thương) cho biết, Bộ đã tổ chức rà soát, phân tích đánh giá dung lượng thị trường tiềm năng cho xuất khẩu các mặt hàng chủ lực của Việt Nam nhằm triển khai Kế hoạch xúc tiến xuất khẩu giai đoạn sau Covid-19.THỊ TRƯỜNG XUẤT KHẨU TIẾP TỤC MỞ RỘNGTheo đó, 14 khu vực, thị trường xuất khẩu được coi là trọng điểm, đặc biệt các khu vực, thị trường là đối tác của Việt Nam trong các Hiệp định thương mại tự do (FTA) sẽ là động lực chính thúc đẩy các doanh nghiệp tăng cường khôi phục hoạt động xuất, nhập khẩu trong năm 2022.Ngoài các Hiệp định Đối tác toàn diện và tiến bộ xuyên Thái Bình Dương (CPTPP), Hiệp định thương mại giữa Việt Nam và châu Âu (EVFTA), đầu năm 2022, Hiệp định Đối tác kinh tế toàn diện khu vực (RCEP) bắt đầu có hiệu lực sẽ hỗ trợ các doanh nghiệp tại Việt Nam có thể tiếp cận và thúc đẩy xuất khẩu vào các thị trường khác… Quy mô thị trường xuất khẩu của Việt Nam trong năm 2022 sẽ tiếp tục phát triển rộng lớn hơn. Điều này sẽ đẩy kim ngạch xuất khẩu tăng 16 - 20% trong năm 2022.Đáng chú ý, năm 2021, với EVFTA, Việt Nam xuất siêu vào châu Âu khoảng 21 tỷ USD, cao nhất từ trước đến nay. Năm 2022, EU tiếp tục được đánh giá là một trong những thị trường xuất khẩu vô cùng tiềm năng của Việt Nam.Với 27 nước thành viên và dân số khoảng 516 triệu người, GDP bình quân mỗi người dân trên 35.000 USD/năm, theo Bộ Công Thương, các mặt hàng như cà phê, hạt điều, cao su, rau quả, hạt tiêu, gạo và chè tiếp tục sẽ là những mặt hàng đóng góp lớn vào tổng kim ngạch xuất khẩu ngành hàng đối với thị trường EU và có tiềm năng tăng trưởng trong năm 2022. Đức, Italy, Tây Ban Nha và Bỉ tiếp tục là các thị trường xuất khẩu chính của Việt Nam, có tiềm năng tăng trưởng trong năm 2022.CPTPP là khối liên kết kinh tế lớn thứ 3 trên thế giới, chỉ sau Hiệp định thương mại tự do Liên minh châu Âu - Nhật Bản (JEFTA) và EU, có phạm vi thị trường khoảng hơn 502 triệu dân, tổng GDP vượt trên 10 nghìn tỷ USD, chiếm khoảng 13,5% GDP toàn cầu và khoảng 14% tổng thương mại thế giới; với các thị trường lớn như Nhật Bản, Canada, Australia hứa hẹn mở ra nhiều cơ hội khi chuỗi cung ứng mới hình thành.Còn RCEP sẽ tạo thành một thị trường với quy mô 2,2 tỷ người tiêu dùng, chiếm khoảng 30% dân số thế giới và GDP khoảng 26,2 nghìn tỷ USD, tương đương khoảng 30% GDP toàn cầu và trở thành khu vực thương mại tự do lớn nhất trên thế giới xét về quy mô dân số. Hiệp định RCEP dự kiến sẽ giúp tạo lập một thị trường xuất khẩu ổn định, lâu dài cho Việt Nam.Ngoài những thị trường có FTA với Việt Nam, Hoa Kỳ cũng được nhìn nhận là thị trường ngày càng tiềm năng khi tác động của CPTPP đối với việc phát triển thị trường xuất khẩu hàng hóa Việt Nam tại các nước thành viên thuộc khu vực châu Mỹ là rất lớn.DOANH NGHIỆP CẦN TUÂN THỦ CÁC QUY ĐỊNH THƯƠNG MẠI QUỐC TẾKhi tham gia vào các FTA thế hệ mới, tiêu chuẩn từ các thị trường nhập khẩu rất cao. Ông Bartosz Cieleszynsky, Bí thư thứ nhất, Phó Ban Thương mại phái đoàn Liên minh châu Âu (EU) tại Việt Nam, cho biết năm 2021, năm đầu tiên thực hiện EVFTA, đã chứng kiến sự tăng trưởng đáng kể xuất khẩu của Việt Nam sang thị trường châu Âu, đạt mức tăng khoảng 20% so với cùng kỳ năm trước.Đây là một phương tiện quan trọng giúp các nhà xuất khẩu hai bên vượt qua những trở ngại do sự bùng phát của đại dịch Covid-19, cũng như sự gián đoạn của chuỗi cung ứng toàn cầu.Thị trường với hơn 500 triệu dân của châu Âu có tiềm năng to lớn nhưng có những đòi hỏi khắt khe về tính tuân thủ hiệp định thương mại, tiêu chuẩn kỹ thuật... Các tiêu chuẩn của thị trường châu Âu rất cao, tuy nhiên người tiêu dùng sẵn sàng trả nhiều tiền hơn cho các sản phẩm chất lượng.“Châu Âu không phải là thị trường dành cho hàng hóa giá rẻ, do vậy các doanh nghiệp cần tìm hiểu thông tin trước khi tìm kiếm cơ hội làm ăn. Mục tiêu bền vững đã trở thành một yếu tố không thể thiếu trong chính sách thương mại ở châu Âu. Vì thế, các sản phẩm chất lượng, thân thiện với môi trường và đảm bảo được các yếu tố về xã hội, lao động… sẽ là cơ hội tốt cho doanh nghiệp Việt Nam tại thị trường châu Âu. Các sản phẩm hữu cơ và thương mại công bằng đang đứng đầu sự lựa chọn của người tiêu dùng”, ông Bartosz Cieleszynsky nhấn mạnh.Một vấn đề khác, yếu tố về số hóa trở thành xu hướng phổ biến đối với xuất khẩu và xúc tiến bán hàng trong bối cảnh hiện nay. Đại dịch Covid-19 đặt ra nhiều thách thức đối với hoạt động xúc tiến thương mại truyền thống nhưng cũng mở ra nhiều cơ hội, trong đó doanh số bán hàng trực tuyến tăng cao.Vì thế, các doanh nghiệp Việt Nam cần chủ động hơn và thích ứng với điều kiện bình thường mới để có thể biến thách thức thành cơ hội khi tìm hướng mở rộng thị trường xuất khẩu sang châu Âu.Các FTA thế hệ mới, tiêu chuẩn cao, với các cam kết có tầm mức cao hơn và sâu hơn so với những hiệp định truyền thống, do đó, để xuất khẩu bền vững sang các thị trường này, nhiều ý kiến cho rằng, doanh nghiệp Việt Nam cần có sản phẩm tốt, giá tốt, đáp ứng được các tiêu chí về môi trường, xã hội, quản trị… tạo tiền đề cho việc quảng bá, chào hàng, ký hợp đồng trong dài hạn.Mặt khác, doanh nghiệp cần chú trọng đến tính lâu dài, xây dựng mối quan hệ bền vững với đối tác, đó là, doanh nghiệp Việt Nam cần xây dựng được một lộ trình cung cấp sản phẩm trong dài hạn, đi cùng bạn hàng được xa hơn.Ví dụ như với thị trường Anh, người tiêu dùng không cần sản phẩm rẻ nhất mà họ cần sản phẩm “tiền nào của nấy”. Người Anh sẵn sàng chi nhiều hơn cho một loại sản phẩm vì những lợi ích thực sự mà sản phẩm đó mang lại.Hay với thị trường Hoa Kỳ, ông Dustin Daugherty, Giám đốc Phát triển kinh doanh Bắc Mỹ Dezan Shira &amp; Associates cho rằng, doanh nghiệp Việt Nam muốn đưa hàng hóa vào thị trường Hoa Kỳ và tận dụng ưu đãi không dễ dàng.Vì không chỉ vận chuyển hàng hóa đến Mexico, Canada… sẽ được nhận ưu đãi thuế ngay, mà thị trường Hoa Kỳ quy định với các mặt hàng rất cụ thể, không đơn giản chỉ đóng gói mặt hàng mà phải tạo giá trị gia tăng thì mới xuất vào Hoa Kỳ để được hưởng ưu đãi. Vì vậy, doanh nghiệp phải phân tích kỹ lưỡng về quy tắc xuất xứ, xác định mức độ khó khăn và giá trị thu lời sau chi phí…Các FTA là bước đệm vĩ mô khá tốt cho xuất khẩu của Việt Nam, song bên cạnh sự nỗ lực của doanh nghiệp, Chính phủ cần tạo thuận lợi về các thủ tục hành chính trong xuất, nhập khẩu. Các quy định cần rõ ràng, minh bạch, thuận tiện… tạo động lực cho doanh nghiệp phát triển xuất khẩu.Ông Andrew Jeffries, Giám đốc quốc gia Ngân hàng Phát triển châu Á tại Việt Nam, cho rằng thương mại toàn cầu đang phục hồi mạnh mẽ, tương đối nhanh so với cuộc khủng hoảng năm 2009. Xu hướng trước đại dịch dự kiến sẽ bắt kịp vào cuối năm 2022. Sự phục hồi về nhu cầu thị trường và khởi sắc trong chuỗi giá trị toàn cầu, khu vực đem lại nhiều cơ hội cho xuất khẩu của Việt Nam.Tuy nhiên, Việt Nam cũng cần khắc phục những thách thức để giảm chi phí thương mại, hỗ trợ doanh nghiệp nhỏ và vừa tích hợp vào chuỗi cung ứng, hướng tới khả năng phục hồi. </w:t>
      </w:r>
    </w:p>
    <w:p>
      <w:r>
        <w:t>Link post: https://vneconomy.vn//hon-mot-nua-dan-so-chau-au-co-the-nhiem-omicron-trong-2-thang-toi.htm</w:t>
      </w:r>
      <w:r>
        <w:rPr>
          <w:color w:val="000000" w:themeColor="hyperlink"/>
          <w:u w:val="single"/>
        </w:rPr>
        <w:hyperlink r:id="rId110">
          <w:r>
            <w:rPr/>
            <w:t>Link!</w:t>
          </w:r>
        </w:hyperlink>
      </w:r>
    </w:p>
    <w:p>
      <w:r>
        <w:t xml:space="preserve"> 06:02 13/01/2022 Hơn một nửa dân số châu Âu có thể nhiễm Omicron trong 2 tháng tới   Bình Minh -      Hơn 50% dân số châu Âu sẽ bị nhiễm Omicron – biến chủng có khả năng lây nhanh của Covid-19 – trong 2 tháng tới đây, Tổ chức Y tế Thế giới (WHO) dự báo...   Người dân xếp hàng chờ tiêm vaccine Covid-19 tại một bệnh viện ở London, Anh hôm 14/12 - Ảnh: Getty.  </w:t>
      </w:r>
    </w:p>
    <w:p>
      <w:r>
        <w:t xml:space="preserve"> Tiến sỹ Hans Kluge, Giám đốc văn phòng WHO khu vực châu Âu, dẫn số liệu từ Viện Thông số và đánh giá y tế (IHME) có trụ sở ở Seatle, Mỹ nói rằng một “cơn thuỷ triều lây nhiễm từ Tây sang Đông” của biến chủng Omicron đang quét qua châu Âu, trong lúc biến chủng Delta vẫn đang hoành hành mạnh – CNBC đưa tin.“Omicron đang nhanh chóng trở thành chủng chính ở khu vực Tây Âu và lan sang vùng Balkan”, ông Kluge nói. Ông nói thêm rằng châu Âu đã ghi nhận hơn 7 triệu ca nhiễm trong tuần đầu tiên của năm 2022, tăng hơn gấp đôi so với tuần trước đó.“Với tốc độ này, IHME dự báo rằng hơn 50% dân số ở châu Âu sẽ bị. nhiễm Omicron trong 6-8 tuần nữa”, vị quan chức WHO cho biết.Omicron đang càn quét châu Âu với một tốc độ đáng báo động, khiến một số nước phải tái áp các biện pháp hạn chế xã hội nhằm kiềm chế đà lây. Những dấu hiệu ban đầu cho thấy Omicron ít nguy hiểm hơn biến chủng Delta, nhưng các nhà khoa học vẫn lo ngại rằng số lượng ca nhiễm lớn hoàn toàn có thể gây quá tải cho hệ thống y tế.Giáo sư John Bell thuộc Đại học Oxford, một cố vấn khoa học của Chính phủ Anh, nói với hãng tin BBC hồi tháng 11 rằng Omicron không giống như những biến chủng trước. “Những cảnh tượng đáng sợ mà chúng ta chứng kiến cách đây 1 năm - với những phòng chăm sóc đặc biệt (ICU) kín bệnh nhân và nhiều người không giữ được sinh mạng – giờ đã trở thành lịch sử, theo quan điểm của tôi. Tôi cho rằng chúng ta có thể tin tưởng rằng điều đó không tiếp diễn nữa”.Nói về Omicron, ông Bell nói thêm: “Biến chủng này có vẻ ít nghiêm trọng hơn, và nhiều người phải nằm viện trong một thời gian tương đối ngắn. Họ không cần phải trợ thở khí oxy, và thời gian nằm viện chỉ khoảng 3 ngày”.Ông Kluge ngày 11/1 nói rằng tỷ lệ tử vong do Covid ở châu Âu hiện vẫn ổn định và mức cao nhất vẫn rơi vào những nước có tỷ lệ lây nhiễm cao kết hợp với tỷ lệ tiêm vaccine thấp.Với tốc độ lây nhanh của Omicron, một loạt quốc gia liên tục lập kỷ lục về số ca nhiễm Covid mới trong những ngày gần đây.Mỹ ghi nhận số ca nhiễm mới và số ca nằm viện do Covid-19 cùng cao chưa từng thấy kể từ khi đại dịch bắt đầu. Chỉ riêng trong ngày thứ Hai, nước này xác định 1,5 triệu ca nhiễm mới, nâng số ca nhiễm bình quân mỗi ngày trong 7 ngày lên 754.000 ca, theo dữ liệu của Đại học Johns Hopkins. Còn theo dữ liệu của Bộ Y tế và Dịch vụ nhân sinh Mỹ, số ca Covid nằm viện ở nước này vào hôm Chủ nhật vừa qua là 144.441 ca, vượt mức đỉnh 142.315 ca thiết lập vào ngày 14/1 năm ngoái.“Lây nhiễm đang diễn ra rất mạnh trên cả nước và đến cuối đợt dịch này, có lẽ khoảng 30-40% dân Mỹ bị nhiễm Omicron”, cựu cao uỷ viên của Cơ quan Quản lý thực phẩm và dược phẩm Liên bang (FDA) Scott Gottlieb, một thành viên hội đồng quản trị hãng dược Pfizer, nói với CNBC.Tại Pháp, số ca nhiễm mới đã lập thêm kỷ lục vào ngày thứ Ba, với 368.149 ca, phá vỡ kỷ lục trước đó ghi nhận vào hôm 5/1.Tại Philippines, tỷ lệ xét nghiệm Covid cho kết quả dương tính đã lên tới 46% vào hôm thứ Hai, cao gấp hơn 4 lần so với con số ở thời điểm cuối năm 2021, theo hãng tin Bloomberg. Lây nhiễm ở Philippines đã tăng mạnh sau kỳ nghỉ Giáng sinh và đón năm mới, khiến hơn một số giường ICU tại các bệnh viện ở nước này đang có bệnh nhân, dẫn tới những dự báo cho rằng Chính phủ Philippines sẽ phải sớm tái áp các biện pháp hạn chế. </w:t>
      </w:r>
    </w:p>
    <w:p>
      <w:r>
        <w:t>Link post: https://vneconomy.vn//80-dan-so-da-tiem-phong-covid-19-han-quoc-van-chung-kien-so-ca-nhiem-cao-ky-luc.htm</w:t>
      </w:r>
      <w:r>
        <w:rPr>
          <w:color w:val="000000" w:themeColor="hyperlink"/>
          <w:u w:val="single"/>
        </w:rPr>
        <w:hyperlink r:id="rId111">
          <w:r>
            <w:rPr/>
            <w:t>Link!</w:t>
          </w:r>
        </w:hyperlink>
      </w:r>
    </w:p>
    <w:p>
      <w:r>
        <w:t xml:space="preserve"> 16:33 09/12/2021 80% dân số đã tiêm phòng Covid-19, Hàn Quốc vẫn chứng kiến số ca nhiễm cao kỷ lục   Bình Minh -      Hàn Quốc đang trải qua một đợt bùng dịch Covid-19 mới, cho dù đây là một trong những quốc gia có tỷ lệ tiêm chủng ngừa Sars-CoV2 cao nhất ở khu vực châu Á...   Xét nghiệm Covid ở Seoul, Hàn Quốc hôm 8/12 - Ảnh: Bloomberg.  </w:t>
      </w:r>
    </w:p>
    <w:p>
      <w:r>
        <w:t xml:space="preserve"> Theo hãng tin Bloomberg, Hàn Quốc vốn được cộng đồng quốc tế đánh giá cao về công tác chống dịch Covid-19, nhờ công tác xét nghiệm và truy vết hiệu quả các ca nhiễm. Tuy nhiên, trong tuần này, số ca nhiễm mới ở Hàn Quốc vẫn lập kỷ lục. Dữ liệu từ trang Our World in Data cho thấy Hàn Quốc có 7.100 ca nhiễm mới Covid-19 được phát hiện trong ngày 8/12, một con số cao chưa từng thấy, và mức bình quân của 7 ngày gần nhất là 5.567 ca mỗi ngày.Ở thời điểm ngày 9/12, Hàn Quốc có 857 ca Covid-19 nặng, cũng là mức cao chưa từng thấy.Hơn 80% dân số Hàn Quốc đã tiêm đủ vaccine Covid-19, nhưng số ca nhiễm mới không những không giảm mà còn tăng, đã hai ngày liên tiếp vượt 7.000 ca.Giới chức Chính phủ Hàn Quốc cho rằng làn sóng lây nhiễm này xuất hiện một phần là do mức miễn dịch do vaccine tạo ra đã suy yếu. Những mũi tiêm vaccine Covid-19 đầu tiên ở Hàn Quốc được triển khai vào tháng 2, dành cho nhân viên y tế tuyến đầu và tiếp đó là người cao tuổi. Chính phủ Hàn Quốc đang kêu gọi dân chúng hợp tác bằng cách tiêm mũi thứ ba, đồng thời rút ngắn thời gian cho việc tiêm mũi tăng cường này.“Làm ơn, làm ơn hãy tiêm mũi nhắc lại, đặc biệt là những người từ 60 tuổi trở lên, vì lợi ích cho sức khoẻ của bạn và an toàn xã hội”, Bộ trưởng Bộ Y tế Hàn Quốc Park Hyang phát biểu tại một cuộc họp báo trong tuần này.Những gì mà Hàn Quốc đang trải qua cũng tương tự như ở các quốc gia có tỷ lệ tiêm chủng cao khác của thế giới, nhất là những nước sớm triển khai việc tiêm vacicne Covid-19.Israel đã khống chế được một làn sóng lây nhiễm gần đây bằng cách triển khai rộng mũi tiêm nhắc lại, với hơn 70% dân số trên 50 tuổi của nước này đã tiêm nhắc lại tính đến cuối tháng 11.Singapore lúc đầu cũng chứng kiến số ca nhiễm mới tăng mạnh sau khi từ bỏ chiến lược “zero Covid” (triệt tiêu Covid-19), dù tỷ lệ tiêm đủ đạt hơn 85% dân số, vào hàng cao nhất thế giới. Singapore hiện cũng đang đẩy mạnh việc tiêm nhắc lại, đến nay đã có gần 25% dân số tiêm mũi thứ ba. Nhờ đó, số ca nhiễm mới hàng ngày ở Singapore đã giảm xuống mức thấp nhất trong 2 tháng.Đối với Hàn Quốc, việc đẩy mạnh tiêm nhắc lại cũng là phương án được ưa chuộng hơn là áp các biện pháp giãn cách xã hội nghiêm ngặt – cách làm có nguy cơ gây tổn hại tăng trưởng kinh tế, nhất là các cơ sở kinh doanh nhỏ và nhà hàng.Khoảng 85% bệnh nhân Covid-19 nặng hiện nay ở Hàn Quốc là người trên 60 tuổi, và một nửa trong số đó đã tiêm đủ vaccine – theo Cơ quan Kiểm soát và ngăn ngừa dịch bệnh Hàn Quốc (KDCA). Tháng trước, cơ quan này đã rút ngắn khoảng thời gian chờ giữa mũi tiêm thứ hai và thứ ba xuống còn 4 tháng, từ 6 tháng trước đó, đồng thời đẩy nhanh việc cung ứng vaccine cho việc tiêm nhắc lại.Giới chức Hàn Quốc cũng xem việc tiêm nhắc lại là chìa khoá để chống lại sự nổi lên của biến chủng Omicron ở nước này. Hàn Quốc đến nay đã xác định được 60 ca mắc Omicron kể từ cuối tháng trước, sau khi một cặp đôi trở về từ chuyến du lịch Nigeria cho kết quả dương tính với biến chủng mới.Bộ đôi nhà sản xuất vaccine Covid Pfizer/BioNTech ngày 8/12 nói rằng kết quả nghiên cứu ban đầu từ phòng thí nghiệm cho thấy mũi tiêm thứ ba loại vaccine sử dụng công nghệ mRNA của họ có thể cần thiết để đảm bảo mức độ bảo vệ cao khỏi biến chủng Omicron.“Số ca nhiễm mới gia tăng cho dù 80% dân số đã tiêm đủ vaccine đồng nghĩa chúng ta cần một mũi tiêm nhắc lại”, giáo sư Jung Ki Suck thuộc Đại học Hallym phát biểu. “Làn sóng lây nhiễm này thực sự khiến những chuyên gia như chúng tôi ngạc nhiên, vì khiến tôi đặt câu hỏi: ‘liệu đến bao giờ chuyện này mới thực sự kết thúc?’” </w:t>
      </w:r>
    </w:p>
    <w:p>
      <w:r>
        <w:t>Link post: https://vneconomy.vn//cu-huych-covid-19-va-hai-lan-song-thuong-mai-dien-tu-cua-viet-nam.htm</w:t>
      </w:r>
      <w:r>
        <w:rPr>
          <w:color w:val="000000" w:themeColor="hyperlink"/>
          <w:u w:val="single"/>
        </w:rPr>
        <w:hyperlink r:id="rId112">
          <w:r>
            <w:rPr/>
            <w:t>Link!</w:t>
          </w:r>
        </w:hyperlink>
      </w:r>
    </w:p>
    <w:p>
      <w:r>
        <w:t xml:space="preserve"> 09:43 26/01/2022 Cú huých Covid-19 và hai làn sóng thương mại điện tử của Việt Nam   Hồng Vinh -      Khi Việt Nam bắt đầu đợt dịch đầu tiên vào tháng 2/2020, đã có những lo ngại dịch bệnh sẽ tác động lớn tới đà tăng trưởng mạnh mẽ của thương mại điện tử cho năm này cũng như cả giai đoạn năm năm tiếp theo 2021 – 2025...   Chiến lược shoppertainment trên nền tảng thương mại điện tử đang là “chìa khóa” giúp thương hiệu và nhà bán hàng tăng tương tác, gây sự thu hút.   </w:t>
      </w:r>
    </w:p>
    <w:p>
      <w:r>
        <w:t xml:space="preserve"> Nhưng Báo cáo “Việt Nam: Thương mại điện tử tăng tốc sau Covid-19” của Hiệp hội Thương mại điện tử Việt Nam (VECOM) công bố ngay sau đợt dịch đầu tiên từ tháng 2 đến tháng 4 cho thấy sự xuất hiện làn sóng thương mại điện tử với hai tín hiệu quan trọng. Tín hiệu thứ nhất là người tiêu dùng trực tuyến tăng lên nhanh chóng cả về số lượng và chất lượng. Tín hiệu thứ hai là số lượng thương nhân tham gia chuyển đổi số tăng mạnh.HAI LÀN SÓNG CỦA THƯƠNG MẠI ĐIỆN TỬ Số người tiêu dùng trực tuyến mới tiếp tục tăng lên và đông đảo người mua đã trở thành người tiêu dùng thông minh, thành thạo kỹ năng mua sắm trực tuyến hơn, thậm chí một bộ phận người tiêu dùng đã ưu tiên mua sắm trực tuyến so với mua sắm truyền thống.Hiệp hội Thương mại điện tử Việt Nam (VECOM).Làn sóng thứ nhất của thương mại điện tử Việt Nam diễn ra trong giai đoạn bùng nổ đầu tiên của đại dịch Covid-19 từ tháng 2 đến tháng 4 năm 2020. Làn sóng thứ nhất đã tạo đà cho sự phát triển tiếp theo của thương mại điện tử. Làn sóng thứ hai của thương mại điện tử diễn ra từ tháng 6 đến tháng 9 năm 2021 trong đợt dịch Covid-19 thứ tư.Từ tháng 6 đến tháng 9 năm 2021, Việt Nam trải qua đợt dịch Covid-19 lần thứ tư và là một trong những đợt dịch bệnh nặng nề từ khi đất nước thống nhất. Toàn bộ hoạt động kinh tế xã hội chịu ảnh hưởng nghiêm trọng của đại dịch, bao gồm thương mại điện tử.VECOM đã khảo sát nhanh gần 60 doanh nghiệp tiêu biểu liên quan tới thương mại điện tử thuộc năm lĩnh vực, bao gồm bán lẻ trực tuyến, logistics và hoàn tất đơn hàng, thanh toán, tiếp thị số, giải pháp kinh doanh số. Giai đoạn khảo sát từ tháng 6 tới tháng 9 năm 2021.38% doanh nghiệp tham gia khảo sát cho biết có tăng trưởng đơn hàng so với cùng kỳ năm 2020 (nguồn VECOM).Kết quả khảo sát 4 sàn thương mại điện tử thuộc nhóm dẫn đầu Việt Nam cho thấy số lượng đơn hàng phát sinh trên sàn giai đoạn tháng 6 - 9/2021 đều tăng mạnh so với cùng kỳ năm 2020 với tỷ lệ tăng trưởng trong khoảng từ 8% tới 50%. Thậm chí các đơn hàng tăng từ 8% đến 10% so với kế hoạch từ đầu năm.Kết quả trên tương đồng với xu hướng kinh doanh của các doanh nghiệp cung cấp dịch vụ chuyển phát. Theo kết quả khảo sát 9 doanh nghiệp hàng đầu trong lĩnh vực chuyển phát, hầu hết các đơn vị đều có mức tăng trưởng đơn hàng ngang bằng hoặc cao hơn so với cùng kỳ năm 2020, với mức tăng trưởng trung bình khoảng 12%.Ngoài ra, những đặc điểm nổi bật của cả hai làn sóng là trong bối cảnh toàn bộ hoạt động kinh tế xã hội bị trì trệ, kinh doanh thương mại điện tử bị tác động nghiêm trọng nhưng đông đảo thương nhân đã nỗ lực chuyển đổi số để nắm bắt cơ hội kinh doanh mới và người tiêu dùng trực tuyến tăng mạnh cả về số lượng và chất lượng.Đại diện VECOM, đánh giá: Trong khó khăn nghiêm trọng, thương mại điện tử tiếp tục đứng vững và trải qua làn sóng thứ hai. Trong làn sóng này, cả hai đặc điểm về người tiêu dùng và thương nhân rõ ràng hơn làn sóng thứ nhất.Thứ nhất, số người tiêu dùng trực tuyến mới tiếp tục tăng lên và đông đảo người mua đã trở thành người tiêu dùng thông minh, thành thạo kỹ năng mua sắm trực tuyến hơn, thậm chí một bộ phận người tiêu dùng đã ưu tiên mua sắm trực tuyến so với mua sắm truyền thống.Thứ hai, nhiều thương nhân, đặc biệt là các doanh nghiệp thương mại điện tử, tích cực triển khai các hoạt động chuyển đổi số để thích nghi với đại dịch cũng như chuẩn bị cho hoạt động kinh doanh trong trạng thái “bình thường mới” sau đợt dịch thứ tư.Theo khảo sát, có tới 67% doanh nghiệp cho biết tỷ lệ nhân viên làm việc tại nhà chiếm trên 51%. Cùng với việc áp dụng mô hình làm việc từ xa, các doanh nghiệp đã đẩy mạnh triển khai các ứng dụng và công cụ hỗ trợ cho hoạt động nội bộ; 35% doanh nghiệp đã thuê hệ thống hỗ trợ làm việc online chuyên nghiệp trong khi đó tỷ lệ này của năm 2020 là 21%. DOANH THU TĂNG 40% CẬN TẾTThời gian qua, các sàn thương mại điện tử như Shopee, Lazada, Tiki, Sendo, Postmart, Voso… đã chủ động mở rộng phạm vi hoạt động để thu hút thêm nhà bán hàng mới với lĩnh vực kinh doanh đa dạng như hoạt động hỗ trợ giải cứu nông sản, vận chuyển logistic,… Hầu hết các doanh nghiệp thương mại điện tử cho rằng làn sóng thứ hai tạo đà cho sự phát triển của thương mại điện tử trong thời gian tới nhất là giai đoạn cận Tết hiện nay. "58% người tiêu dùng Việt cho rằng họ sẽ tiếp tục mua sắm hàng bách hóa trên nền tảng thương mại điện tử bởi sự tiện lợi và thói quen này sẽ vẫn duy trì với 53% thừa nhận rằng mua hàng bách hóa trực tuyến đã trở thành một phần trong cuộc sống của họ."Ông James Dong, Tổng Giám đốc Lazada Việt Nam và Thái Lan.Nhu cầu mua sắm trên thương mại điện tử tiếp tục tăng cao trong những ngày cận Tết Nguyên đán. Trước thời kỳ cao điểm mua sắm online, sàn Tiki ghi nhận xu hướng và kết quả mua sắm Tết tích cực từ người tiêu dùng trên cả nước. Theo đó, doanh thu trên Tiki trong 4 tuần trước Tết tăng hơn 40% so với cùng kỳ năm ngoái, đặc biệt tập trung vào các ngành hàng điện tử và gia dụng. Đây được nhận định là xu hướng chuyển dịch tất yếu trong thời điểm dịch bệnh vẫn còn nhiều diễn biến phức tạp.Ngoài ra, không khí chuẩn bị đón Tết đang trở nên nhộn nhịp hơn khi các sản phẩm trang trí nhà cửa được chọn mua nhiều với số lượng khách hàng tìm kiếm các nhóm ngành hàng nội thất, trang trí nhà cửa, sửa chữa nhà cửa trên Tiki tăng trưởng đến 45%, tập trung vào các sản phẩm bàn ghế, giường tủ, tranh trang trí,… Bên cạnh đó, lượng đơn hàng TikiNOW giao nhanh 2H cũng có xu hướng gia tăng, phần nào thể hiện sự tất bật sắm sửa kịp thời trước Tết của người tiêu dùng.Đại diện Tiki cho biết, sàn đã lên kế hoạch chuẩn bị hàng hóa đảm bảo cả về số lượng hàng hóa cũng như chất lượng sản phẩm. Cụ thể, ngành hàng tiêu dùng, Tiki tăng ít nhất 30% lượng hàng hóa so với Tết năm ngoái, tập trung vào các sản phẩm thiết yếu như thực phẩm khô, thức uống, sữa, gia vị… Đồng thời, sàn cũng phối hợp với đơn vị nhà bán chuẩn bị hàng hóa từ nhiều tháng trước, từ việc sản xuất, nhập khẩu các mặt hàng thực phẩm, thời trang, trang sức đến thiết kế, sản xuất bao bì mới, các giỏ quà mang đậm không khí Tết. Tiki sẽ duy trì dịch vụ giao hàng xuyên Tết tại Hà Nội, Đà Nẵng và TP.HCM.Ông James Dong, Tổng Giám đốc Lazada Việt Nam và Thái Lan, cho biết: 58% người tiêu dùng Việt cho rằng họ sẽ tiếp tục mua sắm hàng bách hóa trên nền tảng thương mại điện tử bởi sự tiện lợi và thói quen này sẽ vẫn duy trì với 53% thừa nhận rằng mua hàng bách hóa trực tuyến đã trở thành một phần trong cuộc sống của họ.Trong dịp Tết này, Lazada cũng chuẩn bị nguồn hàng hóa dồi dào, đẩy mạnh các hoạt động Shoppertainment (mua sắm kết hợp giải trí), tăng cường logistic… Về chiến lược lâu dài, tiếp tục ủng hộ mua sắm đa kênh (tận dụng cả kênh trực tuyến và truyền thống), sự đa dạng hóa phương thức thanh toán, đặc biệt xu hướng cá nhân hóa trải nghiệm của người dùng… sẽ là chìa khóa để thu hút sự chú ý và giữ chân người tiêu dùng. </w:t>
      </w:r>
    </w:p>
    <w:p>
      <w:r>
        <w:t>Link post: https://vneconomy.vn//hang-loat-tinh-thanh-than-toc-xay-dung-san-thuong-mai-dien-tu-trong-thoi-dai-dich.htm</w:t>
      </w:r>
      <w:r>
        <w:rPr>
          <w:color w:val="000000" w:themeColor="hyperlink"/>
          <w:u w:val="single"/>
        </w:rPr>
        <w:hyperlink r:id="rId113">
          <w:r>
            <w:rPr/>
            <w:t>Link!</w:t>
          </w:r>
        </w:hyperlink>
      </w:r>
    </w:p>
    <w:p>
      <w:r>
        <w:t xml:space="preserve"> 12:00 23/12/2021 Hàng loạt tỉnh, thành “thần tốc” xây dựng sàn thương mại điện tử trong thời đại dịch   Song Hoàng -      Dịch Covid-19 được ví như "chất xúc tác mạnh" giúp thương mại điện tử Việt Nam tăng trưởng nhanh. Năm 2021, hàng loạt các tỉnh thành đã tự thân thành lập các sàn thương mại điện tử "nội tỉnh" để thúc đẩy giao thương...   Các tỉnh thành chạy đua lập sàn thương mại điện tử  </w:t>
      </w:r>
    </w:p>
    <w:p>
      <w:r>
        <w:t xml:space="preserve"> Theo số liệu của Cục Thương mại điện tử và Kinh tế số (Bộ Công Thương)  cho biết, qua 2 năm đại dịch, tỷ lệ người dân lựa chọn mua sắm bằng hình thức trực tuyến - qua các sàn thương mại điện tử đã tăng nhanh. Tới nay hơn một nửa dân số Việt Nam - khoảng 45 triệu người đã tham gia mua sắm trực tuyến.Nhìn nhận về xu hướng tiêu dùng của người Việt trong 2 năm vừa qua, các chuyên gia tài chính, ngân hàng cho rằng, người tiêu dùng ngày càng hứng thú hơn với sự tiện lợi của hình thức mua sắm trực tuyến. Việc sử dụng thanh toán trực tuyến thường xuyên hơn khiến khách hàng nhận ra sự an toàn và đơn giản của các hình thức này. Tuy nhiên, nhóm đối tượng khách hàng này phần lớn vẫn là nhóm trung lưu, ở các thành phố lớn. Sự thay đổi hành vi người tiêu dùng là động lực thúc đẩy doanh nghiệp phát triển năng lực kỹ thuật số và có những bước tiến sâu hơn vào lĩnh vực thương mại điện tử.Bắc Giang là địa phương thành công nhất trong số những tỉnh thành đã kết nối số để đưa nông sản lên các sàn thương mại điện tử.Sau thành công trong tiêu thụ vải thiều qua các kênh thương mại điện tử, tử, những tháng gần đây, Bắc Giang tiếp tục quảng bá, giới thiệu nông sản chủ lực, đặc trưng của địa phương đến người tiêu dùng và doanh nghiệp trong vào ngoài nước qua các sàn thương mại điện tử trong và ngoài nước.Đại diện lãnh đạo UBND tỉnh Bắc Giang cho biết, thông qua các sự kiện kết nối giao thương, qua các sàn thương mại trực tuyến, hàng loạt doanh nghiệp đã ký kết sẽ bao tiêu hơn 48.000 tấn cam; 36.000 tấn bưởi, 4.000 tấn na và hơn 60.000 tấn thịt lợn và khoảng 17.000 tấn thịt gà và nhiều loại nông sản… trong những tháng cuối năm và dịp Tết Nguyên đán Nhâm Dần 2022.Cùng chung xu hướng chạy đua để đẩy mạnh giao thương trên không gian mạng, theo ghi nhận của VnEconomy, chỉ tính từ đầu năm 2021 tới nay, hàng các tỉnh thành như Bắc Cạn, Thanh Hóa, Thừa Thiên Huế, Vĩnh Long, Sóc Trăng, Đồng Tháp, Bình Dương, Cà Mau… đã “tự túc” xây dựng các sàn thương điện tử của tỉnh nhà để giúp nông dân, doanh nghiệp tiêu thụ sản phẩm một cách nhanh chóng, thuận tiện hơn.Mới đây nhất, ngày 21/12, tỉnh Bình Dương cũng đã chính thức cho ra mắt sàn thương mại điện tử của địa phương mình. Ông Võ Văn Minh, Chủ tịch UBND tỉnh Bình Dương cho rằng, giao thương qua nền tảng số đang là xu hướng tất yếu, việc ứng dụng công nghệ, xây dựng kênh phân phối mới đang trở thành một phương án hữu hiệu giúp doanh nghiệp vượt qua khó khăn.Ông Minh cũng rất tin tưởng sàn thương mại điện tử Bình Dương sẽ kết nối và mở ra một "cánh cửa mới" cho cộng đồng doanh nghiệp tỉnh Bình Dương nói chung và doanh nghiệp vừa và nhỏ nói riêng phát triển thị trường trong nước và vươn ra thế giới. Không chỉ dừng ở sàn thương mại điện tử tiêu thụ nông sản, cuối tháng 10 vừa qua,  tỉnh Bà Rịa - Vũng Tàu đã chính thức trở thành địa phương dẫn đầu ra mắt sàn thương mại điện tử du lịch, đánh dấu bước chuyển đổi số trong lĩnh vực du lịch.Đại diện UBND tỉnh Vũng Tàu cho biết, sàn du lịch trực tuyến của Bà Rịa - Vũng Tàu là nơi quy tụ các sản phẩm đặc sản, các dịch vụ du lịch, lưu trú, hhà hàng, khách sạn… trên địa bàn tỉnh và sẽ là cầu nối độc đáo giúp khách hàng toàn quốc và quốc tế dễ dàng tìm kiếm.Các doanh nghiệp có thể tự đăng ký gian hàng, các tour sau đó quảng bá trên sàn, các chương trình kích cầu, ưu đãi. Trong năm đầu tiên, doanh nghiệp sẽ được miễn phí phí sàn.Khách du lịch có thể vào xem và so sánh, tìm hiểu thông tin một cách công khai, minh bạch và thanh toán bằng thẻ nội địa, thanh toán bằng thẻ quốc tế. Cũng như các sàn thương mại điện tử khác, khách du lịch hoàn toàn được đánh giá bằng sao và phản hồi về sản phẩm trên trang này.Bà Trần Thị Thu Hiền, Phó giám đốc Sở Du lịch tỉnh Bà Rịa Vũng Tàu cho biết, ngay sau khi ra mắt, sàn du lịch  đã có khoảng hơn 200 doanh nghiệp trong và ngoài tỉnh đăng ký tham gia sàn. Trong tương lai, sàn sàn du lịch của Bà Rịa - Vũng Tàu sẽ được nâng cấp cả bản tiếng Anh để đáp ứng nhu cầu của khách quốc tế.Ông Nguyễn Thanh Hưng, Chủ tịch Hiệp hội Thương mại điện tử đánh giá, Bà Rịa -Vũng Tàu là tỉnh tiên phong trong việc lập sàn về du lịch. Việc lập sàn du lịch cho thấy tỉnh rất chú trọng khai thác thế mạnh du lịch bằng việc mạnh dạn ứng dụng công nghệ thông tin và chuyển đổi số.Sàn thương mại du lịch của Bà Rịa - Vũng Tàu sẽ giúp tỉnh quảng bá, kết nối các doanh nghiệp với du khách hiệu quả, giúp doanh nghiệp phục hồi nhanh chóng sau đại dịch Covid -19.Có thể nói, hai năm vừa qua, thương mại điện tử tại Việt Nam đã đạt được nhiều kết quả khả quan, đặc biệt thái độ tiếp cận của nhiều địa phương với vấn đề này đã có sự chuyển biến tích cực, rõ nét.Bằng chứng là nhiều địa phương không ngồi yên chờ đợi sự trợ giúp của các bộ, ngành trung ương, thay vào đó, nhiều sàn thương mại đã được hoàn thiện, vận hành để giới thiệu, quảng bá những sản phẩm của tỉnh.Tuy nhiên, để các sàn thương mại điện tử này thành công thực sự, giúp thúc đẩy giao thương tốt hơn thì cần thêm thời gian và cả những số liệu báo cáo thực tế để có thể giá chính xác hiệu quả.  Các chuyên gia về thương mại điện tử cho rằng, hiện vẫn còn những khó khăn nhất định khiến cho việc thúc đẩy giao thương số tại các tỉnh, thành gặp nhiều trở ngại.Điển hình nhất đó là thói quen của nông dân chủ yếu vẫn là buôn bán qua thương lái, kỹ năng bán hàng của người dân qua các sàn thương mại điện tử còn hạn chế, bên cạnh đó tỷ lệ người dân sử dụng điện thoại thông minh rất thấp, vì vậy việc thực hiện thanh toán trực tuyến sẽ còn nhiều trục trặc... </w:t>
      </w:r>
    </w:p>
    <w:p>
      <w:r>
        <w:t>Link post: https://vneconomy.vn//quy-mo-thuong-mai-dien-tu-viet-nam-co-the-dat-52-ty-usd-vao-nam-2025.htm</w:t>
      </w:r>
      <w:r>
        <w:rPr>
          <w:color w:val="000000" w:themeColor="hyperlink"/>
          <w:u w:val="single"/>
        </w:rPr>
        <w:hyperlink r:id="rId114">
          <w:r>
            <w:rPr/>
            <w:t>Link!</w:t>
          </w:r>
        </w:hyperlink>
      </w:r>
    </w:p>
    <w:p>
      <w:r>
        <w:t xml:space="preserve"> 13:25 16/12/2021 Quy mô thương mại điện tử Việt Nam có thể đạt 52 tỷ USD vào năm 2025   Phạm Vinh -      Xu hướng công nghệ, marketing online giúp các doanh nghiệp Việt Nam ngược dòng ngoạn mục và thương mại điện tử được dự báo tăng trưởng trung bình 2020–2025 là 29%, đạt 52 tỷ USD trong năm 2025…   Các diễn giả tham gia thảo luận chủ đề “Các giải pháp hiệu quả cho marketing trong giai đoạn bình thường mới”  </w:t>
      </w:r>
    </w:p>
    <w:p>
      <w:r>
        <w:t xml:space="preserve"> Diễn đàn Tiếp thị trực tuyến 2021 (VOMF 2021) do Hiệp hội Thương mại điện tử Việt Nam (VECOM) tổ chức ngày 15/12 qua hình thức trực tiếp và trực tuyến.VOMF 2021 có sự tham gia diễn giả từ các tổ chức Facebook, Google, Nielsen, Lazada Sapo, Novaon, IMGroup, Vinalink, LadiPage, Accesstrade, Kardiachain, DigiPenci… đem đến nhiều giá trị thiết thực, cũng như những bức tranh toàn diện cho ngành thương mại điện tử, tiếp thị trực tuyến. "Bán lẻ kỹ thuật số lại tập trung vào trải nghiệm khách hàng với mô hình chuỗi giá trị số thu thập dữ liệu (khách hàng, sản phẩm, địa điểm…), biến dữ liệu thành hiểu biết, biến hiểu biết thành hành động, tạo ra trải nghiệm số cả hành trình khách hàng."Bà Trần Thị Thùy Dương, Trưởng bộ phận Tiếp thị số Công ty cổ phần Công nghệ Sapo.Ông Nguyễn Ngọc Dũng, Chủ tịch VECOM, chia sẻ: Thời gian qua, các dự án về blockchain, khái niệm metaverse đã thực sự phổ biến rộng rãi tại Việt Nam. Qua đó, VECOM đã tổ chức Diễn đàn Tiếp thị trực tuyến 2021 với chủ để “Marketing in The New Normal and Metaverse” nhằm mang đến những cập nhật mới về xu hướng thế giới đến với cộng đồng.Qua khảo sát hàng nghìn doanh nghiệp, tổng hợp các nguồn thông tin và đánh giá năm 2020 của VECOM, thương mại điện tử Việt Nam tăng trưởng khoảng 15%, đạt quy mô khoảng 13,2 tỷ USD và tiếp tục tăng trưởng trong năm 2021 và cả giai đoạn tới 2025. Theo Báo cáo Xu hướng Tiếp thị số Việt Nam 2021, doanh số lĩnh vực này năm 2019 là 716 triệu USD và dù gặp đại dịch Covid-19 nhưng con số này năm 2020 vẫn đạt 820 triệu USD và dự đoán năm 2021 sẽ tiến gần 1 tỷ USD.Tại khu vực Đông Nam Á, đại diện của Google, Temasek đều cho rằng: Thị trường thương mại điện tử Việt Nam rất nhiều tiềm năng, tăng 16% và đạt quy mô trên 14 tỷ USD. Trong đó lĩnh vực bán lẻ hàng hóa trực tuyến tăng 46%, gọi xe và đồ ăn công nghệ tăng 34%, tiếp thị giải trí và trò chơi trực tuyến tăng 18% (riêng lĩnh vực du lịch trực tuyến giảm 28%). Báo cáo này cũng dự đoán tốc độ tăng trưởng trung bình giai đoạn 2020 – 2025 là 29% và tới 2025 quy mô thương mại điện tử Việt Nam đạt 52 tỷ USD.Tại VOMF 2021, các chuyên gia, doanh nghiệp đều khẳng định, cuộc sống “bình thường mới” đòi hỏi các doanh nghiệp áp dụng những chiến lược mới để tồn tại và phát triển. Trong đó, doanh nghiệp cần khai thác tối đa những lợi ích từ tiếp thị trực tuyến (marketing online) để tăng khách hàng, tăng doanh thu trong thời gian ngắn nhất... đó là những lời giải cho bài toán cứu doanh nghiệp trong giai đoạn hiện nay.Với chủ đề “Marketing Automation trong bán lẻ và giải pháp cho doanh nghiệp”, bà Trần Thị Thùy Dương, Trưởng bộ phận Tiếp thị số Công ty cổ phần Công nghệ Sapo cho biết: Bối cảnh bán lẻ của Việt Nam theo phương thức truyền thống tập trung vào sản phẩm với mô hình chuỗi cung ứng mua rẻ, bán đắt, tối ưu hóa các khâu giữa, trải nghiệm tại cửa hàng. Tuy nhiên, bán lẻ kỹ thuật số lại tập trung vào trải nghiệm khách hàng với mô hình chuỗi giá trị số thu thập dữ liệu (khách hàng, sản phẩm, địa điểm…), biến dữ liệu thành hiểu biết, biến hiểu biết thành hành động, tạo ra trải nghiệm số cả hành trình khách hàng.Từ đó bà Dương cũng khuyến nghị, dịch vụ bán lẻ nên sử dụng Marketing Automation. Bởi kết nối sale và marketing, tiết kiệm thời gian, chi phí và nguồn lực, rút ngắn thời gian xây dựng mối quan hệ với khách hàng, tiếp cận theo mức độ ưu tiên, mang lại trải nghiệm nhất quán, cá nhân hóa cho khách hàng.VOMF (Vietnam Online Marketing Forum) 2021 là năm thứ 6 sự kiện được tổ chức tại Việt Nam thu hút sự quan tâm của cộng đồng doanh nghiệp vừa và nhỏ, cá nhân khởi nghiệp, các đơn vị truyền thông, các tổ chức, cơ quan, đơn vị hoạt động trong lĩnh vực marketing, thương mại điện tử trên khắp cả nước. </w:t>
      </w:r>
    </w:p>
    <w:p>
      <w:r>
        <w:t>Link post: https://vneconomy.vn//go-bo-san-pham-ho-tro-dieu-tri-covid-19-kem-chat-luong-tren-cac-san-thuong-mai-dien-tu.htm</w:t>
      </w:r>
      <w:r>
        <w:rPr>
          <w:color w:val="000000" w:themeColor="hyperlink"/>
          <w:u w:val="single"/>
        </w:rPr>
        <w:hyperlink r:id="rId115">
          <w:r>
            <w:rPr/>
            <w:t>Link!</w:t>
          </w:r>
        </w:hyperlink>
      </w:r>
    </w:p>
    <w:p>
      <w:r>
        <w:t xml:space="preserve"> 17:45 24/08/2021 Gỡ bỏ sản phẩm hỗ trợ điều trị Covid-19 kém chất lượng trên các sàn thương mại điện tử   Vũ Khuê -      Hầu hết các thiết bị đo SpO2 với giá dưới 300.000 đồng đều nhận phản hồi tiêu cực về chất lượng và bị đánh giá rất thấp. Người sử dụng những mặt hàng kém chất lượng này rất nguy hiểm khi tin theo những chỉ số báo trên máy không chính xác...   Người dân cần tìm hiểu kỹ thông tin về sản phẩm, người bán.  </w:t>
      </w:r>
    </w:p>
    <w:p>
      <w:r>
        <w:t xml:space="preserve"> Cục Thương mại điện tử và Kinh tế số (Bộ Công Thương) vừa có công văn số 874/TMĐT-QL yêu cầu các sàn thương mại điện tử rà soát và gỡ bỏ những sản phẩm loại máy thở, các loại thuốc, các loại đo nồng độ oxy trong máu SpO2 vi phạm quy định thương mại để có căn cứ xử lý.Theo Cục này, trong thời gian qua, lợi dụng tình hình dịch bệnh, nhiều đối tượng tung ra quảng cáo bán các thiết bị hỗ trợ trong việc điều trị tại nhà như các loại máy thở, các loại thuốc, các loại đo nồng độ ôxy trong máu SpO2… với giá từ rất rẻ, chỉ vài chục ngàn đến vài triệu.Sản phẩm được mô tả là có thể dùng để đo chỉ số ôxy trong máu tại nhà, thậm chí được quảng cáo là có thể phát hiện virus Vũ Hán. Các loại máy này thường nhái với các thương hiệu uy tín như Eveny, Omroni hoặc tên chung chung là Oximetervà thường cho kết quả không chính xác.Theo phản ánh, các máy này có điểm chung là thiết kế nhỏ, dạng kẹp đầu ngón tay, dùng pin AAA, màn hình hiển thị hai thông số chính là SpO2, nhịp tim, cùng nút bấm để khởi động.Tuy nhiên, những thiết bị này có thiết kế lỏng lẻo, chất lượng nhựa kém, các mối nối không liền mạch, có thể dùng tay để gỡ phần máy.Hầu hết các thiết bị đo SpO2 với giá dưới 300.000 đồng đều nhận phản hồi tiêu cực về chất lượng và bị đánh giá rất thấp. Người sử dụng những mặt hàng kém chất lượng này rất nguy hiểm khi tin theo những chỉ số báo trên máy không chính xác.Theo một bác sĩ chuyên khoa, các thiết bị đo SpO2 cần thiết đối với các trường hợp F0 bắt đầu có triệu chứng, chứ không phải là dấu hiệu để phát hiện người mắc dịch.Chỉ số SpO2 chỉ là một trong những phương tiện giúp nhận biết sớm các trường hợp F0 có dấu hiệu chuyển nặng, phù hợp cho những ai đang theo dõi người thân đang là F0 tại nhà.Bởi vậy không nên nghe quảng cáo rồi mua sắm đủ thứ thiết bị, nhiều khi không cần thiết mà còn đưa đến những chỉ số sai biệt rất tai hại.Cục Thương mại điện tử và Kinh tế số khuyến cáo người dân cần tìm hiểu kỹ thông tin về sản phẩm, người bán, đặc biệt không nên mua các sản phẩm không rõ nguồn gốc xuất xứ bán trôi nổi trên mạng. </w:t>
      </w:r>
    </w:p>
    <w:p>
      <w:r>
        <w:t>Link post: https://vneconomy.vn//ca-nuoc-vui-choi-tung-bung-thanh-pho-mong-cai-van-phai-gong-minh-chong-dich.htm</w:t>
      </w:r>
      <w:r>
        <w:rPr>
          <w:color w:val="000000" w:themeColor="hyperlink"/>
          <w:u w:val="single"/>
        </w:rPr>
        <w:hyperlink r:id="rId116">
          <w:r>
            <w:rPr/>
            <w:t>Link!</w:t>
          </w:r>
        </w:hyperlink>
      </w:r>
    </w:p>
    <w:p>
      <w:r>
        <w:t xml:space="preserve"> 17:30 03/05/2022 Cả nước vui chơi tưng bừng, thành phố Móng Cái vẫn phải gồng mình chống dịch    Khởi Anh -      Để bảm bảo các tiêu chí phòng dịch theo hướng zero Covid của Trung Quốc, Móng Cái đang gồng mình triển khai các giải pháp để thiết lập “vùng xanh an toàn” tại các khu vực cửa khẩu, lối mở...   Móng Cái vẫn phải thực hiện hàng loạt các biện pháp chống dịch gắt gao để đảm bảo xuất khẩu  </w:t>
      </w:r>
    </w:p>
    <w:p>
      <w:r>
        <w:t xml:space="preserve"> Theo UBND thành phố Móng Cái, tỉnh Quảng Ninh, 3 tháng đầu năm 2022, phía Trung Quốc đã 7 lần dừng thông quan đối với cửa khẩu Đông Hưng và hiện nay vẫn đang dừng do nước bạn có ca mắc Covid-19 không triệu chứng.Để đảm bảo xuất khẩu được thuận lợi, Móng Cái vẫn phải duy trì các Tổ công tác kiểm soát phòng chống dịch tại barie số 2, Cửa khẩu cầu Bắc Luân II và khu vực cổng vào Lối mở cầu phao Km3+4 Hải Yên.Ngoài ra, địa phương này vẫn thực hiện nghiêm việc xét nghiệm và cấp giấy chứng nhận kết quả xét nghiệm âm tính với virus SARS-CoV-2 bằng phương pháp PCR đối với các mặt hàng xuất khẩu vào Trung Quốc. Kịp thời triển khai tiêm vắc-xin phòng Covid-19 (mũi 4) cho các đối tượng đủ điều kiện theo chỉ đạo của tỉnh.Tại khu vực Lối mở cầu phao Km3+4 Hải Yên, thành phố đã chỉ đạo các ngành phối hợp với Công ty Cổ phần Thành Đạt sắp xếp khu vực lưu giữ hàng hóa, bố trí địa điểm kiểm tra tập trung các loai hàng hóa và khu vực sân bãi dùng để lưu giữ các phương tiện, hàng hóa nghi nhiễm Covid -19.Đặc biệt, tại khu vực Cửa khẩu cầu Bắc Luân II và Lối mở cầu phao tạm Km3+4 Hải Yên, TP Móng Cái đã thiết lập và triển khai phương án làm việc, ăn nghỉ khép kín đối với các lực lượng liên ngành khối cửa khẩu, doanh nghiệp đầu tư bến bãi, đại lý hải quan, lái xe trung chuyển trong khu vực cửa khẩu, lối mở.Tại đây, ngành chức năng và các doanh nghiệp bố trí cán bộ, nhân viên và công nhân lao động luân phiên làm việc, ăn nghỉ khép kín theo chu kỳ 15 ngày/đợt. Tại Cửa khẩu cầu Bắc Luân II đã đảm bảo cơ sở vật chất cho 405 người ăn nghỉ, sinh hoạt khép kín, phân chia thành từng đợt.Hiện Móng Cái đã bố trí các dãy nhà container cho 25 doanh nghiệp mở đại lý hải quan phục vụ nhân viên ăn nghỉ, làm việc khép kín trong khu vực cửa khẩu, lối mở. Trong đó có 15 đại lý hải quan đăng ký tham gia dịch vụ tại Cửa khẩu cầu Bắc Luân II, 10 đại lý hải quan đăng ký tham gia dịch vụ tại Lối mở Km3+4 Hải Yên.Theo quy định vừa được Móng Cái ban hành, tất cả các cá nhân vào trong khu vực Cửa khẩu cầu Bắc Luân II (từ barie số 2), cổng vào Lối mở Km3+4 Hải Yên (kể cả cán bộ, nhân viên làm nhiệm vụ trong khu vực cửa khẩu) đều phải thực hiện lấy mẫu xét nghiệm nhanh kháng nguyên (test nhanh) Covid-19 và tự trả phí.Trường hợp xét nghiệm nhanh có kết quả âm tính mới được vào khu vực cửa khẩu, lối mở; trường hợp dương tính, Tổ Kiểm soát phối hợp với Trung tâm y tế thành phố triển khai các biện pháp phòng chống dịch theo phương án mà thành phố đã vạch sẵn. </w:t>
      </w:r>
    </w:p>
    <w:p>
      <w:r>
        <w:t>Link post: https://vneconomy.vn//bat-day-co-phieu-netflix-bill-ackman-lo-gan-nua-ty-usd-sau-3-thang.htm</w:t>
      </w:r>
      <w:r>
        <w:rPr>
          <w:color w:val="000000" w:themeColor="hyperlink"/>
          <w:u w:val="single"/>
        </w:rPr>
        <w:hyperlink r:id="rId117">
          <w:r>
            <w:rPr/>
            <w:t>Link!</w:t>
          </w:r>
        </w:hyperlink>
      </w:r>
    </w:p>
    <w:p>
      <w:r>
        <w:t xml:space="preserve"> 13:41 21/04/2022 Bắt đáy cổ phiếu Netflix, Bill Ackman lỗ gần nửa tỷ USD sau 3 tháng   Bình Minh -      Bỏ ra hơn 1,1 tỷ USD để mua cổ phiếu Netflix, ông Ackman thu về chỉ 700 triệu USD sau khi bán hết cổ phần này vào ngày 20/4...   Bill Ackman - Ảnh: Bloomberg.  </w:t>
      </w:r>
    </w:p>
    <w:p>
      <w:r>
        <w:t xml:space="preserve"> Nhà đầu tư nổi tiếng Bill Ackman đã bán hết cổ phần Netflix sau khi thua lỗ hơn 430 triệu USD vì khoản đầu tư này trong vòng chưa đầy 3 tháng.Theo tin từ Bloomberg, công ty quản lý quỹ phòng hộ (hedge fund) Pershing Squre Capital Management của ông Ackman ngày 20/4 tuyên bố đã bán hết cổ phiếu Netflix sau khi công ty phát video trực tuyến này công bố báo cáo tài chính quý 1/2021 cho thấy số thuê bao lần đầu tiên giảm trong hơn 1 thập kỷ và dự báo số thuê bao thậm chí sẽ còn giảm mạnh hơn trong quý 2 này.Cổ phiếu Netflix giảm 35% trong phiên giao dịch ngày 20/4, khiến giá trị vốn hoá thị trường của công ty sụt giảm khoảng 50 tỷ USD. Đây là phiên giảm tồi tệ nhất của cổ phiếu này kể từ năm 2004, đưa Netflix trở thành cổ phiếu giảm giá nhiều nhất trong chỉ số S&amp;P 500 từ đầu năm đến nay.Ông Ackman trở thành cổ đông lớn thứ 20 của Netflix trong năm nay, sau khi ông mua vào cổ phiếu này nhân lúc Netflix giảm giá vì mối lo liên quan đến lượng thuê bao.Dựa vào mức giá cổ phiếu Netflix trước khi ông Ackman công bố cổ phần trong công ty này vào hôm 26/1, quỹ Pershing Square của ông đã lỗ khoảng 435 triệu USD từ trạng thái 3,1 triệu cổ phiếu Netflix. Nếu giữ đến khi đóng cửa phiên ngày 20/4, số cổ phiếu này có trị giá khoảng 700 triệu USD, so với mức khoảng 1,135 tỷ USD vốn đầu tư ban đầu.Cổ phiếu Netflix đã tăng giá ấn tượng kể từ khi Covid-19 trở thành đại dịch toàn cầu, do lệnh phong toả ở hầu như tất cả mọi quốc gia trên thế giới khiến người dân ở nhà nhiều hơn và tìm kiếm các phương thức giải trí trực tuyến. Khi đạt đỉnh vào tháng 11 năm ngoái, giá cổ phiếu này cao gấp đôi so với thời điểm bắt đầu năm 2020. Sau phiên giảm ngày 20/4, cổ phiếu Netflix đã giảm 62% từ đầu năm.Mua vào khi Netflix giảm giá, ông Ackman nói trong một lá thư gửi nhà đầu tư hồi tháng 1 năm nay rằng “cơ hội để mua Netflix với mức định giá hấp dẫn đã xuất khi khi nhà đầu tư phản ứng tiêu cực với tốc độ tăng trưởng lượng người dùng trong quý gần nhất và triển vọng ngắn hạn của công ty này”. Trong thư, ông Ackman đề cập đến những đặc điểm tích cực của Netflix, bao gồm mô hình kinh doanh dựa trên lượng thuê bao và đội ngũ quản lý của công ty.Trong thư gửi cổ đông ngày 20/4, ông Ackman cho biết Pershing Square đã giảm 2% trong năm nay. Ông nói ông đã rút ra bài học từ những sai lầm trong quá khứ, để sớm thoái vốn khỏi những khoản đầu tư xấu. Ông cũng cho biết sẽ dùng vốn thu hồi được từ việc bán cổ phần Netflix để rót vào những cơ hội đầu tư khác.Netflix không phải là khoản thua lỗ lớn đầu tư của tỷ phú Ackman – một nhà đầu tư “có số có má” ở Phố Wall. Ông từng phải thừa nhận thất bại trong vụ bán khống cổ phiếu Herbalife sau một cuộc đối đầu với một tỷ phú, nhà đầu tư nổi tiếng khác là Carl Icahn. Tiếp đó, ông lỗ 4 tỷ USD vì vụ đặt cược sai lầm vào cổ phiếu Valeant Pharmaceuticals International. Ông cũng gặp trở ngại trong việc tìm ra một mục tiêu mua lại cho công ty séc trắng Pershing Square Tontine Holdings. Công ty này đã huy động được 4 tỷ USD trong vụ phát hành cổ phiếu lần đầu ra công chúng (IPO) vào tháng 7/2020, nhưng đến nay chưa thực hiện được giao dịch sáp nhập.Dù vậy, tài sản của ông Ackman vẫn tăng trong những năm gần đây. Trong năm 2019 và 2020, Pershing Square liên tục lập kỷ lục lợi nhuận.Theo số liệu của Forbes, giá trị tài sản ròng của ông Ackman hiện ở mức khoảng 3,2 tỷ USD, tăng từ mức 2,8 tỷ USD vào năm ngoái. </w:t>
      </w:r>
    </w:p>
    <w:p>
      <w:r>
        <w:t>Link post: https://vneconomy.vn//ty-phu-elon-musk-doi-mat-vu-kien-moi-sau-khi-thau-tom-twitter.htm</w:t>
      </w:r>
      <w:r>
        <w:rPr>
          <w:color w:val="000000" w:themeColor="hyperlink"/>
          <w:u w:val="single"/>
        </w:rPr>
        <w:hyperlink r:id="rId118">
          <w:r>
            <w:rPr/>
            <w:t>Link!</w:t>
          </w:r>
        </w:hyperlink>
      </w:r>
    </w:p>
    <w:p>
      <w:r>
        <w:t xml:space="preserve"> 13:53 01/05/2022 Tỷ phú Elon Musk đối mặt vụ kiện mới sau khi thâu tóm Twitter        Việc tiếp quản Twitter sau thương vụ trị giá 44 tỷ USD của Elon Musk đã khiến tỷ phú công nghệ này dính vào một vụ kiện mới khi một nhà đầu tư cho rằng gói kinh phí trả 56 tỷ USD của CEO từ Tesla Inc là một sự “lãng phí tiền bạc” bởi có thể ông không đảm bảo phục vụ được toàn thời gian theo hợp đồng. </w:t>
      </w:r>
    </w:p>
    <w:p>
      <w:r>
        <w:t xml:space="preserve"> Theo một trong những luật sư của cổ đông, thỏa thuận dành cho Twitter Inc và khả năng khiến Musk phân tâm khỏi Tesla sẽ đóng một vai trò quan trọng trong phiên tòa diễn ra vào tháng 10.Vụ kiện cáo buộc Musk đã tạo ra gói sản phẩm có thời hạn 10 năm và hội đồng quản trị của Tesla đã đóng dấu vào năm 2018 mà không yêu cầu CEO nổi tiếng cống hiến hết mình cho nhà sản xuất xe điện."Hãy nhìn vào hầu hết các hợp đồng với CEO. Dòng đầu tiên, nó nói rằng 'bạn sẽ trở thành một CEO toàn thời gian và dành toàn thời gian đáng kể cho công việc kinh doanh và các công việc của công ty”. Đó là tiêu chuẩn”, Greg Varallo của Bernstein Litowitz Berger &amp; Grossmann, công ty đang đứng đầu vụ kiện chống lại thỏa thuận trả lương cho Elon Musk nhấn mạnh.Musk và Tesla hiện không trả lời yêu cầu bình luận. Trong khi đó, theo các giấy tờ của tòa án, các bị cáo cho biết kế hoạch đã được xây dựng phù hợp bởi các giám đốc độc lập, được các cổ đông chấp thuận và đã tạo ra lợi nhuận chưa từng có cho các nhà đầu tư.Cổ phiếu của Tesla đã giảm hơn 20% kể từ khi Musk tiết lộ rằng ông đã nắm giữ 9% cổ phần của Twitter vào ngày 4 tháng 4, một phần ảnh hưởng do lo ngại rằng ông bị phân tâm khỏi các vấn đề chuỗi cung ứng của nhà sản xuất xe điện.Ngoài Twitter, doanh nhân đa nhiệm này còn là chủ tịch của công ty tên lửa SpaceX, người sáng lập liên doanh The Boring Company và sở hữu Neuralink, một công ty khởi nghiệp chip não. Những tham vọng đã nêu của ông bao gồm việc thuộc địa hóa sao Hỏa.Gói thanh toán Tesla năm 2018 cung cấp quyền chọn mua cổ phiếu khi công ty đáp ứng các mục tiêu tài chính ngày càng leo thang, điều mà công ty cho biết sẽ khuyến khích sự lãnh đạo tiếp tục của ông. Nếu Tesla đạt được tất cả các mục tiêu, được mô tả là các mục tiêu "kéo dài", thì kế hoạch này sẽ có giá trị tối thiểu là 56 tỷ USD, mặc dù khi cổ phiếu của Tesla tăng lên thì giá trị của kế hoạch cũng giảm theo.Theo Amit Batish của công ty nghiên cứu Equilar, cổ phiếu của Musk được giao theo kế hoạch trị giá khoảng 75 tỷ USD. Ông ước tính con số này gấp khoảng 35 lần giá trị tổng hợp của 100 gói trả lương cho CEO cao nhất từ ​​năm 2021.Vụ kiện lên Tòa án Thủ hiến của Delaware của cổ đông Richard Tornetta cáo buộc gói thầu này là không cần thiết, vì Musk vào thời điểm đó sở hữu 22% cổ phần của Tesla, mang lại cho ông nhiều động lực để tạo nên thành công cho công ty.Tornetta hiện đang tìm cách hủy bỏ kế hoạch, bao gồm cả các tùy chọn cổ phiếu đã được cấp.Trong khi đó, Elon Musk đang sử dụng cổ phiếu Tesla của mình làm tài sản thế chấp cho các khoản vay để mua Twitter.Các giám đốc của Musk và Tesla đã tranh luận trong hồ sơ tòa án rằng gói trả lương đã thực hiện những gì nó đặt ra - gắn các ưu đãi của Musk với các cổ đông và tạo ra giá trị."Kể từ khi nó được triển khai, giá trị của Tesla đã tăng hơn 1.800% từ khoảng 53 tỷ USD lên hơn 1 nghìn tỷ USD", hồ sơ cho biết. Họ lưu ý rằng mặc dù có sự tăng trưởng đáng kể về giá trị, nhưng Musk vẫn chưa đạt được tất cả các cột mốc quan trọng.Các cổ đông vào tháng 3 năm 2018 đã thông qua gói này mà trong hồ sơ chứng khoán được gọi là "thách thức".Vụ kiện cho biết các cổ đông lẽ ra phải được thông báo trước cuộc bỏ phiếu rằng ban lãnh đạo biết một số mốc quan trọng có khả năng đạt được, điều này được mô tả là một thiếu sót gây nhầm lẫn nghiêm trọng.Tesla phản bác trong các giấy tờ của tòa án rằng các dự báo nội bộ là mục tiêu khá "căng".“Không có gì mà Elon chạm vào hoặc làm không táo bạo và “siêu căng””, cựu giám đốc tài chính của Tesla, Deepak Ahuja, nói với vai trò làm chứng trong bản kết luận về vụ việc, theo hồ sơ của tòa án.Bất chấp quy mô lương kỳ lạ, thử nghiệm có thể sẽ kích hoạt tư duy của các giám đốc trong việc đàm phán gói thầu và những gì hội đồng quản trị đã nói với các cổ đông trước khi bỏ phiếu.Minor Myers, giáo sư tại Đại học Luật Connecticut, nhận định về vụ việc: “Không ai có thể nhìn vào quả cầu pha lê và nhìn thấy tình huống trên Twitter. Nhưng họ có thể đã thương lượng về một số thước đo thời gian của Musk tại Tesla”.Phiên tòa dự kiến ​​bắt đầu vào ngày 24 tháng 10 tại Wilmington, Delaware và kéo dài năm ngày. </w:t>
      </w:r>
    </w:p>
    <w:p>
      <w:r>
        <w:t>Link post: https://vneconomy.vn//dow-jones-bay-hon-900-diem-trong-phien-cuoi-thang.htm</w:t>
      </w:r>
      <w:r>
        <w:rPr>
          <w:color w:val="000000" w:themeColor="hyperlink"/>
          <w:u w:val="single"/>
        </w:rPr>
        <w:hyperlink r:id="rId119">
          <w:r>
            <w:rPr/>
            <w:t>Link!</w:t>
          </w:r>
        </w:hyperlink>
      </w:r>
      <w:r>
        <w:rPr>
          <w:color w:val="000000" w:themeColor="hyperlink"/>
          <w:u w:val="single"/>
        </w:rPr>
        <w:hyperlink r:id="rId119">
          <w:r>
            <w:rPr/>
            <w:t>Link!</w:t>
          </w:r>
        </w:hyperlink>
      </w:r>
    </w:p>
    <w:p>
      <w:r>
        <w:t xml:space="preserve"> 09:00 30/04/2022 Dow Jones “bay” hơn 900 điểm trong phiên cuối tháng   Bình Minh -      Thị trường đi qua một tháng u ám, khi nhà đầu tư phải đương đầu với hàng loạt trở ngại, từ việc Cục Dự trữ Liên bang Mỹ (Fed) thắt chặt chính sách tiền tệ, lãi suất tăng, lạm phát dai dẳng, và số ca nhiễm Covid-19 tăng mạnh ở Trung Quốc, cho tới cuộc chiến tranh tiếp diễn ở Ukraine...   Ảnh minh hoạ - Ảnh: WSJ.  </w:t>
      </w:r>
    </w:p>
    <w:p>
      <w:r>
        <w:t xml:space="preserve"> Thị trường chứng khoán Mỹ có thêm một phiên giảm điểm mạnh vào ngày thứ Sáu (29/4), đưa chỉ số Nasdaq hoàn tất tháng giảm điểm mạnh nhất kể từ năm 2008, khi Amazon trở thành “nạn nhân” mới nhất của xu hướng bán tháo cổ phiếu công nghệ. Giá dầu thô tăng trong tháng 4, khi mối lo thiếu hụt nguồn cung vẫn phủ bóng lên tâm trí nhà đầu tư.Lúc đóng cửa, Nasdaq sụt gần 4,2%, còn 12.334,64 điểm. Chỉ số S&amp;P 500 tụt 3,6%, còn 4.131,93 điểm. Chỉ số Dow Jones mất 939,18 điểm, tương đương giảm 2,8%, còn 32.977,21 điểm.Với phiên giảm này, cả Nasdaq và S&amp;P 500 cùng thiết lập mức đáy mới kể từ đầu năm.Thị trường đi qua một tháng u ám, khi nhà đầu tư phải đương đầu với hàng loạt trở ngại, từ việc Cục Dự trữ Liên bang Mỹ (Fed) thắt chặt chính sách tiền tệ, lãi suất tăng, lạm phát dai dẳng, và số ca nhiễm Covid-19 tăng mạnh ở Trung Quốc, cho tới cuộc chiến tranh tiếp diễn ở Ukraine.“Thị trường đang cố gắng cân bằng giữa nhiều trở ngại khác nhau”, nhà quản lý đầu tư Yung-Yu Ma của BMO Wealth Management nhận định. “Với việc Fed nâng lãi suất và tất cả những bấp bênh mà nền kinh tế toàn cầu đang đối mặt, rất khó để có thể hứng thú với việc mua cổ phiếu ở hệ số P/E phổ biến hiện nay”.Nasdaq đã giảm khoảng 13,3% trong tháng 4, đánh dấu tháng giảm tồi tệ nhất kể từ tháng 10/2008 - thời điểm khủng hoảng tài chính toàn cầu. S&amp;P 500 mất 8,8% tháng này, hoàn tất tháng giảm mạnh nhất kể từ tháng 3/2020 - thời điểm khi Covid mới trở thành đại dịch toàn cầu. Dow Jones giảm 4,9% cả tháng.Cổ phiếu công nghệ là tâm điểm của đợt bán tháo trong tháng 4 ở Phố Wall, khi lãi suất tăng lên gây bất lợi cho định giá của nhóm này. Ngoài ra, những nút thắt chuỗi cung ứng do Covid và chiến tranh cũng gây gián đoạn hoạt động của nhiều công ty công nghệ.Cổ phiếu Amazon lao dốc 14% trong phiên ngày thứ Sáu, phiên giảm mạnh nhất kể từ năm 2006, sau khi “đế chế” bán lẻ trực tuyến bất ngờ báo lỗ và đưa ra dự báo doanh thu gây thất vọng cho quý 2.“Tình hình thị trường hiện nay đang đe doạ biến sự ‘điều chỉnh’ kéo dài và gây nhiều tổn thất này thành một thứ gì đó tồi tệ hơn”, Chủ tịch Michael Shaoul của Marketfield Asset Management nhận định.“Vào tháng 3/2020, thị trường đã giảm rất mạnh, nhưng phục hồi cũng nhanh không kém. Đợt giảm hiện tại của thị trường có vẻ như sẽ gây ra thua lỗ kéo dài hơn đối với những nhà đầu tư đổ tiền mua cổ phiếu trong đợt tăng của năm 2021. Có khả năng xuất hiện tình trạng thị trường đầu cơ giá xuống (bear market) lan rộng, dần chiếm lấy cả những nhóm cổ phiếu vốn trước đây giữ vai trò trụ cột”.Hiện tại, Nasdaq đang ở trong trạng thái thị trường đầu cơ giá xuống, giảm 23,9% so với kỷ lục. S&amp;P 500 giảm 14,3%; và Dow Jones giảm 10,8%.Phiên ngày thứ Sáu khép lại một trong những tuần bận rộn nhất của mùa báo cáo kết quả kinh doanh quý 1/2021, đặc biệt đối với các cổ phiếu công nghệ. Apple giảm 3,7% vì dự báo những trở ngại về chuỗi cung ứng có thể làm suy yếu doanh thu quý 3 của hãng. Intel giảm 6,9% vì dự báo ảm đạm về kết quả kinh doanh quý 2.Đến hiện tại, khoảng một nửa số doanh nghiệp trong S&amp;P 500 đã công bố báo cáo tài chính quý 1, trong đó có khoảng 80% đạt lợi nhuận vượt dự báo – theo dữ liệu của FactSet.“Mùa báo cáo kết quả kinh doanh đến hiện tại là khả quan. Nhưng những kết quả tích cực này có vẻ đang bị che mờ bởi những mối lo lớn hơn liên quan đến lạm phát và Fed”, chuyên gia Brian Belski của BMO nhận định.Dữ liệu lạm phát công bố ngày thứ Sáu một lần nữa phản ánh môi trường khó khăn đối với giời đầu tư ở Phố Wall. Chỉ số giá tiêu dùng cá nhân lõi - một thước đo lạm phát được Fed ưa chuộng, tăng 5,2% so với cùng kỳ năm ngoái.Tuần tới, tâm điểm chú ý của nhà đầu tư sẽ là cuộc họp của Fed, báo cáo việc làm tháng 4, và loạt báo cáo tài chính từ những công ty như Pfizer, Starbucks, Uber…Từ đầu năm đến nay, S&amp;P 500 đã giảm 13,3%; Nasdaq giảm 21,2%; và Dow Jones mất 9,3% điểm số.Giá dầu thô Brent giao sau 2 tháng, loại đang được giao dịch nhiều hơn, tại thị trường London giảm 0,12 USD/thùng, đóng cửa ở 107,14 USD/thùng. Giá dầu Brent giao tháng kế tiếp tăng 1,75 USD/thùng, chốt ở 109,34 USD/thùng.Giá dầu WTI giao tháng kế tiếp tại New York giảm 0,67 USD/thùng, còn 104,69 USD/thùng.Giá cả hai loại dầu cùng tăng trong tuần này và hoàn tất tháng tăng thứ 5 liên tiếp. Cả tháng, giá dầu Brent tăng 1,3% và giá dầu WTI tăng 4,4%.Dù chịu áp lực giảm từ phong toả chống Covid-19 ở Trung Quốc, giá dầu tiếp tục được hỗ trợ bởi mối lo gián đoạn nguồn cung dầu từ Nga, khi quan hệ giữa Nga và phương Tây vẫn căng thẳng và cuộc chiến tranh Nga-Ukraine chưa có dấu hiệu sớm kết thúc. </w:t>
      </w:r>
    </w:p>
    <w:p>
      <w:r>
        <w:t>Link post: https://vneconomy.vn//dow-jones-bay-hon-900-diem-trong-phien-cuoi-thang.htm</w:t>
      </w:r>
      <w:r>
        <w:rPr>
          <w:color w:val="000000" w:themeColor="hyperlink"/>
          <w:u w:val="single"/>
        </w:rPr>
        <w:hyperlink r:id="rId119">
          <w:r>
            <w:rPr/>
            <w:t>Link!</w:t>
          </w:r>
        </w:hyperlink>
      </w:r>
      <w:r>
        <w:rPr>
          <w:color w:val="000000" w:themeColor="hyperlink"/>
          <w:u w:val="single"/>
        </w:rPr>
        <w:hyperlink r:id="rId119">
          <w:r>
            <w:rPr/>
            <w:t>Link!</w:t>
          </w:r>
        </w:hyperlink>
      </w:r>
    </w:p>
    <w:p>
      <w:r>
        <w:t xml:space="preserve"> 09:00 30/04/2022 Dow Jones “bay” hơn 900 điểm trong phiên cuối tháng   Bình Minh -      Thị trường đi qua một tháng u ám, khi nhà đầu tư phải đương đầu với hàng loạt trở ngại, từ việc Cục Dự trữ Liên bang Mỹ (Fed) thắt chặt chính sách tiền tệ, lãi suất tăng, lạm phát dai dẳng, và số ca nhiễm Covid-19 tăng mạnh ở Trung Quốc, cho tới cuộc chiến tranh tiếp diễn ở Ukraine...   Ảnh minh hoạ - Ảnh: WSJ.  </w:t>
      </w:r>
    </w:p>
    <w:p>
      <w:r>
        <w:t xml:space="preserve"> Thị trường chứng khoán Mỹ có thêm một phiên giảm điểm mạnh vào ngày thứ Sáu (29/4), đưa chỉ số Nasdaq hoàn tất tháng giảm điểm mạnh nhất kể từ năm 2008, khi Amazon trở thành “nạn nhân” mới nhất của xu hướng bán tháo cổ phiếu công nghệ. Giá dầu thô tăng trong tháng 4, khi mối lo thiếu hụt nguồn cung vẫn phủ bóng lên tâm trí nhà đầu tư.Lúc đóng cửa, Nasdaq sụt gần 4,2%, còn 12.334,64 điểm. Chỉ số S&amp;P 500 tụt 3,6%, còn 4.131,93 điểm. Chỉ số Dow Jones mất 939,18 điểm, tương đương giảm 2,8%, còn 32.977,21 điểm.Với phiên giảm này, cả Nasdaq và S&amp;P 500 cùng thiết lập mức đáy mới kể từ đầu năm.Thị trường đi qua một tháng u ám, khi nhà đầu tư phải đương đầu với hàng loạt trở ngại, từ việc Cục Dự trữ Liên bang Mỹ (Fed) thắt chặt chính sách tiền tệ, lãi suất tăng, lạm phát dai dẳng, và số ca nhiễm Covid-19 tăng mạnh ở Trung Quốc, cho tới cuộc chiến tranh tiếp diễn ở Ukraine.“Thị trường đang cố gắng cân bằng giữa nhiều trở ngại khác nhau”, nhà quản lý đầu tư Yung-Yu Ma của BMO Wealth Management nhận định. “Với việc Fed nâng lãi suất và tất cả những bấp bênh mà nền kinh tế toàn cầu đang đối mặt, rất khó để có thể hứng thú với việc mua cổ phiếu ở hệ số P/E phổ biến hiện nay”.Nasdaq đã giảm khoảng 13,3% trong tháng 4, đánh dấu tháng giảm tồi tệ nhất kể từ tháng 10/2008 - thời điểm khủng hoảng tài chính toàn cầu. S&amp;P 500 mất 8,8% tháng này, hoàn tất tháng giảm mạnh nhất kể từ tháng 3/2020 - thời điểm khi Covid mới trở thành đại dịch toàn cầu. Dow Jones giảm 4,9% cả tháng.Cổ phiếu công nghệ là tâm điểm của đợt bán tháo trong tháng 4 ở Phố Wall, khi lãi suất tăng lên gây bất lợi cho định giá của nhóm này. Ngoài ra, những nút thắt chuỗi cung ứng do Covid và chiến tranh cũng gây gián đoạn hoạt động của nhiều công ty công nghệ.Cổ phiếu Amazon lao dốc 14% trong phiên ngày thứ Sáu, phiên giảm mạnh nhất kể từ năm 2006, sau khi “đế chế” bán lẻ trực tuyến bất ngờ báo lỗ và đưa ra dự báo doanh thu gây thất vọng cho quý 2.“Tình hình thị trường hiện nay đang đe doạ biến sự ‘điều chỉnh’ kéo dài và gây nhiều tổn thất này thành một thứ gì đó tồi tệ hơn”, Chủ tịch Michael Shaoul của Marketfield Asset Management nhận định.“Vào tháng 3/2020, thị trường đã giảm rất mạnh, nhưng phục hồi cũng nhanh không kém. Đợt giảm hiện tại của thị trường có vẻ như sẽ gây ra thua lỗ kéo dài hơn đối với những nhà đầu tư đổ tiền mua cổ phiếu trong đợt tăng của năm 2021. Có khả năng xuất hiện tình trạng thị trường đầu cơ giá xuống (bear market) lan rộng, dần chiếm lấy cả những nhóm cổ phiếu vốn trước đây giữ vai trò trụ cột”.Hiện tại, Nasdaq đang ở trong trạng thái thị trường đầu cơ giá xuống, giảm 23,9% so với kỷ lục. S&amp;P 500 giảm 14,3%; và Dow Jones giảm 10,8%.Phiên ngày thứ Sáu khép lại một trong những tuần bận rộn nhất của mùa báo cáo kết quả kinh doanh quý 1/2021, đặc biệt đối với các cổ phiếu công nghệ. Apple giảm 3,7% vì dự báo những trở ngại về chuỗi cung ứng có thể làm suy yếu doanh thu quý 3 của hãng. Intel giảm 6,9% vì dự báo ảm đạm về kết quả kinh doanh quý 2.Đến hiện tại, khoảng một nửa số doanh nghiệp trong S&amp;P 500 đã công bố báo cáo tài chính quý 1, trong đó có khoảng 80% đạt lợi nhuận vượt dự báo – theo dữ liệu của FactSet.“Mùa báo cáo kết quả kinh doanh đến hiện tại là khả quan. Nhưng những kết quả tích cực này có vẻ đang bị che mờ bởi những mối lo lớn hơn liên quan đến lạm phát và Fed”, chuyên gia Brian Belski của BMO nhận định.Dữ liệu lạm phát công bố ngày thứ Sáu một lần nữa phản ánh môi trường khó khăn đối với giời đầu tư ở Phố Wall. Chỉ số giá tiêu dùng cá nhân lõi - một thước đo lạm phát được Fed ưa chuộng, tăng 5,2% so với cùng kỳ năm ngoái.Tuần tới, tâm điểm chú ý của nhà đầu tư sẽ là cuộc họp của Fed, báo cáo việc làm tháng 4, và loạt báo cáo tài chính từ những công ty như Pfizer, Starbucks, Uber…Từ đầu năm đến nay, S&amp;P 500 đã giảm 13,3%; Nasdaq giảm 21,2%; và Dow Jones mất 9,3% điểm số.Giá dầu thô Brent giao sau 2 tháng, loại đang được giao dịch nhiều hơn, tại thị trường London giảm 0,12 USD/thùng, đóng cửa ở 107,14 USD/thùng. Giá dầu Brent giao tháng kế tiếp tăng 1,75 USD/thùng, chốt ở 109,34 USD/thùng.Giá dầu WTI giao tháng kế tiếp tại New York giảm 0,67 USD/thùng, còn 104,69 USD/thùng.Giá cả hai loại dầu cùng tăng trong tuần này và hoàn tất tháng tăng thứ 5 liên tiếp. Cả tháng, giá dầu Brent tăng 1,3% và giá dầu WTI tăng 4,4%.Dù chịu áp lực giảm từ phong toả chống Covid-19 ở Trung Quốc, giá dầu tiếp tục được hỗ trợ bởi mối lo gián đoạn nguồn cung dầu từ Nga, khi quan hệ giữa Nga và phương Tây vẫn căng thẳng và cuộc chiến tranh Nga-Ukraine chưa có dấu hiệu sớm kết thúc. </w:t>
      </w:r>
    </w:p>
    <w:p>
      <w:r>
        <w:t>Link post: https://vneconomy.vn//diem-danh-10-ty-phu-giau-nhat-tai-nga.htm</w:t>
      </w:r>
      <w:r>
        <w:rPr>
          <w:color w:val="000000" w:themeColor="hyperlink"/>
          <w:u w:val="single"/>
        </w:rPr>
        <w:hyperlink r:id="rId120">
          <w:r>
            <w:rPr/>
            <w:t>Link!</w:t>
          </w:r>
        </w:hyperlink>
      </w:r>
    </w:p>
    <w:p>
      <w:r>
        <w:t xml:space="preserve"> 17:11 29/03/2022 Điểm danh 10 tỷ phú giàu nhất tại Nga   Ngọc Trang -      Từ đầu năm 2022 đến nay, 10 người giàu nhất của Nga đã mất hơn 38 tỷ USD, chủ yếu do các biện pháp trừng phạt của phương Tây nhằm vào Moscow sau khi nước này triển khai chiến dịch quân sự tại Ukraine hôm 24/2... </w:t>
      </w:r>
    </w:p>
    <w:p>
      <w:r>
        <w:t xml:space="preserve"> Nguồn: Visual Capitalist </w:t>
      </w:r>
    </w:p>
    <w:p>
      <w:r>
        <w:t>Link post: https://vneconomy.vn//cuoc-dua-den-nguong-von-hoa-3-nghin-ty-usd-cua-cac-big-tech.htm</w:t>
      </w:r>
      <w:r>
        <w:rPr>
          <w:color w:val="000000" w:themeColor="hyperlink"/>
          <w:u w:val="single"/>
        </w:rPr>
        <w:hyperlink r:id="rId121">
          <w:r>
            <w:rPr/>
            <w:t>Link!</w:t>
          </w:r>
        </w:hyperlink>
      </w:r>
    </w:p>
    <w:p>
      <w:r>
        <w:t xml:space="preserve"> 16:14 08/11/2021 Cuộc đua đến ngưỡng vốn hoá 3 nghìn tỷ USD của các Big Tech   An Huy -      Hiện đang có 5 công ty công nghệ đạt vốn hoá trên 1 nghìn tỷ USD, dẫn đầu là Microsoft và Apple với vốn hoá khoảng 2,5 nghìn tỷ USD mỗi công ty...   Ảnh minh hoạ - Ảnh: CNBC.  </w:t>
      </w:r>
    </w:p>
    <w:p>
      <w:r>
        <w:t xml:space="preserve"> “Câu lạc bộ” doanh nghiệp vốn hoá từ 1 nghìn tỷ USD của thế giới đang ngày càng trở nên đông đúc.Microsoft hiện đang có mức vốn hoá nhỉnh hơn so với Apple, nhờ đó “đế chế” phần mềm đám mây do Satya Nadella giữ cương vị CEO tạm thời chiếm vị trí công ty có giá trị vốn hoá lớn nhất thế giới. Cả hai công ty khổng lồ này cùng có mức vốn hoá khoảng 2,5 nghìn tỷ USD.Alphabet, công ty mẹ của công cụ tìm kiếm Google, đang rất gần mốc vốn hoá 2 nghìn tỷ USD, trong khi hãng thương mại điện tử Amazon được định giá ở mức 1,7 nghìn tỷ USD. Đó là còn chưa kể tới hãng xe điện Tesla của tỷ phú giàu nhất thế giới Elon Musk, công ty gần đây cán mốc vốn hoá 1 nghìn tỷ USD và đang ở ngưỡng 1,25 nghìn tỷ USD.5 công ty nói trên có tổng mức vốn hoá khoảng 10 nghìn tỷ USD, tương đương gần 1/4 tổng giá trị vốn hoá 41,8 nghìn tỷ USD của tất cả các công ty trong chỉ số S&amp;P 500.Rất có khả năng S&amp;P 500 sẽ cùng lúc có 6 công ty đạt ngưỡng vốn hoá từ 1 nghìn tỷ USD trở lên nếu Meta Platforms (tên mới của công ty mạng xã hội Facebook) tiếp tục đà đi lên. Meta hiện có giá trị vốn hoá đạt khoảng 930 tỷ USD.Xét tới sức mạnh tăng giá của cổ phiếu công nghệ hiện nay, thậm chí có khả năng đến một lúc nào đó cả 6 “gã khổng lồ” trên cùng lúc có mức vốn hoá từ 2 nghìn tỷ USD trở lên. Xét cho cùng, cả Microsoft và Apple đều đang rất gần mức vốn hoá 3 nghìn tỷ USD.Và những hãng công nghệ khác, như công ty đi đầu thế giới về con chip Nvidia hay “đế chế” Internet Trung Quốc Tencent cũng đều đang tiến ngày một gần mốc vốn hoá 1 nghìn tỷ USD. Tăng trưởng lợi nhuận của các công ty công nghệ hàng đầu đều đang diễn ra mạnh mẽ, nên giá cổ phiếu của các công ty này có triển vọng tăng rất lớn.Tuy nhiên, mức vốn hoá “khủng” của các công ty công nghệ khiến một số nhà phân tích nhớ lại giai đoạn bong bóng của chỉ số Nasdaq hồi thập niên 1990 và đầu những năm 2000. Đó có thể là một dấu hiệu cảnh báo.“Đà tăng của cổ phiếu Tesla khiến người ta liên tưởng tới diễn biến giá cổ phiếu Cisco vào năm 2000, sự tăng trưởng đánh dấu đỉnh điểm của bong bóng vào năm đó”, chiến lược gia trưởng Mike O’Rourke thuộc JonesTrading nhận xét.Ông O’Rourke chỉ ra rằng giá cổ phiếu Cisco đã tăng 50% trong 3 tháng đầu tiên của năm 2000 và các nhà phân tích thuộc Credit Suisse dự báo rằng Cisco sẽ là công ty đầu tiên trên thế giới cán mốc vốn hoá 1 nghìn tỷ USD. Nhưng rồi dự báo đó đã không trở thành hiện thực. Từ mức vốn hoá khoảng 550 tỷ USD ở đỉh cao của cơn sốt cổ phiếu công nghệ cách đây 2 thập kỷ, Cisco hiện có mức vốn hoá khoảng 240 tỷ USD.Intel, một cổ phiếu công nghệ hàng đầu khác của thập niên 1990, đã gặp khó trong những năm gần đây và công ty này hiện đang có mức vốn hoá thấp hơn nhiều so với mức đỉnh hồi năm 2000.Lịch sử đã chứng minh rằng việc trở thành một công ty lớn nhất về giá trị vốn hoá dễ hơn so với việc duy trì địa vị đó. Không có gì đảm bảo rằng những cái tên như Microsoft, Apple, Amazon, Alphabet, hay thậm chí là Tesla sẽ giữ vững dài lâu “ngôi vương” vốn hoá nếu đạt được. Những cái tên mới hơn có thể xuất hiện và có thể làm cho danh sách những công ty đắt giá nhất thế giới vào đầu thập niên 2040 khác rất nhiều so với vào thời điểm năm 2021. </w:t>
      </w:r>
    </w:p>
    <w:p>
      <w:r>
        <w:t>Link post: https://vneconomy.vn//giao-su-trung-quoc-thanh-ty-phu-sau-ipo-cua-startup-vua-bi-my-dua-vao-danh-sach-den.htm</w:t>
      </w:r>
      <w:r>
        <w:rPr>
          <w:color w:val="000000" w:themeColor="hyperlink"/>
          <w:u w:val="single"/>
        </w:rPr>
        <w:hyperlink r:id="rId122">
          <w:r>
            <w:rPr/>
            <w:t>Link!</w:t>
          </w:r>
        </w:hyperlink>
      </w:r>
    </w:p>
    <w:p>
      <w:r>
        <w:t xml:space="preserve"> 11:02 29/12/2021 Giáo sư Trung Quốc thành tỷ phú sau IPO của startup vừa bị Mỹ đưa vào "danh sách đen"   Đức Anh -      Với mức giá IPO của SenseTime, ông Tang Xiao’ou, người sáng lập công ty sẽ sở hữu khối tài sản trị giá 3,4 tỷ USD – trở thành một trong những người giàu nhất Trung Quốc, theo Bloomberg Billonaire Index...   Ông Tang Xiao’ou, người sáng lập SenseTime   </w:t>
      </w:r>
    </w:p>
    <w:p>
      <w:r>
        <w:t xml:space="preserve"> Chỉ vài tuần sau khi Mỹ đưa SenseTime - một trong những nhà cung cấp giải pháp trí tuệ nhân tạo (AI) lớn nhất của Trung Quốc vào “danh sách đen” thương mại với cáo cuộc vi phạm nhân quyền - startup này vừa chào bán cổ phiều lần đầu ra công chúng (IPO) trên sàn chứng khoán Hồng Kông.Sau một thời gian ngắn trì hoãn, SenseTime vừa định giá cổ phiếu IPO của mình ở mức 3,85 Đôla Hồng Kông (tương đương 0,49 USD) và dự kiến huy động 5,55 tỷ Đôla Hồng Kông (hơn 710 triệu USD). Dù đây là mức giá thấp nhất trong khoảng giá IPO dự kiến của SenseTime, thương vụ này cho thấy bất chấp căng thẳng gia tăng với Mỹ và việc Bắc Kinh siết quản lý với ngành công nghệ, Trung Quốc – với hệ thống giám sát khổng lồ - vẫn đang tiếp tục mang lại khối tài sản và lợi nhuận khổng lồ cho các nhà đầu tư mạo hiểm.Với mức giá IPO trên, ông Tang Xiao’ou, người sáng lập SenseTime và hiện nắm giữ 21% cổ phần công ty này, sẽ sở hữu khối tài sản trị giá 3,4 tỷ USD – trở thành một trong những người giàu nhất Trung Quốc, theo Bloomberg Billonaire Index.Ông Tang, 53 tuổi, từng tốt nghiệp Viện Công nghệ Massachusetts (Mỹ) và hiện là giáo sư về kỹ thuật thông tin tại Đại học Hồng Kông Trung Quốc.Từ lâu được kỳ vọng sẽ là có một thương vụ IPO “bom tấn”, thời gian gần đây, SenseTime vấp phải không ít trở ngại. Đầu tháng này, công ty buộc phải hoãn lên sàn sau khi Mỹ cáo buộc phần mềm nhận diện khuôn mặt của công ty được sử dụng trong việc đàn áp người Hồi giáo Duy Ngô Nhĩ ở khu tự trị Tân Cương, miền tây Trung Quốc. Cáo buộc này dẫn tới việc SenseTime bị đưa vào “danh sách đen” thương mại. Startup khẳng định các cáo buộc của Washington là không có cơ sở.SenseTime là IPO đầu tiên bên ngoài Trung Quốc đại lục của một startup công nghệ tỷ USD của Trung Quốc kể từ sau IPO tại Mỹ của hãng gọi xe công nghệ Didi Global Inc. vấp phải phản ứng dữ dội từ phía nhà chức trách Trung Quốc. Chỉ vài tháng sau IPO, Didi đã tuyên bố hủy niêm yết khỏi sàn chứng khoán New York và chuẩn bị niêm yết tại Hồn Kông.Cổ phiếu SenseTime dự kiến bắt đầu giao dịch trên sàn Hồng Kông vào ngày 30/12, đưa định giá của công ty lên hơn 16 tỷ USD.Ông Tang bắt đầu tham gia phát triển công trí tuệ nhân tạo dùng trong nhận diện khuôn mặt từ lâu. Ông có bằng cử nhân Đại học Khoa học và Công nghệ Trung Quốc, sau đó tốt nghiệp Đại học Rochester ở New York, rồi lấy bằng tiến sĩ tại Viện Công nghệ Massachusetts năm 1996 – nơi ông theo ngành robot dưới nước và máy tính.Ông Tang từng làm việc cho Microsoft Research châu Á vài năm. Năm 2014, ông cùng với Xu Li, một nhà nghiên cứu tại hãng máy tính Lenovo, đồng sáng lập SenseTime, đặt trụ sở tại thành phố Thượng Hải. Startup này sau đó thu hút được vốn đầu tư từ IDG Capital, SoftBank, Alibaba và Silver Lake.Hiện tại, SenseTime là công ty phần mềm AI lớn nhất châu Á với 11% thị phần, theo cáo bạch IPO. Công nghệ của công ty này được sử dụng trong nhiều lĩnh vực, bao gồm việc hỗ trợ cảnh sát, tạo cảnh thực tế tăng cường trong trò chơi di động của hãng công nghệ Tencent...Các công ty và quỹ đã đăng ký đầu tư vào IPO của SenseTime gồm Quỹ cải cách sở hữu hỗn hợp (được Chính phủ Trung Quốc đầu tư), Shanghai Xuhui Capital Investment Co. Các nhà tài trợ gồm có China International Capital Corp., Haitong International Securities Group Ltd. và HSBC Holdings Plc.Năm 2020, doanh thu của SenseTime tăng 14% so với năm trước đó lên 3,4 tỷ Nhân dân tệ (534 triệu USD) nhưng vẫn báo lỗ 1,8 tỷ Nhân dân tệ.“Các công ty công nghệ ở giai đoạn đầu vẫn cần đầu tư nhiều vào nghiên cứu và phát triển để đảm bảo tính cạnh tranh cho công nghệ của mình. Với SenseTime, việc duy trì mức tăng trưởng lợi nhuận ổn định quan trọng hơn việc tạo ra lợi nhuận trong ngắn hạn”, Kenny Ng, chiến lược gia tại Everbright Sun Hung Kai, nhận định. </w:t>
      </w:r>
    </w:p>
    <w:p>
      <w:r>
        <w:t>Link post: https://vneconomy.vn//cac-gia-toc-giau-nhat-chau-a-dua-nhau-rot-von-vao-startup-cong-nghe.htm</w:t>
      </w:r>
      <w:r>
        <w:rPr>
          <w:color w:val="000000" w:themeColor="hyperlink"/>
          <w:u w:val="single"/>
        </w:rPr>
        <w:hyperlink r:id="rId123">
          <w:r>
            <w:rPr/>
            <w:t>Link!</w:t>
          </w:r>
        </w:hyperlink>
      </w:r>
    </w:p>
    <w:p>
      <w:r>
        <w:t xml:space="preserve"> 17:30 18/10/2021  Các gia tộc giàu nhất châu Á đua nhau rót vốn vào startup công nghệ   Ngọc Trang -      Tại Đông Nam Á, nhiều gia đình tài phiệt đang đẩy mạnh đầu tư vào các startup công nghệ - sự chuyển hướng nhằm ứng phó trước những tác động nặng nề của đại dịch Covid-19 tới các doanh nghiệp từ bán lẻ, du lịch cho tới sản xuất...   Tỷ phú Dhanin Chearavanont, Chủ tịch CP Group - Ảnh: Bloomberg  </w:t>
      </w:r>
    </w:p>
    <w:p>
      <w:r>
        <w:t xml:space="preserve"> Theo Bloomberg, các tổng công ty, tập đoàn gia đình và nhiều quỹ đầu tư khác của các tỷ phú từ Dhanin Chearavanont của Thái Lan cho tới Lance Gokongwei của Philippines đang rót hàng trăm triệu USD vào các công ty triển vọng hoặc thành lập các quỹ đầu tư mạo hiểm. Việc hợp tác với các quỹ đầu tư mạo hiểm của Thung lũng Silicon cũng ngày càng phổ biến tại Đông Nam Á.Các đế chế bán lẻ truyền thống đang dần dịch chuyển sang thế giới thương mại điện tử và số hóa mới, mở đường cho các nguồn doanh thu mới sau khi hoạt động kinh doanh chính bị tê liệt vì các lệnh hạn chế phòng dịch. Xu hướng đầu tư này càng trở nên cần thiết với các đế chế đang được điều hành bởi thế hệ thứ hai và thứ ba của các gia đình tài phiệt.“Dòng tiền sôi động từ các gia đình giàu có ở Đông Nam Á vào công nghệ càng phổ biến nhờ thành công của nhiều startup công nghệ thời gian gần đây”, Vishal Harnal, đối tác quản lý tại 500 Startups Southeast Asia – nhà đầu tư sớm vào Grab và Carousell, cho biết. “Ngày càng nhiều gia đình tài phiệt theo đuổi xu hướng này và đại dịch Covid-19 đã đẩy nhanh cuộc đua đó”.Theo Bloomberg, nhiều tập đoàn kinh tế lâu đời, vốn là sức mạnh của các nền kinh tế Đông Nam Á suốt nhiều thập kỷ, đang đối mặt với những thách thức lớn khi các chính phủ vẫn phải vật lộn để kiềm chế dịch bệnh. Ngân hàng Phát triển châu Á tháng trước đã hạ triển vọng tăng trưởng năm 2021 của khu vực này xuống 3,1% do “các nền kinh tế đang phát triển châu Á vẫn dễ bị tổn thương trước đại dịch”.Dù Covid-19 đã ảnh hưởng nặng nề tới ngành du lịch và bán lẻ Đông Nam Á, khu vực này vẫn sở hữu những thị trường internet tăng trưởng nhanh nhất thế giới. Theo một nghiên cứu của Cento Ventures, trong nửa đầu năm 2021, các quỹ đầu tư mạo hiểm đã thực hiện kỷ lục 393 thương vụ đầu tư, huy động 4,4 tỷ USD để rót vốn vào các startup trên khắp Đông Nam Á.Dẫn đầu “đường đua” là Charoen Pokphand Group (CP Group), tập đoàn 100 năm tuổi của Thái Lan với hoạt động kinh doanh trải dài từ nông nghiệp, bán lẻ cho tới viễn thông. Chủ tịch cấp cao của tập đoàn này là ông Dhanin Chearavanont, người giàu nhất Thái Lan.Các đế chế bán lẻ truyền thống đang dần dịch chuyển sang thế giới thương mại điện tử và số hóa mới - Ảnh: BloombergTháng trước, CP Group dẫn đầu vòng gọi vốn series C của startup Ascend Money. Đây là startup cũng được hãng công nghệ tài chính Ant Group của Trung Quốc rót vốn và là startup công nghệ tài chính đầu tiên của Thái Lan được định giá trên 1 tỷ USD (còn gọi là startup "kỳ lân"). Cùng tháng, CP Group cũng hợp tác với ngân hàng Siam Commercial Bank thành lập quỹ đầu tư mạo hiểm trị giá 800 triệu USD để rót vốn vào các công nghệ mới nổi.“CP Group đang tích cực đổi mới và khám phá những công nghệ tiên tiến như robot, logistics, đám mây và nhiều công nghệ kỹ thuật số khác”, Yue Jun Jiang, Giám đốc công nghệ của CP Group cho biết. "Đông Nam Á đang bước vào kỷ nguyên vàng chuyển đổi, nơi các tập đoàn đang nâng cấp với nhiều công nghệ tiên tiến và mô hình kinh doanh mới, và đại dịch càng thúc đẩy quá trình số hóa hơn nữa".Tại Indonesia, vào tháng 9, quỹ đầu tư mạo hiểm Intudo Ventures đã huy động được 115 triệu USD để đầu tư vào nền kinh tế số khu vực. Nhà đầu tư của quỹ này gồm hơn 30 gia đình tài phiệt và các tập đoàn của họ.Plug &amp; Play Tech Center – quỹ đầu tư Mỹ đã rót vốn vào hơn 20 startup "kỳ lân" bao gồm PayPal Holdings, gần đây đã “bắt tay” với hàng chục đối tác Đông Nam Á, trong đó chủ yếi là những tập đoàn thuộc sở hữu của các gia đình tài phiệt như đế chế Aboitiz Power Corp. của Philippines, CP Group của Thái Lan và Astra International của Indonesia.Thậm chí nhiều tập đoàn quốc doanh cũng không muốn bị bỏ lại phía sau. Công ty dầu khí của Chính phủ Thái Lan PTT Pcl đã ký thỏa thuận hợp tác với Plug &amp; Play. Đầu tháng này, PTT Pcl cũng hợp tác với 500 Startups thành lập một quỹ 25 triệu USD để đầu tư vào các startup mới nổi tại Thái Lan và khắp Đông Nam Á nhằm gia tăng hiện diện trong khu vực.True Corp., nhà mạng di động lớn thứ 2 tại Thái Lan, thuộc CP Group, đang dự kiến đầu tư 17 triệu USD để xây dựng công viên công nghệ lớn nhất Đông Nam Á, nơi đặt các quỹ đầu tư nội địa và quốc tế cũng như đặt chi nhánh của các hãng công nghệ khổng lồ như Google, Mitsubishi…Theo Vinnie Lauria, đối tác sáng lập tại Golden Gate Ventures, có trụ sở tại Singapore, những khoản đầu tư như trên sẽ giúp đẩy nhanh chu kỳ đổi mới và xây dựng một hệ sinh thái công nghệ tại các thị trường đang phát triển như Thái Lan.“Tôi rất ấn tượng người đứng đầu của các đế chế gia đình. Họ đang đi đúng hướng trong việc xây dựng và phát triển doanh nghiệp bằng công nghệ", Lauria nhận xét. </w:t>
      </w:r>
    </w:p>
    <w:p>
      <w:r>
        <w:t>Link post: https://vneconomy.vn//phat-trien-kinh-te-so-tp-hcmco-hoi-nhieu-thach-thuc-khong-it.htm</w:t>
      </w:r>
      <w:r>
        <w:rPr>
          <w:color w:val="000000" w:themeColor="hyperlink"/>
          <w:u w:val="single"/>
        </w:rPr>
        <w:hyperlink r:id="rId124">
          <w:r>
            <w:rPr/>
            <w:t>Link!</w:t>
          </w:r>
        </w:hyperlink>
      </w:r>
    </w:p>
    <w:p>
      <w:r>
        <w:t xml:space="preserve"> 10:00 19/04/2022 Phát triển kinh tế số TP.HCM: Cơ hội nhiều, thách thức không ít   Hồng Vinh -      Sau hai năm bị trì hoãn do đại dịch Covid-19, Diễn đàn Kinh tế TP.HCM - HEF 2022 với chủ đề “Kinh tế số - động lực tăng trưởng và phát triển TP.HCM trong tương lai” là một sự kiện rất quan trọng đối với sự phát triển dài hạn của Thành phố...   Nhiều doanh nghiệp quan tâm đến các giải pháp chuyển đổi số tại HEF 2022.  </w:t>
      </w:r>
    </w:p>
    <w:p>
      <w:r>
        <w:t xml:space="preserve"> Cuộc Cách mạng công nghiệp lần thứ tư đã và đang tác động ngày càng mạnh mẽ đến tất cả các lĩnh vực của đời sống kinh tế - xã hội, không chỉ riêng với một quốc gia nào mà là vấn đề toàn cầu. Điều này mở ra nhiều cơ hội cũng như đặt ra nhiều thách thức đối với Việt Nam nói chung và TP.HCM nói riêng.ĐỊNH HƯỚNG PHÁT TRIỂN KINH TẾ SỐ Tại Việt Nam, Chính phủ đã sớm đề ra Chiến lược phát triển chính phủ điện tử hướng tới chính phủ số giai đoạn 2021-2025; Chương trình Chuyển đổi số quốc gia đến năm 2025, định hướng đến năm 2030; Chiến lược quốc gia phát triển kinh tế số và xã hội số đến năm 2025, định hướng đến năm 2030 và đang trong quá trình triển khai tích cực. Đối với TP.HCM, từ thực tiễn kinh tế-xã hội, vị trí, vai trò của mình và trên cơ sở chính sách chung của Trung ương, đã và đang tập trung triển khai Chương trình chuyển đổi số của Thành phố đến năm 2025 - định hướng đến năm 2030, gắn chương trình này với 6 chương trình đột phá trong giai đoạn 2021-2025.Do đó, khi xây dựng “Chương trình phục hồi và phát triển kinh tế TP.HCM giai đoạn 2022-2025”, TP.HCM đã đề ra mục tiêu và quyết sách: thúc đẩy quá trình phục hồi tăng trưởng gắn tái cơ cấu nền kinh tế theo hướng cạnh tranh, tăng tỷ trọng các sản phẩm hàng hóa - dịch vụ có hàm lượng giá trị gia tăng cao, hướng đến mục tiêu phát triển bền vững; biến thách thức thành cơ hội để phát triển nhanh nền kinh tế số; hoàn thiện kết cấu hạ tầng kỹ thuật và xã hội đô thị; tạo sự đột phá trong việc xây dựng nền hành chính kiến tạo phát triển; giữ vững và phát huy vai trò là động lực tăng trưởng kinh tế của khu vực phía Nam và cả nước.HEF 2022 là hoạt động thiết thực giúp Thành phố trao đổi, thảo luận với các chuyên gia, các nhà khoa học, các tổ chức, các doanh nghiệp trong và ngoài nước về chuyển đổi số và kinh tế số nhằm mục đích thống nhất và nâng cao nhận thức về chuyển đổi số và kinh tế số; điều chỉnh, bổ sung các giải pháp khả thi để thúc đẩy phát triển kinh tế số trên địa bàn Thành phố, giúp doanh nghiệp phát huy tính sáng tạo, tăng cường khả năng tiếp cận các mô hình kinh doanh mới nhằm nâng cao năng suất và hiệu quả; tạo cơ hội để các cá nhân và tổ chức đề xuất các kiến nghị về khuôn khổ chính sách khuyến khích và quản lý phát triển kinh tế số; phát huy vai trò các bên liên quan trong hệ sinh thái kinh tế số.PHẤN ĐẤU KINH TẾ SỐ GÓP 25% GRDPTại Diễn đàn HEF 2022, Chủ tịch Ủy ban Nhân dân TP.HCM Phan Văn Mãi đã đưa ra 4 đề luận. Chủ tịch Ủy ban Nhân dân TP.HCM Phan Văn Mãi tại HEF 2022.Thứ nhất, với quy mô đô thị hơn 10 triệu người, TP.HCM là địa phương đóng góp khoảng 22% GDP và khoảng 27% tổng thu ngân sách quốc gia, là nơi hội tụ gần 40% số lượng doanh nghiệp hoạt động theo luật doanh nghiệp và nhất là tiềm lực về khoa học - công nghệ và giáo dục- đào tạo; với hệ thống đại học quốc gia, các trường, viện nghiên cứu với lực lượng chuyên gia rất phong phú được đào tạo từ nhiều nguồn và trong nhiều lĩnh vực. Do đó, Thành phố đã đặt ra mục tiêu phát triển đến năm 2025 TP.HCM trở thành đô thị thông minh, thành phố dịch vụ, công nghiệp theo hướng hiện đại, giữ vững vai trò đầu tàu kinh tế, động lực tăng trưởng của Vùng kinh tế trọng điểm phía Nam và cả nước, đi đầu trong đổi mới sáng tạo, có chất lượng sống tốt, văn minh, hiện đại, nghĩa tình. Đến năm 2030, TP.HCM sẽ là thành phố dịch vụ, công nghiệp hiện đại, thành phố văn hóa, đầu tàu về kinh tế số, xã hội số, chính quyền số, là trung tâm về kinh tế, tài chính, thương mại, khoa học- công nghệ và văn hóa của khu vực Đông Nam Á. Trong đó, phấn đấu kinh tế số đến năm 2025 sẽ đóng góp khoảng 25%; đến năm 2030 sẽ là 40% trong GRDP của Thành phố. Thứ hai, để thực hiện mục tiêu phát triển kinh tế - xã hội nói chung và phát triển kinh tế số nói riêng trong giai đoạn từ nay đến năm 2025 - tầm nhìn đến năm 2030, Thành phố đã và đang triển khai có hiệu quả các chính sách của Trung ương trên địa bàn; đồng thời xây dựng một hệ thống các biện pháp và giải pháp nhằm huy động tối đa các nguồn lực, phát huy tính năng động, sáng tạo vốn có của người dân Thành phố thông qua từng chương trình, đề án cụ thể cho từng năm, với phương châm: đồng hành cùng doanh nghiệp, xây dựng và thực hiện có hiệu quả kế hoạch nâng cao các chỉ số cải cách hành chính, chỉ số hiệu quả quản trị và hành chính công cấp tỉnh, chỉ số năng lực cạnh tranh cấp tỉnh…Thứ ba, triển khai các chương trình đề án cụ thể liên quan trực tiếp đến mục tiêu xây dựng nền kinh tế số, bao gồm: hợp tác về chuyển đổi số trong khuôn khổ hợp tác chung giữa Ủy ban Nhân dân TP.HCM và Ngân hàng Thế giới tại Việt Nam; tập trung công tác quản trị dữ liệu phục vụ quản lý, điều hành phát triển kinh tế - xã hội Thành phố; tập trung giải quyết vấn đề liên thông, kết nối dữ liệu ở phạm vi toàn thành phố và phát triển kho dữ liệu dùng chung, dữ liệu mở để người dân, doanh nghiệp, và chính quyền có thể đẩy mạnh hợp tác cùng xây dựng một hệ sinh thái sản phẩm tiện ích có giá trị cao, kiến tạo môi trường khuyến khích sáng tạo và khởi nghiệp; triển khai các nhiệm vụ thuộc chương trình “Nghiên cứu và phát triển ứng dụng trí tuệ nhân tạo tại TP.HCM giai đoạn 2020-2030” để thúc đẩy đưa trí tuệ nhân tạo trở thành một trong những công nghệ cốt lõi trong xây dựng đô thị sáng tạo, thành phố thông minh, thúc đẩy phát triển kinh tế số nhanh, bền vững.Phát triển đồng bộ hạ tầng số phục vụ kinh tế số và xã hội số theo Đề án phát triển hạ tầng viễn thông và Kế hoạch phát triển hạ tầng số TP.HCM giai đoạn 2020 – 2030. Nghiên cứu để triển khai các chính sách thử nghiệm có kiểm soát (Sandbox) đối với các dịch vụ số mới, mô hình kinh doanh kinh tế số mới chưa được pháp luật quy định rõ ràng; cơ chế để các doanh nghiệp sử dụng Quỹ Phát triển khoa học và công nghệ phục vụ chuyển đổi số, nâng cao năng lực cạnh tranh trên thị trường. Tập trung triển khai Trung tâm khởi nghiệp đổi mới sáng tạo, hình thành mạng lưới các trung tâm hỗ trợ khởi nghiệp làm nền tảng kết nối, phát triển hệ sinh thái đổi mới sáng tạo của Thành phố. Nghiên cứu Đề án xây dựng Trung tâm tài chính quốc tế tại TP.HCM với ba chức năng chính: thị trường tiền tệ, thị trường vốn và thị trường hàng hóa phái sinh vận hành dựa vào lợi thế công nghệ số.Thứ tư, đặc điểm kinh tế TP.HCM là hơn 95% là các doanh nghiệp nhỏ và vừa cùng với hơn 300 ngàn hộ sản xuất kinh doanh cá thể. Mặc dù chuyển đổi số sẽ nâng cao hiệu quả, năng suất và sức cạnh tranh của doanh nghiệp, hộ kinh doanh trong mọi ngành kinh tế, nhưng cũng tạo ra nhiều thách thức, trong đó nổi bật là yếu tố nhân lực kể cả hai khía cạnh: nhân lực đáp ứng yêu cầu chuyển đổi số và nhân lực dôi dư do không đáp ứng yêu cầu chuyển đổi số trong từng doanh nghiệp (động lực và trở lực đang đan xen nhau). Có lẽ quá trình chuyển đổi số vấn đề công nghệ quan trọng, nhưng quan trọng hơn là yếu tố con người. Do đó, vấn đề đặt ra là vai trò của Nhà nước trong việc tạo ra chính sách động lực để doanh nghiệp thấy được lợi ích và tự vượt qua thách thức để thực hiện quá trình chuyển đổi số; đồng thời giải quyết các vấn đề xã hội phát sinh. Mối quan hệ giữa Nhà nước - doanh nghiệp và người dân được kỳ vọng là trọng tâm của chính sách trong quá trình chuyển đổi số, xây dựng nền kinh tế số. </w:t>
      </w:r>
    </w:p>
    <w:p>
      <w:r>
        <w:t>Link post: https://vneconomy.vn//kinh-te-so-chuyen-doi-so-la-dong-luc-phat-trien-5g.htm</w:t>
      </w:r>
      <w:r>
        <w:rPr>
          <w:color w:val="000000" w:themeColor="hyperlink"/>
          <w:u w:val="single"/>
        </w:rPr>
        <w:hyperlink r:id="rId125">
          <w:r>
            <w:rPr/>
            <w:t>Link!</w:t>
          </w:r>
        </w:hyperlink>
      </w:r>
    </w:p>
    <w:p>
      <w:r>
        <w:t xml:space="preserve"> 10:28 21/03/2022 Kinh tế số, chuyển đổi số là động lực phát triển 5G   Thủy Diệu -      Công nghệ di động thế hệ thứ 5 (5G) không chỉ là một công nghệ để truyền dữ liệu tốc độ siêu cao mà còn là chìa khóa để thúc đẩy quá trình chuyển đổi số trong nhiều ngành, lĩnh vực, đặc biệt là nền tảng hạ tầng thúc đẩy phát triển kinh tế. Do vậy, kinh tế số, chuyển đổi số được đánh giá là động lực, “bệ đỡ” để phát triển 5G...   5G được kỳ vọng sẽ có tác động lớn đến nền kinh tế toàn cầu, với dự báo sẽ tạo ra khoảng 13,1 nghìn tỷ USD và 2 triệu việc làm mới vào năm 2035 - Ảnh minh họa.  </w:t>
      </w:r>
    </w:p>
    <w:p>
      <w:r>
        <w:t xml:space="preserve"> Tính đến giữa tháng 8/2021 thế giới đã có tổng cộng 176 nhà khai thác di động tại 72 quốc gia/vùng lãnh thổ triển khai mạng 5G thương mại (số liệu của Hiệp hội Các nhà cung cấp di động toàn cầu - GSA). Cũng theo hiệp hội này, trên toàn thế giới đã có 461 nhà khai thác di động tại 137 quốc gia/vùng lãnh thổ đầu tư vào 5G, thông qua các cuộc thử nghiệm, mua lại giấy phép hay lên kế hoạch hoặc đã triển khai trong thực tế.5G VÔ CÙNG QUAN TRỌNG VỚI NHÀ MẠNGViệt Nam không nằm ngoài “quỹ đạo 5G” của thế giới và bắt nhịp rất nhanh, thuộc top những nước đầu tiên triển khai thử nghiệm 5G.Cuối năm 2020, cả ba nhà mạng lớn VinaPhone, MobiFone, Viettel đã bắt đầu hành trình 5G của mình bằng việc lần lượt công bố thử nghiệm dịch vụ 5G tại các thành phố lớn như Hà Nội, TP.HCM và sau đó liên tiếp mở rộng ra các thành phố lớn khác.Và đến hết năm 2021, mạng 5G đã được ba nhà mạng Viettel, VNPT và MobiFone thử nghiệm thương mại tại 16 tỉnh, thành phố (gồm Hà Nội, TP.HCM, Bắc Ninh, Bắc Giang, Bình Phước, Đà Nẵng, Thừa Thiên- Huế, Hải Phòng, Quảng Ninh, Vĩnh Phúc, Đồng Nai, Thái Nguyên, Cần Thơ, Bình Dương, Bến Tre, Bà Rịa - Vũng Tàu).Trải nghiệm thực tế cho thấy tốc độ 5G của các nhà mạng lên đến hơn 1 Gbps, nhanh gấp 10 lần so với mạng 4G và có độ trễ gần như bằng 0. Hơn một năm qua ba nhà mạng lớn Viettel, VinaPhone, MobiFone liên tục phát triển cơ sở hạ tầng, hệ thống kỹ thuật để mở rộng vùng phủ sóng 5G, sẵn sàng chính thức cung cấp thương mại 5G trong năm 2022.Ông Nguyễn Trường Giang, Tổng giám đốc Tổng công ty Dịch vụ viễn thông (VinaPhone, thuộc Tập đoàn VNPT), cho rằng 5G vô cùng quan trọng với nhà mạng vì những ứng dụng phổ biến của thị trường dựa trên 5G khá nhiều. 5G cũng là “bệ phóng” để thúc đẩy quá trình chuyển đổi số đang diễn ra mạnh mẽ, là động lực để phát triển kinh tế số. “Không phải vô lý mà thế giới coi 5G là một cuộc cách mạng lớn, khác hẳn từ 3G lên 4G”, ông Giang nói.Chưa có số liệu chính thức ở thời điểm hiện tại, tuy nhiên, theo tìm hiểu trong năm 2021, VNPT đã đầu tư số trạm 5G nhiều hơn rất nhiều lần so với số trạm 5G được VNPT đầu tư ở thời điểm thử nghiệm. Trong đó nhà mạng tập trung ở một số địa bàn trọng điểm là các khu công nghiệp lớn để phục vụ cho doanh nghiệp (B2B) và các thành phố lớn để cung cấp những dịch vụ cần tốc độ cao (hotspot – bổ sung tăng dung lượng của 5G cho 4G), những địa điểm triển khai dự án thành phố thông minh (smartcity)… Tính đến thời điểm cuối năm 2021, sóng 5G Viettel đã có mặt ở 16 tỉnh/thành trên cả nước với gần 150 trạm phát sóng 5G.Với Viettel, một lãnh đạo Tổng công ty Mạng lưới Viettel cho biết trong giai đoạn 2020 – 2022, Viettel triển khai mạng 5G diện hẹp theo kiến trúc NSA, thử nghiệm mạng 5G SA và các dịch vụ mới, thử nghiệm và triển khai thiết bị 5G Make in Vietnam. Tính đến thời điểm cuối năm 2021, sóng 5G Viettel đã có mặt ở 16 tỉnh/thành trên cả nước với gần 150 trạm phát sóng 5G- hoàn thành mục tiêu phủ sóng 5G ít nhất 15 tỉnh/thành phố, sẵn sàng chính thức cung cấp thương mại trong năm 2022 này.Đối với MobiFone, trong năm 2021, nhà mạng cũng đồng loạt triển khai dịch vụ 5G tại nhiều tỉnh, thành. MobiFone cũng xác định công nghệ 5G đóng vai trò quan trọng trong hạ tầng của nền kinh tế số, nền tảng cho việc thực hiện cuộc cách mạng công nghiệp 4.0. Do đó, theo lãnh đạo nhà mạng này, cơ hội to lớn mà 5G mang lại không chỉ dành riêng MobiFone mà của tất cả các đối tác, khách hàng.Dịch vụ công nghệ 5G được các doanh nghiệp viễn thông cung cấp thử nghiệm cũng từng bước chứng tỏ mạng lưới hoạt động ổn định, an toàn và bảo mật. Việc cung cấp triển khai thử nghiệm dịch vụ công nghệ 5G đang giúp các doanh nghiệp viễn thông dần hiện thực hóa các ứng dụng AI, IoT, robot... cho các thành phố thông minh và các doanh nghiệp, đồng thời sẵn sàng cung cấp những công nghệ, hạ tầng tốt nhất để triển khai các giải pháp, dịch vụ và sản phẩm viễn thông, công nghệ thông tin thông minh, thế hệ mới nhất đến các đối tác, khách hàng.ĐỘNG LỰC PHÁT TRIỂN 5G5G nếu chỉ dừng lại ở dịch vụ tiêu dùng số, chẳng hạn như đáp ứng nhu cầu trải nghiệm video 4K, 8K, hay các ứng dụng mới như thực tế ảo (VR) và thực tế tăng cường (AR)… thì chắc chắn công nghệ 5G sẽ chưa trở thành động lực phát triển của các doanh nghiệp viễn thông. Nhưng trong xu hướng chuyển đổi số không thể đảo ngược và phát triển kinh tế số - tương lai của Việt Nam – thì đây lại chính là những động lực để 5G cất cánh. "Tỷ lệ đóng góp của mạng di động thế hệ thứ 5 (5G) vào tăng trưởng GDP của Việt Nam được dự báo sẽ đạt 7,34% vào năm 2025".Viện Chiến lược thông tin và truyền thông.Những con robot điều khiển để phát triển kinh tế số, xe không người lái, xe tự hành trong các khu công nghiệp… sẽ trở thành nền tảng để phát triển 5G. Đặc biệt, hơn hai năm qua, đại dịch Covid đã tạo ra sóng gió cho nền kinh tế toàn cầu, gây áp lực lên các hệ thống về chăm sóc sức khỏe, giáo dục, tổn thất nghiêm trọng cho thương mại và du lịch, hay làm gián đoạn, đứt gãy chuỗi cung ứng... Trước bối cảnh này, các công ty đang tự đổi mới bằng việc tạo ra các mô hình kinh doanh mới và tăng tốc chuyển đổi số.“5G sẵn sàng thúc đẩy chuyển đổi số trong mọi lĩnh vực, từ ôtô, du lịch, năng lượng đến thị trường bán lẻ, sản xuất công nghiệp... Công nghệ này cũng kích hoạt một chu kỳ đổi mới sáng tạo hoàn toàn mới dẫn đến các mô hình kinh doanh, dịch vụ mới và nhiều hình thức tương tác với khách hàng”, lãnh đạo nhiều nhà mạng nhận xét và cho rằng 5G cũng sẽ thúc đẩy việc tạo ra các ngành và dịch vụ hoàn toàn mới chưa từng xuất hiện.Theo các phân tích, 5G được kỳ vọng sẽ có tác động lớn đến nền kinh tế toàn cầu, với dự báo sẽ tạo ra khoảng 13,1 nghìn tỷ USD và 2 triệu việc làm mới vào năm 2035. Còn theo nghiên cứu của Viện Chiến lược thông tin và truyền thông, tỷ lệ đóng góp của mạng di động thế hệ thứ 5 (5G) vào tăng trưởng GDP của Việt Nam được dự báo sẽ đạt 7,34% vào năm 2025.Thứ trưởng Bộ Thông tin và Truyền thông Phạm Đức Long cho rằng, các doanh nghiệp trong ngành thông tin và truyền thông nói chung phải tập trung phát triển hạ tầng số đây là nền tảng cho kinh tế số, Chính phủ số và xã hội số. Theo đó, các nhà mạng phải tiếp tục phủ sóng 4G để đảm bảo 100% người dân có sóng di động và chuẩn bị sẵn sàng phương án triển khai 5G trong năm 2022 ngay sau khi cấp phép.Tại hội nghị tổng kết năm 2021 của Khối Viễn thông (Bộ Thông tin và Truyền thông), Bộ trưởng Nguyễn Mạnh Hùng cũng đưa ra mục tiêu cho ngành Viễn thông Việt Nam là sẽ "trong nhóm đầu về phát triển mạng 5G, 6G của thế giới", và để làm được điều này, năm 2022 Việt Nam sẽ khởi động nghiên cứu 6G, bên cạnh việc phân bổ tần số 5G và phát triển mạng 5G toàn quốc. </w:t>
      </w:r>
    </w:p>
    <w:p>
      <w:r>
        <w:t>Link post: https://vneconomy.vn//cong-ty-phat-trien-game-axie-infinity-goi-von-thanh-cong-152-trieu-usd.htm</w:t>
      </w:r>
      <w:r>
        <w:rPr>
          <w:color w:val="000000" w:themeColor="hyperlink"/>
          <w:u w:val="single"/>
        </w:rPr>
        <w:hyperlink r:id="rId126">
          <w:r>
            <w:rPr/>
            <w:t>Link!</w:t>
          </w:r>
        </w:hyperlink>
      </w:r>
    </w:p>
    <w:p>
      <w:r>
        <w:t xml:space="preserve"> 15:14 06/10/2021 Công ty phát triển game Axie Infinity gọi vốn thành công 152 triệu USD    An Bảo -      Sky Mavis, công ty phát triển tựa game blockchain đình đám Axie Infinity vừa huy động được 152 triệu USD trong vòng gọi vốn series B...   Axie Infinity là tựa game blockchain gây sốt trên toàn cầu phát triển bởi Sky Mavis  </w:t>
      </w:r>
    </w:p>
    <w:p>
      <w:r>
        <w:t xml:space="preserve"> Vòng gọi vốn được dẫn dắt bởi quỹ đầu tư Andreessen Horowitz và một số nhà đầu tư khác. "Số vốn mới sẽ giúp chúng tôi nạp thêm nhiên liệu cho cuộc cách mạng hóa trong "play to earn" (tạm dịch chơi game kiếm tiền), thu hút thêm các nhân tài từ khắp nơi trên thế giới cũng như mở rộng hạ tầng để tăng trưởng và xây dựng các nền tảng phân phối nhằm hỗ trợ các nhà lập trình game có thể tạo ra thêm các tựa game NFT”, thông báo của Sky Mavis cho biết.Đội ngũ sáng lập Sky Mavis"Axie ra mắt vào tháng 2/2018, ở thời điểm không ai biết NFT là gì. Hiện nay, Axie đã trở thành là dự án NFT lớn nhất từ trước đến nay với cộng đồng người chơi trên khắp thế giới", thông báo từ Sky Mavis viết.Theo thông tin từ Sky Mavis, lượng người dùng hàng ngày của Axie Infinity vào tháng 4 là 38.000 nhưng con số này nhanh chóng phát triển lên 2 triệu người dùng/ngày ở thời điểm hiện tại. Khối lượng giao dịch tiền điện tử trên thị trường NFT của họ cũng đạt giá trị khoảng 2,2 tỷ USD.Sky Mavis không tiết lộ định giá của công ty sau vòng gọi vốn series B. Tuy nhiên, theo giới quan sát, giá trị của Sky Mavis có thể đạt gần 3 tỷ USD.Axie Infinity là tựa game này được xây dựng với bối cảnh là một vũ trụ của các thú cưng (được gọi là các axie). Người chơi sẽ điều khiển đội quân axie của mình để chiến đấu với những người chơi khác và nhận về phần thưởng. CEO Nguyễn Thành Trung của Axie Infinity từng là nhà sáng lập kiêm Giám đốc công nghệ của Lozi - mạng xã hội chia sẻ địa điểm ăn uống. Trung là người đầu tiên có ý tưởng về trò chơi Axie Infinity từ năm 2017 sau khi bị thu hút bởi tựa game blockchain khác là CryptoKitties. </w:t>
      </w:r>
    </w:p>
    <w:p>
      <w:r>
        <w:t>Link post: https://vneconomy.vn//xuat-khau-gao-giam-ve-kim-ngach-nhung-tang-manh-ve-gia.htm</w:t>
      </w:r>
      <w:r>
        <w:rPr>
          <w:color w:val="000000" w:themeColor="hyperlink"/>
          <w:u w:val="single"/>
        </w:rPr>
        <w:hyperlink r:id="rId127">
          <w:r>
            <w:rPr/>
            <w:t>Link!</w:t>
          </w:r>
        </w:hyperlink>
      </w:r>
    </w:p>
    <w:p>
      <w:r>
        <w:t xml:space="preserve"> 15:18 22/03/2021 Xuất khẩu gạo giảm về kim ngạch, nhưng tăng mạnh về giá   Hà Giang     Trong 2 tháng đầu năm 2021, lượng gạo cả nước xuất khẩu đạt trên 656.045 tấn, giảm 16,5% về kim ngạch nhưng tăng 18,2% về giá    2 tháng đầu năm 2021, lượng gạo cả nước xuất khẩu đạt trên 656.045 tấn, kim ngạch gần 359,46 triệu USD.  </w:t>
      </w:r>
    </w:p>
    <w:p>
      <w:r>
        <w:t xml:space="preserve"> Số liệu thống kê sơ bộ của Tổng cục Hải quan và Trung tâm Thông tin công nghiệp và thương mại (Vinanet), 2 tháng đầu năm 2021, lượng gạo cả nước xuất khẩu đạt trên 656.045 tấn, kim ngạch gần 359,46 triệu USD, giá trung bình đạt 547,9 USD/tấn.Cụ thể, trong 2 tháng đầu năm 2021, lượng gạo cả nước xuất khẩu đạt trên 656.045 tấn, kim ngạch gần 359,46 triệu USD, giá trung bình đạt 547,9 USD/tấn, giảm mạnh 29,4% về lượng, giảm 16,5% về kim ngạch nhưng tăng 18,2% về giá so với 2 tháng đầu năm 2020.Riêng tháng 2/2021 cả nước xuất khẩu được 308.472 tấn gạo, tương đương 167,71 triệu USD, giá trung bình 543,7 USD/tấn, giảm cả về lượng, kim ngạch và giá so với tháng đầu tiên của năm 2021, với mức giảm lần lượt 11,3%, 12,6% và 1,5%. So với tháng 2/2020 cũng giảm mạnh 42% về lượng, giảm 29,6% kim ngạch nhưng tăng 21,7% về giá.Theo thống kê, trong tháng 2/2021, một số thị trường chủ đạo sụt giảm mạnh so với tháng 1/2021 như Philippines giảm trên 49% cả về lượng và kim ngạch, đạt 86.003 tấn, tương đương 46,25 triệu USD; Gana giảm 74% về lượng, giảm 70,5% về kim ngạch, đạt 10.202 tấn, tương đương 6,86 triệu USD; Malaysia giảm 63% cả về lượng và kim ngạch, đạt 6.341 tấn, tương đương 3,59 triệu USD. Ngược lại, các thị trường chủ đạo tăng mạnh trong tháng 2/2021 gồm: Trung Quốc tăng 75,2% về lượng và tăng 77,5% kim ngạch, đạt 101.350 tấn, tương đương 53,5 triệu USD; Bờ Biển Ngà tăng 75,6% về lượng và tăng 51,6% kim ngạch, đạt 20.000 tấn, tương đương 10,06 triệu USD.Mặc dù trong tháng 2 xuất khẩu sang Philippines giảm manh, nhưng tính chung trong 2 tháng đầu năm 2021, Philippines vẫn đứng đầu về nhập khẩu gạo của Việt Nam, chiếm 39% trong tổng lượng gạo xuất khẩu của cả nước và chiếm 38,3% trong tổng kim ngạch, đạt trên 255.874 tấn, tương đương 137,63 triệu USD, giá trung bình 537,9 USD/tấn, giảm 28,3% về lượng, giảm 11% về kim ngạch nhưng tăng 24% về giá so với cùng kỳ năm 2020.Trung Quốc vẫn duy trì vị trí thứ 2 với 159.198 tấn, tương đương 83,63 triệu USD, giá trung bình 525,3 USD/tấn, tăng mạnh 140,4% về lượng, tăng 125,6% về kim ngạch nhưng giảm 6,2% về giá so với cùng kỳ năm 2020; chiếm 24% trong tổng lượng và tổng kim ngạch.Thị trường xuất khẩu gạo 2 tháng đầu năm 2021 của Việt Nam.Tiếp đến là thị trường Ghana, đạt 49.544 tấn, tương đương 30,06 triệu USD, giá 606,7 USD/tấn, giảm 1,6% về lượng, nhưng tăng 19% về kim ngạch và tăng 21% về giá so với cùng kỳ, chiếm 8% trong tổng lượng và tổng kim ngạch xuất khẩu gạo của cả nước.Xuất khẩu gạo sang thị trường Bờ Biển Ngà cũng rất đáng chú ý với mức tăng mạnh cả về lượng, kim ngạch và giá so với cùng kỳ năm 2020, với mức tăng tương ứng 28%, 63,7% và 27,8%, đạt 31.387 tấn, tương đương 16,69 triệu USD, giá 531,7 USD/tấn. Trong khi đó, xuất khẩu gạo sang Malaysia 2 tháng đầu năm giảm mạnh 75% về lượng và giảm 67% kim ngạch so với cùng kỳ, nhưng tăng 32% về giá, đạt 23.471 tấn, tương đương 13,18 triệu USD, giá 561,7 USD/tấn. </w:t>
      </w:r>
    </w:p>
    <w:p>
      <w:r>
        <w:t>Link post: https://vneconomy.vn//bat-chap-dai-dich-covid-19-bot-phap-van-cau-gie-van-thu-phi-khung.htm</w:t>
      </w:r>
      <w:r>
        <w:rPr>
          <w:color w:val="000000" w:themeColor="hyperlink"/>
          <w:u w:val="single"/>
        </w:rPr>
        <w:hyperlink r:id="rId128">
          <w:r>
            <w:rPr/>
            <w:t>Link!</w:t>
          </w:r>
        </w:hyperlink>
      </w:r>
    </w:p>
    <w:p>
      <w:r>
        <w:t xml:space="preserve"> 20:37 14/03/2022 Bất chấp đại dịch Covid-19, BOT Pháp Vân – Cầu Giẽ vẫn thu phí “khủng”   Anh Tú -      Là một trong những trạm BOT có lưu lượng xe và số thu phí “khủng” nhất cả nước, doanh số thu phí năm 2021 của các trạm thu phí trên cao tốc Pháp Vân - Cầu Giẽ đạt trên 606 tỷ đồng, chiếm 5% tổng doanh thu các dự án BOT hiện hành...   Cao tốc Pháp Vân - Cầu Giẽ là tuyến huyết mạch cửa ngõ phía Nam TP Hà Nội là một trong những tuyến có lưu lượng xe lớn nhất cả nước, đạt 17 triệu lượt trong năm 2021.   </w:t>
      </w:r>
    </w:p>
    <w:p>
      <w:r>
        <w:t xml:space="preserve"> Báo cáo của Tổng cục Đường bộ Việt Nam về doanh thu các dự án BOT cho thấy, doanh số thu phí năm 2021 của các trạm thu phí trên tuyến cao tốc Pháp Vân - Cầu Giẽ đạt trên 606 tỷ đồng.Trong đó, doanh thu vé lượt ở mức cao nhất với gần 546 tỷ đồng, vé tháng đạt hơn 43 tỷ đồng và vé quý đạt trên 16 tỷ đồng.Về lưu lượng xe trên tuyến, trong năm 2021, lưu lượng xe trên tuyến đạt hơn 17 triệu lượt xe. Trong đó, lưu lượng xe ở các làn thu phí thủ công (MTC) vẫn chiếm áp đảo với hơn 11 triệu lượt xe. Bên cạnh đó, lưu lượng xe ở các làn thu phí không dừng (ETC) đạt trên 6 triệu lượt xe. Cao tốc Pháp Vân - Cầu Giẽ là tuyến huyết mạch cửa ngõ phía Nam TP. Hà Nội được đầu tư theo hình thức BOT, là một trong những tuyến có lưu lượng xe lớn nhất cả nước hiện nay, lên đến 17 triệu lượt trong năm 2021. Tuyến đường dài 29 km với 6 làn, có tổng mức đầu tư 6.731 tỷ đồng.Bất chấp những ảnh hưởng của dịch Covid-19 đang khiến các doanh nghiệp BOT khác “đứng ngồi không yên” do doanh thu sụt giảm 30-40%, BOT Pháp Vân – Cầu Giẽ vẫn duy trì số lượng xe lưu thông khủng, thậm chí vẫn xảy ra tình trạng ùn tắc trong những ngày giáp tết Nguyên Đán vừa qua. Trong dịp cao điểm Tết, lưu lượng xe trong đạt khoảng 150.000 xe/ngày đêm, gấp 3 lần so với ngày bình thường.Trước đó, Tổng cục Đường bộ Việt Nam cũng cho biết, 54 dự án BOT trên các tuyến quốc lộ trên cả nước do ngành giao thông quản lý có doanh thu thu phí năm 2021 là 11.200 tỷ đồng, giảm hơn 1.400 tỷ đồng so với năm 2020.Trong đó, doanh thu các dự án BOT trong quý 1 hơn 3.300 tỷ đồng; quý 2 là hơn 3.140 tỷ đồng; quý 3 là hơn 1.700 tỷ đồng và quý 4 là gần 3.000 tỷ đồngTrong đó, nhiều dự án BOT bị giảm mạnh doanh thu, chỉ đạt 60-70% so với năm 2020 như dự án đầu tư mở rộng Quốc lộ 1 phía Bắc thành phố Bạc Liêu; tuyến Quốc lộ 1 đoạn Cần Thơ - Phụng Hiệp; dự án mở rộng Quốc lộ 1 và tuyến tránh TP. Sóc Trăng; tuyến tránh TP. Phủ Lý; dự án cầu Việt Trì - Ba Vì; đường Hồ Chí Minh đoạn Km 1738+148 - Km 1763+610 qua tỉnh Đắk Lắk; cầu Mỹ Lợi; cầu Rạch Miễu.Ngoài ra, còn có 8 dự án đang tạm dừng thu phí gồm dự án đầu tư Quốc lộ 1A đoạn tránh TP. Thanh Hóa; dự án đầu tư Quốc lộ 1A đoạn tránh TP. Hà Tĩnh; dự án xây dựng cầu Đồng Nai mới và tuyến tránh 2 đầu cầu từ ngã 3 Tân Vạn đến tuyến tránh TP. Biên Hòa; dự án đầu tư xây dựng tuyến tránh Thị trấn Cai Lậy.Bên cạnh đó, các dự án nâng cấp, cải tạo Quốc lộ 1K địa bàn tỉnh Đồng Nai, Bình Dương và TP. Hồ Chí Minh; dự án cải tạo, nâng cấp Quốc lộ 2 đoạn Nội Bài - Vĩnh Yên; dự án cải tạo, nâng cấp Quốc lộ 10 từ cầu La Uyên đến cầu Tân Đệ tỉnh Thái Bình và tuyến tránh Đông Hưng; dự án sửa chữa nâng cấp một số đoạn trên Quốc lộ 20, cũng đang tạm dừng thu phí.Để đảm bảo tính công khai, minh bạch trong thu phí BOT, Tổng cục Đường bộ Việt Nam triển khai nhiều giải pháp như tăng cường theo dõi, giám sát, kiểm tra định kỳ hoặc đột xuất đối với công tác tổ chức thu, công tác hạch toán và báo cáo của nhà đầu tư, kịp thời phát hiện các tiêu cực và có hình thức xử lý nghiêm các vi phạm.Cùng với đó, Tổng cục Đường bộ Việt Nam cũng xây dựng phần mềm giám sát doanh thu độc lập, kết nối với dữ liệu tại các trạm thu phí để giám sát chặt, chống thất thoát doanh thu. Các Cục Quản lý Đường bộ khu vực có trách nhiệm định kỳ thực hiện kiểm tra số thu phí dịch vụ đường bộ, lưu lượng xe qua trạm thu phí và công tác sao lưu dữ liệu tại các trạm thu phí. </w:t>
      </w:r>
    </w:p>
    <w:p>
      <w:r>
        <w:t>Link post: https://vneconomy.vn//lam-tai-tieng-nhieu-lo-hong-hang-loat-du-an-bot-giao-thong-hut-nguon-thu.htm</w:t>
      </w:r>
      <w:r>
        <w:rPr>
          <w:color w:val="000000" w:themeColor="hyperlink"/>
          <w:u w:val="single"/>
        </w:rPr>
        <w:hyperlink r:id="rId129">
          <w:r>
            <w:rPr/>
            <w:t>Link!</w:t>
          </w:r>
        </w:hyperlink>
      </w:r>
    </w:p>
    <w:p>
      <w:r>
        <w:t xml:space="preserve"> 16:39 26/10/2021 Lắm tai tiếng, nhiều "lỗ hổng", hàng loạt dự án BOT giao thông hụt nguồn thu   Ánh Tuyết -      Rót vốn nghìn tỷ nhưng nhiều tuyến cao tốc không hút phương tiện giao thông như kỳ vọng, nhiều trạm thu phí BOT "đặt nhầm chỗ" gây bức xúc người dân hay “cú đấm bồi” Covid lần 4 đều khiến nhà đầu tư phấp phỏng nỗi lo hoàn vốn...   Nhiều dự án BOT "tắc nghẽn" phương án tài chính do lưu lượng xe lưu thông trên các tuyến cao tốc không đạt như kỳ vọng.  </w:t>
      </w:r>
    </w:p>
    <w:p>
      <w:r>
        <w:t xml:space="preserve"> Nhiều chuyên gia chỉ rõ những “lỗ hổng” khiến lưu lượng xe lưu thông trên các tuyến cao tốc không đạt như kỳ vọng làm nhiều nhà đầu tư "đứng ngồi không yên" tại Đối thoại chuyên đề “Giải pháp tài chính đầu tư đường bộ cao tốc - Lựa chọn kênh tiếp cận” do VnEconomy tổ chức ngày 25/10.ĐỊNH MỨC LẠC HẬU, CHƯA TẠO ĐỘNG LỰC ỨNG DỤNG KHOA HỌC CÔNG NGHỆNgay từ khâu chuẩn bị dự án, ông Nguyễn Văn Quyền, Chủ tịch Hiệp hội Vận tải ô tô Việt Nam cho rằng: "Cơ chế quản lý đầu tư xây dựng có nhiều điểm lạc hậu, chưa tạo động lực thúc đẩy ứng dụng khoa học công nghệ, cải tiến phương pháp quản lý, lựa chọn đồ án thiết kế tối ưu để giảm tổng mức đầu tư công trình".Cụ thể, ba khâu đầu vào bao gồm: lập dự án, quản lý dự án và thiết kế dự toán, đều xác định mức chi cho các nhà tư vấn được hưởng trên tỷ lệ phần trăm tổng mức đầu tư công trình.Do đó, các nhà tư vấn không có động lực tìm kiếm giải pháp để hạ giá thành công trình cũng như thiếu động lực nghiên cứu, ứng dụng tiến bộ khoa học công nghệ vào để giảm mức đầu tư thông qua giải pháp thiết kế tối ưu, tìm các loại vật liệu thay thế rẻ tiền hơn, tìm các mỏ vật liệu cự ly vận chuyển gần hơn hay các giải pháp khác trong công tác quản lý…Vì vậy, dư luận xã hội hay đề cập câu chuyện suất đầu tư đường cao tốc tại Việt Nam cao so với nhiều nước, vẫn cứ tồn tại.Nguồn: Bộ Giao thông vận tảiChủ tịch Hiệp hội Vận tải ô tô Việt Nam cho rằng, cần nghiên cứu thoả đáng, đưa ra giải pháp quản lý xây dựng tốt hơn, tạo động lực, hiệu quả hơn, sẽ có nhiều công trình đủ tính khả thi để thu hút nguồn vốn và nguồn lực vào tham gia đầu tư công trình giao thông.ĐẤU NỐI KÉM, THU PHÍ BOT "LẬP LỜ"Đáng lo ngại, ngoài vướng mắc khâu đầu vào, khi dự án đưa vào khai thác, còn nhiều vướng mắc trong công tác thu phí BOT “lập lờ”, thiếu minh bạch.Chủ tịch Hiệp hội Vận tải ô tô Việt Nam cho hay, chi phí tổ chức thu những năm gần đây chiếm đến 10-11% phí thu. Tham khảo kinh nghiệm một số quốc gia cho thấy, nhà đầu tư không trực tiếp thu phí mà sử dụng công ty chuyên làm dịch vụ thu phí tách bạch. Những công ty này áp dụng công nghệ hiện đại giúp giảm chi phí tổ chức thu, cải thiện tính minh bạch.Đồng ý quan điểm trên, Tiến sĩ Hoàng Văn Cường, Ủy viên Ủy ban Tài chính - Ngân sách Quốc hội đặt câu hỏi: "Chúng ta đã quản lý chặt nguồn thu?"Ông Cường phân tích, người dân nghi ngại có nhiều trạm thu phí tự động không được triển khai mà vẫn thu bằng tay, quản lý bằng tay. Trên thực tế, khi thanh tra, kiểm tra một số trạm thì thấy số thu thực tế cao hơn số thu dự báo. Vì vậy, chúng ta phải có giải pháp điều chỉnh phương thức quản lý đầu tư các dự án BOT giao thông thời gian tới. "Khi đầu tư xây dựng tuyến cao tốc, các tuyến nối vào tuyến cao tốc để thu hút phương tiện vào các tuyến này còn quá ít", Ông Nguyễn Văn Quyền, Chủ tịch Hiệp hội Vận tải ô tô Việt Nam.Bên cạnh đó, theo phân tích của ông Nguyễn Văn Quyền, khi đầu tư xây dựng tuyến cao tốc, các tuyến nối vào tuyến cao tốc để thu hút phương tiện vào các tuyến này còn quá ít.Ví dụ, đường cao tốc Hà Nội – Hải Phòng chủ yếu giải quyết nhu cầu của xe con, xe lưu thông đi tiếp, còn xe tải vận chuyển hàng đến, hàng đi từ các đầu mối khu công nghiệp các khu công nghiệp Hải Dương, Hưng Yên vẫn nối vào Quốc lộ 5, chưa nối vào đường cao tốc.Điều này tương tự như tình hình tuyến cao tốc Hà Nội - Bắc Giang - Lạng Sơn, hiện nay, tính kết nối vào nhiều hạn chế, bất cập.Ngoài ra, do đầu tư thiếu đồng bộ trên các tuyến đường cao tốc nên vẫn tồn tại những nút thắt "cổ chai" trên tuyến.Chẳng hạn, tuyến cao tốc Hà Nội - Bắc Giang - Lạng Sơn, chúng ta mới mở rộng đường, nhưng hai cây cầu, cầu Xương Giang và cầu Như Nguyệt chưa mở rộng. Cứ đến thời điểm ngày lễ, Tết, cuối tuần lại ách tắc, tốc độ lưu thông phương tiện bình quân trên đường chưa đạt như kỳ vọng. Đây là nguyên nhân chưa thu hút được phương tiện lưu thông trên tuyến cao tốc.Bổ sung thêm, Chủ tịch Hiệp hội này nhấn mạnh: "Chúng ta chưa nghiên cứu kỹ để điều kiện thuận lợi nhất cho phương tiện lưu thông mà vẫn làm theo tập quán lâu nay, là đặt dải phân cách cứng giữa đường, từ đầu tuyến đến cuối tuyến".TS. Hoàng Văn Cường, Ủy viên Ủy ban Tài chính - Ngân sách Quốc hội.Trong khi đó, đặc điểm lưu thông là bao giờ cũng lệch chiều lưu lượng phương tiện. Ví dụ, vào thời điểm cuối tuần, phương tiện ra khỏi thành phố rất đông, đầu tuần thì ngược lại, dẫn đến tình trạng ùn tắc giao thông một chiều, chiều kia thì vắng xe… Ngoài ra, khi lưu thông trên các tuyến cao tốc, đến 15-20km mới để lối mở giải phân cách giữa, sẽ bất cập nếu có tình huống tai nạn giao thông hay thiên tai xảy ra cháy xe, lật xe, gây ra ách tắc trên đường.Mặt khác, nếu xây dựng các tuyến đường đạt chất lượng tốt như kỳ vọng thì chi phí bảo trì ở giai đoạn khai thác giảm xuống, do đó, tính khả thi đầu tư các tuyến cao tốc cũng tăng lên.Ông Hoàng Văn Cường cũng bổ sung hàng loạt nguyên nhân khiến các dự án BOT hụt thu.Thứ nhất, quá trình khảo sát, tính toán địa điểm đặt trạm, dự tính nguồn thu chưa chính xác, đây là một trong những yếu tố cơ bản dẫn đến dự án không đạt nguồn thu thời gian qua.Thứ hai, nếu khảo sát, tính toán, không đến mức đặt sai chỗ, nhưng trong công tác dự báo lưu lượng giao thông thiếu chính xác.Trong năm 2020, theo thống kê, có tới 58/60 dự án BOT doanh thu thực tế thấp hơn so với dự báo trong phương án tài chính của hợp đồng, gây nguy cơ đổ vỡ phương án tài chính.Từ đó, tạo sức ép lớn tới khả năng trả nợ cho các ngân hàng tài trợ vốn.Sang năm 2021, bức tranh tài chính của các doanh nghiệp BOT còn “khốn khổ” hơn nhiều khi trong những tháng giãn cách kéo dài tại nhiều tỉnh, thành phố, nhiều trạm phải đóng cửa nên doanh thu tụt dốc thẳng đứng. Đối với những trạm không nằm trong diện ngừng hoạt động, nhu cầu đi lại cũng giảm đáng kể, kéo theo đó nhiều dự án BOT giao thông ngày càng rơi vào tình cảnh thua lỗ.Cụ thể, các trạm BOT trên địa bàn 19 tỉnh phía Nam phải đóng cửa kéo dài do giãn cách xã hội theo Chỉ thị 16 phải tạm dừng thu phí BOT từ 0h ngày 20/7. Các trạm thu phí BOT trên các tuyến đường thuộc địa bàn Hà Nội cũng dừng thu phí khi thành phố thực hiện giãn cách xã hội. Ngoài ra, nhiều trạm BOT cũng đã giảm phí cho các phương tiện như cao tốc Hà Nội - Hải Phòng giảm 30%... Ông Nguyễn Văn Quyền, Chủ tịch Hiệp hội Vận tải ô tô Việt Nam."Nhiều tuyến đường đầu tư xong, nhưng không hút phương tiện giao thông như kỳ vọng. Cần phải nghiên cứu cụ thể, chi tiết hơn, ứng dụng công nghệ mới vào quản lý, nâng cao trách nhiệm của cơ quan, đơn vị quản lý với mục tiêu thu hút nhiều phương tiện vào đường cao tốc. Nhà nước cũng cần có hình thức huy động, khơi tiềm năng những công trình xây dựng dọc tuyến cao tốc để tạo nguồn thu".#box1635136370551{background-color:#c6ecc9} </w:t>
      </w:r>
    </w:p>
    <w:p>
      <w:r>
        <w:t>Link post: https://vneconomy.vn//ngam-covid-19-doanh-nghiep-thanh-lap-moi-giam-manh.htm</w:t>
      </w:r>
      <w:r>
        <w:rPr>
          <w:color w:val="000000" w:themeColor="hyperlink"/>
          <w:u w:val="single"/>
        </w:rPr>
        <w:hyperlink r:id="rId130">
          <w:r>
            <w:rPr/>
            <w:t>Link!</w:t>
          </w:r>
        </w:hyperlink>
      </w:r>
    </w:p>
    <w:p>
      <w:r>
        <w:t xml:space="preserve"> 11:40 29/07/2021 “Ngấm” Covid-19, doanh nghiệp thành lập mới giảm mạnh   Anh Nhi -      Theo Tổng cục Thống kê, do tình hình dịch Covid-19 diễn biến phức tạp, số ca nhiễm bởi biến chủng mới ngày càng tăng và thực hiện giãn sách xã hội ở 20 tỉnh, thành phố trực thuộc Trung ương theo Chỉ thị số 16/CT-TTg đã ảnh hưởng đến đăng ký kinh doanh của doanh nghiệp trong tháng 7 và 7 tháng năm 2021…   Doanh nghiệp thành lập mới tháng 7/2021 giảm mạnh  </w:t>
      </w:r>
    </w:p>
    <w:p>
      <w:r>
        <w:t xml:space="preserve"> Cụ thể, đã có 8.740 doanh nghiệp được thành lập mới trong tháng 7/2021 với số vốn đăng ký gần 122,8 nghìn tỷ đồng, giảm 22,8% về số doanh nghiệp, giảm 25,3% về vốn đăng ký so với tháng 06/2021. Đây được xem là mức giảm đáng kể từ sau khi dịch Covid-19 bùng phát và ngày càng phức tạp với sự lây lan nhanh chóng của biến chủng Delta.Mặc dù giảm mạnh trong tháng 7 song số doanh nghiệp thành lập mới trong 7 tháng đầu năm 2021 vẫn tăng 0,8% so với cùng kỳ năm trước với 75,8 nghìn doanh nghiệp. Nhờ đó, 1,065 triệu tỷ đồng sẽ được bổ sung vào nền kinh tế trong thời gian tới.Nếu tính cả 1,367 triệu tỷ đồng vốn đăng ký tăng thêm của gần 27,6 nghìn doanh nghiệp thay đổi tăng vốn thì tổng số vốn đăng ký bổ sung vào nền kinh tế trong 7 tháng năm 2021 là 2,432 triệu tỷ đồng, tăng 16,1% so với cùng kỳ năm 2020.Bên cạnh đó, còn có 29,6 nghìn doanh nghiệp quay trở lại hoạt động, tăng 3,6% so với cùng kỳ năm trước, nâng tổng số doanh nghiệp thành lập mới và doanh nghiệp quay trở lại hoạt động trong 7 tháng năm 2021 lên 105,4 nghìn doanh nghiệp. Trung bình mỗi tháng có gần 15,1 nghìn doanh nghiệp thành lập mới và quay trở lại hoạt động.Cơ cấu doanh nghiệp ngừng hoạt động và chờ giải thể trong tháng 7/2021. Nguồn: Tổng cục Thống kê.Ở chiều ngược lại, số doanh nghiệp tạm ngừng kinh doanh có thời hạn, ngừng hoạt động chờ làm thủ tục giải thể và hoàn tất thủ tục giải thể cũng tăng cao so với cùng kỳ năm 2020 (25,5%) với 79,7 nghìn doanh nghiệp. Trong đó, gần 40,3 nghìn doanh nghiệp tạm ngừng kinh doanh có thời hạn, tăng 23% so với cùng kỳ năm trước; 28 nghìn doanh nghiệp ngừng hoạt động chờ làm thủ tục giải thể, tăng 28,6%; 11,4 nghìn doanh nghiệp hoàn tất thủ tục giải thể, tăng 27,4%. Như vậy, trung bình mỗi tháng có gần 11,4 nghìn doanh nghiệp rút lui khỏi thị trường.Trong bối cảnh doanh nghiệp gặp nhiều khó khăn và thách thức, Chính phủ, Thủ tướng Chính phủ đã chỉ đạo quyết liệt các Bộ, ngành, địa phương tạo điều kiện thúc đẩy sản xuất, lưu thông, phân phối hàng hóa an toàn. </w:t>
      </w:r>
    </w:p>
    <w:p>
      <w:r>
        <w:t>Link post: https://vneconomy.vn//viet-nam-chi-gan-6-5-ty-usd-cho-van-de-bien-doi-khi-hau-trong-giai-doan-2016-2020.htm</w:t>
      </w:r>
      <w:r>
        <w:rPr>
          <w:color w:val="000000" w:themeColor="hyperlink"/>
          <w:u w:val="single"/>
        </w:rPr>
        <w:hyperlink r:id="rId131">
          <w:r>
            <w:rPr/>
            <w:t>Link!</w:t>
          </w:r>
        </w:hyperlink>
      </w:r>
    </w:p>
    <w:p>
      <w:r>
        <w:t xml:space="preserve"> 21:21 11/03/2022 Việt Nam chi gần 6,5 tỷ USD cho vấn đề biến đổi khí hậu trong giai đoạn 2016 - 2020   Chu Khôi -      Báo cáo “Rà soát Đầu tư và Chi tiêu công cho Biến đổi Khí hậu tại Việt Nam (CPEIR)” chỉ ra rằng: Tổng chi ngân sách cho biến đổi khí hậu của 6 bộ và 29 tỉnh, thành phố được khảo sát lên đến gần 6,5 tỷ USD trong giai đoạn 2016-2020. Bộ Nông nghiệp và Phát triển nông thôn và Bộ Giao thông Vận tải chiếm 80% tổng ngân sách cho biến đổi khí hậu…   Ảnh minh họa.  </w:t>
      </w:r>
    </w:p>
    <w:p>
      <w:r>
        <w:t xml:space="preserve"> Chiều 11/3, Chương trình Phát triển Liên hợp quốc (UNDP) tại Việt Nam phối hợp với Bộ Kế hoạch và Đầu tư tổ chức Hội thảo “Công bố báo cáo Rà soát Đầu tư và Chi tiêu công cho Biến đổi Khí hậu tại Việt Nam (CPEIR)”. THÚC ĐẨY CHUYỂN ĐỔI NGÂN SÁCH CHO BIẾN ĐỔI KHÍ HẬUBà Caitlin Wiesen, Trưởng đại diện thường trú của UNDP tại Việt Nam, cho biết nội dung báo cáp tập trung vào đánh giá chi ngân sách nhà nước cho biến đổi khí hậu của 6 Bộ (Bộ Nông nghiệp và Phát triển Nông thôn, Bộ Tài nguyên và Môi trường, Bộ Giao thông Vận tải, Bộ Công Thương, Bộ Xây dựng, và Bộ Khoa học và Công nghệ), 28 tỉnh và thành phố Cần Thơ.Bà Caitlin Wiesen, Trưởng đại diện thường trú của UNDP phát biểu tại hội thảo.Các khoản chi cho biến đổi khí hậu bao gồm chi đầu tư và chi thường xuyên từ ngân sách nhà nước và Hỗ trợ Phát triển Chính thức (ODA) trong giai đoạn 2016-2020.Bà Caitlin Wiesen nhấn mạnh rằng các phân tích trong báo cáo CPEIR có thể được sử dụng để cung cấp thông tin cho việc xây dựng và điều chỉnh chính sách nhằm huy động vốn từ các nguồn khác nhau và thúc đẩy các can thiệp liên quan đến khí hậu. “Các kết quả đánh giá của báo cáo CPEIR sẽ rất hữu ích trong việc tăng cường khả năng ứng phó với biến đổi khí hậu của hệ thống quản lý tài chính công, thúc đẩy sự chuyển đổi từ ngân sách dựa trên đầu vào sang ngân sách dựa trên đầu ra và tạo điều kiện thuận lợi hơn nữa cho các can thiệp liên quan đến khí hậu của các Bộ, địa phương".Bà Nguyễn Thị Bích Ngọc, Thứ trưởng Bộ Kế hoạch và Đầu tư“Chúng tôi đánh giá cao Chính phủ Việt Nam và người dân đã và đang tăng cường phân bổ nguồn lực và chi tiêu ngày càng tăng cho thích ứng với biến đổi khí hậu. Tuy việc điều này mới chỉ đáp ứng được một phần và cần có sự hỗ trợ của quốc tế và khối tư nhân. Do nguồn lực hạn hẹp nên việc lập kế hoạch và sử dụng sẽ phải gắn chặt với những ưu tiên đã được xác định để đảm bảo đạt được các kết quả tốt nhất trong ứng phó với biến đổi khí hậu”, bà Caitlin chia sẻ.Phát biểu tại hội thảo, bà Nguyễn Thị Bích Ngọc, Thứ trưởng Bộ Kế hoạch và Đầu tư, chia sẻ Bộ Kế hoạch và Đầu tư với vai trò là cơ quan đầu mối tham mưu cho Chính phủ về các nguồn tài chính cho khí hậu nhận thức sâu sắc rằng việc xây dựng và lập kế hoạch ngân sách nhằm triển khai, hiện thực hóa các chiến lược, chương trình, mục tiêu nhằm ứng phó với biến đổi khí hậu là vô cùng quan trọng."Phân bổ hợp lý tài chính công cho các nhiệm vụ về biến đổi khí hậu sẽ góp phần vào việc thực hiện thành công các cam kết quốc tế ứng phó với biến đổi khí hậu của Việt Nam cũng như xác định nhu cầu về đầu tư cho biến đổi khí hậu, nâng cao hiệu quả, thiết lập cơ sở để huy động và đa dạng hóa các nguồn lực trong nước và quốc tế cho biến đổi khí hậu”, thứ trưởng Nguyễn Thị Bích Ngọc nhấn mạnh.CHI TIÊU CHO BIẾN ĐỔI KHÍ HẬU LIÊN TỤC TĂNGÔng Koos Neefjes, Chuyên gia quốc tế về Biến đổi khí hậu, cho hay Báo cáo chỉ ra rằng hơn 70% ngân sách cho biến đổi khí hậu của các Bộ và hơn 90% ngân sách khí hậu ở các tỉnh là dành cho chi tiêu thích ứng với biến đổi khí hậu, phù hợp với các ưu tiên chính sách của chính phủ về chi tiêu công trong giai đoạn 2016 - 2020.Tỷ trọng  % giữa tài chính ODA và trong nước đối với chi tiêu công cho biến đổi khí hậu (nguồn: Báo cáo CPEIR)Báo cáo cho thấy, Việt Nam đã phân bổ ngày càng nhiều nguồn lực tài chính cho ứng phó với biến đổi khí hậu. Tổng chi ngân sách cho biến đổi khí hậu của 6 bộ và 29 tỉnh, thành phố là gần 6,5 tỷ USD, tương đương 1,3 tỷ USD/năm trong giai đoạn 2016-2020. Đấy là chưa tính ngân sách của các bộ, các tỉnh khác nằm ngoài nghiên cứu khảo sát, dù các bộ, địa phương này chiếm tỷ trọng nhỏ trong chi cho biến đổi khí hậu.Ở cấp tỉnh, ngân sách bình quân cho biến đổi khí hậu của 28 tỉnh và 1 thành phố trực thuộc trung ương cũng tăng đều khoảng 53%, từ khoảng 700 triệu USD năm 2016 lên gần 1,1 tỷ USD năm 2020. Ngân sách cho biến đổi khí hậu chiếm tỷ trọng tương đối ổn định trong tổng ngân sách cấp tỉnh, dao động trong khoảng 16% - 21% tổng ngân sách.Trong khi phân bổ ngân sách trong nước ổn định thì nguồn vốn ODA có xu hướng gia tăng. Chi tiêu cho biến đổi khí hậu của các tỉnh thường tập trung chủ yếu vào các can thiệp cụ thể, ví dụ như lương thực, thực phẩm và nước, nước biển dâng, và phát triển rừng.Ông Jeremy Hills, chuyên gia quốc tế về Tài chính khí hậu nhận định, Báo cáo đánh giá mối liên hệ giữa ngân sách cho biến đổi khí hậu và các chính sách liên quan đến biến đổi khí hậu, bao gồm Chiến lược Quốc gia về Biến đổi khí hậu 2011-2020 (NCCS), Chiến lược Tăng trưởng Xanh (GGS) và Kế hoạch Thực hiện Thỏa thuận Paris (PIPA) cũng như các kế hoạch hành động cấp tỉnh liên quan.“Các bộ và các tỉnh có thể sử dụng báo cáo này như một công cụ để đánh giá chi thường xuyên và là cơ sở để đầu tư cho các ưu tiên về ứng phó với biến đổi khí hậu và tăng trưởng xanh nhằm cải thiện chính sách và phân bổ nguồn lực cho biến đổi khí hậu”, ông Jeremy Hills chia sẻ.Ông Vũ Cương, đại diện cho nhóm chuyên gia trong nước cùng thực hiện báo cáo cho rằng, kết quả nghiên cứu cho thấy có các cơ hội để điều chỉnh tốt hơn ngân sách cho biến đổi khí hậu phù hợp với các chính sách, giải pháp và hành động về tăng trưởng xanh và biến đổi khí hậu. Vì không phải tất cả các khoản chi cho biến đổi khí hậu thực tế đều có thể liên quan đến các chính sách này. “Ví dụ, 77% ngân sách đầu tư của Bộ có thể được phân bổ cho các hành động Chiến lược quốc gia về biến đổi khí hậu. Trong khi đó, hơn 50% ngân sách biến đổi khí hậu cho Chiến lược quốc gia về biến đổi khí hậu tập trung vào lương thực, thực phẩm và nước”, ông Cương nói.Các chuyên gia đưa ra một số khuyến nghị chính được đưa ra bao gồm các chiến lược và kế hoạch hành động về biến đổi khí hậu và tăng trưởng xanh cần được phản ánh trong các mục tiêu và chỉ tiêu của các chính sách ngành cũng như Kế hoạch tổng thể phát triển Kinh tế xã hội.Hơn nữa, hiệu quả nhất là loại bỏ các báo cáo rà soát hồi cứu và chuyển sang theo dõi chi tiêu khí hậu có hệ thống được tích hợp vào hệ thống lập kế hoạch và lập ngân sách. Để làm được như vậy, cần xây dựng một hệ thống giám sát và báo cáo toàn diện để cải thiện việc lập ngân sách, giám sát, báo cáo và thông tin về chính sách và kế hoạch về biến đổi khí hậu. </w:t>
      </w:r>
    </w:p>
    <w:p>
      <w:r>
        <w:t>Link post: https://vneconomy.vn//na-uy-san-sang-hop-tac-voi-viet-nam-de-danh-thuc-tiem-nang-dien-gio-ngoai-khoi.htm</w:t>
      </w:r>
      <w:r>
        <w:rPr>
          <w:color w:val="000000" w:themeColor="hyperlink"/>
          <w:u w:val="single"/>
        </w:rPr>
        <w:hyperlink r:id="rId132">
          <w:r>
            <w:rPr/>
            <w:t>Link!</w:t>
          </w:r>
        </w:hyperlink>
      </w:r>
    </w:p>
    <w:p>
      <w:r>
        <w:t xml:space="preserve"> 16:04 28/10/2021 Na Uy sẵn sàng hợp tác với Việt Nam để “đánh thức” tiềm năng điện gió ngoài khơi   Huyền Vy -      Theo đánh giá của Ngân hàng Thế giới, đến năm 2035, điện gió ngoài khơi có khả năng đáp ứng 12% nhu cầu điện của Việt Nam. Thay thế điện than sẽ giúp Việt Nam giảm 200 triệu tấn khí CO2 thải ra, đồng thời đem lại thêm ít nhất 50 tỷ USD cho nền kinh tế Việt Nam từ chuỗi cung ứng trong nước mạnh mẽ, việc làm được tạo thêm và xuất khẩu…   Việt Nam có tiềm năng điện gió dồi dào với hơn 3.000 km đường biển.  </w:t>
      </w:r>
    </w:p>
    <w:p>
      <w:r>
        <w:t xml:space="preserve"> Chiều 28/10/2021, bà Grete Lochen - Đại sứ Na Uy tại Việt Nam cùng ông Arne-Kjetil Lian - Tham tán Thương mại đã hội kiến Bộ trưởng Bộ Công Thương Ông Nguyễn Hồng Diên.Nhân cuộc gặp này, Đại sứ Grete Lochen đã trao cho Bộ trưởng Nguyễn Hồng Diên báo cáo “Nghiên cứu về Chuỗi cung ứng” điện gió ngoài khơi của Việt Nam (Báo cáo Nghiên cứu).Báo cáo Nghiên cứu do Equinor – một công ty năng lượng có quy mô của Na Uy – thành viên của Liên minh Đối tác Năng lượng Na Uy (NORWEP) xây dựng. Trong quá trình xây dựng, Báo cáo Nghiên cứu đã nhận được những ý kiến đóng góp chuyên môn thiện chí của Cục Điện lực và Năng lượng Tái tạo thuộc Bộ Công Thương.Báo cáo Nghiên cứu dài 70 trang, cung cấp một cái nhìn tổng quan về toàn bộ chuỗi cung ứng cho ngành công nghiệp điện gió ngoài khơi của Việt Nam. Đồng thời cũng khuyến nghị những biện pháp mà Việt Nam có thể ưu tiên để kích thích sự tăng trưởng mạnh mẽ của chuỗi cung ứng trong nước, tạo thêm việc làm cho lao động có tay nghề, đồng thời xuất khẩu sang các thị trường điện gió ngoài khơi trong khu vực và trên thế giới.Báo cáo cũng nêu bật các cơ hội mà điện gió ngoài khơi sẽ mang lại cho các nhà cung ứng Việt Nam, đồng thời xác định những lĩnh vực mà các công ty Na Uy/công ty nước ngoài có thể hợp tác với các đối tác trong nước để xúc tiến các dự án điện gió ngoài khơi, sản xuất điện năng với chi phí thấp hơn và từng bước hợp lý hóa giá thành điện từ năng lượng tái tạo. "Na Uy và các công ty Na Uy luôn sẵn sàng chia sẻ với các đối tác Việt Nam những công nghệ tiên tiến và kinh nghiệm lâu năm của mình trong lĩnh vực điện gió ngoài khơi vì lợi ích của hai bên và vì những mục đích chung về biến đổi khí hậu và phát triển bền vững”.Bà Grete Lochen - Đại sứ Na Uy tại Việt NamTại buổi hội kiến, Đại sứ Na Uy Grete Lochen chia sẻ, việc trao tận tay Báo cáo Nghiên cứu tới Bộ trưởng Nguyễn Hồng Diên là điều đặc biệt có ý nghĩa trong bối cảnh hai nước kỷ niệm 50 năm thiết lập quan hệ ngoại giao Na Uy – Việt Nam. Hai nước đã xây dựng và duy trì được mối quan hệ tốt đẹp trong nhiều lĩnh vực, trong đó năng lượng tái tạo là lĩnh vực tiềm năng.Chính phủ Việt Nam ý thức rõ về sự cần thiết phải có những hành động cấp bách về biến đổi khí hậu và chuyển đổi năng lượng xanh hơn. Bằng việc phê chuẩn Hiệp định Paris về Biến đổi khí hậu, Việt Nam cũng như các thành viên khác, đều nhận thức được những nguy cơ mà biến đổi khí hậu và xu thế nóng lên toàn cầu gây ra. Chuyển đổi từ việc dùng than sang sử dụng các năng lượng khác sạch hơn và xanh hơn để sản xuất điện là con đường tất yếu của tương lai.Với hơn 3.000 km đường bờ biển, nguồn lợi điện gió ngoài khơi của Việt Nam vô cùng dồi dào, vì thế Việt Nam đang trở thành một thị trường điện gió ngoài khơi mới nổi.Theo Ngân hàng Thế giới, đến năm 2035, điện gió ngoài khơi có khả năng đáp ứng 12% nhu cầu điện của Việt Nam. Thay thế điện than sẽ giúp Việt Nam giảm 200 triệu tấn khối khí CO2 thải ra, đồng thời đem lại thêm ít nhất 50 tỷ USD cho nền kinh tế Việt Nam từ chuỗi cung ứng trong nước mạnh mẽ, việc làm được tạo thêm và xuất khẩu.Cũng nhờ đó, Việt Nam sẽ thu hút được nhiều khoản tài chính và đầu tư quốc tế dài hạn hơn cho biến đổi khí hậu.Mặc dù những thách thức trong khung thể chế và chính sách vẫn đang cần phải giải quyết để hỗ trợ việc thực thi các dự án điện gió ngoài khơi có quy mô lớn, song rất nhiều các nhà phát triển và đầu tư quốc tế trong đó có các công ty Na Uy đã và đang xếp hàng chuẩn bị khai thác những cơ hội này. "Với các thế mạnh công nghiệp và mạng lưới doanh nghiệp trong nước hiện nay trong lĩnh vực dầu khí, đóng tàu.., Việt Nam có điều kiện thuận lợi để phát triển một chuỗi cung ứng điện gió ngoài khơi bền vững. Chuyển đổi sang năng lượng tái tạo/điện gió ngoài khơi là việc làm khả thi, trong tầm tay". Ông Arne-Kjetil Lian - Tham tán Thương mại Na UyNgành công nghiệp dầu khí của Việt Nam rất quy mô, và để huy động sự hiệp lực của ngành này với điện gió ngoài khơi, chuỗi cung ứng trong nước phải nâng cao năng lực để hỗ trợ việc xây dựng các tua bin gió ngoài khơi trên quy mô lớn.Ông Arne-Kjetil Lian - Tham tán Thương mại Na Uy, cho biết công nghệ là yếu tố quan trọng trong điện gió ngoài khơi – và đây cũng là thế mạnh của các công ty Na Uy. Cộng đồng doanh nghiệp của chúng tôi sẵn sàng hợp tác với các đối tác trong nước, chia sẻ kinh nghiệm và công nghệ để giúp Việt Nam xây dựng một chuỗi cung ứng mạnh mẽ trong nước, góp phần vào tăng trưởng kinh tế cũng như chuyển đổi năng lượng bền vững của Việt Nam”. Bà Anita H. Holgersen-Giám đốc Phát triển Kinh doanh Cao cấp của Equinor, chia sẻ một chuỗi cung ứng phát triển mạnh mẽ là yếu tố thuận lợi quyết định sự thành công của bất kỳ dự án đầu tư nào trong lĩnh vực này. Chúng tôi muốn được chứng kiến nhiều dự án điện gió ngoài khơi sẽ được sớm thực hiện tại Việt Nam.Equinor và Liên minh Đối tác Năng lượng Na Uy (NORWEP) sẵn sàng tham gia thị trường điện gió ngoài khơi ở Việt Nam ngay khi có dự án phù hợp. Là một nhà phát triển, Equinor sẽ sử dụng các phát hiện trong Báo cáo Nghiên cứu này để tiếp tục trao đổi với các nhà cung ứng và xúc tiến các dự án điện gió ngoài khơi của chúng tôi ở Việt Nam. </w:t>
      </w:r>
    </w:p>
    <w:p>
      <w:r>
        <w:t>Link post: https://vneconomy.vn//chuan-bi-xay-dung-trang-trai-dien-gio-ngoai-khoi-quy-mo-lon-dau-tien-viet-nam.htm</w:t>
      </w:r>
      <w:r>
        <w:rPr>
          <w:color w:val="000000" w:themeColor="hyperlink"/>
          <w:u w:val="single"/>
        </w:rPr>
        <w:hyperlink r:id="rId133">
          <w:r>
            <w:rPr/>
            <w:t>Link!</w:t>
          </w:r>
        </w:hyperlink>
      </w:r>
    </w:p>
    <w:p>
      <w:r>
        <w:t xml:space="preserve"> 14:54 15/07/2021 Chuẩn bị xây dựng trang trại điện gió ngoài khơi quy mô lớn đầu tiên Việt Nam   Mạnh Đức -      Dự án điện gió ngoài khơi La Gàn, tỉnh Bình Thuận, với vốn đầu tư ước tính lên đến 10 tỷ USD và công suất 3.500 MW được kỳ vọng trở thành một trong những dự án điện gió ngoài khơi quy mô lớn đầu tiên tại Việt Nam...   Lễ ký kết hợp đồng khảo sát Địa kỹ thuật La Gàn diễn ra theo hình thức trực tuyến  </w:t>
      </w:r>
    </w:p>
    <w:p>
      <w:r>
        <w:t xml:space="preserve"> Ngày 15/7/2021, Công ty Cổ phần Phát triển Dự án Điện gió La Gàn, đơn vị phát triển Dự án trang trại điện gió ngoài khơi La Gàn với công suất 3.500 MW thuộc sở hữu của Copenhagen Infrastructure Partners, Asiapetro và Novasia đã ký kết hợp đồng khảo sát Địa kỹ thuật La Gàn với Liên doanh Việt-Nga Vietsovpetro - công ty do Tập đoàn Dầu khí Việt Nam sở hữu một phần.Đây hợp đồng khảo sát địa chất ngoài khơi quan trọng trị giá nhiều triệu USD. Theo đó, Vietsovpetro sẽ hợp tác với các nhà thầu phụ là Tổng công ty Cổ phần Dịch vụ Kỹ thuật Dầu khí Việt Nam (PTSC) và Công ty TNHH Fugro Singapore tiến hành thu thập các mẫu đất đá nằm sâu dưới đáy biển.Các mẫu này sẽ được kiểm tra trong các phòng thí nghiệm cấp cao và được sử dụng để xây dựng mô hình mặt đất chi tiết của đáy biển nằm trong khu vực trang trại điện gió. Các mô hình mặt đất này đóng vai trò quan trọng trong việc thiết kế cấu trúc các móng trụ ngoài khơi và cáp ngầm của dự án điện gió ngoài khơi La Gàn. "Khảo sát địa kỹ thuật là những công việc then chốt giúp các dự án điện gió ngoài khơi hiểu được hiện trạng đáy biển và tiến hành phát triển các mô hình mặt đất và thiết kế móng trụ. Dự án cũng sẽ hỗ trợ phát triển chuỗi cung ứng địa phương và tạo điều kiện chuyển giao kiến thức giữa các nhà cung cấp trong nước và quốc tế".Bà Maya Malik, Giám đốc điều hành của Công ty Cổ phần Phát triển Dự án Điện gió La GànPhát biểu tại lễ ký kết, ông Kim H. Christensen, Đại sứ Đan Mạch tại Việt Nam nhấn mạnh với việc ký kết hợp đồng khảo sát Địa kỹ thuật La Gàn, các nhà đầu tư của Dự án Điện gió Ngoài khơi La Gàn tái khẳng định cam kết nghiêm túc của mình tiếp tục thúc đẩy thực hiện dự án nhanh chóng theo kế hoạch đã đề ra, bất chấp những khó khăn và thách thức do đại dịch Covid-19 gây ra.Trước đó, ngày 20/5/2021, Công ty Cổ phần Phát triển Dự án Điện gió La Gàn đã ký kết hai hợp đồng, gồm: Khảo sát Địa vật lý La Gàn và Hợp đồng Nghiên cứu Địa chất La Gàn với Trung tâm Quy hoạch và Điều tra Tài nguyên - Môi trường Biển Khu vực phía Bắc (CPIM) thuộc Tổng cục biển và hải đảo Việt Nam.Như vậy, kể từ khi ký kết Bản ghi nhớ với Ủy ban nhân dân tỉnh Bình Thuận vào tháng 7/2020, Dự án Điện gió Ngoài khơi La Gàn đã và đang tích cực tiến hành các hoạt động phát triển dự án. </w:t>
      </w:r>
    </w:p>
    <w:p>
      <w:r>
        <w:t>Link post: https://vneconomy.vn//anh-phat-hien-bien-chung-virus-moi-omicron-xe.htm</w:t>
      </w:r>
      <w:r>
        <w:rPr>
          <w:color w:val="000000" w:themeColor="hyperlink"/>
          <w:u w:val="single"/>
        </w:rPr>
        <w:hyperlink r:id="rId134">
          <w:r>
            <w:rPr/>
            <w:t>Link!</w:t>
          </w:r>
        </w:hyperlink>
      </w:r>
    </w:p>
    <w:p>
      <w:r>
        <w:t xml:space="preserve"> 15:56 07/04/2022 Anh phát hiện biến chủng virus mới Omicron XE   Phương Linh -      Vương quốc Anh vừa phát hiện một biến chủng phụ của Omicron trong bối cảnh quốc gia này đối mặt với làn sóng lây nhiễm và nhập viện mới vì Covid-19...   Tính tới ngày 26/3, Anh đã ghi nhận 4,9 triệu ca Covid-19, tương đương tỷ lệ 1:13 trong dân số - Ảnh: Getty Images  </w:t>
      </w:r>
    </w:p>
    <w:p>
      <w:r>
        <w:t xml:space="preserve"> Có tên gọi Omicron XE, biến chủng mới này đến nay đã được phát hiện ở 637 bệnh nhân trên toàn Vương quốc Anh, theo dữ liệu mới nhất từ Cơ quan An ninh Y tế Anh (UKHSA). Cơ quan này cho biết hiện chưa có đủ bằng chứng để kết luận khả năng lây lan hay mức độ gây bệnh nặng của biến chủng này.XE là sự kết hợp của biến chủng Omicron BA.1 – được phát hiện vào cuối năm 2021, và biến chủng phụ mới hơn có tên BA.2 – hiện là biến chủng chủ đạo tại Anh.Theo các nhà khoa học, XE là một dạng "tái tổ hợp", một loại biến chủng có thể xảy ra khi một người bị nhiễm hai hoặc nhiều biến chủng cùng lúc, dẫn tới sự pha trộn vật liệu di truyền của các biến chủng này trong cơ thể bệnh nhân. Các biến chủng tái tổ hợp như thế này không phải loại hiếm và đã xuất hiện vài lần kể từ khi đại dịch Covid-19 bùng phát trên toàn cầu năm 2020.Hiện chưa có nhiều dữ liệu để xác định mức độ nguy hiểm cũng như khả năng “né” vaccine của XE. Tuy nhiên, các phân tích ban đầu nhận định biến chủng này có thể lây lan nhanh hơn so với các biến chủng trước đó.Dữ liệu của UKHSA cho thấy tốc độ phát triển của XE là khoảng 9,8%, cao hơn so với BA.2, trong khi Tổ chức Y tế Thế giới (WHO) cho rằng tốc độ này là 10%. Các nhà quản lý y tế Anh cho biết đang tiếp tục theo dõi tình hình.“Loại tái tổ hợp đặc biệt này, XE, đã cho thấy tốc độ tăng trưởng bất định và chúng tôi chưa xác định được nó có lợi thế tăng trưởng thực sự hay không. Đến nay vẫn chưa có đủ bằng chứng để đưa ra kết luận về khả năng lây truyền, mức độ nghiêm trọng hoặc hiệu quả của vaccine đối với biến chủng này”, giáo sư Susan Hopkins, cố vấn y tế chính của UKHSA, cho biết.Bệnh nhân nhiễm XE đầu tiên được xác nhận ở Anh được lấy mẫu vào ngày 19/1 năm nay. Điều này có nghĩa là biến chủng này đã lây truyền trong cộng đồng được vài tháng. XE cũng đã được phát hiện ở Thái Lan.Việc này diễn ra trong bối cảnh Anh đang chứng kiến làn sóng lây nhiễm mới và số ca nhập viện tăng. Tuy nhiên, XE hiện chỉ chiếm chưa tới 1% tổng số ca nhiễm Covid được giải trình tự bộ gen ở Anh.Theo Cơ quan Thống kê Quốc gia Anh (ONS), trong tuần tính tới ngày 26/3, ước tính có khoảng 4,9 triệu người ở Anh đang nhiễm Covid-19, chiếm tỷ lệ 1:13 trong dân số nước này. Đây là con số kỷ lục kể từ khi khảo sát được bắt đầu vào tháng 4/2020. Trong khi đó, số ca nhập viện vì Covid cũng tăng hơn 7% trong tuần trước lên 16.500 người. Tại Wales, số người nhiễm trong tuần tính tới ngày 26/3 là 212.000 ca, tương đương tỷ lệ 1:14 dân số. Con số này tại Bắc Ireland là 123.000 ca và tỷ lệ 1:15. Tại Scotland, số ca nhiễm trong tuần tính tới 26/3 là 415.200 ca, tương đương tỷ lệ 1:12 trong dân số.Lấy mẫu xét nghiệm Covid tại Anh - Ảnh: Getty ImagesKể từ khi dịch bùng phát, Vương Quốc Anh ghi nhận hơn 21,5 triệu ca nhiễm Covi-19 và hơn 169.000 ca tử vong.Nhóm người cao tuổi được chứng minh là đặc biệt nhạy cảm với làn sóng dịch mới nhất, khi mà khả năng miễn dịch của họ trước virus suy yếu dần và các biện pháp hạn chế phòng dịch được nới lỏng.Theo nghiên cứu React mới nhất của Đại học Hoàng gia Anh, ước tính 8,31% người ở độ tuổi trên 55 dương tính với Covid tính tới cuối tháng 3 – gấp gần 2 lần so với tỷ lệ mắc bình quân ghi nhận được kể từ khi khảo sát được bắt đầu vào tháng 5/2020. Trong khi đó, tỷ lệ nhiễm ở trẻ em và người trưởng thành trẻ tuổi không biến động nhiều.Đây là kết quả của vòng nghiên cứu thứ 19 và cũng là vòng cuối cùng tại Anh khi mà các biện pháp hạn chế và hệ thống giám sát Covid được nới lỏng tại Anh và nhiều quốc gia khác.Chính phủ Anh cuối tuần trước thông báo kế hoạch ngừng 2 cuộc khảo sát về Covid và giảm quy mô xuống còn 1/3. Trong khi đó, Israel và Đan Mạnh, hai quốc gia hàng đầu trong về nghiên cứu và tiêm vaccine những ngày đầu của đại dịch, cũng đã giảm đáng kể việc xét nghiệm Covid.Việc giảm quy mô thu thập dữ liệu về Covid được cho là có thể gây khó khăn cho công tác dự báo về các đợt bùng dịch mới cũng như việc nghiên cứu những biến chủng mới.Điều này diễn ra trong bối cảnh Trung Quốc thông báo đã ghi nhận một biến chủng phụ mới của Omicron có tên B.A.1.1. Quốc gia đông dân nhất thế giới đang chứng kiến làn sóng bùng dịch mới khiến nhiều thành phố lớn như Thượng Hải, Thẩm Quyến bị phong tỏa.B.A.1.1 không khớp với các biến chủng virus khác từng được giải trình tự tại Trung Quốc hay các biến chủng đã được báo cáo lên cơ sở dữ liệu biến chủng toàn cầu. B.A.1.1 được phát hiện ở một bệnh nhân có triệu chứng nhẹ tại thành phố Tô Châu, phía Tây Thượng Hải. </w:t>
      </w:r>
    </w:p>
    <w:p>
      <w:r>
        <w:t>Link post: https://vneconomy.vn//virus-an-nau-trong-te-bao-dan-den-hoi-chung-covid-keo-dai.htm</w:t>
      </w:r>
      <w:r>
        <w:rPr>
          <w:color w:val="000000" w:themeColor="hyperlink"/>
          <w:u w:val="single"/>
        </w:rPr>
        <w:hyperlink r:id="rId135">
          <w:r>
            <w:rPr/>
            <w:t>Link!</w:t>
          </w:r>
        </w:hyperlink>
      </w:r>
    </w:p>
    <w:p>
      <w:r>
        <w:t xml:space="preserve"> 10:21 31/03/2022 Virus ẩn náu trong tế bào dẫn đến hội chứng Covid kéo dài?   Hoài Phương -      Có tới 98 triệu chứng khác nhau mà bệnh Covid-19 để lại, được giới y khoa gọi là Hội chứng "Long Covid" (Covid kéo dài). Hội chứng này vẫn đang âm thầm hủy hoại chất lượng cuộc sống của rất nhiều người, dù đã khỏi bệnh…     </w:t>
      </w:r>
    </w:p>
    <w:p>
      <w:r>
        <w:t xml:space="preserve"> Trung tâm Kiểm soát và Phòng ngừa Dịch bệnh Mỹ (CDC) liệt kê một số triệu chứng kéo dài hậu Covid-19 là khó thở, hụt hơi; mệt mỏi; kiệt sức khi tập luyện; khó suy nghĩ, thiếu tập trung (sương mù não); ho; đau ngực hoặc đau dạ dày; nhức đầu; tim đập nhanh; đau khớp hoặc cơ; cảm giác tê bì tay chân như kim châm; tiêu chảy; khó ngủ; sốt; chóng mặt khi đứng (lâng lâng); phát ban; thay đổi tâm trạng; thay đổi khứu giác hoặc vị giác; rối loạn kinh nguyệt...Không chỉ ảnh hưởng tới sức khỏe, tâm lý, hội chứng Covid kéo dài còn khiến 18% người không thể quay trở lại làm việc và buộc 19% người phải thay đổi việc làm, theo nghiên cứu của đại học Leicester, Anh. Hai nghiên cứu được công bố trên tạp chí Frontiers in Aging Neuroscience gần đây cũng chỉ ra hơn 50% người tham gia khảo sát cho biết họ không thể làm việc trong thời gian dài và 1/3 mất việc vì di chứng hậu Covid-19.Thực tế đến nay, thế giới có không ít dịch bệnh do virus gây ra để lại các di chứng cho người bệnh, nhưng có lẽ hội chứng Covid kéo dài được đánh giá là nghiêm trọng và phức tạp chưa từng thấy. Vậy thì do đâu?GIẢ THUYẾT VỀ VIRUSTheo Reuters, các nguyên nhân cơ bản có thể xảy ra mà các nhà khoa học đang nghiên cứu bao gồm: Tổn thương do nhiễm Covid-19 ban đầu; Các ổ chứa virus còn tồn tại trong cơ thể; Phản ứng tự miễn dịch - với hệ thống miễn dịch tấn công các tế bào của chính nó; Phản ứng miễn dịch bị rối loạn gây ra tình trạng viêm quá mức làm tổn thương các mạch máu nhỏ hoặc dây thần kinh; Cũng có thể là sự kết hợp của những yếu tố trên hoặc những yếu tố khác...Hơn 50% người tham gia khảo sát cho biết họ không thể làm việc trong thời gian dài và 1/3 mất việc vì di chứng hậu Covid-19.Trong đó, giả thuyết hiện đang được nhiều nhóm chuyên gia tập trung nghiên cứu chính là: virus ẩn náu trong cơ thể. Theo đó, virus SARS-CoV-2 có thể đã bị quét khỏi cơ thể người bệnh ở mức không còn phát hiện ra, nhưng nó có thể vẫn tồn tại một số lượng rất ít ở một số góc khuất trong cơ thể, chẳng hạn trong các tế bào, và vẫn tiếp tục ảnh hưởng đến chức năng cơ quan đó.Nhà khoa học Nam Phi Resia Pretorius đã tìm thấy các phân tử gây viêm bị mắc kẹt trong các mạch máu, ngăn cản tế bào nhận đủ oxy để thực hiện chức năng. Guardiandẫn lời bài báo giải thích đây "có thể là khởi nguồn của nhiều triệu chứng suy nhược". Bên cạnh đó, một số bằng chứng cho thấy virus có thể ẩn náu trong cơ thể và tế bào, khiến chúng ta vẫn còn gặp phải triệu chứng lâu như vậy.Amy Proal, chuyên gia về các bệnh do virus gây ra, tại hiệp hội nghiên cứu PolyBio Research Foundation ở Mercer Island, Washington (Mỹ), tin rằng có một lượng nhỏ mầm bệnh còn sót lại mà hệ miễn dịch không thể chạm tới. Chúng nằm ở những khu vực hốc ngách xa trong cơ thể, còn gọi là nơi khu trú hoặc khu vực bảo tồn giải phẫu học, và ít nhất đó cũng là một phần nguyên nhân gây ra hàng loạt triệu chứng hậu nhiễm bệnh. "Chìa khóa để nhận biết người mắc hội chứng Long Covid là các triệu chứng mới phát triển, bắt đầu khoảng 30 ngày sau khi F0 nhiễm virus. Mọi người khó mô tả rõ những triệu chứng đó nhưng họ rõ ràng nhận thấy sự thay đổi so với trước đây".- TS Nasia Safdar, Đại học Wisconsin, Mỹ -"Có rất nhiều nghiên cứu không được cộng đồng y khoa chú ý, cho thấy những cơ quan nội tạng bị nhiễm bệnh vẫn còn mầm bệnh trong nội tạng, và tiếp tục gây ra tiến triển bệnh. Một số virus cực kỳ hướng thần kinh, nghĩa là chúng có thể chui sâu vào các dây thần kinh, khu trú ở đó, và có bằng chứng cho thấy Sars-CoV-2 có khả năng này," bà Amy Proal giải thích.Georgios Pollakis, nhà nghiên cứu vi sinh từ Đại học Liverpoopl, đã làm việc với nhiều bệnh viện khắp Tây Phi với mục đích theo dõi các ca bệnh Ebola kéo dài, cho biết ông đã phát hiện vật liệu gene của virus trong các vị trí ẩn trong cơ thể, từ mắt đến hạch bạch huyết, và thậm chí trong chất dịch cơ thể như sữa mẹ và tinh dịch. Pollakis tin rằng triệu chứng của cả hậu Ebola và hậu Covid xảy ra vì cơ thể không hoàn toàn tẩy sạch được virus. Thay vào đó, các chất liệu gene còn sót lại của virus vẫn ẩn ở nơi khu trú, có thể gây viêm nhiễm nội tại ở khu vực đó. Qua thời gian virus trở lại mạch máu, kích thích phản ứng miễn dịch cùng với nhiều triệu chứng khác.Ông chỉ ra rằng Sars-CoV-2 cho thấy có khả năng lây nhiễm đến hàng loạt các cơ quan trong cơ thể, từ não đến tinh hoàn. "Với Covid-19, người ta có thể tìm thấy virus trong tinh dịch sau thời gian dài," ông giải thích. "Vì vậy chúng tôi nghi ngờ, nó có thể nằm trong những khu vực ưu tiên miễn dịch này".CUỘC ĐUA TÌM GIẢI PHÁPSự phức tạp của hậu Covid, với nhiều triệu chứng và các khả năng gây ra tình trạng như trên, đã gây ra thách thức lớn với y bác sĩ khi họ cố gắng tìm cách điều trị cho bệnh nhân. Hiện các nhà sản xuất dược phẩm hàng đầu đang thảo luận với các nhà nghiên cứu để giải quyết căn bệnh này. Có 3 công ty GlaxoSmithKline (Anh), Vir Biotechnology và Humanigen xác nhận rằng họ đã trao đổi với các nhà nghiên cứu về việc thử nghiệm các phương pháp chống lại Covid-19 kéo dài.Một số bằng chứng cho thấy virus có thể ẩn náu trong cơ thể và tế bào, khiến chúng ta vẫn còn gặp phải triệu chứng lâu như vậy.Một thử nghiệm lớn do Anh tài trợ được Đại học University College, London dẫn đầu, thử nghiệm 4 loại thuốc cho 4.500 bệnh nhân Covid-19 kéo dài. Kết quả cho thấy cả 4 loại thuốc này có thể hiệu quả đối với tình trạng viêm và cục máu đông trong chứng Covid-19 kéo dài.Công ty Axcella Therapeutics có trụ sở tại Mỹ đang làm việc với Đại học Oxford (Anh) về một loại thuốc sẽ khôi phục lại chức năng bình thường của ty thể - nhà máy sản xuất năng lượng của tế bào. Ty thể hoạt động kém có thể là lý do gây ra tình trạng mệt mỏi kéo dài mà nhiều bệnh nhân gặp phải.Tại Seattle (Mỹ), các nhà nghiên cứu tại Đại học Washington và Trung tâm Nghiên cứu về Covid-19 Fred Hutchinson (Mỹ) đang thử nghiệm liệu pháp Resolve Therapeutics - nhắm vào tình trạng mệt mỏi ở những bệnh nhân Covid-19 kéo dài. Còn công ty công nghệ sinh học của Mỹ PureTech Health đang thử nghiệm phương pháp điều trị xơ phổi nhằm ngăn ngừa sẹo phổi lâu dài do Covid-19, theo Reuters.Hơn chục nhà khoa học đã xác nhận với Reuters rằng có gần 20 thử nghiệm lâm sàng đang tiến hành thử nghiệm thuốc, một số đã xong giai đoạn đầu. Hy vọng rằng hàng triệu đô la đổ vào các quỹ nghiên cứu sẽ đem lại một số khả năng điều trị khả thi, nếu không hậu Covid sẽ để lại hệ quả kinh tế xã hội không thể nào bù đắp được. </w:t>
      </w:r>
    </w:p>
    <w:p>
      <w:r>
        <w:t>Link post: https://vneconomy.vn//my-cap-phep-tiem-mui-vaccine-covid-19-thu-tu-va-thu-5.htm</w:t>
      </w:r>
      <w:r>
        <w:rPr>
          <w:color w:val="000000" w:themeColor="hyperlink"/>
          <w:u w:val="single"/>
        </w:rPr>
        <w:hyperlink r:id="rId136">
          <w:r>
            <w:rPr/>
            <w:t>Link!</w:t>
          </w:r>
        </w:hyperlink>
      </w:r>
    </w:p>
    <w:p>
      <w:r>
        <w:t xml:space="preserve"> 12:13 30/03/2022 Mỹ cấp phép tiêm mũi vaccine Covid-19 thứ tư và thứ 5   Trang Linh -      Đây là quyết định hiếm hoi của FDA và CDC Mỹ được đưa ra mà không triệu tập cuộc họp với hội đồng cố vấn về vaccine...     </w:t>
      </w:r>
    </w:p>
    <w:p>
      <w:r>
        <w:t xml:space="preserve"> Các cơ quan quản lý y tế hàng đầu tại Mỹ ngày 29/3 đã thông qua việc tiêm mũi vaccine thứ tư – tức là mũi tăng cường thứ hai đối với các loại vaccine có liệu trình tiêm hai mũi – cho người trên 50 tuổi.Quyết định này được đưa ra trong bối cảnh tình hình dịch tại Mỹ còn nhiều bất định khi chưa rõ biến chủng phụ BA.2 của Omicron (BA.1) với khả năng lây lan mạnh hơn có gây ra một làn sóng dịch mới hay không. Biến chủng này hiện là “thủ phạm” làm bùng sóng dịch mới tại châu Âu và Trung Quốc.Cơ quan Quản lý Thực phẩm và Dược phẩm Mỹ (FDA) đã quyết định cho phép tiêm mũi thứ tư cho người từ 50 tuổi trở lên và mũi thứ năm với những người trẻ hơn có vấn đề về hệ miễn dịch. Người từ 12 tuổi trở lên có hệ miễn dịch bị suy giảm được phép tiêm mũi vaccine thứ năm bằng vaccine của Pfizer/BioNTech. Còn người trên 18 tuổi bị suy giảm miễn dịch được tiêm mũi thứ năm bằng vaccine của Moderna.Trung tâm Kiểm soát và Ngăn ngừa bệnh dịch (CDC) Mỹ cũng nhanh chóng phê duyệt quyết định này, mở đường cho một vòng tiêm vaccine tăng cường mới tại Mỹ. CDC cũng khuyến nghị tất cả những người trưởng thành đã tiêm hai mũi vaccine của Johnson &amp; Johnson (loại có liệu trình cơ bản tiêm một mũi) tiêm mũi thứ ba bằng vaccine của Pfizer hoặc Moderna. Những người đã tiêm mũi 1 bằng vaccine Johnson &amp; Johnson, mũi 2 bằng vaccine Pfizer hoặc Moderna chưa được tiêm mũi thứ ba, trừ khi họ là người trên 50 tuổi hoặc bị suy giảm miễn dịch.Tất cả các mũi tăng cường mới được tiêm ít nhất 4 tháng sau mũi trước đó.FDA và CDC đã đưa ra quyết định này mà không triệu tập cuộc họp với hội đồng cố vấn về vaccine của mình – động thái hiếm hoi của hai cơ quan nhằm mở rộng việc sử dụng các loại vaccine Covid-19 đã được phê duyệt. Quyết định của hai cơ quan được đưa ra chỉ hai tuần sau khi Pfizer và Moderna yêu cầu FDA cấp phép tiêm mũi thứ tư dựa trên dữ liệu nghiên cứu từ Israel.Theo nghiên cứu được các nhà khoa học Israel công bố vào tuần trước, tỷ lệ tử vong do biến chủng Omicron thấp hơn 78% ở nhóm người từ 60-100 tuổi được tiêm mũi vaccine Pfizer tư, so với nhóm chỉ tiêm ba mũi trong độ tuổi này. Nghiên cứu này vẫn chưa được bình duyệt, được thực hiện với hồ sơ y tế của hơn 500.000 người bệnh trong tháng 1 và 2/2022 tại Clalit Health Services – nhà cung cấp dịch vụ y tế lớn nhất Israel.Trước đó, hội đồng cố vấn về vaccine của FDA dự kiến họp vào ngày 6/4 để thảo luận về việc tiêm các mũi vaccine tăng cường trong tương lai tại Mỹ. Các chuyên gia này dự kiến tổ chức một cuộc thảo luận công khai về mũi tăng cường và sẽ không bỏ phiếu về khuyến nghị cụ thể nào.“FDA đã không triệu tập một cuộc họp của hội đồng cố vấn vì quyết định này tương đối đơn giản”, Tiến sĩ Peter Marks, người phụ trách về tính an toàn và hiệu của vaccine tại FDA, nói với truyền thông sau quyết định. “Quyết định về mũi tiêm thứ tư dựa trên dữ liệu từ Israel, trong đó cho thấy nhóm người cao tuổi có thể giảm nguy cơ nhập viện hoặc tử vong nếu họ được tiêm”.Tuy nhiên, tiến sĩ Paul Offit, một thành viên của ủy ban, đã chỉ trích việc FDA ra quyết định mà không tổ chức cuộc họp – nơi công chúng Mỹ có thể nghe các chuyên gia cân nhắc về dữ liệu và đưa ra khuyến nghị với FDA về con đường tốt nhất trong tương lai.“Các khuyến nghị của ủy ban cố vấn vaccine không có ý nghĩa ràng buộc nhưng mang đến sự minh bạch cho công chúng”, ông nói.Lọ vaccine Covid-19 của Moderna và Pfizer/BioNTech - Ảnh: Getty ImagesTừ mùa thu năm ngoái, FDA đã không triệu tập cuộc họp với hội đồng cố vấn vaccine khi cơ quan này ra quyết định tiêm mũi thứ ba bằng vaccine của Pfizer hoặc Moderna cho người trên 65 tuổi và người trẻ hơn có nguy cơ mắc Covid nặng.Hầu hết chuyên gia y tế thống nhất rằng người cao tuổi và người bị suy giảm hệ miễn dịch có thể được bảo vệ tốt hơn nếu tiêm thêm mũi tăng cường. Tuy nhiên, việc tiêm thêm mũi tăng cường cho người trưởng thành trẻ và khỏe mạnh gây nhiều tranh cãi hơn, bởi nhóm người này ít có nguy cơ mắc Covid nặng hơn.“Một số nhà khoa học tin rằng mục đích duy nhất của việc tiêm vaccine là giúp mọi người không phải nhập viện. Tuy nhiên, chính sách vaccine cũng nên nhằm ngăn chặn lây nhiễm và tình trạng Covid kéo dài. Hiệu quả các mũi tiêm thứ ba khỏi nguy cơ nhập viện trước biến thể Omicron giảm dần theo thời gian”, Tiến sĩ Peter Hotez, một chuyên gia về vaccine tại trường Cao đẳng Y Baylor ở Houston (Mỹ) nói.Hồi tháng 2, CDC đã công bố một nghiên cứu cho thấy hiệu quả mũi vaccine thứ ba trong việc giảm nguy cơ phải cấp cứu đã sụt từ 87% xuống còn 66%, còn hiệu quả giảm nguy cơ nhập viện sụt từ 91% xuống còn 78% sau 4 tháng tiêm mũi thứ ba.Biến chủng phụ BA.2 bắt đầu có mặt tại Mỹ vào tháng 2 năm nay và được dự báo sẽ trở thành biến chủng chủ đạo trong vài tuần tới. Cố vấn y tế trưởng của Nhà Trắng, Anthony Fauci, cho rằng số ca nhiễm do BA.2 tại Mỹ sẽ tăng nhưng sẽ không gây ra làn sóng dịch mới.Theo các nghiên cứu từ Nam Phi, Qatar và một số nước khác, BA.2 nhìn chung không khiến người nhiễm có các triệu chứng nặng hơn so với BA.1 và các loại vaccine hiện tại có hiệu quả tương đương chống lại cả hai biến chủng này. Tuy nhiên, chưa có nghiên cứu nào trong số này được bình duyệt. </w:t>
      </w:r>
    </w:p>
    <w:p>
      <w:r>
        <w:t>Link post: https://vneconomy.vn//them-nhieu-nghien-cuu-duoc-cong-bo-hoi-chung-long-covid-pho-bien-toi-muc-nao.htm</w:t>
      </w:r>
      <w:r>
        <w:rPr>
          <w:color w:val="000000" w:themeColor="hyperlink"/>
          <w:u w:val="single"/>
        </w:rPr>
        <w:hyperlink r:id="rId137">
          <w:r>
            <w:rPr/>
            <w:t>Link!</w:t>
          </w:r>
        </w:hyperlink>
      </w:r>
    </w:p>
    <w:p>
      <w:r>
        <w:t xml:space="preserve"> 06:00 27/04/2022 Thêm nhiều nghiên cứu được công bố, hội chứng “long Covid” phổ biến tới mức nào?   Hoài Phương -      Các nhà nghiên cứu cho rằng việc xuất hiện các biến thể mới của virus SARS-CoV-2 tác động đến việc mắc hội chứng Covid-19 kéo dài. Việc hiểu rõ các nguy cơ này sẽ giúp các hệ thống chăm sóc y tế chuẩn bị kế hoạch ứng phó tốt hơn...     </w:t>
      </w:r>
    </w:p>
    <w:p>
      <w:r>
        <w:t xml:space="preserve"> Hơn 43% số bệnh nhân Covid-19 trên thế giới mắc các triệu chứng Covid-19 kéo dài (long Covid). Trường Đại học Y tế công cộng Michigan (Mỹ) đã đưa ra con số này sau khi phân tích dữ liệu của 50 nghiên cứu và 1,6 triệu người. Giáo sư Bhramar Mukherjee tham gia nghiên cứu trên bày tỏ ngạc nhiên về kết quả phân tích trên.Theo đó, giáo sư Mukherjee và các cộng sự đã nghiên cứu mức độ phổ biến của tình trạng này trên toàn cầu và khu vực từ đó tìm ra tỷ lệ bệnh nhân mắc hội chứng Covid-19 kéo dài sau 30, 60, 90, 120 ngày nhiễm bệnh lần lượt là 37%, 25%, 32% và 49%.Xét theo khu vực, châu Á có tỷ lệ bệnh nhân mắc hội chứng Covid-19 kéo dài cao nhất, với 51%, tiếp đến là châu Âu, với 44% và Bắc Mỹ là 31%. Các triệu chứng thường gặp nhất là mệt mỏi (23%) và các vấn đề về trí nhớ (14%). Tỷ lệ mắc hội chứng Covid-19 kéo dài ở những bệnh nhân không phải nhập viện là 34% và ở những người phải nhập viện điều trị là 54%. Trong khi đó, một nghiên cứu ở Anh cho thấy cứ 4 người mắc Covid-19 phải nhập viện, thì có chưa đến một người bình phục hoàn toàn sau một năm. Theo đó, nhóm nghiên cứu cảnh báo hội chứng long Covid-19 có thể trở thành hội chứng phổ biến. Nghiên cứu được công bố trên tạp chí Lancet Respiratory Medicine ngày 24/4.Các nhà nghiên cứu phân tích hồ sơ bệnh lý của hơn 2.300 người mắc Covid-19 đã xuất viện tại 39 bệnh viện ở Anh trong thời gian từ tháng 3/2020 - 4/2021, sau đó đánh giá sự phục hồi của 807 bệnh nhân trong số này từ 5 tháng đến 1 năm sau đó. Kết quả cho thấy chỉ 26% trong số này đã hồi phục hoàn toàn sau 5 tháng và tỷ lệ này tăng lên 28,9% sau 1 năm.Bà Rachel Evans, trưởng nhóm nghiên cứu thuộc Viện Nghiên cứu y tế và Chăm sóc Quốc gia, cho biết nghiên cứu trên ghi nhận sự hạn chế rõ rệt trong việc phục hồi các triệu chứng bệnh, sức khỏe tâm thần, khả năng tập thể dục, suy giảm chức năng của các bộ phận trong cơ thể và chất lượng cuộc sống ở các bệnh nhân trên.Xét theo khu vực, châu Á có tỷ lệ bệnh nhân mắc hội chứng Covid kéo dài cao nhất, với 51%.Đặc biệt, khả năng hồi phục hoàn toàn sau Covid-19 ở nữ giới thấp hơn 33% so với nam giới. Những bệnh nhân bị béo phì chỉ có 50% khả năng hồi phục hoàn toàn, trong khi đối với những người từng phải thở máy, tỷ lệ khỏi hoàn toàn thấp hơn 58%.Một nghiên cứu khác gần đây cũng đã tiết lộ 8 triệu chứng phổ biến "tồn tại ít nhất 12 tháng" ở nhiều bệnh nhân Covid-19 sau khi khỏi bệnh. Nghiên cứu, được công bố trên tạp chí về mầm bệnh Pathogens, dựa trên 18 bài báo báo cáo dữ liệu theo dõi 1 năm từ 8.591 người chữa khỏi Covid-19. Kết quả, theo nhật báo Anh Express, các nhà nghiên cứu đã chỉ ra 8 triệu chứng phổ biến nhất sau khi theo dõi 1 năm là: Mệt mỏi, suy nhược; Khó thở; Đau cơ khớp; Trầm cảm; Lo âu; Mất trí nhớ; Khó tập trung; Mất ngủ.Một nghiên cứu gần đây được công bố trên tạp chí khoa học Influenza and Other Respiratory Viruses thì tiến hành phân loại mức độ nghiêm trọng 8 triệu chứng của Covid-19 kéo dài. Trong đó, gần 31% người tham gia cho biết mệt mỏi là triệu chứng nghiêm trọng nhất, 20% khó thở, 9% khó tập trung. Ngoài ra, 31% có ít nhất một triệu chứng ở mức độ từ trung bình đến nặng, 4% bị khó ngủ và 11% bị mệt mỏi dai dẳng ở mức độ từ trung bình đến nặng, theo News Medical.Các triệu chứng có thể không thay đổi hoặc có thể đến và đi theo từng đợt. Điều rõ ràng là tất cả các triệu chứng này có thể ảnh hưởng đến giấc ngủ. Các nhà nghiên cứu từ đó đưa đến kết luận: “Một lượng lớn những người chữa khỏi Covid-19 vẫn gặp phải các triệu chứng đến 1 năm sau”. Họ cũng nhấn mạnh nếu không có phương pháp điều trị hiệu quả, Covid-19 kéo dài có thể trở thành một hội chứng mới lâu dài và phổ biến.Khả năng hồi phục hoàn toàn sau Covid-19 ở nữ giới thấp hơn 33% so với nam giới.Trong khi đó, một thử nghiệm điều trị do các nhà khoa học từ Đại học Cambridge (Anh) dẫn đầu, đã cho những người bị Covid-19 kéo dài dùng thực phẩm bổ sung và chế phẩm sinh học hằng ngày để hỗ trợ các triệu chứng dai dẳng của họ. Kết quả đã mang tính đột phá đối với những người tham gia.Phương pháp điều trị mới này được dẫn dắt bởi Giáo sư Robert Thomas từ Bệnh viện Addenbrooke, Đại học Cambridge. Liệu pháp bao gồm một chế phẩm sinh học và một thực phẩm bổ sung, được theo dõi hằng ngày, bao gồm các lợi khuẩn. Tất cả các đối tượng trong nghiên cứu đều được sử dụng 1 viên men vi sinh probiotic lactobacillus. Ngoài ra, một nửa số người tham gia được uống thêm 1 viên thực phẩm cô đặc giàu dưỡng chất thực vật phytochemical. Và một nửa còn lại được dùng thêm giả dược.Kết quả cho thấy tình trạng mệt mỏi và ho đã được cải thiện đáng kể ở toàn bộ những người tham gia được uống men vi sinh mỗi ngày. Riêng đối với nhóm dùng thêm dưỡng chất thực vật phytochemical, kết quả còn tốt hơn, theo Express. Từ đó, nhóm nghiên cứu hy vọng phương pháp điều trị bằng chất bổ sung sẽ "thay đổi cuộc sống" của người phải khốn khổ vì di chứng hậu Covid-19. Tại Việt Nam, Bộ Y tế cho biết có 203 triệu chứng khác nhau của hậu Covid-19. Tại công văn gửi các tỉnh và cơ sở y tế trực thuộc ngày 22/4, Bộ Y tế thống kê một số triệu chứng phổ biến gồm mệt mỏi, khó thở, đau cơ xương khớp, giảm hoặc mất vị giác hoặc khứu giác, suy giảm nhận thức, rối loạn giấc ngủ, ho, đau ngực... Các triệu chứng có thể xuất hiện sau khi hồi phục, hoặc tồn tại dai dẳng, tái phát theo thời gian.Khi các dấu hiệu, triệu chứng hậu Covid19 khiến cho sức khỏe suy giảm kéo dài, giảm khả năng làm việc hoặc sinh hoạt bình thường, người dân cần đi khám. Cơ sở khám bệnh, chữa bệnh đa khoa hoặc chuyên khoa được khám hậu Covid-19 theo phạm vi chuyên môn và hướng dẫn được Bộ Y tế cho phép. Người dân không sử dụng thuốc không rõ nguồn gốc, không được cấp phép hoặc các bài thuốc truyền miệng chưa được kiểm chứng.#box1650941408547{background-color:#b6d8b9} </w:t>
      </w:r>
    </w:p>
    <w:p>
      <w:r>
        <w:t>Link post: https://vneconomy.vn//gia-tang-benh-ly-tim-mach-hau-covid-19.htm</w:t>
      </w:r>
      <w:r>
        <w:rPr>
          <w:color w:val="000000" w:themeColor="hyperlink"/>
          <w:u w:val="single"/>
        </w:rPr>
        <w:hyperlink r:id="rId138">
          <w:r>
            <w:rPr/>
            <w:t>Link!</w:t>
          </w:r>
        </w:hyperlink>
      </w:r>
    </w:p>
    <w:p>
      <w:r>
        <w:t xml:space="preserve"> 13:26 20/04/2022 Gia tăng bệnh lý tim mạch hậu Covid-19   Hoài Phương -      Bước sang năm Covid-19 thứ 3, các nhà nghiên cứu vẫn đang tìm hiểu thêm các tác động của virus với cơ thể. Không chỉ dừng lại ở phổi, SARS-CoV-2 còn ảnh hưởng đến rất nhiều cơ quan...     </w:t>
      </w:r>
    </w:p>
    <w:p>
      <w:r>
        <w:t xml:space="preserve"> Theo báo cáo mới đây trên tạp chí Y Khoa Hoa Kỳ, qua nghiên cứu hồ sơ của 138 bệnh nhân nhập viện vì nhiễm Covid-19 cho biết gần 17% người bị rối loạn nhịp tim và hơn 7% bị tổn thương tim cấp tính, bao gồm: ngừng tim, nhồi máu cơ tim, suy tim cấp tính và viêm cơ tim. Đặc biệt có khoảng 70% người bệnh tim mạch bị tổn thương cơ tim do virus SARS-CoV-2 đã tử vong. Điều đó cho thấy tác động của Covid-19 lên người bệnh tim và rối loạn nhịp tim nguy hiểm như thế nào.Theo các chuyên gia Y tế, những biến chứng trên xảy ra có thể do virus SARS-CoV-2 ức chế hệ miễn dịch làm tăng nguy cơ nhiễm trùng. Từ đó làm giảm nồng độ oxy trong máu và gây rối loạn nhịp tim. Sự xuất hiện của virus “lạ” trong cơ thể cũng kích thích các phản ứng miễn dịch tạo ra các báo động giả, kích hoạt hoạt động của thần kinh tự chủ làm tăng huyết áp, tăng nhịp tim.Không phải vì những người bị rối loạn nhịp tim hay đang mắc bệnh tim mạch sẽ có nguy cơ mắc SARS-CoV-2 cao hơn những người khác, mà họ là những người dễ bị tổn thương nhất, khi cùng lúc phải gồng mình do nhịp tim bất ổn, nay lại thêm stress vì lo nhiễm bệnh. Bên cạnh đó, các thông tin về số người bị bệnh và tử vong trên toàn cầu tăng lên nhanh chóng khiến cho cả thế giới hoảng sợ, người bệnh rối loạn nhịp tim càng thêm bất an. Hậu quả là tim đập nhanh hơn, hồi hộp, trống ngực, mệt mỏi tăng theo.Với người bình thường, hệ thống miễn dịch không được cung cấp đầy đủ oxy và dưỡng chất, trong khi chúng liên tục bị kích hoạt bởi tác động của nỗi lo lắng, căng thẳng, sợ hãi. Thay đổi lối sống, uống nhiều rượu hơn và các rào cản trong việc tiếp cận chăm sóc sức khỏe cũng góp phần ảnh hưởng đến sức khỏe tim mạch của người dân toàn cầu, dẫn tới tình trạng tổn thương tim mạch gia tăng hậu Covid-19.40% người Mỹ đã trải qua ít nhất một vấn đề liên quan đến tim kể từ khi bắt đầu đại dịch xuất hiện.Theo Cnet, bệnh tim là nguyên nhân gây tử vong hàng đầu thế giới và sau hai năm đại dịch, tình trạng này đang tăng cao. Một nghiên cứu được công bố vào tháng 3 cho thấy tỷ lệ tử vong do bệnh tim và đột quỵ từ năm 2019 đến 2020 ở Mỹ tăng nhanh. Mức tăng cao nhất ở người Mỹ da màu, gấp 5 lần nhóm da trắng. Con số này cũng phản ánh tình trạng chung trên toàn thế giới.Theo một cuộc khảo sát hồi tháng 2 của Cleveland Clinic, 40% người Mỹ đã trải qua ít nhất một vấn đề liên quan đến tim kể từ khi bắt đầu đại dịch xuất hiện, bao gồm khó thở hoặc tăng huyết áp. Khi căng thẳng, cơ thể giải phóng hormone cortisol. Theo thời gian, hormone này tích tụ và gây tăng cholesterol, lượng đường trong máu huyết áp và chất béo. Tất cả yếu tố này đều làm tăng nguy cơ mắc bệnh tim.Theo tiến sĩ Amy Pollak, chuyên gia về tim mạch tại Mayo Clinic: “Đã có những thay đổi đáng kể ở hầu hết bệnh nhân của tôi liên quan chế độ tập luyện, ăn uống trong hai năm qua. Điều đó có thể ảnh hưởng huyết áp, lượng đường trong máu và cholesterol, cũng như những thay đổi về sức khỏe, mức độ căng thẳng”.Mất kết nối với xã hội, giãn cách quá lâu khiến chúng ta mệt mỏi, ăn quá nhiều, lười vận động và không dùng thuốc đúng chỉ định. Những người phải giãn cách, ở trong nhà, không được vận động có nguy cơ tăng mắc bệnh động mạch vành. Hệ lụy này với người lớn tuổi càng thêm nặng nề. Một nghiên cứu về bệnh tim, cách ly xã hội và sự cô đơn cho thấy phụ nữ sau mãn kinh có nguy cơ mắc bệnh cao hơn 27%.Sự xuất hiện của virus “lạ” trong cơ thể kích thích các phản ứng miễn dịch tạo ra các báo động giả, làm tăng huyết áp, tăng nhịp tim.Trong khi đó, những trường hợp viêm cơ tim cấp tính do Covid-19 đa số liên quan đến bệnh nền, đặc biệt là những người bị viêm phổi. Viêm cơ tim là tình trạng hiếm gặp nhưng khá nguy hiểm, có thể gây suy tim và khiến tim khó bơm máu."Một nghiên cứu nhỏ trước đây chỉ ra viêm cơ tim cấp tính hiếm khi xảy ra ở những người mắc Covid-19. Hiện, chúng tôi tiếp tục phân tích dữ liệu nhằm cung cấp thông tin sâu hơn về sự xuất hiện của viêm cơ tim cấp tính khi bệnh nhân nhập viện vì Covid-19", Enrico Ammirati, bác sĩ tim mạch tại Trung tâm tim mạch De Gasperis và Trung tâm cấy ghép tại Bệnh viện Niguarda ở Milan, Italy, đồng tác giả nghiên cứu cho biết.Nghiên cứu mang tính quốc tế trên đã kiểm tra dữ liệu sức khỏe của gần 57.000 F0 nhập viện từ tháng 2/2020 đến tháng 4/2021 tại Mỹ và châu Âu. Trong số đó, 54 người nhập viện vì Covid-19 được xác định bị viêm cơ tim cấp tính, dựa trên kết quả sinh thiết cơ tim và chụp cộng hưởng từ. Hầu hết họ thuộc nhóm 38 tuổi và 61% là nam giới. Tất cả trường hợp đều chưa được tiêm vaccine Covid-19.Nghiên cứu của ông Enrico Ammirati cùng các cộng sự cho thấy, viêm cơ tim cấp tính xảy ra thường xuyên hơn ở 57,4% người bị viêm phổi và 32% ở những người có lưu lượng máu bất thường. Những người mắc Covid-19 bị bệnh nền viêm cơ tim và viêm phổi liên quan có tỷ lệ tử vong đến 15,1%."Mặc dù hiếm gặp nhưng bệnh nhân nhập viện do viêm cơ tim cấp liên quan đến Covid-19 cần được chăm sóc đặc biệt hơn, chiếm đến 70,5% các trường hợp F0 nhập viện", Giáo sư tim mạch Marco Metra tại Đại học Brescia ở Brescia, Italy, đồng tác giả nghiên cứu cho biết. </w:t>
      </w:r>
    </w:p>
    <w:p>
      <w:r>
        <w:t>Link post: https://vneconomy.vn//virus-sieu-cam-cum-tai-australia-lam-day-len-nhung-lo-ngai-moi.htm</w:t>
      </w:r>
      <w:r>
        <w:rPr>
          <w:color w:val="000000" w:themeColor="hyperlink"/>
          <w:u w:val="single"/>
        </w:rPr>
        <w:hyperlink r:id="rId139">
          <w:r>
            <w:rPr/>
            <w:t>Link!</w:t>
          </w:r>
        </w:hyperlink>
      </w:r>
    </w:p>
    <w:p>
      <w:r>
        <w:t xml:space="preserve"> 13:00 24/03/2022 Virus “siêu cảm cúm” tại Australia làm dấy lên những lo ngại mới   Hoài Phương -      Loại virus được gọi là "siêu cảm cúm", từng xuất hiện lần đầu ở Anh vào tháng 11/2021, hiện đang hoành hành tại các thành phố lớn của Australia. Các bệnh nhân có triệu chứng như nhiễm Covid-19, song đều xét nghiệm âm tính…     </w:t>
      </w:r>
    </w:p>
    <w:p>
      <w:r>
        <w:t xml:space="preserve"> Sau thời gian phải đối phó với các đợt Covid-19 kéo dài, người dân Australia đang bị lây nhiễm chủng virus mới. Sự quen thuộc của các triệu chứng khiến họ nghi ngờ bản thân nhiễm nCoV, tuy nhiên, các xét nghiệm chẩn đoán đều cho kết quả âm tính. Bệnh cúm cũng có triệu chứng như đau đầu, đau nhức cơ thể, sốt và có thể mất 10 -14 ngày để hồi phục. Giới chức Australia hiện khuyến khích bất kỳ người nào nghi ngờ nhiễm bệnh vẫn nên tiến hành nên xét nghiệm.Theo các chuyên gia, virus "siêu cảm cúm" lây lan dữ dội tương tự Covid-19. Các biểu hiện phổ biến nhất ở bệnh nhân bao gồm đau rát họng, nhức đầu, đau cơ thể, chảy nước mũi và mệt mỏi. Tuy nhiên, họ không mất vị giác hoặc khứu giác, đây là điểm khác biệt duy nhất với Covid-19.Hiện mức miễn dịch của Australia xuống thấp, hàng nghìn người đổ ra đường sau gần hai năm giãn cách để trở lại cuộc sống bình thường đã tạo điều kiện cho các mầm bệnh mới nổi xuất hiện. Giới chuyên gia trước đó đã dự đoán số ca nhiễm trùng đường hô hấp nói chung sẽ tăng lên, các trường hợp cúm không nằm ngoài xu hướng này.Các nhà khoa học nhận định thời gian dài phong tỏa, không phơi nhiễm các loại virus nói chung khiến hệ hô hấp quen thuộc với điều này, dễ tổn thương hơn khi trở lại cuộc sống bình thường. Bên cạnh đó, lượng lớn khách du lịch nhập cảnh Australia cũng mang theo các mầm bệnh lạ.Virus "siêu cảm cúm" lây lan dữ dội tại Australia, khi mà đeo khẩu trang, giãn cách xã hội và sát khuẩn tay đã bắt đầu bị xem nhẹ.Tiến sĩ Ian Mackay, chuyên gia virus từ Đại học Queensland, cho biết Covid-19 đã làm thay đổi quan niệm truyền thống rằng mầm bệnh đường hô hấp chỉ xuất hiện trong thời tiết lạnh. "Rõ ràng chúng không xuất hiện theo mùa nữa mà xuất hiện dựa trên mức độ miễn dịch của người dân. Khi miễn dịch xuống thấp, virus có thể hoành hành bất cứ khi nào", ông nói. Những người trước đây thường tự điều trị cảm cúm tại nhà giờ đã đến bác sỹ thăm khám do lo ngại mình có thể mắc Covid-19 và vì vậy mà số ca thông báo có triệu chứng như Covid-19 nhưng có xét nghiệm âm tính tăng đáng kể.Một số chuyên gia thậm chí lo ngại dịch cúm có trong năm nay có thể gây ra nhiều ca tử vong hơn Covid-19. Nhà dịch tễ học Catherine Bennett cảnh báo: "Khả năng miễn dịch chống lại bệnh cúm của chúng ta thấp hơn vì đã bỏ qua hai mùa cúm. Mùa đông năm nay, số người chết do Covid-19 có thể thấp hơn, vì giờ đây cúm mới là yếu tố tấn công người dễ tổn thương".Hồi cuối năm 2021, số ca mắc bệnh siêu cảm cúm cũng được ghi nhận tăng mạnh tại Anh, khi các biện pháp phong tỏa được dỡ bỏ. Các chuyên gia y tế cho rằng virus này không phải bệnh theo mùa mà rất có thể liên quan đến hệ miễn dịch của con người. Điều tương tự đang xảy ra tại Australia, khi mà đeo khẩu trang, giãn cách xã hội và sát khuẩn tay đã bắt đầu bị xem nhẹ. Mức độ phổ biến của bệnh siêu cảm cúm hiện nay tương đương với mức được ghi nhận trong những tháng mùa Đông trước khi bùng phát dịch Covid-19, bất chấp sự thật là thời tiết đang ấm lên.Trước đó, có một phụ nữ tại Israel được phát hiện mắc cùng lúc cả Covid-19 và cúm mùa (còn gọi là Flurona). Sự việc này gây chú ý vì đây là người đầu tiên nhiễm Flurona và dấy lên câu hỏi việc nhiễm đồng thời hai loại virus ảnh hưởng như thế nào đến sức khỏe. Các chuyên gia y tế đang lo ngại về “dịch bệnh kép”, do virus SARS-CoV-2 và virus cúm mùa gây ra, có thể tạo gánh nặng cho hệ thống y tế, mỗi người phải đối mặt với nguy cơ đồng thời phải chống chọi với cả 2 loại virus cùng một lúc.Tiến sĩ Adrian Burrowes, bác sĩ y học gia đình ở Florida ( Hoa Kỳ), cho biết: “Bạn hoàn toàn có thể mắc bệnh cúm và Covid-19 cùng một lúc, điều này có thể gây nguy hiểm cho hệ thống miễn dịch của bản thân". Yasmin, Giám đốc Sáng kiến Truyền thông sức khỏe Stanford (Hoa Kỳ), cũng cho rằng: “Một khi bạn bị nhiễm cúm và một số loại virus đường hô hấp khác, chúng sẽ khiến cơ thể bạn suy yếu. Khả năng miễn dịch phòng bệnh của bạn suy giảm và điều này khiến bạn dễ bị nhiễm các mầm bệnh khác".Các triệu chứng của bệnh cúm và Covid-19 khá giống nhau, vì vậy rất khó để phân biệt hai loại này.Theo Trung tâm Kiểm soát và Phòng ngừa dịch bệnh (CDC) Hoa Kỳ, về bản chất, cả Covid-19 và cúm đều có thể tấn công phổi, có khả năng gây viêm phổi, tràn dịch trong phổi hoặc suy hô hấp. Mỗi tình trạng bệnh đều có thể gây nhiễm trùng huyết, tổn thương tim và viêm các mô tim, não hoặc cơ.Tiến sĩ Michael Matthay, giáo sư y khoa tại Đại học California, San Francisco cảnh báo: “Nguy cơ bị viêm phổi sẽ cao hơn nếu cơ thể bị nhiễm cả virus cúm và virus Corona. Hai loại virus kết hợp với nhau chắc chắn có thể gây tổn thương phổi nhiều hơn và gây suy hô hấp nặng hơn. Suy hô hấp không nhất thiết là phổi của bệnh nhân ngừng hoạt động, mà bản chất là phổi không thể nhận đủ oxy vào máu”.Tiến sĩ Leonard Mermel, trưởng Khoa Kiểm soát dịch tễ và Nhiễm khuẩn tại Bệnh viện Rhode Island chỉ rõ: “Các triệu chứng của bệnh cúm và Covid-19 khá giống nhau, vì vậy rất khó để phân biệt hai loại này". Bên cạnh đó cả Covid-19 và bệnh cúm đều có thể lây lan từ người sang người giữa những người tiếp xúc gần với nhau (trong khoảng gần 2m). Cả hai bệnh đều lây lan chủ yếu bởi các phần tử lớn và nhỏ có chứa virus được bắn ra ngoài khi những người mắc bệnh (Covid-19 hoặc cúm) ho, hắt hơi hoặc nói chuyện.Những giọt bắn này có thể phát tán vào miệng hoặc mũi của những người ở gần đó và có thể được hít vào phổi. Trong một số trường hợp như môi trường trong nhà với hệ thống điều hòa, thông khí kém, các giọt bắn nhỏ có thể lây lan xa hơn 2m và gây nhiễm virus. Virus thường lây lan chủ yếu là qua đường hô hấp, tuy nhiên một người có thể bị nhiễm bệnh qua đường tiếp xúc bề mặt (bắt tay với người có virus trên tay của họ) hoặc chạm vào các bề mặt hoặc vật dụng có virus trên đó, và sau đó vô tình chạm vào miệng, mũi hoặc mắt của chính mình. </w:t>
      </w:r>
    </w:p>
    <w:p>
      <w:r>
        <w:t>Link post: https://vneconomy.vn//covid-19-thuc-day-tu-dong-hoa-nganh-dich-vu-an-uong.htm</w:t>
      </w:r>
      <w:r>
        <w:rPr>
          <w:color w:val="000000" w:themeColor="hyperlink"/>
          <w:u w:val="single"/>
        </w:rPr>
        <w:hyperlink r:id="rId140">
          <w:r>
            <w:rPr/>
            <w:t>Link!</w:t>
          </w:r>
        </w:hyperlink>
      </w:r>
    </w:p>
    <w:p>
      <w:r>
        <w:t xml:space="preserve"> 07:00 01/05/2022 Covid-19 thúc đẩy tự động hóa ngành dịch vụ ăn uống   Tường Bách -      Với mức chi phí không quá đắt đỏ, các chủ nhà hàng tại nhiều quốc gia trên thế giới đang đua nhau sử dụng robot như một giải pháp nhằm đối phó với tình trạng thiếu hụt nhân sự nghiêm trọng, đồng thời cũng là phương án kinh doanh thích nghi với cuộc sống bình thường mới...     </w:t>
      </w:r>
    </w:p>
    <w:p>
      <w:r>
        <w:t xml:space="preserve"> Ở nhiều quốc gia, các doanh nghiệp dịch vụ đang gặp không ít khó khăn trong việc thuê nhân công để khôi phục việc kinh doanh. Bên cạnh đó, quay trở lại thị trường lao động sau thời gian dịch bệnh, nhiều nhân viên cũng không mấy mặn mà với công việc phục vụ vất vả với nhiều áp lực.NHỮNG NHÂN VIÊN PHỤC VỤ THỜI ĐẠI MỚIMột nghiên cứu trên Science Robotics vào giữa tháng 4/2022 cho thấy những công việc liên quan đến chuẩn bị thức ăn và phục vụ có nguy cơ cao sẽ bị thay thế bởi robot AI hơn là các công việc liên quan đến giáo dục hoặc chăm sóc sức khỏe.Khi xã hội e ngại và hạn chế tiếp xúc giữa người với người, thì những chú robot phục vụ đang được "trọng dụng" trong ngành ẩm thực. Một quán cà phê ở TP.HCM mới đây đã tậu về một Robot AI có xuất xứ từ Trung Quốc mang tên BellaBot. Công việc chính của con robot này là giao thức ăn, nước uống cho khách hàng. "Cảm giác vô cùng hiện đại và hướng về tương lai. Đặc biệt trong khi dịch Covid-19 còn nhiều phức tạp, cách phục vụ này cũng khá lý tưởng”, một thực khách tại quán chia sẻ.Nhà hàng Roger trong khách sạn Ameswell mới khai trương năm ngoái tại Mountain View, California (Mỹ) hiện cũng đang có hai nhân viên robot tên Servi, cao 104 cm làm việc. Hai nhân viên này do Hãng Bear Robotics tại Silicon Valley chế tạo, chịu trách nhiệm dọn dẹp chén đĩa dơ, mang vào trong bếp và đưa vào máy rửa chén. Nhân viên nhà hàng cho biết nhờ có Servi, họ đỡ cực hơn rất nhiều. Do đó, khách sạn Ameswell đang muốn triển khai robot phục vụ tiệc đứng. Những cỗ máy sẽ mang đồ khai vị và thức uống chạy đi chạy lại trong sảnh phục vụ khách.Các robot phục vụ rất tuyệt để thay thế cho các hoạt động giao thức ăn hay dọn chén đĩa tẻ nhạt.Servi không phải là những robot đầu tiên trong ngành dịch vụ nhà hàng, khách sạn tại Mỹ. Tại hạt Santa Monica, cư dân đã nhìn thấy một vài robot giao hàng chạy trên vỉa hè. Những robot này đang vận chuyển các món từ nhiều nhà hàng trong thị trấn đến các nơi đặt hàng trong bán kính 1,6 km. White Castle – chuỗi cửa hàng bánh mì kẹp thịt - đang thử nghiệm Flippy - một robot đầu bếp có thể nấu khoai tây chiên và một số loại thực phẩm khác.Ở những nơi khác trên thế giới cũng tương tự. Tại Nga, KFC đã mở một cửa hàng sử dụng hệ thống chuẩn bị gà rán hoàn toàn tự động. Nhà bếp ảo của Grab tại Hillview ở Singapore sử dụng robot để đưa các món đã hoàn tất từ nhà bếp ra cho shipper. Tại một cửa hàng Pizza mới mở ở Paris (Pháp), toàn bộ quy trình làm bánh, từ nhào bột đến đóng gói vào hộp, đều do robot đảm nhiệm. Trong căn bếp làm bằng kính trong suốt có đội ngũ nhân viên là những con robot màu bạc đa năng - có tên là Pazzi - hoàn thành tới 80 hộp bánh pizza mỗi giờ…Mặc dù công nghệ chế tạo robot thô sơ trong lĩnh vực dịch vụ đã tồn tại vài năm nay, nhưng chính Covid-19 đã thúc đẩy quá trình tự động hóa này diễn ra nhanh hơn. Cùng với chủ trương "sống chung với Covid-19" và nhu cầu “không chạm”, nhiều công ty chế tạo robot báo cáo nhu cầu đối với những nhân viên máy móc này đang tăng lên ổn định.Tuần trước, Công ty Miso Robotics có trụ sở tại California thông báo rằng họ sẽ hợp tác với Panera Bread thử nghiệm một hệ thống pha chế cà phê sử dụng trí tuệ nhân tạo có tên CookRight. Còn Công ty Keenon Robotics có trụ sở tại Thượng Hải hiện đang phát triển những robot AI được hỗ trợ với nền tảng clould của SoftBank, giúp robot có thể phát triển kỹ năng phát hiện và tránh chướng ngại vật khi giao nhận hàng.Với trị giá ước tính khoảng 800 tỷ USD, ngành dịch vụ ăn uống đang có sự trở lại chậm chạp trong năm nay. Để thúc đẩy quá trình phục hồi của ngành này, có vẻ như robot phục vụ sẽ tiếp tục được trọng dụng trong tương lai.  Một nghiên cứu của Astute Analytica cho thấy khu vực châu Á – Thái Bình Dương sẽ chiếm 27,1% sản lượng toàn cầu của robot phục vụ vào năm 2027. CÓ THỂ THAY THẾ CHO CON NGƯỜI?Tuy nhiên, theo Business Insider, chính những ông chủ nhà hàng ở Anh, Pháp hoặc Mỹ lại cho rằng tuy các robot về cơ bản khá tiện lợi nhưng chúng chưa thể thay thế hoàn toàn con người. Ở hình thái hiện tại, những robot này không phải là không có thiếu sót. Chúng không xử lý tốt ở tất cả các cài đặt. Nhiều chủ nhà hàng cho biết không thể thay thế hoàn toàn nhân viên phục vụ bằng robot, vì những cỗ máy này đôi khi bỏ sót các tín hiệu xã hội hoặc trở nên bối rối bởi đồ trang sức sáng bóng có thể gây nhiễu tín hiệu.Vì bất biến, robot cũng không dễ dàng thích nghi với môi trường mới, những tình huống không thể đoán trước hoặc sự cố hỗn loạn bất ngờ, trong khi đây là một phần trong hoạt động thường nhật của các nhà hàng đông khách. Vì vậy, mặc dù robot rất tuyệt để thay thế cho các hoạt động tẻ nhạt, mất vệ sinh hoặc nguy hiểm, nhưng chúng lại thiếu một dạng trí thông minh nhất định của con người khi cần hiểu các yêu cầu phức tạp như xử lý các tai nạn, đổ nước… Thậm chí, một số chủ nhà hàng đã phải tắt tính năng tương tác, vì robot sẽ bỏ bê công việc để “buôn chuyện” với khách.Bên cạnh đó, chúng cũng không hề rẻ. Theo CNBC, robot của Miso khiến các nhà hàng tiêu tốn khoảng 5.000 USD tiền lắp đặt và lên tới 3.000 USD/tháng để bảo trì. Còn Servi, máy phục vụ tự động của Bear Robotics, tiêu tốn khoảng 999 USD/tháng bao gồm cả cài đặt và hỗ trợ. Việc chi số tiền không nhỏ để sở hữu robot phục vụ sẽ buộc các chủ nhà hàng phải cân nhắc: liệu chúng có thể tạo ra lợi ích tương xứng với sự đầu tư?Tuy các robot về cơ bản khá tiện lợi nhưng chúng chưa thể thay thế hoàn toàn con người.Đầu bếp nổi tiếng Daniel Boulud – người đã cùng với bốn sinh viên Viện Kỹ thuật Massachusetts (MIT) phối hợp để tạo ra tay phụ bếp (kitchen hand) – cho rằng công việc của robot chỉ nên dừng ở mức độ phụ việc. “Có lẽ, phải còn rất lâu để những robot phụ bếp được trang bị thêm các thiết bị AI mới có cái lưỡi nhạy bén, cái mũi cực thính bên cạnh cánh tay làm việc không mệt mỏi”, đầu bếp Michelin nói.Ngoài ra, tuy làn sóng tự động hóa ảnh hưởng không nhỏ trong phạm vi một doanh nghiệp, cho phép họ tiết kiệm nhân công và cắt giảm lao động, nhưng tự động hóa cũng sản sinh ra những vị trí mới và nhiều ngành lại "khát" nhân lực hơn trước. Báo cáo về công việc năm 2020 của Diễn đàn Kinh tế Thế giới cho biết tới năm 2025, 85 triệu công việc có thể bị thay thế bằng tự động hóa, trong khi 97 triệu công việc mới sẽ được tạo ra.Theo Kenichi Yoshida, CEO SoftBank Robotics,  robot hóa không chỉ giúp năng suất tăng rõ rệt mà cũng giúp cải thiện dịch vụ. Bởi khi đó con người có thể tập trung hơn vào các công việc mang lại giá trị gia tăng cao bao gồm chăm sóc khách hàng, trong khi robot sẽ xử lý các công việc tầng dưới. “Kỹ sư chế tạo robot sẽ đắt hàng hơn trên thị trường lao động. Chúng tôi cũng cần kỹ sư hỗ trợ kỹ thuật cho khách hàng. Chắc chắn là một số công việc phải thay đổi hay bị thay thế, nhưng các vai trò mới, công việc mới cũng sẽ hình thành”, ông Yoshida nói.  </w:t>
      </w:r>
    </w:p>
    <w:p>
      <w:r>
        <w:t>Link post: https://vneconomy.vn//the-gioi-da-co-hon-500-trieu-ca-nhiem-va-6-5-trieu-ca-tu-vong-do-covid-19.htm</w:t>
      </w:r>
      <w:r>
        <w:rPr>
          <w:color w:val="000000" w:themeColor="hyperlink"/>
          <w:u w:val="single"/>
        </w:rPr>
        <w:hyperlink r:id="rId141">
          <w:r>
            <w:rPr/>
            <w:t>Link!</w:t>
          </w:r>
        </w:hyperlink>
      </w:r>
    </w:p>
    <w:p>
      <w:r>
        <w:t xml:space="preserve"> 11:18 15/04/2022 Thế giới đã có hơn 500 triệu ca nhiễm và 6,5 triệu ca tử vong do Covid-19   Phương Linh -      Biến chủng phụ BA.2 của Omicron được cho là nguyên nhân gây ra đợt bùng dịch gần đây tại Trung Quốc và khiến số ca nhiễm tại châu Âu tăng kỷ lục...   Bệnh nhân Covid-19 tại Hồng Kông - Ảnh: Reuters  </w:t>
      </w:r>
    </w:p>
    <w:p>
      <w:r>
        <w:t xml:space="preserve"> Theo thống kê từ Reuters, số ca nhiễm Covid-19 trên toàn thế giới vừa vượt mốc 500 triệu trong ngày 14/4, trong bối cảnh biến chủng phụ Omicron BA.2 với khả năng lây lan mạnh đang hoành hành tại nhiều quốc gia châu Á và châu Âu.BA.2 được cho là nguyên nhân gây ra đợt bùng dịch gần đây tại Trung Quốc và khiến số ca nhiễm tại châu Âu tăng kỷ lục. Đây được gọi là "biến thể tàng hình" vì khó theo dõi hơn so với các biến chủng khác.Hàn Quốc dẫn đầu thế giới về số ca nhiễm mới bình quân hàng ngày với hơn 182.000 ca, chiếm1/4 toàn cầu, theo phân tích của Reuters.Trong số 240 quốc gia và vùng lãnh thổ được theo dõi, có 20 nơi ghi nhận số ca nhiễm mới tăng.Tại Trung Quốc, thành phố Thượng Hải đang trải qua đợt bùng dịch Coivd tồi tệ nhất kể từ khi virus này được phát hiện lần đầu vào cuối năm 2019 ở Vũ Hán (tỉnh Hồ bắc), với gần 25.000 ca nhiễm mới được ghi nhận. Số ca nhiễm vẫn tăng cao dù thành phố này đã triển khai các biện pháp phong tỏa nghiêm ngặt. Chính sách phong tỏa của Thượng Hải vấp phải nhiều chỉ trích vì chia rẽ trẻ em khỏi cha mẹ và để những ca nhiễm không có triệu chứng ở gần những ca có triệu chứng."Công tác phòng, chống dịch của Thượng Hải đang ở trong giai đoạn khó khăn và quan trọng nhất”, Wu Qianyu, một quan chức tại ủy ban y tế thành phố, cho biết.Ở châu Âu, một số quốc gia ghi nhận số ca nhiễm mới tăng chậm hơn hoặc thậm chí giảm, nhưng cứ mỗi 2 ngày, khu vực này lại có thêm hơn 1 triệu ca nhiễm mới. Tại Đức, số ca nhiễm mới bình quân 7 ngày đã giảm và hiện chỉ bằng 59% so với mức đỉnh trước đó vào cuối tháng 3. Số ca nhiễm mới ở Anh và Italy cũng giảm, còn ở Pháp không biến động nhiều.Tại Mỹ, số ca nhiễm Covid-19 đã giảm mạnh sau khi đạt đỉnh hồi tháng 1. Tuy nhiên, đợt tái bùng dịch tại một số nước châu Á và châu Âu khiến nhiều người lo ngại rằng một đợt sóng dịch khác có thể xảy tại Mỹ.Cơ quan y tế công cộng quốc gia Mỹ đầu tuần này ước tính cứ 4 ca Covid tại Mỹ thì có 3 ca nhiễm biến chủng phụ BA.2 của Omicron.Theo Tổ chức Y tế Thế giới (WHO), BA.2 hiện chiếm khoảng 86% tổng số ca nhiễm được giải trình tự gen trên toàn cầu. Biến chủng này được cho là dễ lây truyền hơn so với các biến chủng phụ khác BA.1 và BA.1.1. Dù vậy, các bằng chứng đến nay cho thấy BA.2 không có khả năng gây ra bệnh nặng hơn so với các biến chủng khác.Các nhà khoa học tiếp tục nhấn mạnh tiêm vaccine là giải pháp quan trọng để tránh được những tác động mà virus có thể gây ra. Hiện gần 64,8% dân số thế giới đã được tiêm ít nhất một mũi vaccine Covid. Tuy nhiên, chỉ 14,8% dân số tại các quốc gia thu nhập thấp được tiêm ít nhất một mũi, theo dữ liệu từ Our World in Data.Dù số ca nhiễm mới tăng mạnh ở các nước châu Âu và châu Á gần đây, Mỹ vẫn là quốc gia có tổng số ca nhiễm kể từ khi dịch bùng phát cao nhất thế giới với 80,41 triệu, theo sau là Ấn Độ với 43,04 triệu và Brazil với 30,14 triệu.Tính từ năm 2020, khoảng 37% số ca Covid trên thế giới là ở châu Âu, 21% ở châu Á và 17% ở Bắc Mỹ.Đến nay, khoảng 6,5 triệu người đã tử vong vì Covid-19. Mỹ là nước có số ca tử vong cao nhất thế giới, theo sau là Nga, Brazil và Ấn Độ. Nga đã vượt qua Brazil trở thành nơi có số ca tử vong vì Covid cao thứ hai thế giới, theo dữ liệu từ dịch vụ thống kê quốc gia Nga và tính toán của Reuters ngày 14/4. </w:t>
      </w:r>
    </w:p>
    <w:p>
      <w:r>
        <w:t>Link post: https://vneconomy.vn//trung-quoc-khong-con-xuat-khau-vaccine-covid-19-nhieu-nhat-the-gioi-thoi-ngoai-giao-vaccine-da-het.htm</w:t>
      </w:r>
      <w:r>
        <w:rPr>
          <w:color w:val="000000" w:themeColor="hyperlink"/>
          <w:u w:val="single"/>
        </w:rPr>
        <w:hyperlink r:id="rId142">
          <w:r>
            <w:rPr/>
            <w:t>Link!</w:t>
          </w:r>
        </w:hyperlink>
      </w:r>
    </w:p>
    <w:p>
      <w:r>
        <w:t xml:space="preserve"> 06:00 15/04/2022 Trung Quốc không còn xuất khẩu vaccine Covid-19 nhiều nhất thế giới, thời ngoại giao vaccine đã hết?   Hoài Thu -      Bên cạnh những quan ngại về hiệu quả của vaccine Trung Quốc, khả năng hấp thụ của các nước thu nhập thấp và trung bình cũng đang gặp vấn đề...   Một lô vaccine Covid-19 của công ty Sinovac được Trung Quốc quyên tặng tại thành phố Pasay, Philippines vào tháng 12/2021 - Ảnh: Xinhua  </w:t>
      </w:r>
    </w:p>
    <w:p>
      <w:r>
        <w:t xml:space="preserve"> Sáu tháng trước, Trung Quốc là nước xuất khẩu vaccine Covid-19 lớn nhất thế giới, một phần nhờ năng lực sản xuất mạnh và một phần do các quốc gia sản xuất vaccine lớn khác ít chú trọng tới việc xuất khẩu.Theo Nikkei Asia, hầu hết vaccine Covid-19 của Trung Quốc được cung cấp thông qua các hợp đồng thương mại song phương và ưu tiên cho khu vực châu Á – nơi Bắc Kinh muốn gia tăng quyền lực mềm của mình. Từ cuối năm ngoái, Trung Quốc cũng đẩy mạnh quyên góp vaccine thông qua các thỏa thuận song phương hoặc qua cơ chế COVAX – do Tổ chức Y tế Thế giới (WHO) hậu thuẫn. Động thái này diễn ra trong bối cảnh Mỹ đã bắt đầu tăng quyên góp vaccine sau khi đã đáp ứng đủ nhu cầu nội địa.Tuy nhiên, sang năm 2022, tình hình đã thay đổi. Xuất khẩu vaccine Covid-19 của Trung Quốc – cả qua hợp đồng thương mại và quyên góp – đều giảm mạnh.KHI CÁC NƯỚC NGHÈO CÓ NHIỀU LỰA CHỌN HƠN Theo Bảng điều khiển thị trường vaccine của Quỹ Nhi đồng Liên Hợp Quốc (UNICEF) và một số công cụ theo dõi lớn khác, vaccine Trung Quốc không còn chiếm phần lớn nguồn cung tại các quốc gia thu nhập thấp và trung bình.Các nhà phân tích cho rằng một trong những lý do là nguồn cung nhiều loại vaccine khác có hiệu quả cao hơn vaccine của Trung Quốc hiện đã dồi dào hơn. Dữ liệu từ hãng phân tích của Anh - Airfinity cho thấy xuất khẩu vaccine Covid-19 do các công ty Sinopharm, Sinovac và CanSino của Trung Quốc đạt đỉnh vào tháng 11/2021 với 235 triệu liều. Sang tháng 12, số lượng xuất khẩu theo hợp đồng thương mại giảm xuống còn 89 triệu liều, nhưng tổng kim ngạch xuất khẩu của nước này vẫn ở mức cao 199 triệu liều nhờ tăng cung cấp thông qua COVAX.Tuy nhiên, tháng 1 năm nay, con số này sụt xuống chỉ còn 51,6 triệu liều, còn tháng 2 và 3 lần lượt là 36 triệu và 11,5 triệu liều.Năm ngoái, phần lớn vaccine Covid-19 của Trung Quốc được xuất sang các quốc gia đang phát triển, trong khi các nhà sản xuất vaccine công nghệ mRNA như Pfizer, Moderna chủ yếu cung cấp cho những nước giàu. Tuy nhiên, trong 3 tháng đầu năm nay, Pfizer lần đầu vượt qua các nhà sản xuất vaccine Trung Quốc khi trở thành nhà cung cấp lớn nhất cho các nước thu nhập thấp và trung bình với lượng xuất khẩu trong 3 tháng đầu năm lần lượt là 91 triệu, 85,7 triệu và 46,6 triệu liều. "Trung Quốc có năng lực sản xuất 5 tỷ liều vaccine Covid-19 mỗi năm, đủ để đáp ứng cả nhu cầu nội địa lẫn xuất khẩu. Lượng vaccine xuất khẩu của nước này sụt giảm một phần do những quan ngại về hiệu quả của vaccine". Huang Yanzhong, Hội đồng Quan hệ Ngoại giao (CFR)Dữ liệu từ hãng tư vấn Bridge Consulting có trụ sở tại Bắc Kinh – chuyên theo dõi hoạt động phân phối vaccine của Trung Quốc ở nước ngoài, cũng cho thấy sự sụt giảm đáng kể về lượng xuất khẩu vaccine từ Trung Quốc trong năm nay. Hãng này cho rằng nguyên nhân là lượng xuất khẩu của Pfizer, Moderna cũng như từ các nhà sản xuất Ấn Độ tăng lên. Ngoài ra, 2 nước mua nhiều vaccine Trung Quốc - Brazil và Indonesia – đã không gia hạn hợp đồng mua hàng kết thúc vào tháng 12/2021.“Nhìn từ dữ liệu phê duyệt vaccine, rõ ràng hầu hết các quốc gia trên thế giới ưa thích vaccine của Pfizer và AstraZeneca hơn”, giáo sư Nicholas Thomas của Đại học Thành phố Hồng Kông (CUHK), nhận xét. “Trong bối cảnh Omicron trở thành biến chủng Covid-19 chủ đạo toàn cầu, hiển nhiên các nước sẽ thích những loại vaccine có hiệu quả cao hơn để bảo vệ người dân của họ”.Giới nhà khoa học cũng như nhiều nghiên cứu cho thấy các loại vaccine của Trung Quốc (sử dụng công nghệ virus bất hoạt) có hiệu quả thấp hơn so với các loại vaccine sử dụng công nghệ mRNA, dù vẫn có hiệu quả trong việc giảm tử vong và bệnh nặng. Tuy nhiên, khi có nhiều lựa chọn hơn, một số nước có xu hướng không chọn vaccine Trung Quốc. Điều này có thể thấy rõ ở châu Phi.“Với số ca nhiễm Covid-19 thấp ở hầu hết quốc gia châu Phi, các nước sẽ ít mua vaccine Trung Quốc bởi có sẵn các loại vaccine khác”, Oladoyin Odubanjo, một bác sĩ và cũng là thư ký tại Học viện Khoa học Nigerian, cho biết.Những thị trường chính của vaccine Trung Quốc trong năm ngoái – như Indonesia, Các tiểu vương quốc Ả Rập thống nhất (UAE) – giờ đây đang tìm cách đa dạng hóa nguồn cung và mua hàng từ các hãng dược phương Tây.Tại Brazil, dù lượng nhập khẩu vaccine Trung Quốc không lớn nhưng quốc gia này là “đại bản doanh” quan trọng của Sinovac để tăng hiện diện tại Nam Mỹ thông qua việc hợp tác trong thử nghiệm lâm sàng và sản xuất. Tuy nhiên, Brazil cũng đã đa dạng hóa đối tác của mình với việc hợp tác với BioNTech, AstraZeneca và bệnh viện Mount Sinai của Mỹ để phát triển và sản xuất vaccine dựa trên mẫu vaccine của Trung Quốc, theo một báo cáo của viện nghiên cứu Mỹ Atlantic Council.“Trung Quốc có năng lực sản xuất 5 tỷ liều vaccine Covid-19 mỗi năm, đủ để đáp ứng cả nhu cầu nội địa lẫn xuất khẩu, kể cả trong bối cảnh chương trình tiêm nhắc lại đang được đẩy nhanh do làn sóng bùng dịch mới nhất”, Huang Yanzhong, thành viên cấp cao về sức khỏe toàn cầu tại Hội đồng Quan hệ Ngoại giao (CFR) có trụ sở tại New York, cho biết.Theo ông, lượng vaccine xuất khẩu của nước này sụt giảm một phần do “những quan ngại về hiệu quả của vaccine".“Biến chủng Omicron có thể gây những vấn lớn hơn cho các quốc gia phụ thuộc vào vaccine Trung Quốc”, ông nói. “Dù quan ngại về hiệu quả có thể khiến một số nước cân nhắc lại việc sử dụng vaccine Trung Quốc, nhưng vẫn còn quá sớm để dự báo về một làn sóng từ chối dùng các vaccine này trên toàn cầu”.  HẾT THỜI NGOẠI GIAO VACCINE?Theo SCMP, bên cạnh hiệu quả của vaccine, nhu cầu cũng là một vấn đề. Trong tháng 1, lần đầu tiên kể từ khi đại dịch Covid-19 bùng phát, COVAX – cơ chế được lập ra để hỗ trợ cung ứng vaccine công bằng cho các nước thu nhập thấp và trung bình – chứng kiến cung lớn hơn cầu. Tuần trước, Liên minh châu Phi  (AU) và COVAX thậm chí đã từ chối một lựa chọn nhận 110 triệu vaccine của Moderna trong 2 quý đầu năm và 332 triệu liều trong quý 3-4.Với nhu cầu giảm, xuất khẩu vaccine trên toàn cầu cũng giảm theo, từ mức 1,55 tỷ liều vào tháng 12 năm ngoái còn 550 triệu liều trong tháng 3, theo dữ liệu của Liên hợp quốc (UN).Một thùng vaccine Trung Quốc được chất lên một xe tải lạnh tại Sân bay Quốc tế Phnom Penh, Campuchia vào tháng trước - Ảnh: Xinhua“Đang có vấn đề về khả năng hấp thụ ở nhiều quốc gia thu nhập thấp và trung bình”, Jerome Kim, tổng giám đốc của Viện Vaccine Quốc tế (IVI), nhận định. “Thứ nhất là có năng lực hậu cần để vận chuyển vaccine tới nơi cần. Thứ hai là có dịch vụ y tế đủ tốt để chuyển từ ‘vaccine cho trẻ em’ sang ‘vaccine cho mọi người’. Thứ ba là nhu cầu vaccine”.Để giải quyết các vấn đề này, liên minh vaccine toàn cầu GAVI – đơn vị đồng điều hành COVAX – cho biết sẽ chuyển sang tập trung vào xây dựng năng lực tiêm chủng tại các nước thu nhập thấp và trung bình.“Thực tế là, vaccine hiện đang có sẵn với khối lượng lớn – cho thấy sự thành công về khoa học và sản xuất. Điều này cũng đồng nghĩa rằng COVAX giờ đây có thể làm những điều mà họ dự định từ lâu, đó là mang đến cho các nước thu nhập thấp nhiều lựa chọn để họ có thể bảo vệ tốt nhất người dân của mình”, GAVI cho biết.Tổ chức này cũng cho biết trọng tâm hiện tại của họ là nâng cao năng lực hấp thụ vaccine tại các nước thu nhập thấp và trung bình, tháo gỡ những điểm nghẽn để giúp họ có thể bảo vệ nhiều người dân hơn.Theo một số nhà phân tích, kịch bản mới này có thể đánh dấu chấm hết cho chiến lược ngoại giao vaccine, không chỉ của Trung Quốc.“Tôi cho rằng thời kỳ hoàng kim của ngoại giao vaccine đã qua – với ngoại lệ là một số nước vẫn đang thiếu nguồn cung”, Detlef Nolte, một giáo sư nghiên cứu về Mỹ Latinh tại Hội đồng Ngoại giao Đức (DGAP), nhận xét.  Đồng quan điểm, ông Huang của CFR cũng cho rằng nếu xu hướng hiện tại tiếp tục, đây sẽ là dấu chấm hết cho chiến lược ngoại giao vaccine của Trung Quốc.Tuy nhiên, việc này không ngăn Bắc Kinh tiếp tục tìm cách xuất khẩu vaccine Covid-19 sang các nước láng giềng. Tháng trước, Chủ tịch Trung Quốc Tập Cận Bình cho biết sẽ xuất thêm 20 triệu liều vaccine sang Campuchia.“Dù giảm, Trung Quốc sẽ vẫn tích cực theo đuổi chiến lược ngoại giao vaccine và trên thực tế, nước này đang tiếp tục đẩy mạnh các nỗ lực của mình”, giáo sư Thomas của CUHK nhận xét, đề cập đến việc Trung Quốc cam kết quyên góp thêm 150 triệu liều vaccine cho các nước Đông Nam Á vào tháng 11/2021.“Bắc Kinh cũng đã cam kết cung ứng thêm 350 triệu liều vaccine cho các nước Trung Á và châu Phi”, ông nói. “Đến nay, tổng số vaccine mà Trung Quốc trao tặng cho các nước mới chỉ là 222 triệu liều, do đó đây là sự gia tăng đáng kể trong cam kết vaccine của Bắc Kinh”. </w:t>
      </w:r>
    </w:p>
    <w:p>
      <w:r>
        <w:t>Link post: https://vneconomy.vn//chinh-phu-dong-y-nhan-vien-tro-vaccine-covid-19-tiem-cho-tre-5-den-duoi-12-tuoi.htm</w:t>
      </w:r>
      <w:r>
        <w:rPr>
          <w:color w:val="000000" w:themeColor="hyperlink"/>
          <w:u w:val="single"/>
        </w:rPr>
        <w:hyperlink r:id="rId143">
          <w:r>
            <w:rPr/>
            <w:t>Link!</w:t>
          </w:r>
        </w:hyperlink>
      </w:r>
    </w:p>
    <w:p>
      <w:r>
        <w:t xml:space="preserve"> 06:00 15/04/2022 Chính phủ đồng ý nhận viện trợ vaccine Covid-19 tiêm cho trẻ 5 đến dưới 12 tuổi    Phúc Minh -      Chính phủ đồng ý với đề nghị của Bộ Y tế về việc tiếp nhận vaccine phòng Covid-19 cho trẻ em từ 5 đến dưới 12 tuổi viện trợ từ Chính phủ các nước, các tổ chức quốc tế cho Việt Nam…   Ảnh minh họa.   </w:t>
      </w:r>
    </w:p>
    <w:p>
      <w:r>
        <w:t xml:space="preserve"> Phó Thủ tướng Chính phủ Vũ Đức Đam vừa ký Nghị quyết số 55/NQ-CP ngày 14/4/2022 về vaccine phòng Covid-19 cho trẻ em từ 5 đến dưới 12 tuổi.Theo đó, Chính phủ đồng ý với đề nghị của Bộ Y tế về việc tiếp nhận vaccine phòng Covid-19 cho trẻ em từ 5 đến dưới 12 tuổi viện trợ từ Chính phủ các nước, các tổ chức quốc tế cho Việt Nam.Bộ Y tế căn cứ vào tình hình dịch bệnh, tiến độ tiêm vaccine, nguồn viện trợ, nguồn vaccine có thể mua thương mại để xác định và chịu trách nhiệm về số lượng, loại vaccine nhận viện trợ, mua thương mại bảo đảm kịp thời, đúng tiến độ, an toàn, chất lượng, hiệu quả; không để bị động, không thừa, thiếu hụt vaccine trong mọi hoàn cảnh.Trường hợp cần mua vaccine thương mại để tiêm vaccine cho trẻ em từ 5 đến dưới 12 tuổi Bộ Y tế chủ động xác định và chịu trách nhiệm về số lượng, thời gian và chủng loại vaccine cần mua phù hợp với tiến độ, báo cáo Thủ tướng Chính phủ.Đồng ý việc Thủ tướng Chính phủ cho phép áp dụng hình thức lựa chọn nhà thầu trong trường hợp đặc biệt theo quy định tại Điều 26 của Luật Đấu thầu với các điều kiện như các Nghị quyết của Chính phủ về mua vaccine phòng Covid-19 đối với người lớn.Bộ Y tế chịu trách nhiệm tiếp nhận viện trợ, mua và tổ chức tiêm chủng vaccine phòng Covid-19 cho trẻ em từ 5 đến dưới 12 tuổi, đảm bảo hợp lý, an toàn, khoa học, hiệu quả và đặc biệt là tiến độ.Liên quan đến vaccine phòng Covid-19 để tiêm cho trẻ từ 5 đến dưới 12 tuổi, Bộ Y tế cho biết, đến nay Chính phủ Úc đã cam kết tài trợ 7,2 triệu liều vaccine để tiêm cho trẻ trong độ tuổi này. Lô vaccine đầu tiên đã về Việt Nam và đã được kiểm định, phân bổ để phục vụ nhu cầu tiêm chủng cho trẻ trên toàn quốc. Sáng 14/4, Quảng Ninh là địa phương đầu tiên trong cả nước tiêm vaccine phòng Covid-19 cho trẻ từ 5 đến dưới 12 tuổi.Theo Bộ Y tế, qua rà soát hiện có khoảng 11,8 triệu trẻ em từ 5 đến dưới 12 tuổi thuộc đối tượng tiêm vaccine phòng Covid-19, dự kiến đến hết quý 2/2022 sẽ tiêm đủ hai mũi cho khoảng 8,2 triệu trẻ chưa mắc Covid-19, số còn lại sẽ tiêm vào khoảng tháng 7 đến tháng 8. </w:t>
      </w:r>
    </w:p>
    <w:p>
      <w:r>
        <w:t>Link post: https://vneconomy.vn//can-cach-ly-toi-thieu-la-tu-5-den-7-ngay-voi-nguoi-nhiem-bien-the-omicron.htm</w:t>
      </w:r>
      <w:r>
        <w:rPr>
          <w:color w:val="000000" w:themeColor="hyperlink"/>
          <w:u w:val="single"/>
        </w:rPr>
        <w:hyperlink r:id="rId144">
          <w:r>
            <w:rPr/>
            <w:t>Link!</w:t>
          </w:r>
        </w:hyperlink>
      </w:r>
    </w:p>
    <w:p>
      <w:r>
        <w:t xml:space="preserve"> 06:05 24/03/2022 Cần cách ly tối thiểu là từ 5 đến 7 ngày với người nhiễm biến thể Omicron   Tuấn Dũng -      Thời gian virus SARS-CoV-2 tồn tại trong cơ thể người mắc Covid-19 do nhiễm biến thể Omicron không ngắn hơn so với nhiễm biến thể khác của virus này. Do đó vẫn cần cách ly tối thiểu là từ 5 đến 7 ngày...   Cần cách ly tối thiểu là từ 5 đến 7 ngày với người nhiễm biến thể Omicron - Ảnh: sưu tầm  </w:t>
      </w:r>
    </w:p>
    <w:p>
      <w:r>
        <w:t xml:space="preserve"> Lưu ý người mắc Covid-19 vẫn xuất hiện các triệu chứng hô hấp như ho và hắt hơi sau 7 ngày cách ly thì nên tiếp tục cách ly đủ 10-14 ngày.Khuyến cáo này đã được Tiến sĩ Marjolein Irwin-Knoester, nhà virus học từ Đại học Groningen ở Hà Lan đưa ra. khi mà trước đó, các nhà khoa học trên thế giới cho hay, điều khiến Omicron có thể lây lan nhanh hơn là do khoảng thời gian từ khi nhiễm virus đến khi có thể lây truyền virus cho người khác rất ngắn.Và các nhà khoa học cũng cho rằng, thời gian virus tồn tại trong cơ thể người bệnh cũng ngắn hơn so với khi nhiễm các biến thể được phát hiện trước đó. Dựa trên thông tin này, nhiều nước đã giảm hoặc bỏ hoàn toàn giai đoạn cách ly 7 ngày với người dương tính với virus.Trước thông tin này, Tiến sĩ Marjolein Irwin-Knoester cho biết, cảm thấy các dữ liệu giả thuyết trên không thực sự thuyết phục. Chỉ ra một số nghiên cứu trong phòng thí nghiệm, bà cho rằng, người nhiễm Omicron có thể lây truyền virus cho người khác trong giai đoạn từ 2 ngày trước khi bắt đầu có biểu hiện và kéo dài đến 7 ngày sau khi phát bệnh.Quãng thời gian này tương đương ở các bệnh nhân Covid-19 nhiễm các biến thể khác. Dù vậy, tiến sĩ Irwin-Knoester thừa nhận biến thể Omicron gây bệnh nhẹ hơn nên việc các quốc gia quyết định giảm thời gian cách ly ở thời điểm này là “có thể chấp nhận được”.Thời gian cách ly 7 ngày là an toàn cho mọi trường hợp mắc bệnh. Nhưng việc giảm xuống khoảng 5 ngày cũng “có thể chấp nhận được” để đạt mục tiêu vừa kiềm chế dịch bệnh, vừa đưa cuộc sống trở lại bình thường.Bà Marjolein Irwin-Knoester lưu ý, người mắc Covid-19 vẫn xuất hiện các triệu chứng hô hấp như ho và hắt hơi sau 7 ngày cách ly thì nên tiếp tục cách ly đủ 10-14 ngày.Thời gian cách ly thậm chí cần lâu hơn với những người bệnh nặng hoặc có vấn đề về suy giảm miễn dịch vì virus có thể tồn tại trong những người này trong nhiều tháng.Tiến sĩ Irwin-Knoester khuyến nghị nếu xuất hiện biến thể mới gây bệnh nghiêm trọng hơn, các nước cần cân nhắc khôi phục quy định cách ly, tối thiểu là 7 ngày.Theo trang thống kê worldometers.info, tính đến khoảng 22h ngày 23/3 (theo giờ Việt Nam), trên thế giới có tổng cộng 475.153.135 ca mắc Covid-19 và 6.124.356 ca tử vong. Tổng số ca hồi phục đến nay là 410.694.600 ca. </w:t>
      </w:r>
    </w:p>
    <w:p>
      <w:r>
        <w:t>Link post: https://vneconomy.vn//canh-bao-ve-dong-phu-moi-cua-bien-the-omicron.htm</w:t>
      </w:r>
      <w:r>
        <w:rPr>
          <w:color w:val="000000" w:themeColor="hyperlink"/>
          <w:u w:val="single"/>
        </w:rPr>
        <w:hyperlink r:id="rId145">
          <w:r>
            <w:rPr/>
            <w:t>Link!</w:t>
          </w:r>
        </w:hyperlink>
      </w:r>
    </w:p>
    <w:p>
      <w:r>
        <w:t xml:space="preserve"> 19:11 14/03/2022 Cảnh báo về dòng phụ mới của biến thể Omicron   Tuấn Dũng -      Biến thể Omicron của virus SARS-CoV-2 gây bệnh Covid-19 đã đột biến thành các dòng phụ BA.1, BA.2 và BA.3...   Biến thể Omicron của virus SARS-CoV-2 gây bệnh Covid-19 đã đột biến thành các dòng phụ BA.1, BA.2 và BA.3. Ảnh: Livescience  </w:t>
      </w:r>
    </w:p>
    <w:p>
      <w:r>
        <w:t xml:space="preserve"> Hiện Hong Kong đang trải qua làn sóng lây nhiễm Covid-19 nghiêm trọng nhất kể từ khi dịch bùng phát, với tỷ lệ tử vong do dịch bệnh này hiện ở mức cao nhất thế giới.Tiến sĩ Chalermchai Boonyaleephan, Phó Chủ tịch ủy ban của Thượng viện Thái Lan về sức khỏe cộng đồng, cho biết biến thể Omicron của virus SARS-CoV-2 gây bệnh Covid-19 đã đột biến thành các dòng phụ BA.1, BA.2 và BA.3. Tuy nhiên, số ca nhiễm và tử vong ở Hong Kong tăng lên mức cao nhất từ trước tới nay trùng với sự xuất hiện của dòng phụ BA.2.2 của Omicron.Theo Tiến sĩ Chalermchai, số ca nhiễm mới cao khiến đột biến dường như dễ xảy ra hơn. Hiện mỗi tuần Hong Kong ghi nhận khoảng 5.000 ca nhiễm mới và 30 ca tử vong. Tỷ lệ tử vong cao hơn ở những người nhiễm dòng phụ BA.2.2. Do đó, cần theo dõi chặt chẽ tình hình.Cùng chung quan điểm trên với Tiến sĩ Chalermchai, Trung tâm Gene thuộc Đại học Mahidol cho rằng làn sóng dịch bệnh hiện nay ở Hong Kong có thể do dòng phụ BA.2.2 gây ra. Hầu hết các ca tử vong ở Hong Kong là người cao tuổi và chưa tiêm vaccine. Theo trung tâm trên, dòng phụ này hiện vẫn chưa được ghi nhận ở Thái Lan.Tuy nhiên, trả lời phỏng vấn của tờ Bangkok Post ngày 13/3, Cục trưởng Cục Khoa học Y tế  Supakit Sirilak, cho biết Sáng kiến Toàn cầu về chia sẻ dữ liệu cúm (Gisaid) - cơ sở dữ liệu hàng đầu về dữ liệu gene cúm, vẫn chưa chính thức xác nhận BA.2.2 là một dòng phụ mới hoặc là nguyên nhân dẫn tới số ca mắc và tử vong cao hơn tại Hong Kong.Ông nêu rõ hiện BA.2.2 vẫn chưa được Gisaid công nhận là dòng phụ mới. Chỉ có các nhà khoa học Hong Kong đề cập dòng phụ này. Trên thực tế, một dòng phụ khác của Omicron là BA.2.3 đã được ghi nhận ở Philippines và phổ biến hơn nhiều so với BA.2.2.Việc công bố biến thể mới cần có thời gian và đáp ứng một số tiêu chí, trong đó có tốc độ lây lan, mức độ nghiêm trọng và khả năng né tránh miễn dịch. Hiện Gisaid công nhận 5 biến thể, trong đó 90% các ca nhiễm mới vẫn là do Omicron gây ra.Trước đó, Tổ chức Y tế thế giới (WHO) cho biết họ đang theo dõi một số dòng phụ của biến thể Omicron, gồm BA.1, BA.1.1, BA.2 và BA.3. Đồng thời xem xét dữ liệu thực tế về việc liệu các dòng phụ của Omicron có gây "bệnh nặng hơn" trong thử nghiệm trên chuột lang hay không.Bà Maria Van Kerkhove, chuyên gia bệnh truyền nhiễm hàng đầu WHO, nhấn mạnh Omicron vẫn là "một biến thể đáng lo ngại". "Những dòng phụ nổi bật đã được phát hiện trên thế giới là BA.1, BA.1.1 và BA.2. Ngoài ra còn có BA.3 và những dòng phụ khác", bà Kerkhove nói.Cuối tháng 11-2021, WHO đã đưa Omicron vào danh sách "các biến thể đáng lo ngại" của virus SARS-CoV-2. Omicron là chủng có nhiều đột biến nhất của virus SARS-CoV-2, đã lan rộng ra hơn 150 quốc gia/vùng lãnh thổ tính đến 8-1-2022.Còn tại Việt Nam, bước đầu đã có những bằng chứng kết luận, chủng Omicron đã là chủng lưu hành chính tại Hà Nội. Trong đó, chiếm ưu thế là biến thể phụ BA.2 (Omicron tàng hình).Sở Y tế Hà Nội dự báo trong thời gian tiếp theo, số mắc Covid-16 trên địa bàn Thủ đô sẽ tiếp tục tăng do khả năng lây nhiễm cao của biến chủng Omicron.Theo Sở Y tế Hà Nội, thời gian qua, số ca mắc trên địa bàn Thủ đô tăng nhanh. Tuy nhiên, các mục tiêu cốt lõi của hoạt động phòng, chống dịch (kiểm soát tỉ lệ tử vong, chuyển nặng; số mắc không vượt quá năng lực tiếp nhận của hệ thống) vẫn được đảm bảo, phù hợp với tinh thần thích ứng an toàn, linh hoạt, kiểm soát hiệu quả dịch Covid-19. Công tác phòng chống dịch tiếp tục được triển khai quyết liệt, hiệu quả. </w:t>
      </w:r>
    </w:p>
    <w:p>
      <w:r>
        <w:t>Link post: https://vneconomy.vn//bat-thuong-o-tieu-phe-quan-phoi-hau-covid-19.htm</w:t>
      </w:r>
      <w:r>
        <w:rPr>
          <w:color w:val="000000" w:themeColor="hyperlink"/>
          <w:u w:val="single"/>
        </w:rPr>
        <w:hyperlink r:id="rId146">
          <w:r>
            <w:rPr/>
            <w:t>Link!</w:t>
          </w:r>
        </w:hyperlink>
      </w:r>
    </w:p>
    <w:p>
      <w:r>
        <w:t xml:space="preserve"> 14:37 22/03/2022 Bất thường ở tiểu phế quản phổi hậu Covid-19   Hoài Phương -      Kết quả một nghiên cứu mới đây đăng trên Tạp chí Radiology đã cho thấy nhiều người có dấu hiệu bệnh lý tiểu phế quản trên phim chụp cắt lớp CT. Triệu chứng này xuất hiện ngay cả những người bị Covid-19 nhẹ điều trị tại nhà...   Ảnh minh họa.  </w:t>
      </w:r>
    </w:p>
    <w:p>
      <w:r>
        <w:t xml:space="preserve"> Nghiên cứu bao gồm nhiều bệnh nhân Covid-19 chưa rõ về nguy cơ cao mắc các vấn đề hô hấp kéo dài. Theo đó, trong 100 bệnh nhân mắc Covid-19, có 67% không nhập viện. Chỉ một số người có tiền sử bệnh phổi, bao gồm cả hen suyễn và khí phế thũng. 3/4 người chưa bao giờ hút thuốc lá và 2% là những người hiện đang hút thuốc. Tất cả đều phải chịu các triệu chứng như khó thở, ho và mệt mỏi trong hơn 30 ngày sau khi được chẩn đoán mắc Covid-19.Các nhà nghiên cứu đã tiến hành chụp cắt lớp CT cho từng bệnh nhân. Tại thời điểm đó, một nửa số bệnh nhân đã trải qua 75 ngày sau chẩn đoán nhiễm virus và một số người đã trải qua hơn 6 tháng. Kết quả, 58% người có dấu hiệu bị tắc nghẽn khí trong phổi, trong đó 57% bệnh nhân đã điều trị Covid-19 tại nhà.Tiến sĩ Alejandro Comellas, nhà nghiên cứu cấp cao, thuộc Đại học Y khoa Iowa Carver (Mỹ) cho biết: “Không phụ thuộc vào mức độ nghiêm trọng khi nhiễm virus SARS-CoV-2, đường hô hấp của người bệnh tiếp tục bị ảnh hưởng nhiều tháng sau đó. Họ có dấu hiệu bị “tắc nghẽn khí” trong phổi – tình trạng một người có thể hít vào hoàn toàn mà không gặp vấn đề gì, nhưng không khí bị giữ lại một cách bất thường khi thở ra”.Những bệnh nhân Covid-19 có các triệu chứng về đường hô hấp kéo dài nên được chụp cắt lớp CT để tìm ra các bất thường ở tiểu phế quảnCả bệnh nhân nhập viện và không nhập viện đều có lượng mô phổi bị ảnh hưởng bởi tình trạng tắc nghẽn khí tương tự nhau. Trái lại, khi đánh giá chức năng phổi bằng đo phế dung, kết quả cho thấy không có sự khác biệt với nhóm 106 người trưởng thành khỏe mạnh (được sử dụng để so sánh trong nghiên cứu). TS. Comellas cho biết: "Nếu chỉ làm các test đánh giá chức năng phổi thông thường, chúng ta sẽ nghĩ rằng phổi dường như hoàn toàn bình thường".Theo các chuyên gia, thông thường, tình trạng tắc nghẽn khí xảy ra trong các bệnh lý hô hấp như bệnh hen, khí phế thũng và viêm phế quản mạn tính. Tiến sĩ Cedric Jamie Rutland, chuyên gia về về phổi thuộc Hiệp hội Phổi Mỹ, người không thuộc nhóm nghiên cứu, cho biết, tắc nghẽn khí thường là dấu hiệu của tình trạng viêm tiểu phế quản.Đặc biệt, tiến sĩ Comellas cũng cho biết, vẫn chưa rõ liệu những bất thường về đường hô hấp được thấy trong nghiên cứu này sẽ kết thúc hay đó là sự khởi phát của tình trạng bệnh lý mạn tính. Comellas cho rằng có thể cả hai suy đoán trên đều đúng, cụ thể: một số bệnh nhân sẽ hồi phục hoàn toàn, trong khi ở một số bệnh nhân khác sẽ tiến triển thành bệnh mạn tính.Theo nhiều báo cáo từ châu Á sang châu Âu thì tỉ lệ bệnh nhân có hình ảnh tổn thương (giai đoạn sớm) trên CT scan khoảng 70 - 80% bệnh nhân viêm phổi trung bình và 100% bệnh nhân ARDS ở tại thời điểm xuất viện (khoảng 4 tuần sau khởi phát). Nhưng tình trạng trên sẽ giảm dần theo thời gian. Sau 3 tháng, hình ảnh tổn thương phổi trên CT scan còn khoảng 50% bệnh nhân viêm phổi trung bình và 70% bệnh nhân nặng. Sau 6 tháng, tỉ lệ này là khoảng 30%.Không phụ thuộc vào mức độ nghiêm trọng khi nhiễm virus SARS-CoV-2, đường hô hấp của người bệnh tiếp tục bị ảnh hưởng nhiều tháng sau đó.Chưa có những báo cáo theo dõi bệnh nhân lâu hơn 6 tháng được ghi nhận. Dựa trên kinh nghiệm của tổn thương phổi và tiểu phế quản sau SARS và MERS thì hầu hết bệnh nhân sẽ hồi phục sau 24 - 36 tháng. Tuy nhiên vẫn còn khoảng 20% bệnh nhân xơ phổi tiến triển nặng hơn sau 5 - 10 năm, tỉ lệ này là 2-6% ở bệnh nhân viêm phổi mức độ trung bình (giai đoạn cấp). Khi đó, các bệnh lý liên quan đến phổi hậu Covid-19 thực sự là một gánh nặng cho bệnh nhân cũng như cho hệ thống y tế: giảm chất lượng cuộc sống, tăng nguy cơ nhập viện, giảm tuổi thọ và tăng chi phí điều trị đáng kể.Do đó, các nhà khoa học cho rằng những bệnh nhân Covid-19 có các triệu chứng về đường hô hấp kéo dài nên được chụp cắt lớp CT để tìm ra các bất thường ở tiểu phế quản và khuyến nghị những bệnh nhân gặp vấn đề về hô hấp sau mắc Covid-19 nên sớm đi khám kiểm tra sức khỏe.Những bệnh nhân này sẽ được khám và hỏi bệnh sử cẩn thận, làm các bài test vận động. Sau đó, bệnh nhân sẽ được thực hiện các cận lâm sàng cần thiết tùy từng trường hợp cụ thể. Những cận lâm sàng có thể được đề nghị gồm: chụp CT scan ngực với độ phân giải cao, đo chức năng hô hấp: thăm dò thể tích phổi và độ khuếch tán khí của phổi, xét nghiệm máu, một số trường hợp có thể phải sinh thiết phổi để chẩn đoán. </w:t>
      </w:r>
    </w:p>
    <w:p>
      <w:r>
        <w:t>Link post: https://vneconomy.vn//hanh-khach-di-tau-hoa-may-bay-chi-can-khai-bao-y-te-dien-tu-tren-pc-covid.htm</w:t>
      </w:r>
      <w:r>
        <w:rPr>
          <w:color w:val="000000" w:themeColor="hyperlink"/>
          <w:u w:val="single"/>
        </w:rPr>
        <w:hyperlink r:id="rId147">
          <w:r>
            <w:rPr/>
            <w:t>Link!</w:t>
          </w:r>
        </w:hyperlink>
      </w:r>
    </w:p>
    <w:p>
      <w:r>
        <w:t xml:space="preserve"> 18:16 01/11/2021 Hành khách đi tàu hoả, máy bay chỉ cần khai báo y tế điện tử trên PC-COVID   Anh Tú -      Bộ Giao thông vận tải vừa ban hành Quyết định số 1893/QĐ-BGTVT của Bộ trưởng Bộ Giao thông vận tải sửa đổi, bổ sung một số nội dung tại Hướng dẫn tạm thời về tổ chức hoạt động vận tải đường sắt thích ứng an toàn, linh hoạt, kiểm soát hiệu quả dịch Covid -19...   Hành khách đi tàu hoả, máy bay không cần khai thông tin bản giấy theo mẫu phiếu thông tin hay bản cam kết phòng chống dịch Covid-19 như trước.  </w:t>
      </w:r>
    </w:p>
    <w:p>
      <w:r>
        <w:t xml:space="preserve"> Theo đó, với đường sắt, hành khách đi tàu hoả cũng không cần khai bản giấy, mà chỉ cần khai báo điện tử trên PC-Covid. Ngoài ra, về việc bố trí khách  đi tàu đến từ địa phương/khu vực cấp độ dịch là cấp 4 được bố trí vận chuyển bằng “khoang riêng” thay vì “toa xe riêng” so với trước đây.Bên cạnh đó, Cục Hàng không Việt Nam triển khai Quyết định mới sửa đổi, bổ sung một số nội dung tại quy định tạm thời về tiếp tục triển khai các đường bay nội địa chở khách thường lệ đảm bảo thích ứng an toàn, linh hoạt, kiểm soát hiệu quả dịch Covid-19. Theo quyết định mới của Bộ Giao thông vận tải, thay vì vừa phải khai báo y tế, vừa hoàn thành bản cam kết theo mẫu khi làm thủ tục tại điểm xuất phát, hành khách sẽ chỉ phải thực hiện khai báo y tế điện tử, mục “Khai báo di chuyển nội địa” tại ứng dụng PC-COVID, chịu trách nhiệm trước pháp luật về tính trung thực của các thông tin khai báo.Quyết định của Bộ Giao thông vận tải được ban hành ngay sau khi Bộ Thông tin và Truyền thông có văn bản thống nhất triển khai phát triển ứng dụng và kết nối, chia sẻ dữ liệu phục vụ cho hoạt động vận tải cuối tuần qua.Theo đó, hành khách cần chủ động khai báo từ trước khi làm thủ tục hàng không. Bên cạnh đó, hành khách không được tham gia chuyến bay khi có các triệu chứng ho, sốt, khó thở, đau mỏi cơ, đau rát họng, mất vị giác...Trên cơ sở chức năng, nhiệm vụ của cơ quan, đơn vị mình, Cục Hàng không Việt Nam yêu cầu các Cảng vụ hàng không, cảng hàng không, hãng hàng không, đơn vị hoạt động tại cảng hàng không khẩn trương chuẩn bị nguồn lực và triển khai kế hoạch, quy định phòng chống dịch theo đúng chỉ đạo.Cục yêu cầu các hãng hàng không có trách nhiệm kiểm tra việc khai báo y tế điện tử và tổ chức xử lý thông tin. Hãng yêu cầu, hướng dẫn, kiểm tra hành khách thực hiện khai báo y tế điện tử mục “Khai báo di chuyển nội địa” tại ứng dụng PC-COVID.Trong trường hợp hành khách không có thiết bị hoặc gặp khó khăn khi sử dụng các thiết bị điện tử thông minh, hãng hàng không có trách nhiệm bố trí nhân lực, thiết bị để hướng dẫn, hỗ trợ người dân cài đặt ứng dụng và khai báo.Hãng hàng không cũng cần tiếp nhận thông tin dữ liệu di chuyển nội địa của hành khách từ ứng dụng PC-COVID, tổng hợp, rà soát thông tin hành khách theo từng địa phương đến và chuyển cho Cảng vụ hàng không tại cảng hàng không, sân bay vào 2 khung giờ mỗi ngày là 13h00 và 21h00 hàng ngày theo Mẫu thông tin di chuyển nội địa.Các cảng vụ hàng không, hãng hàng không, cảng hàng không tổng hợp, đánh giá tình hình thực hiện kèm các kiến nghị, đề xuất, gửi về Cục Hàng không Việt Nam trước 15h00 ngày 22/11/2021 để tổng kết, đánh giá và báo cáo Bộ Giao thông vận tải.Hiện nay, hệ thống PC-COVID và các giải pháp kỹ thuật đã đảm bảo để có thể trích xuất dữ liệu di chuyển nội địa của hành khách. Với việc các hành khách đều được khai báo di chuyển nội địa trên duy nhất một ứng dụng cũng sẽ giúp thống nhất và rất thuận lợi để trích xuất dữ liệu di chuyển của hành khách trực tiếp từ ứng dụng PC-COVID. Đồng thời, sẽ giúp thời gian làm thủ tục của hành khách, việc trích xuất dữ liệu cũng nhanh chóng hơn. </w:t>
      </w:r>
    </w:p>
    <w:p>
      <w:r>
        <w:t>Link post: https://vneconomy.vn//tp-hcm-san-sang-don-du-khach-quoc-te-hau-covid-19.htm</w:t>
      </w:r>
      <w:r>
        <w:rPr>
          <w:color w:val="000000" w:themeColor="hyperlink"/>
          <w:u w:val="single"/>
        </w:rPr>
        <w:hyperlink r:id="rId148">
          <w:r>
            <w:rPr/>
            <w:t>Link!</w:t>
          </w:r>
        </w:hyperlink>
      </w:r>
    </w:p>
    <w:p>
      <w:r>
        <w:t xml:space="preserve"> 13:18 20/03/2022 TP.HCM sẵn sàng đón du khách quốc tế hậu Covid-19   Hoài Niệm -      Sau gần hai năm “đóng cửa” vì dịch Covid-19, ngành du lịch TP.HCM sẽ bắt đầu mở cửa từ ngày 15/3 tới và hiện các đơn vị du lịch, lữ hành đang chuẩn bị sẵn sàng để chào đón du khách quốc tế quay trở lại…   TP.HCM đặt mục tiêu năm 2022 đón 3,5 triệu lượt du khách quốc tế và 25 triệu lượt du khách nội địa.  </w:t>
      </w:r>
    </w:p>
    <w:p>
      <w:r>
        <w:t xml:space="preserve"> Ngành du lịch TP.HCM cho đến thời điểm hiện nay đã và đang xây dựng, làm mới nhiều chương trình tham quan, bảo đảm an toàn đón khách quốc tế trở lại thành phố sau hai năm “đóng cửa” vì dịch Covid-19.MỌI THỨ ĐÃ SẴN SÀNG!Bà Nguyễn Thị Ánh Hoa, Giám đốc Sở Du lịch TP.HCM cho biết, hiện ngành du lịch Thành phố tập trung thu hút khách quốc tế bằng cách đẩy mạnh các chương trình truyền thông điểm đến thông qua các kênh truyền thông trong nước, quốc tế, cũng như kênh trực tuyến, mạng xã hội,… nhằm quảng bá sâu rộng du lịch của Thành phố qua điểm đến, vùng đất, con người, bản sắc văn hóa, sản phẩm và ẩm thực TP.HCM.TP.HCM dự kiến sẽ đón khoảng 3 triệu rưỡi lượt khách quốc tế đến tham quan. “Việc Thành phố triển khai đón khách quốc tế hiệu quả sẽ giúp kích hoạt ngành du lịch cả nước thực sự hồi sinh. Thành phố đang kiến nghị Chính phủ, các bộ/ngành liên quan xem xét cơ chế riêng cho Thành phố”, bà Ánh Hoa thông tin.Trong ngày 14/3, Sở Du lịch TP.HCM tiếp tục đàm phán với các đơn vị liên quan về việc khai thác tour du lịch tham quan TP.HCM bằng máy bay trực thăng dành cho du khách cao cấp. Nội dung cụ thể về giá cả, lộ trình tours… sẽ công bố khi các bên thống nhất bằng văn bản. Theo lãnh đạo một công ty lữ hành, ước tính chi phí 1 giờ bay khoảng 10.000 USD, tính ra giá tours khoảng 20 triệu đồng/khách cho 45 phút bay trực thăng.TP.HCM với lợi thế về hệ thống sông và kênh rạch nội đô khá thuận lợi, ngành du lịch Thành phố đã cùng cùng các doanh nghiệp khai thác sản phẩm gắn với đường thủy, như tours tàu Bạch Đằng đi Củ Chi, Cần Giờ; chương trình du lịch trên tuyến kênh Nhiêu Lộc - Thị Nghè, hoạt động chèo SUP (Standup Paddle Board - lướt ván đứng) khu vực Thanh Đa (Q.Bình Thạnh), quận 7, huyện Cần Giờ; trực thăng ngắm thành phố từ trên cao; tàu cao tốc đi Côn Đảo... Vì vậy, bên cạnh tours truyền thống, Thành phố sẽ khai thác thêm và đa dạng hóa các tours đáp ứng nhu cầu và tâm lý của du khách có xu hướng tham quan, nghỉ dưỡng ở những khu vực gần với thiên nhiên, không gian xanh.Trước đó, Thành phố đã ban hành kế hoạch phát triển du lịch với hai giai đoạn, trong đó giai đoạn 1 từ tháng 01/2022 đến hết 31/3/2022, TP.HCM sẽ đón khách quốc tế đến các địa phương được Thủ tướng Chính phủ cho phép. Giai đoạn 2 từ tháng 4 trở đi, sẽ mở rộng việc đón khách quốc tế dựa trên tình hình chung của cả nước và khu vực, đưa khách đến tham quan các điểm phù hợp.Để chuẩn bị cho việc chào đón du khách quốc tế đến TP.HCM, ngành du lịch Thành phố đã chuẩn bị các điều kiện về cơ sở vật chất, lưu trú, bảo đảm chất lượng và an toàn cho du khách. Hiện với khoảng 34 khách sạn trên 6.800 phòng đủ các tiêu chuẩn từ bình dân đến cao cấp, an toàn phòng chống dịch bệnh Covid-19, như InterContinental Saigon, Windsor Plaza Hotel, Liberty Central Saigon Center, Ramana Saigon, Continental Hotel, Caravelle Hotel,… PHẢI BẢO ĐẢM AN TOÀN PHÒNG, CHỐNG DỊCHBà Nguyễn Thị Huỳnh Mai, Chánh văn phòng Sở Y tế TP.HCM cho biết đang chủ động phối hợp cùng Sở Du lịch để thẩm định các tiêu chí an toàn đối với các cơ sở cung cấp dịch vụ. Công tác giám sát dịch Covid-19 cũng sẽ được siết chặt nhằm kịp thời phát hiện những trường hợp nhiễm Covid-19 nhập cảnh và nguy cơ xâm nhập của biến chủng Omicron.Theo hướng dẫn mới của Bộ Y tế đối với người nhập cảnh có kết quả xét nghiệm âm tính với SARS-CoV-2, người nhập cảnh theo đường hàng không, cần có kết quả xét nghiệm âm tính với SARS-CoV-2 bằng phương pháp RT-PCR trong vòng 72 giờ hoặc trong vòng 24 giờ nếu test nhanh (trừ trẻ em dưới 2 tuổi) trước khi vào Việt Nam và được cơ quan có thẩm quyền của nước thực hiện xét nghiệm cấp chứng nhận. Sau khi nhập cảnh Việt Nam, không cần xét nghiệm SARS-CoV-2 nhưng tiếp tục thực hiện các biện pháp phòng chống dịch Covid-19 như người đã và đang lưu trú tại Việt Nam. Đối với người nhập cảnh theo các đường khác (đường bộ, tàu thủy, đường sắt…), nếu đã có kết quả xét nghiệm âm tính với virus SARS-CoV-2 thì thực hiện các biện pháp phòng chống dịch như đối với người nhập cảnh theo đường hàng không. Nếu chưa có kết quả xét nghiệm âm tính với virus SARS-CoV-2 thì thực hiện xét nghiệm virus SARS-CoV-2 trong vòng 24 giờ đầu bằng phương pháp RT-PCR, hoặc test nhanh kể từ khi nhập cảnh. Theo ông Đoàn Văn Việt, Thứ trưởng Bộ Văn hóa, Thể thao và Du lịch, ngành du lịch TP.HCM với vai trò dẫn dắt cần tiếp tục đẩy mạnh xã hội hóa, huy động mọi nguồn lực cả trong và ngoài nước đầu tư phát triển du lịch. TP.HCM cần tham mưu các cấp có thẩm quyền ban hành chính sách ưu đãi, khuyến khích đầu tư trong lĩnh vực du lịch.Năm 2022, ngành du lịch Việt Nam phấn đấu đón 65 lượt triệu khách du lịch. Trong đó, khoảng 5 triệu lượt khách quốc tế, khoảng 60 triệu lượt khách du lịch nội địa, bằng 150% so với năm 2021, tổng nguồn thu từ khách du lịch dự kiến đạt 400.000 tỷ đồng.TP.HCM hiện là một trong tám tỉnh, thành phố được triển khai thí điểm đón du khách quốc tế trước khi mở cửa vào 15/3/2022. Kế hoạch, trong năm 2022, du lịch TP.HCM đặt mục tiêu đón 3,5 triệu lượt khách quốc tế, khách nội địa đạt 25 triệu lượt, tăng 66,66% so cùng kỳ. </w:t>
      </w:r>
    </w:p>
    <w:p>
      <w:r>
        <w:t>Link post: https://vneconomy.vn//dai-ly-kia-o-my-bi-kien-vi-quang-cao-gay-hieu-lam.htm</w:t>
      </w:r>
      <w:r>
        <w:rPr>
          <w:color w:val="000000" w:themeColor="hyperlink"/>
          <w:u w:val="single"/>
        </w:rPr>
        <w:hyperlink r:id="rId149">
          <w:r>
            <w:rPr/>
            <w:t>Link!</w:t>
          </w:r>
        </w:hyperlink>
      </w:r>
    </w:p>
    <w:p>
      <w:r>
        <w:t>Đại lý Kia ở Mỹ bị kiện vì quảng cáo “gây hiểu lầm” Minh Long 05/05/2022  Một đại lý Kia ở Kentucky đã phải hầu toà vì liên quan đến một bưu phẩm bị cáo buộc quảng cáo gây nhầm lẫn cho khách hàng...Câu chuyện bắt đầu vào mùa hè năm 2018, khi đại lý Kia ở Elizabethtown, Kentucky, gửi một quảng cáo qua thư bằng hình ảnh và ngôn ngữ tới luật sư Adam Mellor, trong đó các cụm từ được mô tả “nói bóng gió” rằng ông đã giành được 15.000 USD hoặc một chiếc ô tô.“Tôi đã từng thấy những thứ này trước đây”, luật sư Adam Mellor nói. “Tôi tin rằng trong thư nói rằng tôi đã giành được 15.000 USD, nhưng tôi cũng tin rằng có điều gì đó đằng sau nó khi tôi xuất hiện để nói: “Này, tôi đã thắng cái này, tôi sẽ không nhận được 15.000 USD”.Sau đó, khi đi đến đại lý để “lĩnh thưởng”, đúng như dự đoán, luật sư Adam Mellora chỉ nhận được … một tờ vé số kiểu cào 1 USD để tham gia dự thưởng.Vào ngày 24 tháng 8 năm 2021, luật sư Adam Mellor đã quyết định đệ đơn kiện đại lý Montgomery Imports, cáo buộc rằng bưu phẩm này là bất hợp pháp và đòi bồi thường số tiền lên đến 75.000 USD.Theo các tài liệu của tòa án, đại lý Montgomery Imports lập luận rằng ngôn ngữ trong quảng cáo là rõ ràng, Mellor sẽ có thể nhận giải thưởng của mình khi anh ta nhận được... vé số và cào nó.Tuy nhiên, Mellor cho biết ông đã từng đệ đơn những vụ kiện tương tự trong quá khứ và rằng luật bảo vệ người tiêu dùng là “niềm đam mê” cá nhân.Luật sư Adam Mellor thậm chí đã tiến xa hơn trong việc tiếp cận với các nhà lập pháp để "khuyến khích" họ thực hiện các biện pháp bảo vệ mạnh mẽ hơn nữa trong tiểu bang.Mellor nói: “Tôi nghĩ đây là một vấn đề kinh niên trong cộng đồng. Tuyên bố mà tôi muốn nói với công chúng là, nếu bạn nhận được một trong những bưu phẩm có vẻ như nội dung bị nhầm lẫn, đó có thể là thư bất hợp pháp và bạn có thể phải truy đòi pháp lý, quyền lợi của mình”.</w:t>
      </w:r>
    </w:p>
    <w:p>
      <w:r>
        <w:t>Câu chuyện bắt đầu vào mùa hè năm 2018, khi đại lý Kia ở Elizabethtown, Kentucky, gửi một quảng cáo qua thư bằng hình ảnh và ngôn ngữ tới luật sư Adam Mellor, trong đó các cụm từ được mô tả “nói bóng gió” rằng ông đã giành được 15.000 USD hoặc một chiếc ô tô.“Tôi đã từng thấy những thứ này trước đây”, luật sư Adam Mellor nói. “Tôi tin rằng trong thư nói rằng tôi đã giành được 15.000 USD, nhưng tôi cũng tin rằng có điều gì đó đằng sau nó khi tôi xuất hiện để nói: “Này, tôi đã thắng cái này, tôi sẽ không nhận được 15.000 USD”.Sau đó, khi đi đến đại lý để “lĩnh thưởng”, đúng như dự đoán, luật sư Adam Mellora chỉ nhận được … một tờ vé số kiểu cào 1 USD để tham gia dự thưởng.Vào ngày 24 tháng 8 năm 2021, luật sư Adam Mellor đã quyết định đệ đơn kiện đại lý Montgomery Imports, cáo buộc rằng bưu phẩm này là bất hợp pháp và đòi bồi thường số tiền lên đến 75.000 USD.Theo các tài liệu của tòa án, đại lý Montgomery Imports lập luận rằng ngôn ngữ trong quảng cáo là rõ ràng, Mellor sẽ có thể nhận giải thưởng của mình khi anh ta nhận được... vé số và cào nó.Tuy nhiên, Mellor cho biết ông đã từng đệ đơn những vụ kiện tương tự trong quá khứ và rằng luật bảo vệ người tiêu dùng là “niềm đam mê” cá nhân.Luật sư Adam Mellor thậm chí đã tiến xa hơn trong việc tiếp cận với các nhà lập pháp để "khuyến khích" họ thực hiện các biện pháp bảo vệ mạnh mẽ hơn nữa trong tiểu bang.Mellor nói: “Tôi nghĩ đây là một vấn đề kinh niên trong cộng đồng. Tuyên bố mà tôi muốn nói với công chúng là, nếu bạn nhận được một trong những bưu phẩm có vẻ như nội dung bị nhầm lẫn, đó có thể là thư bất hợp pháp và bạn có thể phải truy đòi pháp lý, quyền lợi của mình”.</w:t>
      </w:r>
    </w:p>
    <w:p>
      <w:r>
        <w:t>Link post: https://vneconomy.vn//bmw-m1-bieu-tuong-mot-thoi-bi-lang-quen.htm</w:t>
      </w:r>
      <w:r>
        <w:rPr>
          <w:color w:val="000000" w:themeColor="hyperlink"/>
          <w:u w:val="single"/>
        </w:rPr>
        <w:hyperlink r:id="rId150">
          <w:r>
            <w:rPr/>
            <w:t>Link!</w:t>
          </w:r>
        </w:hyperlink>
      </w:r>
    </w:p>
    <w:p>
      <w:r>
        <w:t>BMW M1 - Biểu tượng một thời bị lãng quên  Minh Long 05/05/2022  Được xem như siêu xe thực sự do BMW sản xuất, M1 đã trở thành một trong những huyền thoại ô tô, nhưng thật không may, nó không được nhắc đến nhiều.Để hiểu rõ hơn, chúng ta cần nói về ý tưởng chế tạo một cỗ máy tuyệt vời như vậy đã nảy ra trong đầu các kỹ sư BMW vào thời điểm đó như thế nào.Quay trở lại những năm 1970, khi mọi người đang thể hiện những bước nhảy điêu luyện trên sàn nhảy disco, BMW đã sẵn sàng làm điên đảo thế giới đua xe thể thao với một siêu xe động cơ đặt giữa mới có thể hạ gục Porsche trong giải đua Group 5.M1 ngay từ đầu đã là một dự án đầy tham vọng, vì nó là chiếc xe đầu tiên được thiết kế bởi bộ phận BMW Motorsport. Tuy nhiên, vào thời điểm đó, các quy tắc rất nghiêm ngặt. Nếu bạn không thể xây dựng 400 mẫu xe đua của mình, bạn không thể cạnh tranh. Nhưng thời gian không có nhiều, vậy hãng xe Đức đã làm gì?Họ đã liên hệ với Lamborghini để giúp mình phát triển chiếc M1. Kết quả là, thương hiệu xe hơi của Ý đã tạo ra khung gầm hình ống, tận dụng kinh nghiệm của mình với các thiết kế động cơ đặt giữa. Nhưng theo cách của người Ý, Lamborghini đã rút khỏi sự hợp tác này do các vấn đề tài chính nghiêm trọng, và BMW đã bị bỏ lại trên mảnh đất hoang vắng. Sau khi suy ngĩ, người Đức đã tổng hợp được công cụ của mình, và họ đã giành lại quyền kiểm soát dự án vào tháng 4 năm 1978, quyết định tạo ra khung gầm của chính mình.Vào thời điểm đó, các quy định về đua xe mà M1 được thiết kế ban đầu đã thay đổi đáng kể. Do đó, tiết lộ này khiến nhiều khách hàng phải hủy đơn đặt hàng, đồng nghĩa với việc nhà sản xuất ô tô Đức đứng trước nguy cơ không bán được 400 chiếc mà họ cần cho Group 4 tương đồng.M1 được chế tạo từ năm 1978 đến năm 1981 dưới bộ phận M (đua xe thể thao) của BWM như một chiếc đặc biệt tương đồng. Thân xe bằng sợi thủy tinh được thiết kế bởi Giorgetto Giugiaro, lấy cảm hứng từ mẫu xe ý tưởng BMW Turbo 1972. M1 vẫn chưa hoàn thiện về mặt kỹ thuật, và sau khi một nhóm cựu kỹ sư Lamborghini thành lập công ty Italengineering, họ đã đề nghị hoàn thiện thiết kế của chiếc xe.BMW đã quyết định thực hiện một sự kiện tiếp thị lớn bằng cách tung ra loạt xe đua ProCar trong một động thái chiến lược đột ngột. Điều đó có nghĩa là tất cả các tay đua sẽ ngồi sau tay lái của chiếc M1, và để làm cho các cuộc đua trở nên siêu thú vị, các tay đua Công thức 1 đã tham gia thử thách trên những chiếc xe do nhà máy hỗ trợ, đối đầu trực tiếp với chủ sở hữu tư nhân trong một cánh đồng đông đúc. Trận chiến đã khiến mọi người bàn tán, vì vậy sự kiện đã thành công ngoài mong đợi.Đáng tiếc, xe bị đội giá khá cao nên hãng xe Đức đã phải hạ giá thành để bán hết số xe. Do đó, BMW chỉ sản xuất đúng 453 chiếc M1, với 399 chiếc là đường trường, trong khi 53 chiếc còn lại được sản xuất đặc biệt cho đua xe thể thao.Ba phiên bản của BMW M1 đã được tạo ra với động cơ xăng 3,5 lít sáu xi-lanh được chế tạo thủ công, với sáu van tiết lưu riêng biệt, cam đôi và bốn van trên mỗi xi-lanh, phát triển một công suất đáng kinh ngạc (vào thời điểm đó) 273 mã lực và 330 Nm (243 lb-ft).Bên cạnh đó, một model khác được gọi là Group 4 sẽ tạo ra 480 mã lực và bao gồm điều chỉnh hệ thống treo tích cực hơn. Mẫu M1 tốt nhất có động cơ tăng áp 3,2 lít thẳng hàng đáng kinh ngạc có công suất 850 mã lực.Vậy, điều gì đã xảy ra khiến chiếc M1 không được tôn vinh? Thực tế thì vào thời điểm đó không ai nghĩ về BMW như một nhà sản xuất xe hơi đẳng cấp trong giới. Giống như ngày nay, nếu bạn muốn trở thành một tay đua thực thụ, bạn rất có thể sẽ quay đầu sang Lamborghini hoặc Ferrari. Thêm vào đó, M1 có động cơ sáu xi-lanh, vào thời kỳ đó, một chiếc xe cần phải có ít nhất một hệ thống truyền động 8 xi-lanh mới được coi trọng trên thế giới này.Nhưng ngày nay, do quá hiếm nên giới mê xe bắt đầu tìm kiếm những chiếc M1 cho bộ sưu tập của mình. Trên thực tế, một thập kỷ trước, bạn có thể mua một chiếc đẹp với giá khoảng 100.000 USD. Bây giờ, bạn cần phải trả hơn… nửa triệu USD cho một chiếc.BMW M1 phù hợp với một thị trường ngách độc nhất hiện nay. Nó không thống trị thế giới xe thể thao như nhà sản xuất ô tô Đức muốn, nhưng nó đã trở thành một tác phẩm nghệ thuật trong thế giới ô tô.</w:t>
      </w:r>
    </w:p>
    <w:p>
      <w:r>
        <w:t>Để hiểu rõ hơn, chúng ta cần nói về ý tưởng chế tạo một cỗ máy tuyệt vời như vậy đã nảy ra trong đầu các kỹ sư BMW vào thời điểm đó như thế nào.Quay trở lại những năm 1970, khi mọi người đang thể hiện những bước nhảy điêu luyện trên sàn nhảy disco, BMW đã sẵn sàng làm điên đảo thế giới đua xe thể thao với một siêu xe động cơ đặt giữa mới có thể hạ gục Porsche trong giải đua Group 5.M1 ngay từ đầu đã là một dự án đầy tham vọng, vì nó là chiếc xe đầu tiên được thiết kế bởi bộ phận BMW Motorsport. Tuy nhiên, vào thời điểm đó, các quy tắc rất nghiêm ngặt. Nếu bạn không thể xây dựng 400 mẫu xe đua của mình, bạn không thể cạnh tranh. Nhưng thời gian không có nhiều, vậy hãng xe Đức đã làm gì?Họ đã liên hệ với Lamborghini để giúp mình phát triển chiếc M1. Kết quả là, thương hiệu xe hơi của Ý đã tạo ra khung gầm hình ống, tận dụng kinh nghiệm của mình với các thiết kế động cơ đặt giữa. Nhưng theo cách của người Ý, Lamborghini đã rút khỏi sự hợp tác này do các vấn đề tài chính nghiêm trọng, và BMW đã bị bỏ lại trên mảnh đất hoang vắng. Sau khi suy ngĩ, người Đức đã tổng hợp được công cụ của mình, và họ đã giành lại quyền kiểm soát dự án vào tháng 4 năm 1978, quyết định tạo ra khung gầm của chính mình.Vào thời điểm đó, các quy định về đua xe mà M1 được thiết kế ban đầu đã thay đổi đáng kể. Do đó, tiết lộ này khiến nhiều khách hàng phải hủy đơn đặt hàng, đồng nghĩa với việc nhà sản xuất ô tô Đức đứng trước nguy cơ không bán được 400 chiếc mà họ cần cho Group 4 tương đồng.M1 được chế tạo từ năm 1978 đến năm 1981 dưới bộ phận M (đua xe thể thao) của BWM như một chiếc đặc biệt tương đồng. Thân xe bằng sợi thủy tinh được thiết kế bởi Giorgetto Giugiaro, lấy cảm hứng từ mẫu xe ý tưởng BMW Turbo 1972. M1 vẫn chưa hoàn thiện về mặt kỹ thuật, và sau khi một nhóm cựu kỹ sư Lamborghini thành lập công ty Italengineering, họ đã đề nghị hoàn thiện thiết kế của chiếc xe.BMW đã quyết định thực hiện một sự kiện tiếp thị lớn bằng cách tung ra loạt xe đua ProCar trong một động thái chiến lược đột ngột. Điều đó có nghĩa là tất cả các tay đua sẽ ngồi sau tay lái của chiếc M1, và để làm cho các cuộc đua trở nên siêu thú vị, các tay đua Công thức 1 đã tham gia thử thách trên những chiếc xe do nhà máy hỗ trợ, đối đầu trực tiếp với chủ sở hữu tư nhân trong một cánh đồng đông đúc. Trận chiến đã khiến mọi người bàn tán, vì vậy sự kiện đã thành công ngoài mong đợi.Đáng tiếc, xe bị đội giá khá cao nên hãng xe Đức đã phải hạ giá thành để bán hết số xe. Do đó, BMW chỉ sản xuất đúng 453 chiếc M1, với 399 chiếc là đường trường, trong khi 53 chiếc còn lại được sản xuất đặc biệt cho đua xe thể thao.Ba phiên bản của BMW M1 đã được tạo ra với động cơ xăng 3,5 lít sáu xi-lanh được chế tạo thủ công, với sáu van tiết lưu riêng biệt, cam đôi và bốn van trên mỗi xi-lanh, phát triển một công suất đáng kinh ngạc (vào thời điểm đó) 273 mã lực và 330 Nm (243 lb-ft).Bên cạnh đó, một model khác được gọi là Group 4 sẽ tạo ra 480 mã lực và bao gồm điều chỉnh hệ thống treo tích cực hơn. Mẫu M1 tốt nhất có động cơ tăng áp 3,2 lít thẳng hàng đáng kinh ngạc có công suất 850 mã lực.Vậy, điều gì đã xảy ra khiến chiếc M1 không được tôn vinh? Thực tế thì vào thời điểm đó không ai nghĩ về BMW như một nhà sản xuất xe hơi đẳng cấp trong giới. Giống như ngày nay, nếu bạn muốn trở thành một tay đua thực thụ, bạn rất có thể sẽ quay đầu sang Lamborghini hoặc Ferrari. Thêm vào đó, M1 có động cơ sáu xi-lanh, vào thời kỳ đó, một chiếc xe cần phải có ít nhất một hệ thống truyền động 8 xi-lanh mới được coi trọng trên thế giới này.Nhưng ngày nay, do quá hiếm nên giới mê xe bắt đầu tìm kiếm những chiếc M1 cho bộ sưu tập của mình. Trên thực tế, một thập kỷ trước, bạn có thể mua một chiếc đẹp với giá khoảng 100.000 USD. Bây giờ, bạn cần phải trả hơn… nửa triệu USD cho một chiếc.BMW M1 phù hợp với một thị trường ngách độc nhất hiện nay. Nó không thống trị thế giới xe thể thao như nhà sản xuất ô tô Đức muốn, nhưng nó đã trở thành một tác phẩm nghệ thuật trong thế giới ô tô.</w:t>
      </w:r>
    </w:p>
    <w:p>
      <w:r>
        <w:t>Link post: https://vneconomy.vn//sap-mo-ban-o-cac-thi-truong-dong-nam-a-xe-dien-toyota-bz4x-se-som-den-viet-nam.htm</w:t>
      </w:r>
      <w:r>
        <w:rPr>
          <w:color w:val="000000" w:themeColor="hyperlink"/>
          <w:u w:val="single"/>
        </w:rPr>
        <w:hyperlink r:id="rId151">
          <w:r>
            <w:rPr/>
            <w:t>Link!</w:t>
          </w:r>
        </w:hyperlink>
      </w:r>
    </w:p>
    <w:p>
      <w:r>
        <w:t>Sắp mở bán ở các thị trường Đông Nam Á, xe điện Toyota bZ4X sẽ sớm đến Việt Nam?  Bảo Bình 01/05/2022  Toyota đang lên chiến lược bán chiếc xe điện đầu tiên của hãng ở mọi thị trường trên thế giới, trong đó có các thị trường rất gần gũi với Việt Nam là Thái Lan và Malaysia. Mẫu xe điện Toyota bZ4X sắp sửa bán ra tại các thị trường Đông Nam Á. Gần đây, Toyota bZ4X đã được đưa vào các thị trường trên toàn thế giới và sẽ bắt đầu giao hàng vào mùa xuân tại Nhật Bản, Châu Âu và Mỹ. Theo trang Paultan, Toyota cũng đang chuẩn bị ra mắt chiếc xe điện chuyên dụng đầu tiên của mình ở các thị trường Đông Nam Á. Mẫu xe sẽ được giới thiệu tại Thái Lan trong lễ kỷ niệm 60 năm thành lập công ty.Cụ thể, tại Thái Lan, Toyota bZ4X sẽ được ra mắt vào cuối năm nay. Có thông tin cho rằng Toyota đã ký một biên bản ghi nhớ (MoU) với các cơ quan chính phủ Thái Lan về hỗ trợ xe điện, cho phép bán chiếc xe này ở mức giá dưới 2 triệu baht (1,34 tỷ đồng).Mức giá này gần như tương đương với giá bán của Toyota bZ4X ở Anh, tuy nhiên vẫn rẻ hơn mức giá 42.000 USD tại Mỹ và Nhật Bản là 6 triệu Yên.Toyota bZ4X được xây dựng dựa trên phiên bản chạy điện chuyên dụng của Toyota New Global Architecture (e-TNGA), phát triển cùng với Subaru. Với kích thước dài 4.690 mm, rộng 1.860 mm và cao 1.650 mm - với chiều dài cơ sở 2.850 mm - bZ4X dài hơn RAV4 90 mm và có chiều dài cơ sở dài hơn 160 mm. Toyota bZ4X có hai biến thể trên toàn cầu - mô hình dẫn động cầu trước có một mô-tơ điện duy nhất sản sinh công suất 150 kW (204 PS) và mô-men xoắn 265 Nm, trong khi phiên bản dẫn động tất cả các bánh có hai mô-tơ và tổng công suất hệ thống là 160 kW (218 PS) và 336 Nm.Pin lithium-ion 71,4 kWh trên Toyota bZ4X cung cấp phạm vi hoạt động 516 km trên chu trình WLTP với một động cơ đơn và 470 km với thiết lập động cơ kép. Xe hỗ trợ sạc nhanh DC lên đến 150 kW, giúp pin đầy 80% chỉ trong 30 phút; xe cũng có thể chấp nhận sạc AC lên đến 6,6 kW, sau này Toyota sẽ cung cấp thêm bộ sạc tích hợp 11kW.Về thiết kế, Toyota bZ4X có ngoại hình gợi nhắc đến RAV4 như kiểu dáng góc cạnh, đường viền vòm bánh xe màu đen và phần mái tương phản. Tuy nhiên, bZ4X vẫn có những nét đặc trưng riêng như thiết kế mặt ca-lăng hoàn toàn mới, vạch ra một ngôn ngữ thiết kế riêng biệt cho những chiếc xe điện đeo huy hiệu bZ.Các tính năng đáng chú ý khác của Toyota bZ4X bao gồm hệ thống Toyota Safety Sense tiên tiến hơn với khả năng phát hiện phương tiện đang tới và cắt ngang, màn hình hiển thị công cụ kỹ thuật số gắn phía trên vô lăng và thiết kế chạc mới theo phong cách Tesla cho bánh xe. Điều này được liên kết với một hệ thống chỉ đạo sẽ được cung cấp vào một ngày sau đó và cho phép đạt được khóa hoàn toàn chỉ với một lần xoay 150 độ.Tại Malaysia, bZ4X dự kiến ​​sẽ có mặt trong năm tới để tận dụng các khoản miễn thuế nhập khẩu, thuế tiêu thụ đặc biệt và thuế đường bộ hiện có đối với xe điện nguyên chiếc. Có thể thấy, Toyota đang lên chiến lược bán chiếc xe điện đầu tiên của hãng ở mọi thị trường trên thế giới, trong đó có các thị trường rất gần gũi với Việt Nam là Thái Lan và Malaysia. Toyota bZ4X cũng sẽ ra mắt tại quê nhà Nhật Bản vào ngày 12 tháng 5 sắp tới. Như vậy, đường đến Việt Nam của Toyota bZ4X có thể sẽ không còn xa quá. Thị trường xe điện Việt Nam gần đây đang dần nóng lên, với việc VinFast chính thức bán ra mẫu xe VF e34 và VF8. Các hãng xe Hàn Quốc như Hyundai và Kia cũng có những động thái cho thấy sẽ sớm giới thiệu các mẫu xe điện nổi tiếng của họ đến Việt Nam. Mới đây, Hyundai đã chính thức giới thiệu mẫu Hyundai Ioniq 5 tại Việt Nam, song chưa bán ra mà chỉ để mang lại cơ hội trải nghiệm cho người tiêu dùng và để nghiên cứu thị trường. Trong khi đó, theo lộ trình giới thiệu sản phẩm mới mà Kia tuyên bố hồi năm ngoái, mẫu xe Kia EV6 sẽ có mặt Việt Nam trong năm nay. Kia EV6 và Hyundai Ioniq 5 hay cả Toyota bZ4X đều là những mẫu xe điện nổi tiếng của các nhà sản xuất và được đón nhận mạnh mẽ tại các thị trường thế giới. Các mẫu xe được dự đoán cũng sẽ “gây bão” trên thị trường xe điện Việt Nam - nơi hiện chỉ có duy nhất VinFast đang độc quyền thị trường trong phân khúc xe điện hướng đến đối tượng người tiêu dùng đại chúng.</w:t>
      </w:r>
    </w:p>
    <w:p>
      <w:r>
        <w:t>Mẫu xe điện Toyota bZ4X sắp sửa bán ra tại các thị trường Đông Nam Á. Gần đây, Toyota bZ4X đã được đưa vào các thị trường trên toàn thế giới và sẽ bắt đầu giao hàng vào mùa xuân tại Nhật Bản, Châu Âu và Mỹ. Theo trang Paultan, Toyota cũng đang chuẩn bị ra mắt chiếc xe điện chuyên dụng đầu tiên của mình ở các thị trường Đông Nam Á. Mẫu xe sẽ được giới thiệu tại Thái Lan trong lễ kỷ niệm 60 năm thành lập công ty.Cụ thể, tại Thái Lan, Toyota bZ4X sẽ được ra mắt vào cuối năm nay. Có thông tin cho rằng Toyota đã ký một biên bản ghi nhớ (MoU) với các cơ quan chính phủ Thái Lan về hỗ trợ xe điện, cho phép bán chiếc xe này ở mức giá dưới 2 triệu baht (1,34 tỷ đồng).Mức giá này gần như tương đương với giá bán của Toyota bZ4X ở Anh, tuy nhiên vẫn rẻ hơn mức giá 42.000 USD tại Mỹ và Nhật Bản là 6 triệu Yên.Toyota bZ4X được xây dựng dựa trên phiên bản chạy điện chuyên dụng của Toyota New Global Architecture (e-TNGA), phát triển cùng với Subaru. Với kích thước dài 4.690 mm, rộng 1.860 mm và cao 1.650 mm - với chiều dài cơ sở 2.850 mm - bZ4X dài hơn RAV4 90 mm và có chiều dài cơ sở dài hơn 160 mm. Toyota bZ4X có hai biến thể trên toàn cầu - mô hình dẫn động cầu trước có một mô-tơ điện duy nhất sản sinh công suất 150 kW (204 PS) và mô-men xoắn 265 Nm, trong khi phiên bản dẫn động tất cả các bánh có hai mô-tơ và tổng công suất hệ thống là 160 kW (218 PS) và 336 Nm.Pin lithium-ion 71,4 kWh trên Toyota bZ4X cung cấp phạm vi hoạt động 516 km trên chu trình WLTP với một động cơ đơn và 470 km với thiết lập động cơ kép. Xe hỗ trợ sạc nhanh DC lên đến 150 kW, giúp pin đầy 80% chỉ trong 30 phút; xe cũng có thể chấp nhận sạc AC lên đến 6,6 kW, sau này Toyota sẽ cung cấp thêm bộ sạc tích hợp 11kW.Về thiết kế, Toyota bZ4X có ngoại hình gợi nhắc đến RAV4 như kiểu dáng góc cạnh, đường viền vòm bánh xe màu đen và phần mái tương phản. Tuy nhiên, bZ4X vẫn có những nét đặc trưng riêng như thiết kế mặt ca-lăng hoàn toàn mới, vạch ra một ngôn ngữ thiết kế riêng biệt cho những chiếc xe điện đeo huy hiệu bZ.Các tính năng đáng chú ý khác của Toyota bZ4X bao gồm hệ thống Toyota Safety Sense tiên tiến hơn với khả năng phát hiện phương tiện đang tới và cắt ngang, màn hình hiển thị công cụ kỹ thuật số gắn phía trên vô lăng và thiết kế chạc mới theo phong cách Tesla cho bánh xe. Điều này được liên kết với một hệ thống chỉ đạo sẽ được cung cấp vào một ngày sau đó và cho phép đạt được khóa hoàn toàn chỉ với một lần xoay 150 độ.Tại Malaysia, bZ4X dự kiến ​​sẽ có mặt trong năm tới để tận dụng các khoản miễn thuế nhập khẩu, thuế tiêu thụ đặc biệt và thuế đường bộ hiện có đối với xe điện nguyên chiếc. Có thể thấy, Toyota đang lên chiến lược bán chiếc xe điện đầu tiên của hãng ở mọi thị trường trên thế giới, trong đó có các thị trường rất gần gũi với Việt Nam là Thái Lan và Malaysia. Toyota bZ4X cũng sẽ ra mắt tại quê nhà Nhật Bản vào ngày 12 tháng 5 sắp tới. Như vậy, đường đến Việt Nam của Toyota bZ4X có thể sẽ không còn xa quá. Thị trường xe điện Việt Nam gần đây đang dần nóng lên, với việc VinFast chính thức bán ra mẫu xe VF e34 và VF8. Các hãng xe Hàn Quốc như Hyundai và Kia cũng có những động thái cho thấy sẽ sớm giới thiệu các mẫu xe điện nổi tiếng của họ đến Việt Nam. Mới đây, Hyundai đã chính thức giới thiệu mẫu Hyundai Ioniq 5 tại Việt Nam, song chưa bán ra mà chỉ để mang lại cơ hội trải nghiệm cho người tiêu dùng và để nghiên cứu thị trường. Trong khi đó, theo lộ trình giới thiệu sản phẩm mới mà Kia tuyên bố hồi năm ngoái, mẫu xe Kia EV6 sẽ có mặt Việt Nam trong năm nay. Kia EV6 và Hyundai Ioniq 5 hay cả Toyota bZ4X đều là những mẫu xe điện nổi tiếng của các nhà sản xuất và được đón nhận mạnh mẽ tại các thị trường thế giới. Các mẫu xe được dự đoán cũng sẽ “gây bão” trên thị trường xe điện Việt Nam - nơi hiện chỉ có duy nhất VinFast đang độc quyền thị trường trong phân khúc xe điện hướng đến đối tượng người tiêu dùng đại chúng.</w:t>
      </w:r>
    </w:p>
    <w:p>
      <w:r>
        <w:t>Link post: https://vneconomy.vn//nhung-su-that-kho-tin-ve-elon-musk-ceo-hang-xe-dien-so-1-the-gioi-tesla.htm</w:t>
      </w:r>
      <w:r>
        <w:rPr>
          <w:color w:val="000000" w:themeColor="hyperlink"/>
          <w:u w:val="single"/>
        </w:rPr>
        <w:hyperlink r:id="rId152">
          <w:r>
            <w:rPr/>
            <w:t>Link!</w:t>
          </w:r>
        </w:hyperlink>
      </w:r>
    </w:p>
    <w:p>
      <w:r>
        <w:t>Những sự thật khó tin về Elon Musk, CEO hãng xe điện số 1 thế giới Tesla Bảo Bình 01/05/2022  Elon Musk là người giàu nhất hành tinh, người sáng lập hãng xe điện Tesla và SpaceX, và hiện là chủ sở hữu tiềm năng của Twitter sau vụ giao dịch trị giá 44 tỷ USD. Sự thật về Elon Musk không chỉ có vậy…Musk nghĩ rằng bố ông thật "ác"Elon Musk sinh ra ở Nam Phi thời kỳ phân biệt chủng tộc vào năm 1971, là con trai của Errol, người vào thời điểm đó là chủ sở hữu một phần của một mỏ ngọc lục bảo ở Zambia. Musk và Errol đã có một mối quan hệ đầy biến động trong suốt cuộc đời của ông - hai bố con ông hiện vẫn trong một mối quan hệ lạnh nhật.“Ông ta là một con người tồi tệ”, Musk từng nói với trang Rolling Stone vào năm 2017. “Cha tôi sẽ có một kế hoạch xấu xa được suy tính cẩn thận. Bạn không hình dùng nó tồi tệ như thế nào. Hầu hết mọi tội ác bạn có thể nghĩ ra, ông ta đều đã làm. Hầu hết mọi điều xấu xa mà bạn có thể nghĩ ra, ông ta đều đã làm”.Musk nói rằng: Errol bắn chết ba người và có một đứa con với con gái riêng của vợTrong vô số hành động sai trái của Errol, có lẽ nghiêm trọng nhất là việc ông đã bắn chết ba người đàn ông đột nhập vào nhà mình. Errol nói với Daily Mail rằng ông đã bị xét xử vì tội ngộ sát, cầu xin quyền tự vệ và cuối cùng được tuyên trắng án.Ngoài ra, vào năm 2018, Errol tiết lộ với Daily Mail rằng ông có một đứa con với con gái riêng của vợ, Jana Bezuidenhout. Theo Daily Beast, Errol kết hôn với mẹ của Jana, Heide, khi Jana mới 3 tuổi. Errol và Heide đã kết hôn được 18 năm, Jana và Elon coi nhau là anh chị em.Errol đã khiến Bezuidenhout mang thai "trong lúc nóng nảy", Errol nói với Daily Mail. “Chuyện xảy ra vào một buổi tối khi bạn trai của Jana ném cô ấy ra khỏi nhà và cô ấy đã ngủ lại nhà tôi. Bạn phải hiểu - Tôi đã độc thân 20 năm và tôi chỉ là một người đàn ông mắc sai lầm”. Elon bị cáo buộc đã nói một số điều khá khủng khiếp về người vợ đầu tiên của mìnhMusk kết hôn với Justine Wilson năm 2000, vào khoảng thời gian công ty dịch vụ tài chính trực tuyến X.com của ông hợp nhất với một công ty khác có tên Confinity, và cuối cùng chuyển thành PayPal. Musk và Justine kết hôn được 8 năm và có với nhau 6 người con.Họ không chia tay trong hòa bình, một vài năm sau khi cuộc ly hôn của họ hoàn tất, Justine đã viết một bài về cuộc hôn nhân của cô với Musk trên Marie Claire kể về cuộc ly hôn tai tiếng nhất nước Mỹ, trong đó chia sẻ những câu chuyện như Musk liên tục phán xét những thiếu sót của vợ. Justine viết rằng bà nhiều lần nói với Musk “tôi là vợ của anh, không phải nhân viên của anh”. Và Musk trả lời: “Nếu cô là nhân viên của tôi, tôi sẽ sa thải cô”.Sau khi đứa con đầu lòng của họ, Nevada, chết vì hội chứng đột tử ở trẻ sơ sinh, Musk bị cáo buộc luôn gợi lại nỗi đau buồn với Justine và “thao túng cảm xúc” của bà.Musk sau đó kết hôn và tiếp tục ly hôn với người vợ thứ hai Sau khi chia tay với Justine, Musk đã hẹn hò với nữ diễn viên Talulah Riley và cầu hôn cô sau 10 ngày bên nhau. Riley và Justine sau đó đã có một tình bạn bất ngờ. “Trong suốt quá trình ly hôn, vợ sắp cưới của anh ấy và tôi phát hiện ra chúng tôi thích nhau”, người vợ đầu tiên của Musk viết. Một người bạn của Justine nhận xét rằng tình bạn của họ dành cho nhau giống như “một bộ phim Pháp”.Có lẽ mối quan hệ của Justine và Riley dành cho nhau là dấu hiệu ban đầu cho thấy mối quan hệ của Riley với Musk sẽ không kéo dài. Hai người kết hôn vào năm 2010. Hai năm sau, Musk thông báo tin tức về việc ly hôn trên Twitter. Chia sẻ trên Twitter với Riley, tỷ phú viết: “Đó là chặng đường bốn năm đáng kinh ngạc. Anh sẽ yêu em mãi mãi. Em sẽ khiến ai đó rất hạnh phúc vào một ngày nào đó”.Người mà Riley sẽ "làm cho một ngày rất hạnh phúc" hóa ra là chính Musk. Họ tái hôn vào năm 2013 và cuối cùng ly hôn vào năm 2016.Musk có rất nhiều con, và ông đã đặt cho chúng những cái tên vui nhộnNổi tiếng nhất, con trai của Musk với ca sĩ indie Grimes, sinh năm 2020, được gọi là X Æ A-XII. Họ đặt tên cho đứa con thứ hai của mình, một bé gái sinh năm 2021, một cái gì đó ít kỳ lạ hơn một chút: Exa Dark Sideræl. Các con của ông với Justine Wilson có tên tương đối bình thường: Griffin, Xavier, Kai, Saxon và Damian. Tuy nhiên, có vẻ như không có đứa con nào có những cái tên bình thường hơn một chút, kiểu như Michael hoặc David.Musk đã hủy đơn đặt hàng Tesla của một nhà đầu tư mạo hiểm, vì người này viết một bài đăng trên blog chỉ trích ôngVào năm 2015, nhà đầu tư mạo hiểm Stewart Alsop đã viết một bức thư ngỏ cho Musk trên Medium, với tiêu đề “@ElonMusk thân mến: Ông nên xấu hổ về bản thân mình”, trong đó ông phàn nàn về việc Tesla tổ chức rất kém một sự kiện ra mắt Tesla Model X. (Ông nói rằng ông phải đặt cọc 5.000 USD cho chiếc xe mới, rằng sự kiện bắt đầu muộn gần hai giờ, ban tổ chức không cung cấp đầy đủ thức ăn cho khách, v.v.)Trước nhiều lời phàn nàn của Alsop, Musk yêu thích tự do ngôn luận đã hủy đơn đặt hàng Model X của khách.Musk rất thích … lên TVGiống như nhiều người đàn ông quyền lực khác, Musk thích nhìn thấy mình trên màn ảnh rộng. Thật ra, ông thích xuất hiện trên bất kỳ màn hình nào. Ông đã có hai câu thoại trong Iron Man 2 (Musk được gọi là “Người Sắt ngoài đời thực”) và ông đã tự lồng tiếng trong The Simpsons và South Park, cũng như một nhân vật có tên “Elon Tusk” trong chương trình yêu thích của ông, Rick &amp; Morty. Musk cũng đóng một phiên bản của chính mình, người đủ hào hùng để tình nguyện làm việc tại một bếp súp trong một tập của Thuyết vụ nổ lớn.Musk chống lại công đoànElon Musk, người giàu nhất thế giới, dường như sẽ làm bất cứ điều gì cần thiết để ngăn các nhân viên Tesla đoàn kết.Theo New York Times, Ủy ban Quan hệ Lao động Quốc gia đã ra phán quyết vào năm 2019 rằng “Tesla đã sa thải bất hợp pháp một công nhân có liên quan đến tổ chức công đoàn và giám đốc điều hành của công ty, Elon Musk, đã đe dọa người lao động cắt quyền chọn cổ phiếu của họ”.Musk đe dọa nhân viên cả trên Twitter! Ông từng viết “Tại sao phải trả hội phí công đoàn và từ bỏ quyền chọn mua cổ phiếu chỉ vì công đoàn?”Musk viết trên Twitter rằng ông sẽ quyên góp 6 tỷ USD để chấm dứt nạn đói trên thế giới, nhưng sau đó đã thất hứaTrả lời việc thất hứa đó, Musk đã tweet rằng nếu Chương trình Lương thực Thế giới của Liên hợp quốc “có thể mô tả chính xác trên bài đăng Twitter này rằng 6 tỷ USD sẽ giải quyết nạn đói trên thế giới như thế nào, tôi sẽ bán cổ phiếu Tesla ngay bây giờ và lập tức quyên góp.Giám đốc WFP, David Beasley, đã gọi Musk là “lừa bịp”, và thực sự vạch ra cách tổ chức sẽ sử dụng số tiền 6,6 tỷ USD. Musk, người sở hữu khoảng 239,2 tỷ USD, chưa bao giờ đáp lại Beasley. Chưa đầy một năm sau, ông đã mua lại Twitter với giá 44 tỷ đô la, thay vì chấm dứt nạn đói trên thế giới.</w:t>
      </w:r>
    </w:p>
    <w:p>
      <w:r>
        <w:t>Musk nghĩ rằng bố ông thật "ác"Elon Musk sinh ra ở Nam Phi thời kỳ phân biệt chủng tộc vào năm 1971, là con trai của Errol, người vào thời điểm đó là chủ sở hữu một phần của một mỏ ngọc lục bảo ở Zambia. Musk và Errol đã có một mối quan hệ đầy biến động trong suốt cuộc đời của ông - hai bố con ông hiện vẫn trong một mối quan hệ lạnh nhật.“Ông ta là một con người tồi tệ”, Musk từng nói với trang Rolling Stone vào năm 2017. “Cha tôi sẽ có một kế hoạch xấu xa được suy tính cẩn thận. Bạn không hình dùng nó tồi tệ như thế nào. Hầu hết mọi tội ác bạn có thể nghĩ ra, ông ta đều đã làm. Hầu hết mọi điều xấu xa mà bạn có thể nghĩ ra, ông ta đều đã làm”.Musk nói rằng: Errol bắn chết ba người và có một đứa con với con gái riêng của vợTrong vô số hành động sai trái của Errol, có lẽ nghiêm trọng nhất là việc ông đã bắn chết ba người đàn ông đột nhập vào nhà mình. Errol nói với Daily Mail rằng ông đã bị xét xử vì tội ngộ sát, cầu xin quyền tự vệ và cuối cùng được tuyên trắng án.Ngoài ra, vào năm 2018, Errol tiết lộ với Daily Mail rằng ông có một đứa con với con gái riêng của vợ, Jana Bezuidenhout. Theo Daily Beast, Errol kết hôn với mẹ của Jana, Heide, khi Jana mới 3 tuổi. Errol và Heide đã kết hôn được 18 năm, Jana và Elon coi nhau là anh chị em.Errol đã khiến Bezuidenhout mang thai "trong lúc nóng nảy", Errol nói với Daily Mail. “Chuyện xảy ra vào một buổi tối khi bạn trai của Jana ném cô ấy ra khỏi nhà và cô ấy đã ngủ lại nhà tôi. Bạn phải hiểu - Tôi đã độc thân 20 năm và tôi chỉ là một người đàn ông mắc sai lầm”. Elon bị cáo buộc đã nói một số điều khá khủng khiếp về người vợ đầu tiên của mìnhMusk kết hôn với Justine Wilson năm 2000, vào khoảng thời gian công ty dịch vụ tài chính trực tuyến X.com của ông hợp nhất với một công ty khác có tên Confinity, và cuối cùng chuyển thành PayPal. Musk và Justine kết hôn được 8 năm và có với nhau 6 người con.Họ không chia tay trong hòa bình, một vài năm sau khi cuộc ly hôn của họ hoàn tất, Justine đã viết một bài về cuộc hôn nhân của cô với Musk trên Marie Claire kể về cuộc ly hôn tai tiếng nhất nước Mỹ, trong đó chia sẻ những câu chuyện như Musk liên tục phán xét những thiếu sót của vợ. Justine viết rằng bà nhiều lần nói với Musk “tôi là vợ của anh, không phải nhân viên của anh”. Và Musk trả lời: “Nếu cô là nhân viên của tôi, tôi sẽ sa thải cô”.Sau khi đứa con đầu lòng của họ, Nevada, chết vì hội chứng đột tử ở trẻ sơ sinh, Musk bị cáo buộc luôn gợi lại nỗi đau buồn với Justine và “thao túng cảm xúc” của bà.Musk sau đó kết hôn và tiếp tục ly hôn với người vợ thứ hai Sau khi chia tay với Justine, Musk đã hẹn hò với nữ diễn viên Talulah Riley và cầu hôn cô sau 10 ngày bên nhau. Riley và Justine sau đó đã có một tình bạn bất ngờ. “Trong suốt quá trình ly hôn, vợ sắp cưới của anh ấy và tôi phát hiện ra chúng tôi thích nhau”, người vợ đầu tiên của Musk viết. Một người bạn của Justine nhận xét rằng tình bạn của họ dành cho nhau giống như “một bộ phim Pháp”.Có lẽ mối quan hệ của Justine và Riley dành cho nhau là dấu hiệu ban đầu cho thấy mối quan hệ của Riley với Musk sẽ không kéo dài. Hai người kết hôn vào năm 2010. Hai năm sau, Musk thông báo tin tức về việc ly hôn trên Twitter. Chia sẻ trên Twitter với Riley, tỷ phú viết: “Đó là chặng đường bốn năm đáng kinh ngạc. Anh sẽ yêu em mãi mãi. Em sẽ khiến ai đó rất hạnh phúc vào một ngày nào đó”.Người mà Riley sẽ "làm cho một ngày rất hạnh phúc" hóa ra là chính Musk. Họ tái hôn vào năm 2013 và cuối cùng ly hôn vào năm 2016.Musk có rất nhiều con, và ông đã đặt cho chúng những cái tên vui nhộnNổi tiếng nhất, con trai của Musk với ca sĩ indie Grimes, sinh năm 2020, được gọi là X Æ A-XII. Họ đặt tên cho đứa con thứ hai của mình, một bé gái sinh năm 2021, một cái gì đó ít kỳ lạ hơn một chút: Exa Dark Sideræl. Các con của ông với Justine Wilson có tên tương đối bình thường: Griffin, Xavier, Kai, Saxon và Damian. Tuy nhiên, có vẻ như không có đứa con nào có những cái tên bình thường hơn một chút, kiểu như Michael hoặc David.Musk đã hủy đơn đặt hàng Tesla của một nhà đầu tư mạo hiểm, vì người này viết một bài đăng trên blog chỉ trích ôngVào năm 2015, nhà đầu tư mạo hiểm Stewart Alsop đã viết một bức thư ngỏ cho Musk trên Medium, với tiêu đề “@ElonMusk thân mến: Ông nên xấu hổ về bản thân mình”, trong đó ông phàn nàn về việc Tesla tổ chức rất kém một sự kiện ra mắt Tesla Model X. (Ông nói rằng ông phải đặt cọc 5.000 USD cho chiếc xe mới, rằng sự kiện bắt đầu muộn gần hai giờ, ban tổ chức không cung cấp đầy đủ thức ăn cho khách, v.v.)Trước nhiều lời phàn nàn của Alsop, Musk yêu thích tự do ngôn luận đã hủy đơn đặt hàng Model X của khách.Musk rất thích … lên TVGiống như nhiều người đàn ông quyền lực khác, Musk thích nhìn thấy mình trên màn ảnh rộng. Thật ra, ông thích xuất hiện trên bất kỳ màn hình nào. Ông đã có hai câu thoại trong Iron Man 2 (Musk được gọi là “Người Sắt ngoài đời thực”) và ông đã tự lồng tiếng trong The Simpsons và South Park, cũng như một nhân vật có tên “Elon Tusk” trong chương trình yêu thích của ông, Rick &amp; Morty. Musk cũng đóng một phiên bản của chính mình, người đủ hào hùng để tình nguyện làm việc tại một bếp súp trong một tập của Thuyết vụ nổ lớn.Musk chống lại công đoànElon Musk, người giàu nhất thế giới, dường như sẽ làm bất cứ điều gì cần thiết để ngăn các nhân viên Tesla đoàn kết.Theo New York Times, Ủy ban Quan hệ Lao động Quốc gia đã ra phán quyết vào năm 2019 rằng “Tesla đã sa thải bất hợp pháp một công nhân có liên quan đến tổ chức công đoàn và giám đốc điều hành của công ty, Elon Musk, đã đe dọa người lao động cắt quyền chọn cổ phiếu của họ”.Musk đe dọa nhân viên cả trên Twitter! Ông từng viết “Tại sao phải trả hội phí công đoàn và từ bỏ quyền chọn mua cổ phiếu chỉ vì công đoàn?”Musk viết trên Twitter rằng ông sẽ quyên góp 6 tỷ USD để chấm dứt nạn đói trên thế giới, nhưng sau đó đã thất hứaTrả lời việc thất hứa đó, Musk đã tweet rằng nếu Chương trình Lương thực Thế giới của Liên hợp quốc “có thể mô tả chính xác trên bài đăng Twitter này rằng 6 tỷ USD sẽ giải quyết nạn đói trên thế giới như thế nào, tôi sẽ bán cổ phiếu Tesla ngay bây giờ và lập tức quyên góp.Giám đốc WFP, David Beasley, đã gọi Musk là “lừa bịp”, và thực sự vạch ra cách tổ chức sẽ sử dụng số tiền 6,6 tỷ USD. Musk, người sở hữu khoảng 239,2 tỷ USD, chưa bao giờ đáp lại Beasley. Chưa đầy một năm sau, ông đã mua lại Twitter với giá 44 tỷ đô la, thay vì chấm dứt nạn đói trên thế giới.</w:t>
      </w:r>
    </w:p>
    <w:p>
      <w:r>
        <w:t>Link post: https://vneconomy.vn//thi-truong-o-to-dien-soi-dong-thuong-hieu-viet-co-co-hoi-chien-thang-tren-san-nha.htm</w:t>
      </w:r>
      <w:r>
        <w:rPr>
          <w:color w:val="000000" w:themeColor="hyperlink"/>
          <w:u w:val="single"/>
        </w:rPr>
        <w:hyperlink r:id="rId153">
          <w:r>
            <w:rPr/>
            <w:t>Link!</w:t>
          </w:r>
        </w:hyperlink>
      </w:r>
    </w:p>
    <w:p>
      <w:r>
        <w:t>Thị trường ô tô điện sôi động, thương hiệu Việt có cơ hội chiến thắng trên sân nhà? Minh Long 28/04/2022  Phân khúc ô tô điện tại Việt Nam đang khá sôi động trong năm 2022 với những tên tuổi mới liên tục xuất hiện tạo sự cạnh tranh gay gắt.Những đối thủ nặng ký ngay trên sân nhà Sau màn ra mắt của Porsche Taycan (cuối năm 2020), VinFast VF e34 (năm 2021), quý I/2022 đã đón nhận sự ra mắt của những cái tên khá hot. Mới đây nhất chính là Hyundai Ionig 5.Vừa qua, ngày 26/4, Tập đoàn TC Motor đã chính thức giới thiệu mẫu xe điện Hyundai Ioniq 5 tới người tiêu dùng trong nước. Đây là mẫu xe điện đầu tiên của thương hiệu Hàn Quốc chính thức tham chiến tại thị trường xe điện Việt Nam.Tuy nhiên, đáng chú ý là xe chưa mở bán đại trà ngay sau ngày ra mắt mà nhằm mục đích… giới thiệu trước tới người tiêu dùng và nghiên cứu thị trường xe điện Việt Nam. Mức giá không tiết lộ, nhưng được đồn đoán khoảng 1,5-1,7 tỷ đồng.Hyundai Ioniq 5 sở hữu kích thước tổng thể dài x rộng x cao lần lượt 4.635 x 1.890 x 1.605 (mm), chiều dài cơ sở 3.000 mm. So sánh với VinFast VF 8, mẫu xe điện Hàn Quốc dài hơn, nhưng hẹp hơn 10mm và thấp hơn 55mm vì kiểu dáng SUV lai hatchback.Ioniq 5 là mẫu xe Hyundai đầu tiên sử dụng nền tảng E-GMP do tập đoàn Hàn Quốc phát triển dành riêng cho xe điện với khung gầm kéo dài, cho phép các kỹ sư Hyundai phóng khoáng hơn trong khâu phát triển.Tại Việt Nam, phiên bản được công bố duy nhất là bản mô tơ đơn kết hợp ắc quy 72,6 kWh. Sự kết hợp này mang lại quãng đường di chuyển mỗi lần sạc tốt nhất cả đội hình Ioniq 5 ở mức 450 km. Công suất bản này là 214 mã lực, mô-men xoắn 350 Nm. Ắc quy trên cũng hỗ trợ sạc nhanh 10 lên 80% chỉ sau 18 phút bằng nguồn điện 350 kW.Trong khi đó, đối thủ sát sườn và cũng là người anh em của Ioniq 5, Kia EV6 từng được Thaco giới thiệu trong một sự kiện cuối 2021, có thể ra mắt chính thức vào quý III/2022. Theo kế hoạch của THACO, Kia EV6 sẽ ra mắt Việt Nam trong quý II/2022. Thông tin từng gây khá nhiều bất ngờ vì trước đó, hãng xe Hàn chưa từng công bố kế hoạch mang xe thuần điện về Việt Nam. Ra mắt toàn cầu vào tháng 3/2021, EV6 là mẫu xe điện sản xuất thương mại đầu tiên của Kia.Được phát triển trên nền tảng E-GMP của tập đoàn Hyundai, Kia EV6 mang phong cách crossover lai coupe với các đường nét hiện đại và năng động nhờ áp dụng ngôn ngữ thiết kế Opposites United mới.Hiện vẫn chưa rõ Kia EV6 tại Việt Nam có hiệu suất ra sao. Tại thị trường quốc tế, Kia EV6 có nhiều phiên bản động cơ, trải dài từ sức mạnh 167 mã lực đến 576 mã lực. Ở phiên bản cao nhất, Kia EV6 có khả năng tăng tốc 0-100 km/h trong chỉ 3,5 giây, tương đương siêu xe. Tại Mỹ, Kia EV6 có giá khởi điểm 40.900 USD.Trước đó, Mercedes-Benz đã giới thiệu mẫu ô tô điện EQS đến khách hàng Việt tại sự kiện trực tuyến vào tháng 11/2021. EQS cũng được niêm yết trên website của Mercedes-Benz Việt Nam với 2 phiên bản là EQS 450+ và EQS 580 4MATIC. Dự kiến, xe được nhập từ Thái Lan.Được gọi là "S-Class chạy điện", EQS có ngoại hình trẻ trung và hiện đại hơn S-Class nhờ kiểu dáng lai coupe. Trang bị bên trong của EQS nổi bật với 3 màn hình OLED, gồm màn hình tốc độ 12 inch, màn hình giải trí trung tâm 18 inch và màn hình phụ phía ghế hành khách 12 inch.Cung cấp sức mạnh cho Mercedes-Benz EQS 450+ là động cơ điện ở cầu sau cho công suất 333 mã lực và mô-men xoắn 568 Nm. Phiên bản EQS 580 4MATIC sử dụng 2 động cơ điện đặt ở 2 trục bánh xe, sản sinh công suất 523 mã lực và mô-men xoắn 855 Nm. Cả 2 phiên bản dùng chung bộ pin dung lượng 107,8 kWh cho phạm vi hoạt động tối đa lên đến 770 km.Audi e-tron GT có thể là mẫu xe thể thao chạy điện thứ 2 được ra mắt tại Việt Nam, sau Porsche Taycan. Mẫu xe này cũng đã xuất hiện tại showroom Audi TP.HCM.Đáng chú ý, Audi Việt Nam sẽ ra mắt e-tron GT trong quý I/2022. Mức giá của e-tron GT được dự đoán sẽ ngang với Porsche Taycan. Tuy nhiên, đến nay vẫn chưa có thông tin gì mới về mẫu xe này. Được chia sẻ nền tảng từ Taycan, Audi e-tron GT mang kiểu dáng sedan lai coupe, e-tron GT có hệ số cản gió chỉ 0,24 Cd - con số thấp nhất trong lịch sử Audi.Thương hiệu Việt có gì?So với các thương hiệu lớn, VinFast nổi lên trong những năm gần đây là cái tên khá non trẻ. Tuy nhiên, với những dòng sản phẩm mới bắt kịp xu thế thị trường và đặc biệt quyết định xoay trục sang xe điện của Vinfast cho thấy thương hiệu Việt không chịu kém cạnh các đối thủ lớn từ nước ngoài. Đặc biệt, trên sân nhà, Vinfast có rất nhiều ưu thế và đang tận dụng điều đó rất tốt.Tiêu biểu chính là cái tên VF e34 đã thay đổi cán cân thị trường ô tô trong nước. Sau 10 tháng công bố, VinFast đã chính thức ra mắt mẫu ô tô điện đầu tiên tại thị trường Việt Nam - VinFast VF e34, tạo dựng tiền đề cho tương lai phát triển thị trường ô tô điện nước nhà. Mẫu ô tô điện thông minh đầu tiên của Việt Nam này thuộc dòng SUV cỡ C nhưng giá bán tầm trung và liên tục nhận được sự đón nhận của người tiêu dùng nhờ hình thức cho thuê pin hợp lý. Bằng chứng VF e 34 chính là mẫu xe đã lập nên kỷ lục khi chỉ sau hơn 3 tháng mở bán, đã tiếp nhận khoảng 25.000 đơn đặt hàng VF e34. Con số này cho thấy sự đón nhận tích cực của khách hàng đối với chiếc ô tô điện đầu tiên do Việt Nam sản xuất. Sự kiện được cho đã khai mở kỷ nguyên ô tô điện của Việt Nam, đưa Việt Nam thành một trong số ít quốc gia trên thế giới làm chủ công nghệ sản xuất xe hơi năng lượng sạch.Không giống như các hãng xe đối thủ đến từ nước ngoài, bên cạnh đầu tư sản xuất, VinFast còn đang gấp rút xây dựng hệ thống trạm sạc ô tô điện trải rộng khắp cả nước. Mục tiêu đến cuối 2021 hoàn thành 2000 điểm sạc công cộng phủ khắp 63 tỉnh thành, đáp ứng tối đa nhu cầu sử dụng của khách hàng. Đặc biệt, với ưu thế là thương hiệu trong nước, khi sở hữu ô tô điện VinFast, khách hàng sẽ được trải nghiệm hệ sinh thái pin và trạm sạc đạt chuẩn quốc tế. VinFast không ngừng nỗ lực để thực hiện mục tiêu sản xuất 15.000 xe điện trong nước, tự chủ phát triển công nghệ pin và công nghệ số trên ô tô để sẵn sàng thương mại hóa tại thị trường trong nước và vươn tầm quốc tế, từng bước còn trở thành hãng xe điện thông minh toàn cầu.Trong khi đó, tại Việt Nam, do chưa có quy chuẩn chung nên mỗi nhà sản xuất xe điện khác đều có hướng đi riêng của mình nên việc người tiêu dùng lựa chọn mua xe điện của các hãng xe ngoại nhập cũng cần phải đăn đo vì vấn đề sạc công cộng chưa phổ biến.Đơn cử như Hyundai với Ioniq 5 vừa ra mắt, thương hiệu này cho biết sẽ có những hợp tác nhất định với các hãng xe trong nước để có giải pháp sạc điện phù hợp nhất cho thị trường Việt Nam. Trong giai đoạn đầu, Ioniq 5 sẽ trưng bày tại các đại lý của Hyundai trên toàn quốc.Mới đây, Vinfast tiếp tục “tung đòn” mới khiến các đối thủ ngoại phải dè chừng với việc giới thiệu mẫu VF 8 tại khuôn viên nhà máy của VinFast ở Hải Phòng. VF8 đã có lần đầu tiên xuất hiện tại Việt Nam. Trước đó, hãng đã giới thiệu VF8 đến công chúng toàn cầu tại triển lãm Điện tử tiêu dùng CES, Mỹ, tháng 1/2022.Giới truyền thông và khách hàng Việt cũng lần đầu diện kiến và trải nghiệm phiên bản tiền sản xuất của VinFast VF8, mẫu xe cỡ D thuần điện phổ thông duy nhất trên thị trường xe Việt. Xe sẽ cạnh tranh với các mẫu xe xăng, dầu như Kia Sorento, Hyundai Santa Fe, Mazda CX-8.SUV cỡ D, VF8 lắp gói pin cho tầm hoạt động 460-510 km sau mỗi lần sạc, bán ra thị trường vào tháng 7 với giá từ 1,057 tỷ đồng. VF8 thiết kế theo phong cách coupe với phần trụ C vuốt cong dần về sau. Nhìn từ bề ngang, mẫu xe điện cỡ D như bản thu nhỏ của đàn anh Lux SA.Đặc biệt, tại Việt Nam trong khi các hãng xe ngoại khác vẫn còn đang trong giai đoạn “nghiên cứu, thăm dò” thị trường thì VinFast đã tiến những bước xa hơn khi có xe ban giao cho khách và tiếp tục ra mắt sản phẩm tiếp theo với giá bán chính thức được công bố. Đơn cử là VF8 sẽ bán ra 2 phiên bản: Eco giá 1,057 tỷ đồng và Plus 1,237 tỷ đồng. Hãng chưa nói rõ khác biệt về trang bị giữa hai bản này. VF8 sản xuất, lắp ráp tại nhà máy của VinFast ở Hải Phòng. Tại Việt Nam, bản thương mại bán ra dự kiến vào tháng 7 tới, giao xe vào quý IV.Có thể thấy, thị trường xe điện Việt Nam đang có những bước phát triển vượt bậc và sẽ cạnh tranh gay gắt trong thời gian tới. Bên cạnh những đối thủ sừng sỏ sẽ sớm xuất hiện, xe ô tô điện “made in Việt Nam” dù non trẻ nhưng không hề kém cạnh, thậm chí còn đang chiếm ưu thế hơn rất nhiều khi mang lại sự ổn định cho người dùng.</w:t>
      </w:r>
    </w:p>
    <w:p>
      <w:r>
        <w:t>Những đối thủ nặng ký ngay trên sân nhà Sau màn ra mắt của Porsche Taycan (cuối năm 2020), VinFast VF e34 (năm 2021), quý I/2022 đã đón nhận sự ra mắt của những cái tên khá hot. Mới đây nhất chính là Hyundai Ionig 5.Vừa qua, ngày 26/4, Tập đoàn TC Motor đã chính thức giới thiệu mẫu xe điện Hyundai Ioniq 5 tới người tiêu dùng trong nước. Đây là mẫu xe điện đầu tiên của thương hiệu Hàn Quốc chính thức tham chiến tại thị trường xe điện Việt Nam.Tuy nhiên, đáng chú ý là xe chưa mở bán đại trà ngay sau ngày ra mắt mà nhằm mục đích… giới thiệu trước tới người tiêu dùng và nghiên cứu thị trường xe điện Việt Nam. Mức giá không tiết lộ, nhưng được đồn đoán khoảng 1,5-1,7 tỷ đồng.Hyundai Ioniq 5 sở hữu kích thước tổng thể dài x rộng x cao lần lượt 4.635 x 1.890 x 1.605 (mm), chiều dài cơ sở 3.000 mm. So sánh với VinFast VF 8, mẫu xe điện Hàn Quốc dài hơn, nhưng hẹp hơn 10mm và thấp hơn 55mm vì kiểu dáng SUV lai hatchback.Ioniq 5 là mẫu xe Hyundai đầu tiên sử dụng nền tảng E-GMP do tập đoàn Hàn Quốc phát triển dành riêng cho xe điện với khung gầm kéo dài, cho phép các kỹ sư Hyundai phóng khoáng hơn trong khâu phát triển.Tại Việt Nam, phiên bản được công bố duy nhất là bản mô tơ đơn kết hợp ắc quy 72,6 kWh. Sự kết hợp này mang lại quãng đường di chuyển mỗi lần sạc tốt nhất cả đội hình Ioniq 5 ở mức 450 km. Công suất bản này là 214 mã lực, mô-men xoắn 350 Nm. Ắc quy trên cũng hỗ trợ sạc nhanh 10 lên 80% chỉ sau 18 phút bằng nguồn điện 350 kW.Trong khi đó, đối thủ sát sườn và cũng là người anh em của Ioniq 5, Kia EV6 từng được Thaco giới thiệu trong một sự kiện cuối 2021, có thể ra mắt chính thức vào quý III/2022. Theo kế hoạch của THACO, Kia EV6 sẽ ra mắt Việt Nam trong quý II/2022. Thông tin từng gây khá nhiều bất ngờ vì trước đó, hãng xe Hàn chưa từng công bố kế hoạch mang xe thuần điện về Việt Nam. Ra mắt toàn cầu vào tháng 3/2021, EV6 là mẫu xe điện sản xuất thương mại đầu tiên của Kia.Được phát triển trên nền tảng E-GMP của tập đoàn Hyundai, Kia EV6 mang phong cách crossover lai coupe với các đường nét hiện đại và năng động nhờ áp dụng ngôn ngữ thiết kế Opposites United mới.Hiện vẫn chưa rõ Kia EV6 tại Việt Nam có hiệu suất ra sao. Tại thị trường quốc tế, Kia EV6 có nhiều phiên bản động cơ, trải dài từ sức mạnh 167 mã lực đến 576 mã lực. Ở phiên bản cao nhất, Kia EV6 có khả năng tăng tốc 0-100 km/h trong chỉ 3,5 giây, tương đương siêu xe. Tại Mỹ, Kia EV6 có giá khởi điểm 40.900 USD.Trước đó, Mercedes-Benz đã giới thiệu mẫu ô tô điện EQS đến khách hàng Việt tại sự kiện trực tuyến vào tháng 11/2021. EQS cũng được niêm yết trên website của Mercedes-Benz Việt Nam với 2 phiên bản là EQS 450+ và EQS 580 4MATIC. Dự kiến, xe được nhập từ Thái Lan.Được gọi là "S-Class chạy điện", EQS có ngoại hình trẻ trung và hiện đại hơn S-Class nhờ kiểu dáng lai coupe. Trang bị bên trong của EQS nổi bật với 3 màn hình OLED, gồm màn hình tốc độ 12 inch, màn hình giải trí trung tâm 18 inch và màn hình phụ phía ghế hành khách 12 inch.Cung cấp sức mạnh cho Mercedes-Benz EQS 450+ là động cơ điện ở cầu sau cho công suất 333 mã lực và mô-men xoắn 568 Nm. Phiên bản EQS 580 4MATIC sử dụng 2 động cơ điện đặt ở 2 trục bánh xe, sản sinh công suất 523 mã lực và mô-men xoắn 855 Nm. Cả 2 phiên bản dùng chung bộ pin dung lượng 107,8 kWh cho phạm vi hoạt động tối đa lên đến 770 km.Audi e-tron GT có thể là mẫu xe thể thao chạy điện thứ 2 được ra mắt tại Việt Nam, sau Porsche Taycan. Mẫu xe này cũng đã xuất hiện tại showroom Audi TP.HCM.Đáng chú ý, Audi Việt Nam sẽ ra mắt e-tron GT trong quý I/2022. Mức giá của e-tron GT được dự đoán sẽ ngang với Porsche Taycan. Tuy nhiên, đến nay vẫn chưa có thông tin gì mới về mẫu xe này. Được chia sẻ nền tảng từ Taycan, Audi e-tron GT mang kiểu dáng sedan lai coupe, e-tron GT có hệ số cản gió chỉ 0,24 Cd - con số thấp nhất trong lịch sử Audi.Thương hiệu Việt có gì?So với các thương hiệu lớn, VinFast nổi lên trong những năm gần đây là cái tên khá non trẻ. Tuy nhiên, với những dòng sản phẩm mới bắt kịp xu thế thị trường và đặc biệt quyết định xoay trục sang xe điện của Vinfast cho thấy thương hiệu Việt không chịu kém cạnh các đối thủ lớn từ nước ngoài. Đặc biệt, trên sân nhà, Vinfast có rất nhiều ưu thế và đang tận dụng điều đó rất tốt.Tiêu biểu chính là cái tên VF e34 đã thay đổi cán cân thị trường ô tô trong nước. Sau 10 tháng công bố, VinFast đã chính thức ra mắt mẫu ô tô điện đầu tiên tại thị trường Việt Nam - VinFast VF e34, tạo dựng tiền đề cho tương lai phát triển thị trường ô tô điện nước nhà. Mẫu ô tô điện thông minh đầu tiên của Việt Nam này thuộc dòng SUV cỡ C nhưng giá bán tầm trung và liên tục nhận được sự đón nhận của người tiêu dùng nhờ hình thức cho thuê pin hợp lý. Bằng chứng VF e 34 chính là mẫu xe đã lập nên kỷ lục khi chỉ sau hơn 3 tháng mở bán, đã tiếp nhận khoảng 25.000 đơn đặt hàng VF e34. Con số này cho thấy sự đón nhận tích cực của khách hàng đối với chiếc ô tô điện đầu tiên do Việt Nam sản xuất. Sự kiện được cho đã khai mở kỷ nguyên ô tô điện của Việt Nam, đưa Việt Nam thành một trong số ít quốc gia trên thế giới làm chủ công nghệ sản xuất xe hơi năng lượng sạch.Không giống như các hãng xe đối thủ đến từ nước ngoài, bên cạnh đầu tư sản xuất, VinFast còn đang gấp rút xây dựng hệ thống trạm sạc ô tô điện trải rộng khắp cả nước. Mục tiêu đến cuối 2021 hoàn thành 2000 điểm sạc công cộng phủ khắp 63 tỉnh thành, đáp ứng tối đa nhu cầu sử dụng của khách hàng. Đặc biệt, với ưu thế là thương hiệu trong nước, khi sở hữu ô tô điện VinFast, khách hàng sẽ được trải nghiệm hệ sinh thái pin và trạm sạc đạt chuẩn quốc tế. VinFast không ngừng nỗ lực để thực hiện mục tiêu sản xuất 15.000 xe điện trong nước, tự chủ phát triển công nghệ pin và công nghệ số trên ô tô để sẵn sàng thương mại hóa tại thị trường trong nước và vươn tầm quốc tế, từng bước còn trở thành hãng xe điện thông minh toàn cầu.Trong khi đó, tại Việt Nam, do chưa có quy chuẩn chung nên mỗi nhà sản xuất xe điện khác đều có hướng đi riêng của mình nên việc người tiêu dùng lựa chọn mua xe điện của các hãng xe ngoại nhập cũng cần phải đăn đo vì vấn đề sạc công cộng chưa phổ biến.Đơn cử như Hyundai với Ioniq 5 vừa ra mắt, thương hiệu này cho biết sẽ có những hợp tác nhất định với các hãng xe trong nước để có giải pháp sạc điện phù hợp nhất cho thị trường Việt Nam. Trong giai đoạn đầu, Ioniq 5 sẽ trưng bày tại các đại lý của Hyundai trên toàn quốc.Mới đây, Vinfast tiếp tục “tung đòn” mới khiến các đối thủ ngoại phải dè chừng với việc giới thiệu mẫu VF 8 tại khuôn viên nhà máy của VinFast ở Hải Phòng. VF8 đã có lần đầu tiên xuất hiện tại Việt Nam. Trước đó, hãng đã giới thiệu VF8 đến công chúng toàn cầu tại triển lãm Điện tử tiêu dùng CES, Mỹ, tháng 1/2022.Giới truyền thông và khách hàng Việt cũng lần đầu diện kiến và trải nghiệm phiên bản tiền sản xuất của VinFast VF8, mẫu xe cỡ D thuần điện phổ thông duy nhất trên thị trường xe Việt. Xe sẽ cạnh tranh với các mẫu xe xăng, dầu như Kia Sorento, Hyundai Santa Fe, Mazda CX-8.SUV cỡ D, VF8 lắp gói pin cho tầm hoạt động 460-510 km sau mỗi lần sạc, bán ra thị trường vào tháng 7 với giá từ 1,057 tỷ đồng. VF8 thiết kế theo phong cách coupe với phần trụ C vuốt cong dần về sau. Nhìn từ bề ngang, mẫu xe điện cỡ D như bản thu nhỏ của đàn anh Lux SA.Đặc biệt, tại Việt Nam trong khi các hãng xe ngoại khác vẫn còn đang trong giai đoạn “nghiên cứu, thăm dò” thị trường thì VinFast đã tiến những bước xa hơn khi có xe ban giao cho khách và tiếp tục ra mắt sản phẩm tiếp theo với giá bán chính thức được công bố. Đơn cử là VF8 sẽ bán ra 2 phiên bản: Eco giá 1,057 tỷ đồng và Plus 1,237 tỷ đồng. Hãng chưa nói rõ khác biệt về trang bị giữa hai bản này. VF8 sản xuất, lắp ráp tại nhà máy của VinFast ở Hải Phòng. Tại Việt Nam, bản thương mại bán ra dự kiến vào tháng 7 tới, giao xe vào quý IV.Có thể thấy, thị trường xe điện Việt Nam đang có những bước phát triển vượt bậc và sẽ cạnh tranh gay gắt trong thời gian tới. Bên cạnh những đối thủ sừng sỏ sẽ sớm xuất hiện, xe ô tô điện “made in Việt Nam” dù non trẻ nhưng không hề kém cạnh, thậm chí còn đang chiếm ưu thế hơn rất nhiều khi mang lại sự ổn định cho người dùng.</w:t>
      </w:r>
    </w:p>
    <w:p>
      <w:r>
        <w:t>Link post: https://vneconomy.vn//gia-pin-da-re-hon-vi-sao-gia-o-to-dien-ngay-cang-tang.htm</w:t>
      </w:r>
      <w:r>
        <w:rPr>
          <w:color w:val="000000" w:themeColor="hyperlink"/>
          <w:u w:val="single"/>
        </w:rPr>
        <w:hyperlink r:id="rId154">
          <w:r>
            <w:rPr/>
            <w:t>Link!</w:t>
          </w:r>
        </w:hyperlink>
      </w:r>
    </w:p>
    <w:p>
      <w:r>
        <w:t>Giá pin đã rẻ hơn, vì sao giá ô tô điện ngày càng tăng? Bảo Bình 28/04/2022  Năm 2015, giá trung bình của một chiếc xe điện là khoảng 36.000 USD. Bây giờ, mức giá là hơn 63.000 USD.Mustang Mach-ETừ việc áp dụng năng lượng gió, năng lượng mặt trời và các công nghệ xanh khác trong hai thập kỷ qua, có thể rút ra kết luận: Năng lượng sạch sẽ dần trở nên rẻ khi công nghệ được cải thiện.Kể từ năm 2010, chi phí của điện mặt trời đã giảm 82%; điện gió đã giảm 39%. Tại nhiều thị trường trên thế giới, năng lượng tái tạo hiện rẻ hơn than đá. Giá của pin lithium-ion cũng đã giảm mạnh: Vào năm 2011, pin lithium-ion có giá 946 USD / kilowatt-giờ. Năm ngoái, nó chỉ có giá 132 USD / kilowatt-giờ.Xe điện từ lâu đã được kỳ vọng sẽ đi theo quỹ đạo tương tự. Nhưng ngay cả khi pin đã rẻ hơn, chi phí mua một chiếc ô tô điện mới vẫn tăng vọt. Theo dữ liệu từ Cox Automotive, một công ty dịch vụ ô tô, vào năm 2015, giá trung bình phải trả cho một chiếc ô tô điện mới tại Mỹ là 35.880 USD - không cao hơn nhiều so với mức trung bình của ngành là 33.543 USD. Tuy nhiên, đến tháng 12 năm ngoái, giá trung bình của một chiếc xe điện đã tăng lên 63.821 USD, tăng gần 80% - trong khi chi phí trung bình của một chiếc ô tô chở xăng là khoảng 47.000 USD.Trong gần một thập kỷ, các nhà phân tích về xe điện đã rỉ tai nhau, phân tích và dự đoán một điểm giao nhau kỳ diệu cho xe điện - là bằng giá xe chạy bằng khí đốt truyền thống. Sau đó, nếu giá pin tiếp tục giảm, xe điện cuối cùng sẽ có giá thấp hơn xe hơi truyền thống. Các nhà phân tích từ lâu đã ước tính rằng giá cả sẽ đạt được mức đại chúng khi pin có giá dưới 100 USD / kilowatt giờ. Nhưng ngay cả khi giá pin nhích dần về mức đó, điểm giao nhau kỳ diệu dường như ngày càng xa.Scott Hardman, một nhà nghiên cứu tại Viện Nghiên cứu Giao thông tại Đại học California, Davis, cho biết: “Giá pin đang giảm và điều đó thật sự tuyệt vời. Nhưng khi xem xét giá khởi điểm trung bình của ô tô xăng và ô tô điện - chúng không gần hơn mà lại cách xa nhau”.Trong nhiều năm, nhu cầu về ô tô điện tăng trưởng ổn định; nhưng mối quan tâm đến xe điện đã tăng nhanh chóng trong vài tháng qua, do giá xăng tăng và các công ty tung ra các mẫu xe mới. Trong khoảng thời gian hai tuần sau khi Nga và Ukraine căng thẳng hồi tháng 3, lượng tìm kiếm trực tuyến về xe điện mới và qua sử dụng đã tăng gần gấp đôi. Và theo một số phép đo, xe điện đã rẻ hơn xe ô tô chạy bằng xăng. Theo phân tích của Consumer Reports, nhiều chiếc xe điện hóa ra lại rẻ hơn những chiếc xe ngốn xăng trong suốt thời gian sử dụng; Xét cho cùng, ô tô điện tốn ít chi phí “đổ xăng” hơn ô tô chạy xăng và với ít bộ phận chuyển động hơn, chúng cũng tốn ít chi phí bảo dưỡng hơn.Tuy nhiên, câu chuyện ở đây là giá bán của xe điện tiếp tục cao hơn so với các mẫu xe xăng tương đương - trong một số trường hợp là chênh lệch lớn. Ví dụ, Hyundai Kona EV 2022, một chiếc SUV điện cỡ nhỏ, có giá khởi điểm 32.000 USD. Phiên bản chạy bằng khí đốt của Hyundai Kona 2022, có giá bán lẻ đề xuất bắt đầu từ 21.500 USD. Theo một cuộc khảo sát gần đây từ Cox Automotive, 51% người tiêu dùng Mỹ coi xe điện “quá đắt nên vẫn chưa thể cân nhắc mua xe một cách nghiêm túc”. Morning Consult, một công ty khảo sát và nghiên cứu, tương tự cho thấy 47% người Mỹ nói rằng họ không sẵn sàng chi nhiều hơn để mua một chiếc xe điện. Tại sao ô tô điện lại đi ngược xu hướng công nghệ sạch và trở nên đắt đỏ hơn? Một phần nguyên nhân là do giá xe ô tô có xu hướng đắt hơn. Như Nathaniel Bullard của công ty nghiên cứu năng lượng BloombergNEF viết, “Những chiếc ô tô mới rẻ tiền đã biến mất khá nhiều ở Mỹ”. Trong năm 2012, hơn một nửa số ô tô mới được bán có giá dưới 30.000 USD; vào năm 2020, hơn một nửa số ô tô mới có giá trên 40.000 USD. Lạm phát không giải thích đầy đủ cho sự thay đổi này. Trong hai năm qua, tình trạng thiếu hụt chất bán dẫn và các vấn đề chung của chuỗi cung ứng đã khiến giá cả tăng vọt.Nhưng điều đó không nói lên toàn bộ câu chuyện. Theo cơ sở dữ liệu về kiểu dáng, mẫu mã và kiểu dáng của mọi chiếc xe trên thị trường Mỹ, chi phí trung bình của một mẫu xe EV vào năm 2014 là khoảng 49.000 USD, trong khi ô tô chạy bằng xăng có giá khoảng 41.000 USD - tương đương mức chênh lệch 8.000 USD. Hôm nay, một mẫu xe điện có giá trung bình 70.000 USD, trong khi một chiếc ô tô chạy xăng có giá khoảng 48.000 USD - khoảng cách lớn hơn là 22.000 USD.Ford F-150 LightningXe điện rẻ hơn vẫn tồn tại. Tại Trung Quốc, chi phí trung bình của một chiếc ô tô điện là 24.000 USD; ở Châu Âu là 46.000 USD. Nhưng các nhà sản xuất ô tô Mỹ dường như đang thực hiện một cách tiếp cận khác, một cách tiếp cận được lấy cảm hứng từ việc Tesla tung ra chiếc Roadster cao cấp, kiểu dáng đẹp. Các nhà sản xuất ô tô đầu tiên sẽ tung ra những mẫu xe lớn, hàng đầu, siêu đắt - giống như mô hình hào quang của họ - và đó là một chiêu tiếp thị cho một chiếc xe cao cấp được thiết kế để thu hút người tiêu dùng đến với thương hiệu. Sau đó, khi đã thu thập được một số tiền nhờ những mẫu xe siêu đắt này, họ có thể bắt đầu đổ tiền vào R&amp;D cho các mẫu xe thấp hơn. Ví dụ, General Motors đã ra mắt chiếc Hummer EV khổng lồ (giá từ 109.000 USD), và Ford đã tạo ra một chiếc Mustang Mach-E chạy hoàn toàn bằng điện (giá từ 44.000 USD).Robby DeGraff, một nhà phân tích ngành của AutoPacific, nói rằng theo một số cách, các nhà sản xuất ô tô chỉ đang phản ứng với thị trường. Ông nói: “Người tiêu dùng hiện đang thực sự rất khao khát những chiếc crossover,” đó là các phiên bản SUV nhẹ hơn, tiết kiệm nhiên liệu hơn. Vì xe crossover thường đắt hơn xe nhỏ gọn hoặc xe sedan, các nhà sản xuất ô tô có thể tung ra các mẫu xe crossover EV - như Model Y trị giá 63.000 USD của Tesla - và nhận được tỷ suất lợi nhuận cao hơn từ chúng.Corey Cantor, nhà phân tích của BloombergNEF, cho biết các công ty ô tô cũng đang đưa pin lớn hơn và tốt hơn vào xe điện của họ, điều này góp phần làm tăng giá thành. Ông giải thích: “Các nhà sản xuất ô tô đang tập trung vào phạm vi hoạt động. Gần một thập kỷ trước, chiếc xe chạy hoàn toàn bằng điện bán chạy nhất là Nissan Leaf, một chiếc xe nhỏ gọn với pin 24 kilowatt giờ, cung cấp quãng đường đi được 84 dặm. Mặt khác, Tesla Model 3 năm 2022 có thể mang pin từ 50 đến 82 kilowatt giờ - trong phạm vi từ 220 đến 313 dặm. DeGraff nói: “Khi so sánh xe điện ngày nay với xe điện cách đây một thập kỷ, thì xe điện ngày nay hoàn toàn khác biệt”.Theo dữ liệu từ Cox Automotive, ô tô điện đang có mức giá tương đương với các loại xe hạng sang - không giống với thị trường nói chung. Hiện tại, việc tập trung vào các mẫu xe đắt tiền có thể không ảnh hưởng đến việc sử dụng xe điện. Nguồn cung xe điện quá thấp - và nhu cầu quá cao - nên một số chủ sở hữu đang bán xe ô tô đã qua sử dụng của họ với giá cao hơn giá mua ban đầu. Danh sách chờ, chẳng hạn như danh sách cho Ford F-150 Lightning, đã tiếp cận hàng trăm nghìn khách hàng. Với giá xăng cao, nhu cầu về xe điện có thể lớn hơn nữa.Tổng thống Mỹ Joe Biden đã kêu gọi 50% doanh số bán ô tô mới là xe điện vào năm 2030. Ở một số bang, bao gồm cả California, các thống đốc đã tuyên bố sẽ đưa tất cả doanh số bán ô tô mới chạy bằng điện vào năm 2030 hoặc 2035. Để điều đó xảy ra, sẽ phải là một sự thay đổi mạnh mẽ. Nếu muốn 100% người mua ô tô chọn xe điện, những gì đang diễn ra hôm nay trên thị trường phải thay đổi hoàn toàn.</w:t>
      </w:r>
    </w:p>
    <w:p>
      <w:r>
        <w:t>Từ việc áp dụng năng lượng gió, năng lượng mặt trời và các công nghệ xanh khác trong hai thập kỷ qua, có thể rút ra kết luận: Năng lượng sạch sẽ dần trở nên rẻ khi công nghệ được cải thiện.Kể từ năm 2010, chi phí của điện mặt trời đã giảm 82%; điện gió đã giảm 39%. Tại nhiều thị trường trên thế giới, năng lượng tái tạo hiện rẻ hơn than đá. Giá của pin lithium-ion cũng đã giảm mạnh: Vào năm 2011, pin lithium-ion có giá 946 USD / kilowatt-giờ. Năm ngoái, nó chỉ có giá 132 USD / kilowatt-giờ.Xe điện từ lâu đã được kỳ vọng sẽ đi theo quỹ đạo tương tự. Nhưng ngay cả khi pin đã rẻ hơn, chi phí mua một chiếc ô tô điện mới vẫn tăng vọt. Theo dữ liệu từ Cox Automotive, một công ty dịch vụ ô tô, vào năm 2015, giá trung bình phải trả cho một chiếc ô tô điện mới tại Mỹ là 35.880 USD - không cao hơn nhiều so với mức trung bình của ngành là 33.543 USD. Tuy nhiên, đến tháng 12 năm ngoái, giá trung bình của một chiếc xe điện đã tăng lên 63.821 USD, tăng gần 80% - trong khi chi phí trung bình của một chiếc ô tô chở xăng là khoảng 47.000 USD.Trong gần một thập kỷ, các nhà phân tích về xe điện đã rỉ tai nhau, phân tích và dự đoán một điểm giao nhau kỳ diệu cho xe điện - là bằng giá xe chạy bằng khí đốt truyền thống. Sau đó, nếu giá pin tiếp tục giảm, xe điện cuối cùng sẽ có giá thấp hơn xe hơi truyền thống. Các nhà phân tích từ lâu đã ước tính rằng giá cả sẽ đạt được mức đại chúng khi pin có giá dưới 100 USD / kilowatt giờ. Nhưng ngay cả khi giá pin nhích dần về mức đó, điểm giao nhau kỳ diệu dường như ngày càng xa.Scott Hardman, một nhà nghiên cứu tại Viện Nghiên cứu Giao thông tại Đại học California, Davis, cho biết: “Giá pin đang giảm và điều đó thật sự tuyệt vời. Nhưng khi xem xét giá khởi điểm trung bình của ô tô xăng và ô tô điện - chúng không gần hơn mà lại cách xa nhau”.Trong nhiều năm, nhu cầu về ô tô điện tăng trưởng ổn định; nhưng mối quan tâm đến xe điện đã tăng nhanh chóng trong vài tháng qua, do giá xăng tăng và các công ty tung ra các mẫu xe mới. Trong khoảng thời gian hai tuần sau khi Nga và Ukraine căng thẳng hồi tháng 3, lượng tìm kiếm trực tuyến về xe điện mới và qua sử dụng đã tăng gần gấp đôi. Và theo một số phép đo, xe điện đã rẻ hơn xe ô tô chạy bằng xăng. Theo phân tích của Consumer Reports, nhiều chiếc xe điện hóa ra lại rẻ hơn những chiếc xe ngốn xăng trong suốt thời gian sử dụng; Xét cho cùng, ô tô điện tốn ít chi phí “đổ xăng” hơn ô tô chạy xăng và với ít bộ phận chuyển động hơn, chúng cũng tốn ít chi phí bảo dưỡng hơn.Tuy nhiên, câu chuyện ở đây là giá bán của xe điện tiếp tục cao hơn so với các mẫu xe xăng tương đương - trong một số trường hợp là chênh lệch lớn. Ví dụ, Hyundai Kona EV 2022, một chiếc SUV điện cỡ nhỏ, có giá khởi điểm 32.000 USD. Phiên bản chạy bằng khí đốt của Hyundai Kona 2022, có giá bán lẻ đề xuất bắt đầu từ 21.500 USD. Theo một cuộc khảo sát gần đây từ Cox Automotive, 51% người tiêu dùng Mỹ coi xe điện “quá đắt nên vẫn chưa thể cân nhắc mua xe một cách nghiêm túc”. Morning Consult, một công ty khảo sát và nghiên cứu, tương tự cho thấy 47% người Mỹ nói rằng họ không sẵn sàng chi nhiều hơn để mua một chiếc xe điện. Tại sao ô tô điện lại đi ngược xu hướng công nghệ sạch và trở nên đắt đỏ hơn? Một phần nguyên nhân là do giá xe ô tô có xu hướng đắt hơn. Như Nathaniel Bullard của công ty nghiên cứu năng lượng BloombergNEF viết, “Những chiếc ô tô mới rẻ tiền đã biến mất khá nhiều ở Mỹ”. Trong năm 2012, hơn một nửa số ô tô mới được bán có giá dưới 30.000 USD; vào năm 2020, hơn một nửa số ô tô mới có giá trên 40.000 USD. Lạm phát không giải thích đầy đủ cho sự thay đổi này. Trong hai năm qua, tình trạng thiếu hụt chất bán dẫn và các vấn đề chung của chuỗi cung ứng đã khiến giá cả tăng vọt.Nhưng điều đó không nói lên toàn bộ câu chuyện. Theo cơ sở dữ liệu về kiểu dáng, mẫu mã và kiểu dáng của mọi chiếc xe trên thị trường Mỹ, chi phí trung bình của một mẫu xe EV vào năm 2014 là khoảng 49.000 USD, trong khi ô tô chạy bằng xăng có giá khoảng 41.000 USD - tương đương mức chênh lệch 8.000 USD. Hôm nay, một mẫu xe điện có giá trung bình 70.000 USD, trong khi một chiếc ô tô chạy xăng có giá khoảng 48.000 USD - khoảng cách lớn hơn là 22.000 USD.Ford F-150 LightningXe điện rẻ hơn vẫn tồn tại. Tại Trung Quốc, chi phí trung bình của một chiếc ô tô điện là 24.000 USD; ở Châu Âu là 46.000 USD. Nhưng các nhà sản xuất ô tô Mỹ dường như đang thực hiện một cách tiếp cận khác, một cách tiếp cận được lấy cảm hứng từ việc Tesla tung ra chiếc Roadster cao cấp, kiểu dáng đẹp. Các nhà sản xuất ô tô đầu tiên sẽ tung ra những mẫu xe lớn, hàng đầu, siêu đắt - giống như mô hình hào quang của họ - và đó là một chiêu tiếp thị cho một chiếc xe cao cấp được thiết kế để thu hút người tiêu dùng đến với thương hiệu. Sau đó, khi đã thu thập được một số tiền nhờ những mẫu xe siêu đắt này, họ có thể bắt đầu đổ tiền vào R&amp;D cho các mẫu xe thấp hơn. Ví dụ, General Motors đã ra mắt chiếc Hummer EV khổng lồ (giá từ 109.000 USD), và Ford đã tạo ra một chiếc Mustang Mach-E chạy hoàn toàn bằng điện (giá từ 44.000 USD).Robby DeGraff, một nhà phân tích ngành của AutoPacific, nói rằng theo một số cách, các nhà sản xuất ô tô chỉ đang phản ứng với thị trường. Ông nói: “Người tiêu dùng hiện đang thực sự rất khao khát những chiếc crossover,” đó là các phiên bản SUV nhẹ hơn, tiết kiệm nhiên liệu hơn. Vì xe crossover thường đắt hơn xe nhỏ gọn hoặc xe sedan, các nhà sản xuất ô tô có thể tung ra các mẫu xe crossover EV - như Model Y trị giá 63.000 USD của Tesla - và nhận được tỷ suất lợi nhuận cao hơn từ chúng.Corey Cantor, nhà phân tích của BloombergNEF, cho biết các công ty ô tô cũng đang đưa pin lớn hơn và tốt hơn vào xe điện của họ, điều này góp phần làm tăng giá thành. Ông giải thích: “Các nhà sản xuất ô tô đang tập trung vào phạm vi hoạt động. Gần một thập kỷ trước, chiếc xe chạy hoàn toàn bằng điện bán chạy nhất là Nissan Leaf, một chiếc xe nhỏ gọn với pin 24 kilowatt giờ, cung cấp quãng đường đi được 84 dặm. Mặt khác, Tesla Model 3 năm 2022 có thể mang pin từ 50 đến 82 kilowatt giờ - trong phạm vi từ 220 đến 313 dặm. DeGraff nói: “Khi so sánh xe điện ngày nay với xe điện cách đây một thập kỷ, thì xe điện ngày nay hoàn toàn khác biệt”.Theo dữ liệu từ Cox Automotive, ô tô điện đang có mức giá tương đương với các loại xe hạng sang - không giống với thị trường nói chung. Hiện tại, việc tập trung vào các mẫu xe đắt tiền có thể không ảnh hưởng đến việc sử dụng xe điện. Nguồn cung xe điện quá thấp - và nhu cầu quá cao - nên một số chủ sở hữu đang bán xe ô tô đã qua sử dụng của họ với giá cao hơn giá mua ban đầu. Danh sách chờ, chẳng hạn như danh sách cho Ford F-150 Lightning, đã tiếp cận hàng trăm nghìn khách hàng. Với giá xăng cao, nhu cầu về xe điện có thể lớn hơn nữa.Tổng thống Mỹ Joe Biden đã kêu gọi 50% doanh số bán ô tô mới là xe điện vào năm 2030. Ở một số bang, bao gồm cả California, các thống đốc đã tuyên bố sẽ đưa tất cả doanh số bán ô tô mới chạy bằng điện vào năm 2030 hoặc 2035. Để điều đó xảy ra, sẽ phải là một sự thay đổi mạnh mẽ. Nếu muốn 100% người mua ô tô chọn xe điện, những gì đang diễn ra hôm nay trên thị trường phải thay đổi hoàn toàn.</w:t>
      </w:r>
    </w:p>
    <w:p>
      <w:r>
        <w:t>Link post: https://vneconomy.vn//bien-so-xe-o-to-dau-tien-tren-the-gioi-co-tu-bao-gio.htm</w:t>
      </w:r>
      <w:r>
        <w:rPr>
          <w:color w:val="000000" w:themeColor="hyperlink"/>
          <w:u w:val="single"/>
        </w:rPr>
        <w:hyperlink r:id="rId155">
          <w:r>
            <w:rPr/>
            <w:t>Link!</w:t>
          </w:r>
        </w:hyperlink>
      </w:r>
    </w:p>
    <w:p>
      <w:r>
        <w:t xml:space="preserve"> Biển số xe ô tô đầu tiên trên thế giới có từ bao giờ? Khôi Nguyên 28/04/2022  Trắng, xanh dương, vàng, đỏ, xanh lá cây… Biển số xe ô tô rất đa dạng màu sắc, kiểu dáng theo các quốc gia và luật pháp trên thế giới. Ngày nay, chúng ta đã quá quen với việc nhìn thấy chúng trên các phương tiện di chuyển qua các thành phố và đường cao tốc, nhưng không phải lúc nào cũng biết chúng có từ bao giờ? Vì sao chúng lại xuất hiện?...Khi ô tô được phát minh, có rất ít ô tô trong số đó có vẻ cần thiết để được xác định bằng biển số. Rất, rất ít người có đủ điều kiện tài chính để mua một chiếc ô tô, vì vậy thật dễ dàng biết được ai là người sở hữu chiếc xe ồn ào di chuyển khắp nơi mà không có sự trợ giúp của ngựa.Nhưng mọi thứ trở nên phức tạp hơn khi những chiếc ô tô đó bắt đầu được sản xuất hàng loạt, giá của chúng giảm xuống và chúng trở nên nhiều hơn rất nhiều.Làm sao có thể biết được ai là chủ sở hữu của một chiếc ô tô bị tai nạn nếu họ không được xác định bằng một cách nào đó? Giải pháp là tìm ra một hệ thống để xác định hoàn toàn chắc chắn cả chiếc xe và chủ sở hữu. Và đó là cách biển số xe ra đời.Biển số đầu tiên trên thế giới được phát hành tại Pháp vào năm 1893, thông qua Sắc lệnh Paris. Ba năm sau, vào năm 1896, biển số ô tô đầu tiên được đăng ký ở Đức.Năm 1898, Hà Lan là quốc gia đầu tiên đưa ra biển số quốc gia mà họ gọi là giấy phép lái xe. Những biển số xe ban đầu này có số bắt đầu bằng số 1, được duy trì cho đến năm 1906, trước khi hệ thống thay đổi.Biển số xe ở MỹNăm 1901 tất cả các phương tiện giao thông của Pháp đều có biển số. Hệ thống này đã được mở rộng sang các nước châu Âu khác. Các biển số xe đầu tiên bắt đầu ở Mỹ cùng trong khoảng thời gian đó, mặc dù mọi thứ trở nên phức tạp hơn một chút khi mỗi bang khác nhau có luật ô tô riêng.Nơi đầu tiên áp đặt biển số xe là New York, nhờ lệnh của thống đốc Benjamin Odell Jr. Nhưng thay vì được sản xuất bởi một cơ quan chính thức, chính chủ sở hữu xe hơi phải tự làm biển số của họ, bằng tay, từng mảnh bằng da hoặc kim loại, cho biết chủ sở hữu của chiếc xe bằng tên viết tắt của họ. Những tấm biển này phải được đặt ở đuôi xe. Mãi đến năm 1909, bang New York mới bắt đầu phát hành biển số chính thức.Tại Massachusetts, những biển số xe chính thức đầu tiên được phân phối vào năm 1903. Chiếc đầu tiên, với số 1, được phát hành dưới tên của Frederick Tudor. Một trong những hậu duệ của ông vẫn còn lưu giữ nó.Frederick Tudor cùng biển số xe chính thức đầu tiên năm 1903.  Pennsylvania đã trở thành tiểu bang đầu tiên cấp biển số xe chính thức đầu tiên vào năm 1903, và nhờ đó những biển nhận dạng này được mở rộng ra nhiều tiểu bang khác. Nhiều thập kỷ sau, vào năm 1931, tiểu bang này đã phát hành biển số xe cá nhân hóa đầu tiên. Nó không hoàn toàn giống với những con số được thấy ngày nay trên khắp nước Mỹ, nhưng nó bao gồm tên viết tắt của chủ sở hữu trong số các con số. Những tấm biển mang tính cá nhân hóa cao mà chúng ta biết ngày nay được tạo ra vào năm 1965 và là nguồn thu quan trọng của chính phủ, vì chủ sở hữu xe hơi phải trả thêm một số khoản phí.Biển số Minnesota đầu tiên.Trong khi đó, ở Tây Ban Nha, ô tô chạy bằng xăng đến quốc gia này vào cuối thế kỷ XIX. Người ta cho rằng chiếc đầu tiên là một chiếc Panhard Levassor được nhập khẩu từ Pháp đến vùng phía bắc của Asturias vào năm 1891.Mặc dù Tây Ban Nha có thể không phải là quốc gia tiên phong trong ngành công nghiệp ô tô, nhưng đây là quốc gia đầu tiên yêu cầu biển số ô tô có chữ và số vào năm 1900. Cho đến thời điểm đó, rất ít ô tô chỉ có biển quốc huy của thành phố. Chính quyền yêu cầu chủ sở hữu xe họ phải gắn một biển số khác và trả lệ phí tương ứng.Biển số chính thức đầu tiên của Tây Ban Nha được cấp ở Palma de Mallorca vào năm 1900, thông qua Quy định về Dịch vụ của Xe ô tô Đường cao tốc. Đó là chiếc Clement thuộc sở hữu của Josep Sureda i Fuentes, một thợ máy hải quân đã nghỉ hưu, mang số hiệu PM-1. Vài tháng sau, ba phương tiện khác đã được đăng ký, ở Cáceres, Salamanca và Palma de Mallorca.Những biển số xe đầu tiên của Tây Ban Nha được sản xuất bằng kim loại phẳng, với các con số được đính kèm. Sẽ phải mất một thời gian cho đến khi phiên bản bằng nhôm xuất hiện, với những con số được tích hợp nhẹ nhàng vào chất liệu này.Những tấm biển đầu tiên có đánh số kép: Shữ số của tòa thị chính để có thể lái xe đến đó, và chữ số của chính quyền dân sự, cho phép nó lái xe khắp tỉnh nơi nó được đăng ký. Thông tin duy nhất cung cấp là về chủ sở hữu, nhưng không phải ngày đăng ký.Vào ngày 24 tháng 5 năm 1907, khi hệ thống đăng ký được hiện đại hóa để tiến tới thống nhất. Đến thời điểm đó, tổng số xe ở Tây Ban Nha đã lên tới 1.000 chiếc. Hệ thống mới đã thay thế số thành phố bằng hai hoặc ba chữ cái chỉ định tỉnh nơi nó được đăng ký. Nhưng ngay sau đó đã có vấn đề. Ở một số tỉnh, con số 13 đã bị tránh và đôi khi có sự trùng lặp. Làm thế nào để phân biệt Badajoz với Baleares nếu cả hai đều bắt đầu bằng “BA”? Vì vậy, hệ thống phải được cải cách. Sẽ có tối đa hai chữ cái và chữ cái đầu ME được dùng để chỉ Ceuta và Melilla. Phương pháp này kéo dài đến năm 1971.Từ đó, biển số xe ô tô bắt đầu bằng chữ cái đầu hoặc tên viết tắt của tỉnh, bốn số và một chữ cái, cho đến khi hết bảng chữ cái và thêm hai chữ cái. Điều đó kéo dài cho đến tháng 9 năm 2000, khi giấy phép châu Âu được áp dụng trên toàn EU, bao gồm bốn số và ba chữ cái, cùng với ký hiệu châu Âu và chữ E cho España.Biển số xe ô tô “kỹ thuật số”Chúng ta đang ở trong kỷ nguyên kỹ thuật số, nên việc loại biển công nghệ cũng sẽ xuất hiện là điều không quá khó hiểu.Hiện tại, loại biển số này chỉ được phép ở Mỹ - chính xác là ở California và Arizona. Hiện có khoảng 4.000 phương tiện có loại nhận dạng này. Biển số công nghệ mới được thiết kế bởi công ty Reviver.Các biển số đặc biệt này phải được tích hợp vào xe và cũng có thể hiển thị một số thông báo, phải được phê duyệt, thông báo liệu xe đã bị đánh cắp hay có một số cảnh báo nhất định.Nhưng các hệ thống kỹ thuật số khác, bên cạnh việc cung cấp thông tin về chiếc xe và chủ sở hữu của nó, cũng có thể hỗ trợ thanh toán tự động, đo từ xa và thông tin về tình trạng của chiếc xe.Tuy nhiên, chi phí của loại biển này khá cao. Chi phí sản xuất, lắp đặt và bảo trì biển số xe dao động từ 500 đến 1.000 USD.Trong khi mục đích chính của biển số là để hiển thị số đăng ký của một chiếc xe, loại biển kỹ thuật số có thể giúp chủ sở hữu hiển thị thông điệp của riêng họ một cách hợp pháp.Biển số kiểu này cũng có thể phát cảnh báo mọi người nếu xe đã bị đánh cắp, thậm chí nó có thể hiển thị cảnh báo màu hổ phách và màu bạc (tùy điều kiện ánh sáng ban ngày, ban đêm) để phát thông tin về những người mất tích.Reviver cung cấp 2 loại biển số kỹ thuật số, một là loại biển Rplate cơ bản được bán với giá 499 USD với cục pin 5 năm (không cần cắm điện) và yêu cầu trả phí hàng năm là 55 USD hoặc 4,99 USD một tháng.Loại biển thứ hai là Rlate Pro có gắn hệ thống GPS tích hợp cũng có khối pin 5 năm, có giá 599 USD cộng với phí nuôi biển là 75 USD một năm hoặc 6,99 USD một tháng.</w:t>
      </w:r>
    </w:p>
    <w:p>
      <w:r>
        <w:t>Khi ô tô được phát minh, có rất ít ô tô trong số đó có vẻ cần thiết để được xác định bằng biển số. Rất, rất ít người có đủ điều kiện tài chính để mua một chiếc ô tô, vì vậy thật dễ dàng biết được ai là người sở hữu chiếc xe ồn ào di chuyển khắp nơi mà không có sự trợ giúp của ngựa.Nhưng mọi thứ trở nên phức tạp hơn khi những chiếc ô tô đó bắt đầu được sản xuất hàng loạt, giá của chúng giảm xuống và chúng trở nên nhiều hơn rất nhiều.Làm sao có thể biết được ai là chủ sở hữu của một chiếc ô tô bị tai nạn nếu họ không được xác định bằng một cách nào đó? Giải pháp là tìm ra một hệ thống để xác định hoàn toàn chắc chắn cả chiếc xe và chủ sở hữu. Và đó là cách biển số xe ra đời.Biển số đầu tiên trên thế giới được phát hành tại Pháp vào năm 1893, thông qua Sắc lệnh Paris. Ba năm sau, vào năm 1896, biển số ô tô đầu tiên được đăng ký ở Đức.Năm 1898, Hà Lan là quốc gia đầu tiên đưa ra biển số quốc gia mà họ gọi là giấy phép lái xe. Những biển số xe ban đầu này có số bắt đầu bằng số 1, được duy trì cho đến năm 1906, trước khi hệ thống thay đổi.Biển số xe ở MỹNăm 1901 tất cả các phương tiện giao thông của Pháp đều có biển số. Hệ thống này đã được mở rộng sang các nước châu Âu khác. Các biển số xe đầu tiên bắt đầu ở Mỹ cùng trong khoảng thời gian đó, mặc dù mọi thứ trở nên phức tạp hơn một chút khi mỗi bang khác nhau có luật ô tô riêng.Nơi đầu tiên áp đặt biển số xe là New York, nhờ lệnh của thống đốc Benjamin Odell Jr. Nhưng thay vì được sản xuất bởi một cơ quan chính thức, chính chủ sở hữu xe hơi phải tự làm biển số của họ, bằng tay, từng mảnh bằng da hoặc kim loại, cho biết chủ sở hữu của chiếc xe bằng tên viết tắt của họ. Những tấm biển này phải được đặt ở đuôi xe. Mãi đến năm 1909, bang New York mới bắt đầu phát hành biển số chính thức.Tại Massachusetts, những biển số xe chính thức đầu tiên được phân phối vào năm 1903. Chiếc đầu tiên, với số 1, được phát hành dưới tên của Frederick Tudor. Một trong những hậu duệ của ông vẫn còn lưu giữ nó.Frederick Tudor cùng biển số xe chính thức đầu tiên năm 1903.  Pennsylvania đã trở thành tiểu bang đầu tiên cấp biển số xe chính thức đầu tiên vào năm 1903, và nhờ đó những biển nhận dạng này được mở rộng ra nhiều tiểu bang khác. Nhiều thập kỷ sau, vào năm 1931, tiểu bang này đã phát hành biển số xe cá nhân hóa đầu tiên. Nó không hoàn toàn giống với những con số được thấy ngày nay trên khắp nước Mỹ, nhưng nó bao gồm tên viết tắt của chủ sở hữu trong số các con số. Những tấm biển mang tính cá nhân hóa cao mà chúng ta biết ngày nay được tạo ra vào năm 1965 và là nguồn thu quan trọng của chính phủ, vì chủ sở hữu xe hơi phải trả thêm một số khoản phí.Biển số Minnesota đầu tiên.Trong khi đó, ở Tây Ban Nha, ô tô chạy bằng xăng đến quốc gia này vào cuối thế kỷ XIX. Người ta cho rằng chiếc đầu tiên là một chiếc Panhard Levassor được nhập khẩu từ Pháp đến vùng phía bắc của Asturias vào năm 1891.Mặc dù Tây Ban Nha có thể không phải là quốc gia tiên phong trong ngành công nghiệp ô tô, nhưng đây là quốc gia đầu tiên yêu cầu biển số ô tô có chữ và số vào năm 1900. Cho đến thời điểm đó, rất ít ô tô chỉ có biển quốc huy của thành phố. Chính quyền yêu cầu chủ sở hữu xe họ phải gắn một biển số khác và trả lệ phí tương ứng.Biển số chính thức đầu tiên của Tây Ban Nha được cấp ở Palma de Mallorca vào năm 1900, thông qua Quy định về Dịch vụ của Xe ô tô Đường cao tốc. Đó là chiếc Clement thuộc sở hữu của Josep Sureda i Fuentes, một thợ máy hải quân đã nghỉ hưu, mang số hiệu PM-1. Vài tháng sau, ba phương tiện khác đã được đăng ký, ở Cáceres, Salamanca và Palma de Mallorca.Những biển số xe đầu tiên của Tây Ban Nha được sản xuất bằng kim loại phẳng, với các con số được đính kèm. Sẽ phải mất một thời gian cho đến khi phiên bản bằng nhôm xuất hiện, với những con số được tích hợp nhẹ nhàng vào chất liệu này.Những tấm biển đầu tiên có đánh số kép: Shữ số của tòa thị chính để có thể lái xe đến đó, và chữ số của chính quyền dân sự, cho phép nó lái xe khắp tỉnh nơi nó được đăng ký. Thông tin duy nhất cung cấp là về chủ sở hữu, nhưng không phải ngày đăng ký.Vào ngày 24 tháng 5 năm 1907, khi hệ thống đăng ký được hiện đại hóa để tiến tới thống nhất. Đến thời điểm đó, tổng số xe ở Tây Ban Nha đã lên tới 1.000 chiếc. Hệ thống mới đã thay thế số thành phố bằng hai hoặc ba chữ cái chỉ định tỉnh nơi nó được đăng ký. Nhưng ngay sau đó đã có vấn đề. Ở một số tỉnh, con số 13 đã bị tránh và đôi khi có sự trùng lặp. Làm thế nào để phân biệt Badajoz với Baleares nếu cả hai đều bắt đầu bằng “BA”? Vì vậy, hệ thống phải được cải cách. Sẽ có tối đa hai chữ cái và chữ cái đầu ME được dùng để chỉ Ceuta và Melilla. Phương pháp này kéo dài đến năm 1971.Từ đó, biển số xe ô tô bắt đầu bằng chữ cái đầu hoặc tên viết tắt của tỉnh, bốn số và một chữ cái, cho đến khi hết bảng chữ cái và thêm hai chữ cái. Điều đó kéo dài cho đến tháng 9 năm 2000, khi giấy phép châu Âu được áp dụng trên toàn EU, bao gồm bốn số và ba chữ cái, cùng với ký hiệu châu Âu và chữ E cho España.Biển số xe ô tô “kỹ thuật số”Chúng ta đang ở trong kỷ nguyên kỹ thuật số, nên việc loại biển công nghệ cũng sẽ xuất hiện là điều không quá khó hiểu.Hiện tại, loại biển số này chỉ được phép ở Mỹ - chính xác là ở California và Arizona. Hiện có khoảng 4.000 phương tiện có loại nhận dạng này. Biển số công nghệ mới được thiết kế bởi công ty Reviver.Các biển số đặc biệt này phải được tích hợp vào xe và cũng có thể hiển thị một số thông báo, phải được phê duyệt, thông báo liệu xe đã bị đánh cắp hay có một số cảnh báo nhất định.Nhưng các hệ thống kỹ thuật số khác, bên cạnh việc cung cấp thông tin về chiếc xe và chủ sở hữu của nó, cũng có thể hỗ trợ thanh toán tự động, đo từ xa và thông tin về tình trạng của chiếc xe.Tuy nhiên, chi phí của loại biển này khá cao. Chi phí sản xuất, lắp đặt và bảo trì biển số xe dao động từ 500 đến 1.000 USD.Trong khi mục đích chính của biển số là để hiển thị số đăng ký của một chiếc xe, loại biển kỹ thuật số có thể giúp chủ sở hữu hiển thị thông điệp của riêng họ một cách hợp pháp.Biển số kiểu này cũng có thể phát cảnh báo mọi người nếu xe đã bị đánh cắp, thậm chí nó có thể hiển thị cảnh báo màu hổ phách và màu bạc (tùy điều kiện ánh sáng ban ngày, ban đêm) để phát thông tin về những người mất tích.Reviver cung cấp 2 loại biển số kỹ thuật số, một là loại biển Rplate cơ bản được bán với giá 499 USD với cục pin 5 năm (không cần cắm điện) và yêu cầu trả phí hàng năm là 55 USD hoặc 4,99 USD một tháng.Loại biển thứ hai là Rlate Pro có gắn hệ thống GPS tích hợp cũng có khối pin 5 năm, có giá 599 USD cộng với phí nuôi biển là 75 USD một năm hoặc 6,99 USD một tháng.</w:t>
      </w:r>
    </w:p>
    <w:p>
      <w:r>
        <w:t>Link post: https://vneconomy.vn//nhu-cau-mua-xe-dien-toan-cau-van-tang-manh-bat-chap-chi-phi-pin-tang.htm</w:t>
      </w:r>
      <w:r>
        <w:rPr>
          <w:color w:val="000000" w:themeColor="hyperlink"/>
          <w:u w:val="single"/>
        </w:rPr>
        <w:hyperlink r:id="rId156">
          <w:r>
            <w:rPr/>
            <w:t>Link!</w:t>
          </w:r>
        </w:hyperlink>
      </w:r>
    </w:p>
    <w:p>
      <w:r>
        <w:t>Nhu cầu mua xe điện toàn cầu vẫn tăng mạnh bất chấp chi phí pin tăng  25/04/2022  Người mua xe điện trên khắp thế giới đang xếp hàng để mua xe điện trong năm 2022 ngay cả khi giá bán xe tăng vọt.NHU CẦU TĂNGNăm 2022, hiện nhu cầu về xe điện vẫn tăng mạnh ngay cả khi chi phí trung bình của các tế bào pin lithium-ion đã tăng lên ước tính 160 USD mỗi kilowatt/h trong quý đầu tiên từ mức 105 USD năm ngoái. Chi phí tăng do gián đoạn chuỗi cung ứng, lệnh trừng phạt đối với kim loại của Nga và đầu cơ của nhà đầu tư.Đối với một chiếc xe nhỏ hơn như Hongguang Mini, EV bán chạy nhất ở Trung Quốc, chi phí pin cao hơn đã cộng thêm gần 1.500 USD, bằng 30% giá niêm yết.Nhưng chi phí xăng và nhiên liệu diesel cho xe động cơ đốt trong cũng đã tăng vọt kể từ khi Nga tấn công Ukraine. Các chuyên gia lưu ý rằng những lo ngại về môi trường cũng đang thúc đẩy nhiều người mua lựa chọn xe điện bất chấp kinh tế biến động.Các nhà sản xuất từ ​​Tesla đến SAIC-GM-Wuling, công ty sản xuất Hongguang Mini, đã đẩy chi phí cao hơn cho người tiêu dùng với mức tăng giá hai con số đối với xe điện.Andy Palmer, chủ tịch của hãng sản xuất pin EV Slovak InoBat, cho biết lợi nhuận trong ngành pin đã mỏng, vì vậy "chi phí tăng sẽ phải được chuyển cho các nhà sản xuất ô tô”.Các nhà sản xuất xe như Mercedes-Benz có thể sẽ chuyển hướng tăng giá bán cho khách hàng nếu giá nguyên liệu của họ tiếp tục tăng. Giám đốc Công nghệ Markus Schaefer nói với Reuters: “Chúng tôi cần duy trì lợi nhuận”.Nhưng những người mua sắm xe điện cho đến nay vẫn chưa bị “nhụt chí”. Doanh số bán xe điện toàn cầu trong quý đầu tiên đã tăng gần 120%, theo ước tính của EV-volumes.com.Nio, Xpeng và Li Auto của Trung Quốc đã đạt doanh số bán xe điện kỷ lục vào tháng 3. Trong khi Tesla đã đạt kỷ lục 310.000 EV trong quý đầu tiên.GIỚI HẠNVenkat Srinivasan, Giám đốc Trung tâm Hợp tác Khoa học Lưu trữ Năng lượng tại Phòng thí nghiệm Quốc gia Argonne của chính phủ Mỹ ở Chicago, cho biết: “Có một loại điểm hạn khác mà chúng tôi dường như đã chạm phải đó là điểm tới hạn về mặt cảm xúc hoặc tâm lý ở người tiêu dùng. Ông cho biết "ngày càng nhiều người" sẽ mua xe điện "bất kể chi phí của pin và phương tiện””.Sự tăng vọt về chi phí pin này có thể là một điểm sáng trong xu hướng dài hạn, trong đó cải tiến công nghệ và sản xuất ngày càng tăng đã đẩy chi phí xuống trong ba thập kỷ liên tiếp.Dữ liệu ngành ô tô cho thấy chi phí trung bình 105 USD cho mỗi kilowatt/h vào năm 2021 đã giảm gần 99% so với hơn 7.500 USD vào năm 1991.Các chuyên gia cho rằng chi phí pin có thể tiếp tục tăng trong năm tới hoặc lâu hơn, nhưng sau đó, một đợt sụt giảm lớn khác có thể sẽ xảy ra khi các nhà sản xuất ô tô và nhà cung cấp đầu tư nhiều vào khai thác, tinh chế và sản xuất pin, động thái đa dạng hóa nguồn nguyên liệu thô, đưa cán cân từ thiếu sang thặng dư."Nó giống như một bong bóng và để bong bóng đó lắng xuống, ít nhất phải đến cuối năm 2023", nhà tư vấn Prabhakar Patil, cựu giám đốc điều hành LG Chem, đánh giá.Công ty sản xuất pin của Anh Britishvolt dự kiến ​​sẽ bắt đầu sản xuất pin tại nhà máy 45 gigawatt/h ở đông bắc nước Anh vào năm 2024. Giám đốc chiến lược Isobel Sheldon cho biết, lời khuyên mà công ty nhận được từ các nhà cung cấp nguyên liệu là “đừng cố định giá của bạn ngay bây giờ, hãy đợi trong 12 tháng tới và ấn định giá sau đó bởi vì mọi thứ sẽ ngày càng đồng đều hơn. Việc bảo mật quá mức nguồn tài nguyên này sẽ có hậu quả sau chúng ta”.CẦU VƯỢT CUNGTừ lâu, ngành công nghiệp đã chờ đợi ngưỡng chi phí pin 100 USD cho mỗi kilowatt/h, vì EV đã đạt mức giá ngang bằng với các sản phẩm tương đương sử dụng nhiên liệu hóa thạch. Nhưng với việc giá xăng dầu tăng cao và sở thích của người tiêu dùng thay đổi, điều đó có thể không còn quan trọng nữa.Stan Whittingham, nhà đồng phát minh ra pin lithium-ion và là người đoạt giải Nobel năm 2019, cho biết nhu cầu về xe điện ở Trung Quốc và các thị trường khác "đang tăng nhanh hơn mọi người nghĩ - nhanh hơn cả nguồn cung nguyên liệu".Chris Burns, giám đốc điều hành của Novonix, một nhà cung cấp vật liệu pin có trụ sở tại Halifax, nói mối quan tâm về môi trường và khí hậu cũng thúc đẩy người mua, đặc biệt là những người trẻ tuổi, lựa chọn xe điện thay vì xe chạy bằng nhiên liệu hóa thạch.“Nhiều người trẻ tuổi tham gia thị trường đang đưa ra các quyết định mua hàng ngoài tính toán kinh tế học đơn giản và đang nói rằng họ sẽ chỉ lái một chiếc EV vì chúng tốt hơn cho hành tinh.Tôi không nghĩ rằng chúng ta sẽ ngừng xem các báo cáo cố gắng đưa ra xu hướng giá pin giảm xuống còn 60 USD hoặc 80 USD mỗi kilowatt nhưng có thể những điều đó có thể không bao giờ đạt được. Tuy nhiên, điều đó không có nghĩa là việc dùng xe điện sẽ không tăng”, Chris Burns nói.</w:t>
      </w:r>
    </w:p>
    <w:p>
      <w:r>
        <w:t>NHU CẦU TĂNGNăm 2022, hiện nhu cầu về xe điện vẫn tăng mạnh ngay cả khi chi phí trung bình của các tế bào pin lithium-ion đã tăng lên ước tính 160 USD mỗi kilowatt/h trong quý đầu tiên từ mức 105 USD năm ngoái. Chi phí tăng do gián đoạn chuỗi cung ứng, lệnh trừng phạt đối với kim loại của Nga và đầu cơ của nhà đầu tư.Đối với một chiếc xe nhỏ hơn như Hongguang Mini, EV bán chạy nhất ở Trung Quốc, chi phí pin cao hơn đã cộng thêm gần 1.500 USD, bằng 30% giá niêm yết.Nhưng chi phí xăng và nhiên liệu diesel cho xe động cơ đốt trong cũng đã tăng vọt kể từ khi Nga tấn công Ukraine. Các chuyên gia lưu ý rằng những lo ngại về môi trường cũng đang thúc đẩy nhiều người mua lựa chọn xe điện bất chấp kinh tế biến động.Các nhà sản xuất từ ​​Tesla đến SAIC-GM-Wuling, công ty sản xuất Hongguang Mini, đã đẩy chi phí cao hơn cho người tiêu dùng với mức tăng giá hai con số đối với xe điện.Andy Palmer, chủ tịch của hãng sản xuất pin EV Slovak InoBat, cho biết lợi nhuận trong ngành pin đã mỏng, vì vậy "chi phí tăng sẽ phải được chuyển cho các nhà sản xuất ô tô”.Các nhà sản xuất xe như Mercedes-Benz có thể sẽ chuyển hướng tăng giá bán cho khách hàng nếu giá nguyên liệu của họ tiếp tục tăng. Giám đốc Công nghệ Markus Schaefer nói với Reuters: “Chúng tôi cần duy trì lợi nhuận”.Nhưng những người mua sắm xe điện cho đến nay vẫn chưa bị “nhụt chí”. Doanh số bán xe điện toàn cầu trong quý đầu tiên đã tăng gần 120%, theo ước tính của EV-volumes.com.Nio, Xpeng và Li Auto của Trung Quốc đã đạt doanh số bán xe điện kỷ lục vào tháng 3. Trong khi Tesla đã đạt kỷ lục 310.000 EV trong quý đầu tiên.GIỚI HẠNVenkat Srinivasan, Giám đốc Trung tâm Hợp tác Khoa học Lưu trữ Năng lượng tại Phòng thí nghiệm Quốc gia Argonne của chính phủ Mỹ ở Chicago, cho biết: “Có một loại điểm hạn khác mà chúng tôi dường như đã chạm phải đó là điểm tới hạn về mặt cảm xúc hoặc tâm lý ở người tiêu dùng. Ông cho biết "ngày càng nhiều người" sẽ mua xe điện "bất kể chi phí của pin và phương tiện””.Sự tăng vọt về chi phí pin này có thể là một điểm sáng trong xu hướng dài hạn, trong đó cải tiến công nghệ và sản xuất ngày càng tăng đã đẩy chi phí xuống trong ba thập kỷ liên tiếp.Dữ liệu ngành ô tô cho thấy chi phí trung bình 105 USD cho mỗi kilowatt/h vào năm 2021 đã giảm gần 99% so với hơn 7.500 USD vào năm 1991.Các chuyên gia cho rằng chi phí pin có thể tiếp tục tăng trong năm tới hoặc lâu hơn, nhưng sau đó, một đợt sụt giảm lớn khác có thể sẽ xảy ra khi các nhà sản xuất ô tô và nhà cung cấp đầu tư nhiều vào khai thác, tinh chế và sản xuất pin, động thái đa dạng hóa nguồn nguyên liệu thô, đưa cán cân từ thiếu sang thặng dư."Nó giống như một bong bóng và để bong bóng đó lắng xuống, ít nhất phải đến cuối năm 2023", nhà tư vấn Prabhakar Patil, cựu giám đốc điều hành LG Chem, đánh giá.Công ty sản xuất pin của Anh Britishvolt dự kiến ​​sẽ bắt đầu sản xuất pin tại nhà máy 45 gigawatt/h ở đông bắc nước Anh vào năm 2024. Giám đốc chiến lược Isobel Sheldon cho biết, lời khuyên mà công ty nhận được từ các nhà cung cấp nguyên liệu là “đừng cố định giá của bạn ngay bây giờ, hãy đợi trong 12 tháng tới và ấn định giá sau đó bởi vì mọi thứ sẽ ngày càng đồng đều hơn. Việc bảo mật quá mức nguồn tài nguyên này sẽ có hậu quả sau chúng ta”.CẦU VƯỢT CUNGTừ lâu, ngành công nghiệp đã chờ đợi ngưỡng chi phí pin 100 USD cho mỗi kilowatt/h, vì EV đã đạt mức giá ngang bằng với các sản phẩm tương đương sử dụng nhiên liệu hóa thạch. Nhưng với việc giá xăng dầu tăng cao và sở thích của người tiêu dùng thay đổi, điều đó có thể không còn quan trọng nữa.Stan Whittingham, nhà đồng phát minh ra pin lithium-ion và là người đoạt giải Nobel năm 2019, cho biết nhu cầu về xe điện ở Trung Quốc và các thị trường khác "đang tăng nhanh hơn mọi người nghĩ - nhanh hơn cả nguồn cung nguyên liệu".Chris Burns, giám đốc điều hành của Novonix, một nhà cung cấp vật liệu pin có trụ sở tại Halifax, nói mối quan tâm về môi trường và khí hậu cũng thúc đẩy người mua, đặc biệt là những người trẻ tuổi, lựa chọn xe điện thay vì xe chạy bằng nhiên liệu hóa thạch.“Nhiều người trẻ tuổi tham gia thị trường đang đưa ra các quyết định mua hàng ngoài tính toán kinh tế học đơn giản và đang nói rằng họ sẽ chỉ lái một chiếc EV vì chúng tốt hơn cho hành tinh.Tôi không nghĩ rằng chúng ta sẽ ngừng xem các báo cáo cố gắng đưa ra xu hướng giá pin giảm xuống còn 60 USD hoặc 80 USD mỗi kilowatt nhưng có thể những điều đó có thể không bao giờ đạt được. Tuy nhiên, điều đó không có nghĩa là việc dùng xe điện sẽ không tăng”, Chris Burns nói.</w:t>
      </w:r>
    </w:p>
    <w:p>
      <w:r>
        <w:t>Link post: https://vneconomy.vn//nua-dau-thang-4-2022-o-to-nhap-khau-ve-thi-truong-viet-tang-manh.htm</w:t>
      </w:r>
      <w:r>
        <w:rPr>
          <w:color w:val="000000" w:themeColor="hyperlink"/>
          <w:u w:val="single"/>
        </w:rPr>
        <w:hyperlink r:id="rId157">
          <w:r>
            <w:rPr/>
            <w:t>Link!</w:t>
          </w:r>
        </w:hyperlink>
      </w:r>
    </w:p>
    <w:p>
      <w:r>
        <w:t>Nửa đầu tháng 4/2022, ô tô nhập khẩu về thị trường Việt tăng mạnh Minh Long 23/04/2022  Chỉ trong 15 ngày đầu tháng 4 (1-15/4), cả nước đã nhập khẩu 8.392 ô tô nguyên chiếc các loại, với tổng kim ngạch 225,4 triệu USD. So với nửa cuối tháng 3/2022, lượng ô tô nguyên chiếc nhập khẩu tăng tới 111% (tương đương 4.416 xe).Tuy nhiên, lũy kế từ đầu năm đến 15/4, lượng ô tô nguyên chiếc nhập khẩu vẫn giảm mạnh so với cùng kỳ năm ngoái.Tính đến 15/4, cả nước nhập khẩu 32.376 ô tô nguyên chiếc các loại, tổng kim ngạch 797,75 triệu USD, giảm gần 24% về lượng (tương đương 10.284 xe), giảm 18% về kim ngạch so với cùng kỳ 2021.Việc giảm 50% lệ phí trước bạ với ô tô sản xuất, lắp ráp trong nước (từ 1/12/2021 đến hết 31/5/2022) được cho là một trong những nguyên nhân khiến lượng ô tô nguyên chiếc nhập khẩu sụt giảm. Từ ngày 1/6/2022, mức thu lệ phí trước bạ trở về theo quy định cũ tại nghị định số 20/2019 của Chính phủ. Về thị trường nhập khẩu, 3 quốc gia ở châu Á tiếp tục chia nhau 3 vị trí dẫn đầu. Trong đó Thái Lan vẫn giữ vị trí số 1 khi đạt 12.222 xe (cập nhật theo thị trường hết tháng 3), kim ngạch 252,85 triệu USD.Tiếp theo là Indonesia đạt 6.762 xe, kim ngạch 93,4 triệu USD; Trung Quốc đạt 2.207 xe, kim ngạch 82,9 triệu USD.Với gần 21.200 xe nguyên chiếc, 3 thị trường châu Á chiếm hơn 88% tổng lượng ô tô nguyên chiếc nhập khẩu trong quý 1.Đáng chú ý, riêng Thái Lan chiếm hơn 50% lượng ô tô nguyên chiếc nhập khẩu của cả nước.Chỉ tính riêng 3 thị trường này đã chiếm hơn 88% tổng lượng ô tô nguyên chiếc nhập khẩu trong quý 1/2022.</w:t>
      </w:r>
    </w:p>
    <w:p>
      <w:r>
        <w:t>Tuy nhiên, lũy kế từ đầu năm đến 15/4, lượng ô tô nguyên chiếc nhập khẩu vẫn giảm mạnh so với cùng kỳ năm ngoái.Tính đến 15/4, cả nước nhập khẩu 32.376 ô tô nguyên chiếc các loại, tổng kim ngạch 797,75 triệu USD, giảm gần 24% về lượng (tương đương 10.284 xe), giảm 18% về kim ngạch so với cùng kỳ 2021.Việc giảm 50% lệ phí trước bạ với ô tô sản xuất, lắp ráp trong nước (từ 1/12/2021 đến hết 31/5/2022) được cho là một trong những nguyên nhân khiến lượng ô tô nguyên chiếc nhập khẩu sụt giảm. Từ ngày 1/6/2022, mức thu lệ phí trước bạ trở về theo quy định cũ tại nghị định số 20/2019 của Chính phủ. Về thị trường nhập khẩu, 3 quốc gia ở châu Á tiếp tục chia nhau 3 vị trí dẫn đầu. Trong đó Thái Lan vẫn giữ vị trí số 1 khi đạt 12.222 xe (cập nhật theo thị trường hết tháng 3), kim ngạch 252,85 triệu USD.Tiếp theo là Indonesia đạt 6.762 xe, kim ngạch 93,4 triệu USD; Trung Quốc đạt 2.207 xe, kim ngạch 82,9 triệu USD.Với gần 21.200 xe nguyên chiếc, 3 thị trường châu Á chiếm hơn 88% tổng lượng ô tô nguyên chiếc nhập khẩu trong quý 1.Đáng chú ý, riêng Thái Lan chiếm hơn 50% lượng ô tô nguyên chiếc nhập khẩu của cả nước.Chỉ tính riêng 3 thị trường này đã chiếm hơn 88% tổng lượng ô tô nguyên chiếc nhập khẩu trong quý 1/2022.</w:t>
      </w:r>
    </w:p>
    <w:p>
      <w:r>
        <w:t>Link post: https://vneconomy.vn//cac-nha-may-san-xuat-o-to-o-thuong-hai-vat-lon-khoi-dong-tro-lai-day-chuyen.htm</w:t>
      </w:r>
      <w:r>
        <w:rPr>
          <w:color w:val="000000" w:themeColor="hyperlink"/>
          <w:u w:val="single"/>
        </w:rPr>
        <w:hyperlink r:id="rId158">
          <w:r>
            <w:rPr/>
            <w:t>Link!</w:t>
          </w:r>
        </w:hyperlink>
      </w:r>
    </w:p>
    <w:p>
      <w:r>
        <w:t>Các nhà máy sản xuất ô tô ở Thượng Hải vật lộn khởi động trở lại dây chuyền Minh Long 19/04/2022  Các nhà sản xuất bao gồm Tesla đã bắt đầu chuẩn bị mở cửa trở lại các nhà máy ở Thượng Hải khi thành phố đông dân nhất Trung Quốc đang đẩy nhanh nỗ lực để hoạt động trở lại bình thường sau gần ba tuần đóng cửa do Covid-19...Việc đóng cửa và các biện pháp kiểm soát đại dịch ở những nơi khác tại Trung Quốc đã gây tổn hại cho nền kinh tế và làm xáo trộn chuỗi cung ứng toàn cầu. 25 triệu người của Thượng Hải đã phải vật lộn với mất mát thu nhập, thiếu nguồn cung cấp lương thực ổn định, gia đình ly tán và điều kiện tồi tệ trong các trung tâm cách ly.Tesla đã triệu tập công nhân đến nhà máy ở Thượng Hải của mình để chuẩn bị cho việc khởi động lại.SAIC Motor, đối tác Trung Quốc của Volkswagen và General Motors cho biết họ sẽ bắt đầu thử nghiệm các kế hoạch nối lại sản xuất của chính mình vào tuần này.Trong khi đó, Thượng Hải đặt mục tiêu ngăn chặn sự lây lan của Covid-19 bên ngoài các khu vực cách ly vào thứ Tư. Đây là một mục tiêu đầy tham vọng cho phép nới lỏng hơn nữa việcđóng cửa thành phố này.Việc đóng cửa Thượng Hải và các biện pháp kiềm chế rộng hơn của Trung Quốc đang gây tổn hại cho nền kinh tế số 2 thế giới trong một năm quan trọng đối với Chủ tịch Tập Cận Bình, người được cho là sẽ đảm bảo nhiệm kỳ lãnh đạo thứ ba.Dữ liệu cho tháng 3 được công bố vào thứ Hai đầu tuần cho thấy vấn đề tiêu dùng và việc làm bị ảnh hưởng do Covid-19 nặng nề.Thượng Hải đang chịu áp lực phải đưa ra chiến lược loại bỏ Covid-19 của Trung Quốc, chiến lược ngày càng bị thách thức bởi biến thể Omicron có khả năng lây nhiễm cao.Các nhà chức trách cho biết, việc chấm dứt lan truyền cộng đồng là điều cần thiết để chấm dứt tình trạng đóng cửa thành phố, với việc thành phố Thâm Quyến vào tháng trước đã cho phép các doanh nghiệp hoạt động trở lại ngay sau khi đạt được tình trạng tương tự.Nhưng Jin Dongyan, một nhà virus học tại Đại học Hồng Kông, cho biết sẽ rất khó để Thượng Hải đảm bảo vào thứ Tư rằng không ai bên ngoài các cơ sở cách ly tập trung trong thành phố là không nhiễm Covid-19, vì virus này có thể lây lan nhanh hơn mức Thượng Hải có thể xác định.Thượng Hải hôm thứ Hai đã công bố một đợt xét nghiệm PCR và kháng nguyên hàng ngày mới cho cư dân ở các khu vực "bị niêm phong" và "được kiểm soát" từ thứ Hai đến thứ Năm.Một số cư dân đã nói rằng họ và hàng xóm của mình đã từ chối xếp hàng để kiểm tra PCR, một số mệt mỏi sau nhiều vòng và những người khác vì sợ bị nhiễm Covid-19 trong khi tập trung để kiểm tra.Trong số 21.395 ca nhiễm mới tại địa phương mà Thượng Hải báo cáo vào Chủ nhật, 561 ca được tìm thấy bên ngoài khu vực cách ly, giảm so với 722 ca vào thứ Bảy, lần giảm thứ ba liên tiếp.Thượng Hải cũng báo cáo rằng ba người bị nhiễm Covid-19 đã tử vong vào Chủ nhật, lần đầu tiên trong đợt bùng phát hiện tại được báo cáo tử vong ở các bệnh nhân do coronavirus, tất cả đều cao tuổi và có tình trạng sức khỏe không tốt.Tuy nhiên, nhiều người dân Thượng Hải đã nói rằng một thành viên trong gia đình đã chết sau khi nhiễm Covid-19 trong đợt bùng phát hiện tại, nhưng các trường hợp này chưa được đưa vào thống kê chính thức, làm dấy lên nghi ngờ về tính chính xác của dữ liệu.Hôm thứ Bảy, các quan chức Thượng Hải tiết lộ rằng tính đến ngày 15 tháng 4, chỉ 62% cư dân trên 60 tuổi đã được tiêm phòng đầy đủ và chỉ 38% đã tiêm nhắc lại.Thượng Hải đã thực hiện hơn 200 triệu xét nghiệm PCR kể từ ngày 10/3. Trong khi cơ quan quản lý ngành của Trung Quốc hôm thứ Sáu đã công bố "danh sách trắng" gồm 666 công ty được ưu tiên mở lại hoặc tiếp tục hoạt động ở Thượng Hải, tắc nghẽn hậu cần vẫn tiếp diễn do chính quyền ở các thành phố khác phải đóng cửa và gián đoạn cảng cùng vận tải đường bộ.Tesla đã hy vọng bắt đầu một ca sản xuất vào thứ Hai nhưng không thể nên đành đang tìm cách bắt đầu ngay vào thứ Ba.Hiện Tesla chưa ra bất kì bình luận nào liên quan đến vấn đề này.</w:t>
      </w:r>
    </w:p>
    <w:p>
      <w:r>
        <w:t>Việc đóng cửa và các biện pháp kiểm soát đại dịch ở những nơi khác tại Trung Quốc đã gây tổn hại cho nền kinh tế và làm xáo trộn chuỗi cung ứng toàn cầu. 25 triệu người của Thượng Hải đã phải vật lộn với mất mát thu nhập, thiếu nguồn cung cấp lương thực ổn định, gia đình ly tán và điều kiện tồi tệ trong các trung tâm cách ly.Tesla đã triệu tập công nhân đến nhà máy ở Thượng Hải của mình để chuẩn bị cho việc khởi động lại.SAIC Motor, đối tác Trung Quốc của Volkswagen và General Motors cho biết họ sẽ bắt đầu thử nghiệm các kế hoạch nối lại sản xuất của chính mình vào tuần này.Trong khi đó, Thượng Hải đặt mục tiêu ngăn chặn sự lây lan của Covid-19 bên ngoài các khu vực cách ly vào thứ Tư. Đây là một mục tiêu đầy tham vọng cho phép nới lỏng hơn nữa việcđóng cửa thành phố này.Việc đóng cửa Thượng Hải và các biện pháp kiềm chế rộng hơn của Trung Quốc đang gây tổn hại cho nền kinh tế số 2 thế giới trong một năm quan trọng đối với Chủ tịch Tập Cận Bình, người được cho là sẽ đảm bảo nhiệm kỳ lãnh đạo thứ ba.Dữ liệu cho tháng 3 được công bố vào thứ Hai đầu tuần cho thấy vấn đề tiêu dùng và việc làm bị ảnh hưởng do Covid-19 nặng nề.Thượng Hải đang chịu áp lực phải đưa ra chiến lược loại bỏ Covid-19 của Trung Quốc, chiến lược ngày càng bị thách thức bởi biến thể Omicron có khả năng lây nhiễm cao.Các nhà chức trách cho biết, việc chấm dứt lan truyền cộng đồng là điều cần thiết để chấm dứt tình trạng đóng cửa thành phố, với việc thành phố Thâm Quyến vào tháng trước đã cho phép các doanh nghiệp hoạt động trở lại ngay sau khi đạt được tình trạng tương tự.Nhưng Jin Dongyan, một nhà virus học tại Đại học Hồng Kông, cho biết sẽ rất khó để Thượng Hải đảm bảo vào thứ Tư rằng không ai bên ngoài các cơ sở cách ly tập trung trong thành phố là không nhiễm Covid-19, vì virus này có thể lây lan nhanh hơn mức Thượng Hải có thể xác định.Thượng Hải hôm thứ Hai đã công bố một đợt xét nghiệm PCR và kháng nguyên hàng ngày mới cho cư dân ở các khu vực "bị niêm phong" và "được kiểm soát" từ thứ Hai đến thứ Năm.Một số cư dân đã nói rằng họ và hàng xóm của mình đã từ chối xếp hàng để kiểm tra PCR, một số mệt mỏi sau nhiều vòng và những người khác vì sợ bị nhiễm Covid-19 trong khi tập trung để kiểm tra.Trong số 21.395 ca nhiễm mới tại địa phương mà Thượng Hải báo cáo vào Chủ nhật, 561 ca được tìm thấy bên ngoài khu vực cách ly, giảm so với 722 ca vào thứ Bảy, lần giảm thứ ba liên tiếp.Thượng Hải cũng báo cáo rằng ba người bị nhiễm Covid-19 đã tử vong vào Chủ nhật, lần đầu tiên trong đợt bùng phát hiện tại được báo cáo tử vong ở các bệnh nhân do coronavirus, tất cả đều cao tuổi và có tình trạng sức khỏe không tốt.Tuy nhiên, nhiều người dân Thượng Hải đã nói rằng một thành viên trong gia đình đã chết sau khi nhiễm Covid-19 trong đợt bùng phát hiện tại, nhưng các trường hợp này chưa được đưa vào thống kê chính thức, làm dấy lên nghi ngờ về tính chính xác của dữ liệu.Hôm thứ Bảy, các quan chức Thượng Hải tiết lộ rằng tính đến ngày 15 tháng 4, chỉ 62% cư dân trên 60 tuổi đã được tiêm phòng đầy đủ và chỉ 38% đã tiêm nhắc lại.Thượng Hải đã thực hiện hơn 200 triệu xét nghiệm PCR kể từ ngày 10/3. Trong khi cơ quan quản lý ngành của Trung Quốc hôm thứ Sáu đã công bố "danh sách trắng" gồm 666 công ty được ưu tiên mở lại hoặc tiếp tục hoạt động ở Thượng Hải, tắc nghẽn hậu cần vẫn tiếp diễn do chính quyền ở các thành phố khác phải đóng cửa và gián đoạn cảng cùng vận tải đường bộ.Tesla đã hy vọng bắt đầu một ca sản xuất vào thứ Hai nhưng không thể nên đành đang tìm cách bắt đầu ngay vào thứ Ba.Hiện Tesla chưa ra bất kì bình luận nào liên quan đến vấn đề này.</w:t>
      </w:r>
    </w:p>
    <w:p>
      <w:r>
        <w:t>Link post: https://vneconomy.vn//kiem-bon-tien-bang-cach-chi-diem-vi-pham-cua-tai-xe.htm</w:t>
      </w:r>
      <w:r>
        <w:rPr>
          <w:color w:val="000000" w:themeColor="hyperlink"/>
          <w:u w:val="single"/>
        </w:rPr>
        <w:hyperlink r:id="rId159">
          <w:r>
            <w:rPr/>
            <w:t>Link!</w:t>
          </w:r>
        </w:hyperlink>
      </w:r>
    </w:p>
    <w:p>
      <w:r>
        <w:t>Kiếm bộn tiền bằng cách... “chỉ điểm” vi phạm của tài xế Khôi Nguyên 18/04/2022  Một người đàn ông ở New York đã kiếm được tới 125.000 USD chỉ bằng cách báo cáo những người lái xe vi phạm...Theo NBC New York, một đạo luật được ban hành vào năm 2019 đã giúp thành phố thu về 2,3 triệu USD chỉ thông qua việc phạt những tài xế vi phạm. Khoảng 600.000 USD trong số đó đã được trả cho các công dân thành phố đã báo cáo vi phạm, đáng chú ý có tới 125.000 USD trong số đó chỉ thuộc về một người, Donald Blair.Donald Blair đã kiếm được bộn tiền thường xuyên ghi lại bằng chứng về những chiếc xe tải và xe bus chạy không tải ở khu vực Brooklyn. Nhờ đó, người này đã nhận được 55.000 USD và khoảng 70.000 USD khác đang được chuyển đến tài khoản của mình. Blair là công dân New York kiếm được nhiều tiền nhất từ ​​việc "chỉ điểm" các tài xế vi phạm.Câu chuyện bắt đầu từ việc hơn một nửa số bang của Mỹ đã ban hành luật cấm xe tải, nhiều nơi còn cấm cả xe bus, chạy không tải trong một khoảng thời gian nhất định. Mục đích là giảm mức tiêu thụ nhiên liệu trung bình hàng năm cũng như giảm lượng khí thải ra môi trường.Để nhận tiền, một người dân chỉ cần quay video cảnh xe tải chạy không tải. Nếu xe đang đậu trong khu vực trường học, video cần có thời lượng một phút. Nếu đó không phải là khu vực trường học, video cần có thời lượng 3 phút.Đoạn video sau đó cần được tải lên trang web của Cục Bảo vệ Môi trường kèm theo lời tuyên bố và cam kết. Các chủ phương tiện vi phạm có thể bị phạt trung bình 350 USD, trong khi những người trình báo nhận được được 87,5 USD.Ở New York, có một nhóm khoảng 60 người được gọi là “những chiến binh không tải”. Tất cả đều chuyên theo dõi, phát hiện và ghi lại các phương tiện vi phạm. Giống như George Packenham, một người đàn ông khác, cũng kiếm được 40.000 USD. Vì vậy, đây thậm chí còn được coi là “thị trường nóng” và hấp dẫn đối với nhiều người.Blair, người kiếm được nhiều tiền nhất trong số các “chiến binh”, cho biết: “Nếu bạn muốn thay đổi thói quen của ai đó, cách tốt nhất là đánh mạnh vào túi tiền của họ”.Khoảng 8 triệu USD tiền phạt vẫn chưa được thanh toán bởi người vi phạm. Amazon bị phạt nhiều nhất là 250.000 USD. UPS đứng thứ hai với 70.000 USD, trong khi FedEx ở mức 60.000 USD. Cả ba công ty đều nói rằng họ đang giải quyết các thủ tục để trả tiền phạt cho thành phố New York.Theo thói quen, các tài xế xe tải giao hàng thường tranh thủ dừng xe, nổ máy, dỡ hàng rồi lên xe phóng đi. Việc tắt động cơ có thể khiến họ mất nhiều thời gian hơn để khởi động lại xe, trong khi theo tính chất công việc thì “thời gian là tiền bạc”.Tuy nhiên, các công ty hậu cần này cũng đã bắt đầu chuyển sang sử dụng xe điện. Amazon đã có thỏa thuận với công ty ô tô điện Rivian của Mỹ khi đặt hàng xe tải giao hàng bằng điện. Các nhà sản xuất ô tô cũng đang nắm bắt cơ hội trong phân khúc xe thương mại bằng cách phát triển hai mẫu xe điện mới.</w:t>
      </w:r>
    </w:p>
    <w:p>
      <w:r>
        <w:t>Theo NBC New York, một đạo luật được ban hành vào năm 2019 đã giúp thành phố thu về 2,3 triệu USD chỉ thông qua việc phạt những tài xế vi phạm. Khoảng 600.000 USD trong số đó đã được trả cho các công dân thành phố đã báo cáo vi phạm, đáng chú ý có tới 125.000 USD trong số đó chỉ thuộc về một người, Donald Blair.Donald Blair đã kiếm được bộn tiền thường xuyên ghi lại bằng chứng về những chiếc xe tải và xe bus chạy không tải ở khu vực Brooklyn. Nhờ đó, người này đã nhận được 55.000 USD và khoảng 70.000 USD khác đang được chuyển đến tài khoản của mình. Blair là công dân New York kiếm được nhiều tiền nhất từ ​​việc "chỉ điểm" các tài xế vi phạm.Câu chuyện bắt đầu từ việc hơn một nửa số bang của Mỹ đã ban hành luật cấm xe tải, nhiều nơi còn cấm cả xe bus, chạy không tải trong một khoảng thời gian nhất định. Mục đích là giảm mức tiêu thụ nhiên liệu trung bình hàng năm cũng như giảm lượng khí thải ra môi trường.Để nhận tiền, một người dân chỉ cần quay video cảnh xe tải chạy không tải. Nếu xe đang đậu trong khu vực trường học, video cần có thời lượng một phút. Nếu đó không phải là khu vực trường học, video cần có thời lượng 3 phút.Đoạn video sau đó cần được tải lên trang web của Cục Bảo vệ Môi trường kèm theo lời tuyên bố và cam kết. Các chủ phương tiện vi phạm có thể bị phạt trung bình 350 USD, trong khi những người trình báo nhận được được 87,5 USD.Ở New York, có một nhóm khoảng 60 người được gọi là “những chiến binh không tải”. Tất cả đều chuyên theo dõi, phát hiện và ghi lại các phương tiện vi phạm. Giống như George Packenham, một người đàn ông khác, cũng kiếm được 40.000 USD. Vì vậy, đây thậm chí còn được coi là “thị trường nóng” và hấp dẫn đối với nhiều người.Blair, người kiếm được nhiều tiền nhất trong số các “chiến binh”, cho biết: “Nếu bạn muốn thay đổi thói quen của ai đó, cách tốt nhất là đánh mạnh vào túi tiền của họ”.Khoảng 8 triệu USD tiền phạt vẫn chưa được thanh toán bởi người vi phạm. Amazon bị phạt nhiều nhất là 250.000 USD. UPS đứng thứ hai với 70.000 USD, trong khi FedEx ở mức 60.000 USD. Cả ba công ty đều nói rằng họ đang giải quyết các thủ tục để trả tiền phạt cho thành phố New York.Theo thói quen, các tài xế xe tải giao hàng thường tranh thủ dừng xe, nổ máy, dỡ hàng rồi lên xe phóng đi. Việc tắt động cơ có thể khiến họ mất nhiều thời gian hơn để khởi động lại xe, trong khi theo tính chất công việc thì “thời gian là tiền bạc”.Tuy nhiên, các công ty hậu cần này cũng đã bắt đầu chuyển sang sử dụng xe điện. Amazon đã có thỏa thuận với công ty ô tô điện Rivian của Mỹ khi đặt hàng xe tải giao hàng bằng điện. Các nhà sản xuất ô tô cũng đang nắm bắt cơ hội trong phân khúc xe thương mại bằng cách phát triển hai mẫu xe điện mới.</w:t>
      </w:r>
    </w:p>
    <w:p>
      <w:r>
        <w:t>Link post: https://vneconomy.vn//thu-phu-san-xuat-xe-hoi-cua-trung-quoc-dung-tren-bo-vuc-tham-vi-covid-19.htm</w:t>
      </w:r>
      <w:r>
        <w:rPr>
          <w:color w:val="000000" w:themeColor="hyperlink"/>
          <w:u w:val="single"/>
        </w:rPr>
        <w:hyperlink r:id="rId160">
          <w:r>
            <w:rPr/>
            <w:t>Link!</w:t>
          </w:r>
        </w:hyperlink>
      </w:r>
    </w:p>
    <w:p>
      <w:r>
        <w:t>Thủ phủ sản xuất xe hơi của Trung Quốc "đứng trên bờ vực thẳm" vì Covid-19  16/04/2022  Thượng Hải được mệnh danh là thủ phủ của ngành sản xuất ô tô của Trung Quốc, sản xuất 2,83 triệu xe vào năm 2021, tương đương 10,7% sản lượng toàn quốc tại thị trường xe lớn nhất thế giới. Tuy nhiên, ngành công nghiệp ô tô của Thượng Hải đang gặp khó khăn chồng chất khi toàn thành phố bị đình trệ trong bối cảnh đợt bùng phát dịch bệnh Covid-19 khiến các nhà sản xuất linh kiện và lắp ráp không hoạt động.Theo một bài đăng trên blog của He Xiaopeng, người đồng sáng lập và Giám đốc điều hành của Xpeng, He Xiaopeng, người có công ty lắp ráp ô tô điện thông minh tại thành phố Quảng Đông, các nhà sản xuất ô tô có thể phải ngừng toàn bộ hoạt động sản xuất vào tháng 5.“Rất có thể tất cả các nhà lắp ráp xe của Trung Quốc sẽ phải tạm ngừng sản xuất vào tháng 5 nếu chuỗi cung ứng từ các nhà cung cấp có trụ sở tại Thượng Hải và các khu vực lân cận không thể khởi động lại hoạt động”, ông He viết trên Weibo. “Điều đáng mừng là một số bộ, ngành liên quan đang nỗ lực phối hợp. Chúng tôi hy vọng một nỗ lực phối hợp có thể được thực hiện để hỗ trợ ngành công nghiệp”.Thượng Hải, trung tâm tài chính và thương mại của Trung Quốc, sản xuất 2,83 triệu xe vào năm 2021, hay 10,7% sản lượng toàn quốc trên thị trường xe lớn nhất thế giới. Jilin ở đông bắc Trung Quốc đã lắp ráp 2,42 triệu chiếc vào năm ngoái, chiếm 9,2% tổng sản phẩm toàn quốc.Theo ước tính của các nhà phân tích, ngành công nghiệp ô tô cũng là một trong những nhà tuyển dụng lớn nhất của đất nước, cung cấp việc làm cho 1/6 trong số 800 triệu người của lực lượng lao động của đất nước Trung Quốc.Hàng chục nhà sản xuất ô tô có nhà máy sản xuất ô tô của họ ở Thượng Hải, chủ yếu ở khu công nghiệp Phố Đông trên bờ đông sông Hoàng Phố, đã chuyển đổi từ ruộng lúa thành một trong những trung tâm sản xuất quan trọng nhất cả nước chỉ trong bốn thập kỷ.General Motors và Volkswagen đều sản xuất ô tô tại đây với đối tác SAIC Motor. Tesla Gigafactory 3, nhà máy sản xuất ô tô 100% vốn nước ngoài duy nhất ở Trung Quốc, cũng nằm tại khu thương mại tự do Lingang ở Phố Đông. Tesla cho biết có thể hoạt động trở lại vào ngày 18 tháng 4 sau ba tuần tạm ngừng.Chính quyền địa phương của Thượng Hải đã đóng cửa toàn bộ thành phố vào ngày 5 tháng 4 và phong toả hầu hết trong số 25 triệu cư dân của thành phố - ngoại trừ nhân viên cấp cứu và nhân viên y tế - tại nhà của họ để ngăn chặn ổ dịch Covid-19 lây lan.Các nhà máy muốn duy trì hoạt động sản xuất của mình phải hoạt động trong cái gọi là vòng lặp khép kín, yêu cầu nhân viên ngủ tại chỗ và không được tiếp xúc với người ngoài. Bởi vì hầu hết các nhà máy thiếu cơ sở vật chất để đáp ứng cho từng nhân viên tại nơi làm việc, họ đã phải hoạt động với công suất giảm.Tesla đã tạm dừng sản xuất ô tô điện Model 3 và xe điện Crossover Model Y kể từ ngày 28 tháng 3 vì họ không thể có đủ đồ bảo hộ để vận hành nhà máy theo quy trình khép kín.Vấn đề của Tesla đã được lặp lại trên hàng nghìn nhà sản xuất linh kiện của thành phố, tràn sang các khu vực lân cận như Côn Sơn ở tỉnh Giang Tô, nơi đã được đặt hàng một phần để thử nghiệm hàng loạt vào tuần trước và tỉnh Chiết Giang.Kết quả là sự căng thẳng đối với chuỗi cung ứng đang ảnh hưởng đến toàn bộ quốc gia và toàn ngành sản xuất ô tô. Đối thủ của Xpeng là Nio đã phải tạm ngừng sản xuất ô tô điện ở tỉnh lỵ Hợp Phì của họ từ ngày 9 đến ngày 13 tháng 4 vì nguồn cung cấp các thành phần quan trọng của họ bị gián đoạn ở Thượng Hải, tỉnh Giang Tô và Cát Lâm.FAW Group cho biết họ đã tiếp tục sản xuất ô tô chở khách của Volkswagen và Toyota Motor ở tỉnh Cát Lâm, thủ phủ Trường Xuân sau khi đình chỉ toàn bộ sản lượng vào ngày 13 tháng 3.Tại tỉnh Liêu Ninh lân cận ở đông bắc Trung Quốc, Brilliance China Automotive Holding cho biết họ đã tiếp tục sản xuất ô tô hạng sang BMW với đối tác Đức tại thủ phủ tỉnh Thẩm Dương. BMW-Brilliance không cho biết họ tạm dừng sản xuất bao nhiêu ngày.Để giảm bớt căng thẳng cho chuỗi cung ứng, Bộ Công nghiệp và Công nghệ Thông tin (MIIT) đã cử một nhóm tới Thượng Hải để tiếp tục làm việc tại 666 doanh nghiệp chủ chốt bao gồm xưởng sản xuất chip, nhà sản xuất ô tô và y sinh học.SAIC Motor, nhà sản xuất ô tô thuộc sở hữu nhà nước lớn nhất Trung Quốc, cho biết họ sẽ tiến hành một cuộc kiểm tra vào thứ Hai tuần tới để đánh giá vấn đề tiếp tục sản xuất hay không.Chen Jinzhu, giám đốc điều hành của Shanghai Mingliang Auto Service, một công ty tư vấn tại Thượng Hải cho biết: “SAIC và các liên doanh của họ có thể vẫn thiếu nhân lực và nguyên liệu để lắp ráp ô tô. Tất cả phụ thuộc vào việc có bao nhiêu công nhân có thể quay trở lại các nhà máy và bao nhiêu bộ phận có thể được chuyển đến các địa điểm vì toàn bộ thành phố vẫn bị đóng cửa”.Trong khi đó, Thượng Hải báo cáo hơn 303.000 ca nhiễm Covid-19 kể từ khi đợt bùng phát bắt đầu vào ngày 1 tháng 3.Chính quyền thành phố đã áp đặt chế độ đóng cửa hai giai đoạn trong 8 ngày kể từ ngày 28 tháng 3. Nhưng chính quyền đã đảo ngược kế hoạch trước đó là chấm dứt việc đóng cửa theo từng giai đoạn vào ngày 5 tháng 4 và chính thức bắt đầu khóa cửa chưa có thời hạn trên toàn thành phố Thượng Hải.</w:t>
      </w:r>
    </w:p>
    <w:p>
      <w:r>
        <w:t>Theo một bài đăng trên blog của He Xiaopeng, người đồng sáng lập và Giám đốc điều hành của Xpeng, He Xiaopeng, người có công ty lắp ráp ô tô điện thông minh tại thành phố Quảng Đông, các nhà sản xuất ô tô có thể phải ngừng toàn bộ hoạt động sản xuất vào tháng 5.“Rất có thể tất cả các nhà lắp ráp xe của Trung Quốc sẽ phải tạm ngừng sản xuất vào tháng 5 nếu chuỗi cung ứng từ các nhà cung cấp có trụ sở tại Thượng Hải và các khu vực lân cận không thể khởi động lại hoạt động”, ông He viết trên Weibo. “Điều đáng mừng là một số bộ, ngành liên quan đang nỗ lực phối hợp. Chúng tôi hy vọng một nỗ lực phối hợp có thể được thực hiện để hỗ trợ ngành công nghiệp”.Thượng Hải, trung tâm tài chính và thương mại của Trung Quốc, sản xuất 2,83 triệu xe vào năm 2021, hay 10,7% sản lượng toàn quốc trên thị trường xe lớn nhất thế giới. Jilin ở đông bắc Trung Quốc đã lắp ráp 2,42 triệu chiếc vào năm ngoái, chiếm 9,2% tổng sản phẩm toàn quốc.Theo ước tính của các nhà phân tích, ngành công nghiệp ô tô cũng là một trong những nhà tuyển dụng lớn nhất của đất nước, cung cấp việc làm cho 1/6 trong số 800 triệu người của lực lượng lao động của đất nước Trung Quốc.Hàng chục nhà sản xuất ô tô có nhà máy sản xuất ô tô của họ ở Thượng Hải, chủ yếu ở khu công nghiệp Phố Đông trên bờ đông sông Hoàng Phố, đã chuyển đổi từ ruộng lúa thành một trong những trung tâm sản xuất quan trọng nhất cả nước chỉ trong bốn thập kỷ.General Motors và Volkswagen đều sản xuất ô tô tại đây với đối tác SAIC Motor. Tesla Gigafactory 3, nhà máy sản xuất ô tô 100% vốn nước ngoài duy nhất ở Trung Quốc, cũng nằm tại khu thương mại tự do Lingang ở Phố Đông. Tesla cho biết có thể hoạt động trở lại vào ngày 18 tháng 4 sau ba tuần tạm ngừng.Chính quyền địa phương của Thượng Hải đã đóng cửa toàn bộ thành phố vào ngày 5 tháng 4 và phong toả hầu hết trong số 25 triệu cư dân của thành phố - ngoại trừ nhân viên cấp cứu và nhân viên y tế - tại nhà của họ để ngăn chặn ổ dịch Covid-19 lây lan.Các nhà máy muốn duy trì hoạt động sản xuất của mình phải hoạt động trong cái gọi là vòng lặp khép kín, yêu cầu nhân viên ngủ tại chỗ và không được tiếp xúc với người ngoài. Bởi vì hầu hết các nhà máy thiếu cơ sở vật chất để đáp ứng cho từng nhân viên tại nơi làm việc, họ đã phải hoạt động với công suất giảm.Tesla đã tạm dừng sản xuất ô tô điện Model 3 và xe điện Crossover Model Y kể từ ngày 28 tháng 3 vì họ không thể có đủ đồ bảo hộ để vận hành nhà máy theo quy trình khép kín.Vấn đề của Tesla đã được lặp lại trên hàng nghìn nhà sản xuất linh kiện của thành phố, tràn sang các khu vực lân cận như Côn Sơn ở tỉnh Giang Tô, nơi đã được đặt hàng một phần để thử nghiệm hàng loạt vào tuần trước và tỉnh Chiết Giang.Kết quả là sự căng thẳng đối với chuỗi cung ứng đang ảnh hưởng đến toàn bộ quốc gia và toàn ngành sản xuất ô tô. Đối thủ của Xpeng là Nio đã phải tạm ngừng sản xuất ô tô điện ở tỉnh lỵ Hợp Phì của họ từ ngày 9 đến ngày 13 tháng 4 vì nguồn cung cấp các thành phần quan trọng của họ bị gián đoạn ở Thượng Hải, tỉnh Giang Tô và Cát Lâm.FAW Group cho biết họ đã tiếp tục sản xuất ô tô chở khách của Volkswagen và Toyota Motor ở tỉnh Cát Lâm, thủ phủ Trường Xuân sau khi đình chỉ toàn bộ sản lượng vào ngày 13 tháng 3.Tại tỉnh Liêu Ninh lân cận ở đông bắc Trung Quốc, Brilliance China Automotive Holding cho biết họ đã tiếp tục sản xuất ô tô hạng sang BMW với đối tác Đức tại thủ phủ tỉnh Thẩm Dương. BMW-Brilliance không cho biết họ tạm dừng sản xuất bao nhiêu ngày.Để giảm bớt căng thẳng cho chuỗi cung ứng, Bộ Công nghiệp và Công nghệ Thông tin (MIIT) đã cử một nhóm tới Thượng Hải để tiếp tục làm việc tại 666 doanh nghiệp chủ chốt bao gồm xưởng sản xuất chip, nhà sản xuất ô tô và y sinh học.SAIC Motor, nhà sản xuất ô tô thuộc sở hữu nhà nước lớn nhất Trung Quốc, cho biết họ sẽ tiến hành một cuộc kiểm tra vào thứ Hai tuần tới để đánh giá vấn đề tiếp tục sản xuất hay không.Chen Jinzhu, giám đốc điều hành của Shanghai Mingliang Auto Service, một công ty tư vấn tại Thượng Hải cho biết: “SAIC và các liên doanh của họ có thể vẫn thiếu nhân lực và nguyên liệu để lắp ráp ô tô. Tất cả phụ thuộc vào việc có bao nhiêu công nhân có thể quay trở lại các nhà máy và bao nhiêu bộ phận có thể được chuyển đến các địa điểm vì toàn bộ thành phố vẫn bị đóng cửa”.Trong khi đó, Thượng Hải báo cáo hơn 303.000 ca nhiễm Covid-19 kể từ khi đợt bùng phát bắt đầu vào ngày 1 tháng 3.Chính quyền thành phố đã áp đặt chế độ đóng cửa hai giai đoạn trong 8 ngày kể từ ngày 28 tháng 3. Nhưng chính quyền đã đảo ngược kế hoạch trước đó là chấm dứt việc đóng cửa theo từng giai đoạn vào ngày 5 tháng 4 và chính thức bắt đầu khóa cửa chưa có thời hạn trên toàn thành phố Thượng Hải.</w:t>
      </w:r>
    </w:p>
    <w:p>
      <w:r>
        <w:t>Link post: https://vneconomy.vn//chi-phi-so-huu-o-to-tai-singapore-tang-cao-ky-luc.htm</w:t>
      </w:r>
      <w:r>
        <w:rPr>
          <w:color w:val="000000" w:themeColor="hyperlink"/>
          <w:u w:val="single"/>
        </w:rPr>
        <w:hyperlink r:id="rId161">
          <w:r>
            <w:rPr/>
            <w:t>Link!</w:t>
          </w:r>
        </w:hyperlink>
      </w:r>
    </w:p>
    <w:p>
      <w:r>
        <w:t>Chi phí sở hữu ô tô tại Singapore tăng cao kỷ lục Bảo Bình 12/04/2022  Sở hữu ô tô ở Singapore được xem là một thứ xa xỉ đắt tiền mà ít ai có thể dễ dàng mua được. Bất kỳ ai muốn sở hữu ô tô riêng ở Singapore sẽ cần ít nhất 100.000 đô la Singapore (hơn 1,6 tỷ đồng)Chi phí mua quyền sở hữu ô tô ở Singapore đã đạt kỷ lục trong lần đấu thầu thứ tư liên tiếp, theo dữ liệu do Cơ quan Giao thông vận tải đất đai Singapore công bố.Theo Bloomberg, giá thầu cho chứng chỉ quyền hạn (COE) danh mục mở, chứng chỉ này được sử dụng để mua mọi loại ô tô tại Singapore, đã tăng lên mức cao là 99.999 đô la Singapore (73.549 USD) trong vòng đấu thầu đầu tiên của tháng 4. Lưu ý, đó chỉ chi phí phát sinh để một người được quyền mua ô tô.Phí bảo hiểm cho những chiếc xe lớn hơn và mạnh hơn trong Danh mục B đạt mức cao thứ hai ở mức 98.389 đô la Singapore, trong khi những chiếc xe nhỏ hơn, hoặc từ 1.600cc trở xuống có mã lực không vượt quá 130 bhp, đã tăng lên 72.996 đô la Singapore.Chính phủ gần đây thông báo rằng họ sẽ phân loại lại xe điện dưới 110kw vào loại A vào tháng 5 để thị trường xe EV đại chúng hơn, có giá cả phải chăng hơn và giúp Singapore thực hiện các kế hoạch phát triển bền vững.Tuy nhiên, các kế hoạch EV có thể không nhắm mục tiêu các danh mục chủ sở hữu ô tô đặc biệt.Các chủ xe hiện tại phải gia hạn COE của xe trước khi hết hạn và ít nhất 6% người mua xe ở Singapore đã sở hữu nhiều hơn một chiếc ô tô. Theo tính toán của Bloomberg dựa trên số liệu chính thức, hơn một phần ba số ô tô đăng ký mới trong nửa cuối năm 2021 là các mẫu xe hạng sang (22% là BMW hoặc Mercedes-Benz).Chi phí vận tải cá nhân đã tăng 17,2% so với một năm trước đó vào tháng Hai, đẩy lạm phát chung của quốc gia lên mức cao nhất kể từ tháng 2 năm 2013. Theo Gaikindo, số đăng ký mới các phương tiện cơ giới ở Singapore đã đạt mức thấp nhất trong 20 tháng vào tháng Hai.Sở hữu ô tô ở Singapore được xem là một thứ xa xỉ đắt tiền mà ít ai có thể dễ dàng mua được. Đảo quốc sư tử là một trong những nơi trên thế giới khó mua ô tô nhất nếu ai đang có ý định sở hữu một chiếc ô tô mới. Như trên đã nói, quyền sở hữu ô tô riêng ở Singapore sẽ cần ít nhất 100.000 đô la Singapore.COE - Certificate of Entitlement là chứng nhận quyền sở hữu xe mới trong 10 năm. Sở hữu chứng nhận này, người dân ở Singapore sẽ có quyền đăng ký, sở hữu và sử dụng một chiếc xe trong thời hạn 10 năm. Người dân cần phải có giấy này trước khi mua ô tô, và chính phủ chỉ cấp một số lượng giới hạn COE, vì thế nếu có nhiều người muốn mua ô tô, sẽ phải tham gia đấu giá để giành quyền sở hữu COE. Singapore đã áp dụng cách làm này từ năm 1990. Nếu hết thời hạn 10 năm, chứng nhận COE sẽ bị thu hồi và nếu muốn tiếp tục sở hữu ô tô, người dân lại phải đấu giá để có COE.</w:t>
      </w:r>
    </w:p>
    <w:p>
      <w:r>
        <w:t>Chi phí mua quyền sở hữu ô tô ở Singapore đã đạt kỷ lục trong lần đấu thầu thứ tư liên tiếp, theo dữ liệu do Cơ quan Giao thông vận tải đất đai Singapore công bố.Theo Bloomberg, giá thầu cho chứng chỉ quyền hạn (COE) danh mục mở, chứng chỉ này được sử dụng để mua mọi loại ô tô tại Singapore, đã tăng lên mức cao là 99.999 đô la Singapore (73.549 USD) trong vòng đấu thầu đầu tiên của tháng 4. Lưu ý, đó chỉ chi phí phát sinh để một người được quyền mua ô tô.Phí bảo hiểm cho những chiếc xe lớn hơn và mạnh hơn trong Danh mục B đạt mức cao thứ hai ở mức 98.389 đô la Singapore, trong khi những chiếc xe nhỏ hơn, hoặc từ 1.600cc trở xuống có mã lực không vượt quá 130 bhp, đã tăng lên 72.996 đô la Singapore.Chính phủ gần đây thông báo rằng họ sẽ phân loại lại xe điện dưới 110kw vào loại A vào tháng 5 để thị trường xe EV đại chúng hơn, có giá cả phải chăng hơn và giúp Singapore thực hiện các kế hoạch phát triển bền vững.Tuy nhiên, các kế hoạch EV có thể không nhắm mục tiêu các danh mục chủ sở hữu ô tô đặc biệt.Các chủ xe hiện tại phải gia hạn COE của xe trước khi hết hạn và ít nhất 6% người mua xe ở Singapore đã sở hữu nhiều hơn một chiếc ô tô. Theo tính toán của Bloomberg dựa trên số liệu chính thức, hơn một phần ba số ô tô đăng ký mới trong nửa cuối năm 2021 là các mẫu xe hạng sang (22% là BMW hoặc Mercedes-Benz).Chi phí vận tải cá nhân đã tăng 17,2% so với một năm trước đó vào tháng Hai, đẩy lạm phát chung của quốc gia lên mức cao nhất kể từ tháng 2 năm 2013. Theo Gaikindo, số đăng ký mới các phương tiện cơ giới ở Singapore đã đạt mức thấp nhất trong 20 tháng vào tháng Hai.Sở hữu ô tô ở Singapore được xem là một thứ xa xỉ đắt tiền mà ít ai có thể dễ dàng mua được. Đảo quốc sư tử là một trong những nơi trên thế giới khó mua ô tô nhất nếu ai đang có ý định sở hữu một chiếc ô tô mới. Như trên đã nói, quyền sở hữu ô tô riêng ở Singapore sẽ cần ít nhất 100.000 đô la Singapore.COE - Certificate of Entitlement là chứng nhận quyền sở hữu xe mới trong 10 năm. Sở hữu chứng nhận này, người dân ở Singapore sẽ có quyền đăng ký, sở hữu và sử dụng một chiếc xe trong thời hạn 10 năm. Người dân cần phải có giấy này trước khi mua ô tô, và chính phủ chỉ cấp một số lượng giới hạn COE, vì thế nếu có nhiều người muốn mua ô tô, sẽ phải tham gia đấu giá để giành quyền sở hữu COE. Singapore đã áp dụng cách làm này từ năm 1990. Nếu hết thời hạn 10 năm, chứng nhận COE sẽ bị thu hồi và nếu muốn tiếp tục sở hữu ô tô, người dân lại phải đấu giá để có COE.</w:t>
      </w:r>
    </w:p>
    <w:p>
      <w:r>
        <w:t>Link post: https://vneconomy.vn//ban-phac-thao-goc-cua-mau-dong-ho-patek-philippe-nautilus-duoc-dau-gia-hon-700-000-usd.htm</w:t>
      </w:r>
      <w:r>
        <w:rPr>
          <w:color w:val="000000" w:themeColor="hyperlink"/>
          <w:u w:val="single"/>
        </w:rPr>
        <w:hyperlink r:id="rId162">
          <w:r>
            <w:rPr/>
            <w:t>Link!</w:t>
          </w:r>
        </w:hyperlink>
      </w:r>
    </w:p>
    <w:p>
      <w:r>
        <w:t xml:space="preserve"> 16:18 25/04/2022 Bản phác thảo gốc của mẫu đồng hồ Patek Philippe Nautilus được đấu giá hơn 700.000 USD   Minh Nguyệt -      Có lẽ con số này là bằng chứng cho thấy các dân chơi đồng hồ quan tâm và “định giá” một trang lịch sử của ngành đồng hồ thế giới cao đến mức nào. Được biết, bức hình này được Genta phác thảo vào năm 1976…     </w:t>
      </w:r>
    </w:p>
    <w:p>
      <w:r>
        <w:t xml:space="preserve"> Lần đầu tiên kể từ khi ông qua đời cách đây một thập kỷ, kho báu của nhà thiết kế đồng hồ nổi tiếng Gérald Genta đã được mở ra, và một số tác phẩm được đấu giá. Các bản vẽ và tranh màu nước được chọn sẽ tiết lộ những tác phẩm cùng một tiểu sử đa phương tiện chưa từng có về ông. Mới đây nhất, bản phác thảo gốc của mẫu đồng hồ Patek Philippe Nautilus của nhà thiết kế huyền thoại đã được bán tại sự kiện đấu giá Sotheby’s Hong Kong trong phần thứ hai của chương trình “Gerald Genta: Icon of Time” (Gerald Genta: biểu tượng thời gian).Và 727.000 USD là số tiền mà tác phẩm này thu về. Mười vị khách đến từ khắp nơi trên thế giới đã tham gia phiên đấu giá và cuối cùng đã thuộc về một nhà sưu tầm tư nhân người châu Á. Cũng được bán tại cuộc đấu giá này là bản thiết kế dự phòng của mẫu Nautilus với dây da thay vì dây đeo tích hợp bằng thép như hiện nay. Tác phẩm trên được bán thành công với giá 121.000 USD.Ngoài ra, 100 tác phẩm khác do Genta sáng tác cũng được đưa lên sàn, trong đó có những thiết kế quen thuộc và cả các đơn đặt hàng cá nhân chưa từng được tiết lộ từ kho lưu trữ của ông, mỗi tác phẩm đều được kết nối với một NFT riêng biệt. Cũng trong cuộc đấu giá này, lần lượt 100 bản vẽ phác thảo do chính Genta tạo ra đã được bán đấu giá, trong đó có những thiết kế và tác phẩm chưa bao giờ được khoe tới công chúng.Từ trái qua: Bản phác thảo của Gerald Genta về đồng hồ Audemars Piguet Royal Oak, Patek Philippe Nautilus và mẫu Fantasia từ bộ sưu tập Disney.Cũng vẫn là nhà thiết kế đại tài của làng đồng hồ, hồi tháng 2, bản vẽ thiết kế chiếc Royal Oak mà ông tạo ra cho Audemars Piguet đã được đấu giá và thu về 610.586 USD. Sắp tới đây, các nhà sưu tập có thể mua chiếc Royal Oak của chính Gérald Genta từ Audemars Piguet. Được làm từ vàng 18K và thép, chiếc đồng hồ độc nhất vô nhị này sẽ có mặt trong phiên đấu giá Sotheby’s Biannual Auction ở Geneva diễn ra vào tháng 5/2022, trùng với lễ kỷ niệm 50 năm ngày phát hành của thiết kế này.Gérald Genta sinh ra ở Geneva năm 1931 và lấy Bằng Liên bang Thụy Sĩ với tư cách là thợ kim hoàn ở tuổi 20. Ông là một trong những nhà thiết kế đầu tiên của đồng hồ Universal Genève Polerouter, trước khi tạo ra một vài thiết kế đồng hồ mang tính biểu tượng của thế kỷ 20.Khi được chế tạo trong thời kỳ đỉnh điểm của cuộc khủng hoảng đồng hồ quartz vào năm 1976, chiếc Patek Philippe Nautilus là một trong hai mẫu đồng hồ thể thao bằng thép cao cấp sẽ định hình lại thế giới đồng hồ hiện đại. Ngay cả những chiếc đồng hồ đắt tiền cũng chỉ từng được cho là một công cụ để xem giờ (một công dụng nhanh chóng bị thay thế bởi đồng hồ quartz và ngày nay là những chiếc điện thoại thông minh), đồng hồ cao cấp giờ đây là một ngành công nghiệp bị chi phối bởi cảm xúc, nghệ thuật và những di sản – có khi cần thêm một chút phát minh về cơ khí. Chuyện kể rằng, Genta phác thảo ra Nautilus chỉ trong vài phút khi ông ngồi trong một nhà hàng tại triển lãm Baselworld. Hình dáng chiếc đồng hồ lấy cảm hứng từ cửa sổ có góc bo tròn của một chiếc du thuyền xuyên Đại Tây Dương, vì vậy nó có tên là Nautilus. Con tàu có cửa sổ với những bản lề lớn hai bên để nó kín nước, chi tiết này cũng được áp dụng vào thiết kế của đồng hồ với vòng chân kính rộng và “hai tai” ở vỏ. Và dù qua từng năm mẫu đồng hồ có những tinh chỉnh nhỏ về thiết kế như kích thước mặt số, bộ máy, nhưng hình dáng bộ vỏ vẫn không thay đổi là mấyTrong một tuyên bố, Evelyne Genta, vợ của nhà thiết kế cho biết: “Gérald luôn đi trước thời đại, dường như là một điều rất hiển nhiên khi di sản của ông ấy được tiếp nối và vượt qua các ranh giới trong ngành chế tác đồng hồ bằng cách hồi sinh những bản phác thảo mang tính cách mạng này với hình thức nghệ thuật sáng tạo nhất hiện nay: NFT”.Nhà thiết kế đồng hồ nổi tiếng Gérald Genta lúc sinh thời.Các bản vẽ cũng sẽ được ra mắt trong “Gérald Genta: Icon of Time Sale” gồm BST đồng hồ ‘Fantasy’ của Disney phát hành vào năm 1986; các mẫu Pasha de Cartier ra mắt lần đầu tiên vào năm 1985, ba thiết kế đồng hồ đeo tay Grand Sonnerie từ năm 1995 được sản xuất để mô phỏng đồng hồ Big Ben của London, và các thiết kế khác dành cho hoàng gia gồm cả Nữ hoàng Anh… Một phần doanh thu bán hàng sẽ được chuyển tới Hiệp hội Di sản Gérald Genta để khuyến khích và vinh danh thế hệ tiếp theo của những người chế tác đồng hồ.Từ Christie’s đến Phillips, các nhà đấu giá hàng đầu hiện nay đang kết hợp các tác phẩm thực với các bản sao kỹ thuật số – điều này đảm bảo một tác phẩm sẽ giữ được giá trị trong nhiều năm sau khi được bán. Trong trường hợp này, các tác phẩm Genta NFT của bạn sẽ đóng vai trò là bằng chứng về quyền sở hữu và xuất xứ cho mỗi thiết kế.Giá trị của mỗi tác phẩm nghệ thuật thực mà bạn mua được kết nối trực tiếp với bản sao kỹ thuật số của nó, và nó không thể được bán lại nếu không có NFT xác nhận tính hợp pháp. Giá thầu trên các lô NFT sẽ bắt đầu ở mức 100 CHF (tương đương 101 USD) cho đợt bán tại Geneva, 1.000 HKD (tương đương 128 USD) cho đợt bán tại Hồng Kông và 100 USD cho đợt bán tại New York. </w:t>
      </w:r>
    </w:p>
    <w:p>
      <w:r>
        <w:t>Link post: https://vneconomy.vn//su-bung-no-cua-nhung-diem-den-so.htm</w:t>
      </w:r>
      <w:r>
        <w:rPr>
          <w:color w:val="000000" w:themeColor="hyperlink"/>
          <w:u w:val="single"/>
        </w:rPr>
        <w:hyperlink r:id="rId163">
          <w:r>
            <w:rPr/>
            <w:t>Link!</w:t>
          </w:r>
        </w:hyperlink>
      </w:r>
    </w:p>
    <w:p>
      <w:r>
        <w:t xml:space="preserve"> 08:00 12/04/2022 Sự bùng nổ của những điểm đến số   Tường Bách -      Vượt trên cả một giải pháp đối phó với Covid-19, công nghệ sẽ tăng cường sức hút cho các điểm đến. Xu hướng du lịch trên nền tảng số được đánh giá sẽ mở ra nhiều cơ hội cho ngành du lịch trong giai đoạn nỗ lực hồi phục rất khó khăn hiện nay...     </w:t>
      </w:r>
    </w:p>
    <w:p>
      <w:r>
        <w:t xml:space="preserve"> Mặc dù các chuyên gia vẫn đang đánh giá mức độ thiệt hại mà đại dịch gây ra cho ngành du lịch toàn cầu, song ngành “công nghiệp không khói” này đã sẵn sàng để hồi sinh. Việc đưa ra kịch bản chính xác cho ngành du lịch thời kỳ hậu Covid-19 sẽ là chuyện không tưởng, nhưng một số xu hướng đã bắt đầu được các doanh nghiệp liên quan đến lĩnh vực lữ hành áp dụng để xây dựng tương lai của ngành du lịch trong thời kỳ “bình thường mới”.KHÔNG CHẠM VÀ THỰC TẾ ẢO TĂNG CƯỜNGTại diễn đàn SingapoReimagine Global Conversations diễn ra cuối năm 2021, các chuyên gia đã dự báo 3 xu hướng mới về du khách sẽ ảnh hưởng đến tương lai của ngành du lịch, bao gồm những người yêu thích trải nghiệm công nghệ (Wander Must), khám phá bền vững (Mindful Explorer) và sống chậm (Slow Pacer).Theo phân tích của Công ty dự báo xu hướng WGSN, Wander Must là tệp khách du lịch có xu hướng dẫn đầu trong đam mê trải nghiệm công nghệ kỹ thuật số. Nhóm khách hàng này đặt ra cho các doanh nghiệp du lịch bài toán tận dụng công nghệ để đổi mới trải nghiệm.Đầu tiên, công nghệ giúp mở ra những trải nghiệm du lịch vượt xa những trải nghiệm vật lý thông thường. Tại Singapore, Khu bảo tồn động vật hoang dã Singapore - đơn vị quản lý Singapore Zoo, Jurong Bird Park, Night Safari và River Wonders, đã khởi động tour tham quan thực tế ảo thân thiện với gia đình trên nền tảng Zoom. Hay Jewel-rassic Quest, một trải nghiệm thực tế ảo tăng cường có bán vé tại công viên Canopy dự kiến khai trương vào năm 2022. Với công nghệ AR, khách tham quan sẽ du hành ngược về quá khứ của 89 triệu năm trước để thực hiện một nhiệm vụ bao gồm nhiều hoạt động và tương tác với khủng long xuyên suốt hành trình.Với các thế mạnh của mình, công nghệ thực tế ảo đã trở thành “trợ thủ” đắc lực hỗ trợ các doanh nghiệp chung sức hồi sinh lại nền du lịch trong giai đoạn sống chung với đại dịch. Thực tế cho thấy ngày càng nhiều điểm đến du lịch đang hiện đại hóa và sử dụng công nghệ thông minh trong nhiều mảng vận hành, từ dịch vụ đặt chỗ, phương thức thanh toán cho đến các hoạt động tương tác và quản trị nguồn lực. Các điểm đến đang dẫn đầu xu hướng du lịch thông minh có thể kể đến là Amsterdam, Barcelona, Dubai, London, Melbourne, New York, Oslo, Singapore và Tokyo.Tại những nơi này, khách du lịch có thể sử dụng điện thoại thông minh để thực hiện các thao tác đơn giản như tự phục vụ và làm thủ tục check-in ở sân bay, trả tiền taxi, đặt thức ăn, xác định thời gian chờ và đọc thông tin về điểm đến hoặc thắng cảnh qua mã QR được cung cấp. Nhiều điểm đến thậm chí còn sử dụng trí thông minh nhân tạo, dùng robot thay con người làm những công việc lao động chân tay trong khách sạn, nhà hàng và công viên giải trí.Công nghệ giúp mở ra những trải nghiệm du lịch vượt xa những trải nghiệm vật lý thông thường.Có thể thấy, công nghệ không chỉ giúp “tái tạo” niềm vui cho du khách từ khắp nơi trên thế giới, mà còn mở ra cách thức hoàn toàn mới để tận hưởng những trải nghiệm du lịch có một không hai. Bên cạnh đó, công nghệ cũng đang góp phần thúc đẩy ngành khách sạn từ Tây sang Đông không ngừng phát triển các mô hình vận hành kiểu mới để đón đầu và đáp ứng những tiêu chí ấy. Với smartphone trong tay, khách hàng tự check-in và check-out, tự điều chỉnh màu sắc căn phòng theo tâm trạng, hệ thống âm thanh, nhiệt độ phòng, rèm phòng…Theo các chuyên gia, số hóa có thể trở thành xu hướng bắt buộc trong thiết kế các dịch vụ du lịch trong tương lai. Thậm chí, việc tăng cường sử dụng công nghệ "không chạm" trong một loạt các hoạt động khách sạn có thể trở nên vĩnh viễn. Dù đầu tư ban đầu rất tốn kém nhưng các hình thức công nghệ tiên tiến cũng góp vai trò đảm bảo hoạt động du lịch trở nên an toàn hơn. Ông Daniel Baron, Giám đốc điều hành của Lift Aero Design (Tokyo), giải thích: "Đó là trạng thái an tâm tuyệt đối để hưởng thụ cuộc hành trình, bởi tất cả quy trình được công nghệ giải quyết".NHỮNG “ĐIỂM ĐẾN SỐ” TẠI VIỆT NAMDu lịch thông minh là giải pháp để ngành du lịch Việt Nam khai thác các thị trường quốc tế với tổng mức chi tiêu lên đến 12 tỷ USD. Theo ông Matthieu Francois, Giám đốc Hợp danh của McKinsey tại Văn phòng TP.HCM, lúc này thực sự là thời điểm để áp dụng công nghệ số. Ngay cả trước khi đại dịch xuất hiện, người tiêu dùng đã sử dụng kênh số ngày càng nhiều để đặt chỗ du lịch. Đại dịch nổ ra đã khiến việc sử dụng thiết bị di động và công cụ số càng trở nên thiết yếu. 3 xu hướng mới về du khách sẽ ảnh hưởng đến tương lai của ngành du lịch, bao gồm những người yêu thích trải nghiệm công nghệ (Wander Must), khám phá bền vững (Mindful Explorer) và sống chậm (Slow Pacer).Nghiên cứu mới đây của Booking.com cho thấy 1% khách Việt Nam cho rằng, các giải pháp công nghệ đóng vai trò quan trọng trong việc quản lý rủi ro sức khỏe khi đi du lịch và 68% cho biết chỗ nghỉ sẽ phải áp dụng các giải pháp công nghệ mới nhất để giúp khách cảm thấy an toàn hơn. Gần 63% muốn có nhiều máy tự phục vụ hơn thay vì quầy bán vé. Những cải tiến sắp tới sẽ tạo ra nhiều thay đổi hơn nữa, từ đó tác động đến hành vi và các kế hoạch du lịch trong tương lai. 50% du khách cảm thấy yên tâm hơn khi tới một điểm đến không xác định nếu họ có thể trải nghiệm trước thông qua thực tế ảo.Công nghệ mở ra cách thức hoàn toàn mới để tận hưởng những trải nghiệm du lịch có một không hai.Hiện cuộc đua phát triển du lịch ảo tại Việt Nam đã ghi nhận sự có mặt của nhiều điểm đến hấp dẫn trên cả nước. Mới đây, lần đầu tiên tour du lịch ảo khám phá Mộc Châu tại Tây Bắc đã được thực hiện, mang đến cho du khách những trải nghiệm như thật với những địa danh đã số hóa trong môi trường 3D như thác Dải Yếm, rừng thông bản Áng…Hay tour thực tế ảo tham quan hang Sơn Đoòng (Quảng Bình) đưa du khách đi xuyên qua những hang động với hình ảnh 360 độ sắc nét và hệ thống âm thanh gắn liền với các cảnh quan. Sản phẩm này đã được trang báo The Guardian (Anh) đánh giá nằm trong top 10 tour thực tế ảo đáng tham quan nhất thế giới.Là một trong những địa phương tiên phong trong việc phát triển du lịch theo hướng thông minh, TP. Đà Nẵng cũng đang triển khai hệ thống du lịch ảo cho các điểm đến trên công nghệ thực tế ảo VR360 mang tên "Một chạm đến Đà Nẵng". Với mỗi cú click chuột, công nghệ dẫn đường sẽ đưa người dùng di chuyển dễ dàng theo từng vị trí tại từng điểm du lịch. Đồng thời, hệ thống sẽ thuyết minh tự động bằng hai ngôn ngữ là tiếng Anh và tiếng Việt. Đặc biệt, du khách tham gia tour ảo còn có thể lưu giữ những khoảnh khắc đẹp thông qua tính năng chụp ảnh.Tỉnh Thanh Hóa mới đây cũng vừa tổ chức lễ ra mắt các sản phẩm du lịch thông minh. Ở giai đoạn đầu, bốn địa điểm nổi tiếng được lựa chọn là Khu di tích Lam Kinh, Thành nhà Hồ, Am Tiên (đền Nưa) và Pù Luông (tỉnh Thanh Hóa) với những thông tin, hình ảnh được tái hiện sinh động, hoàn chỉnh và sẵn sàng trên các kho ứng dụng Apple Store, Google Play Store… phục vụ việc tìm kiếm, lựa chọn và trải nghiệm của du khách. Bộ giải pháp này dành cho cả ba đối tượng: khách du lịch - doanh nghiệp du lịch - các nhà quản lý; được tích hợp các công nghệ tiên tiến nhất, như thực tế ảo (VR), thực tế tăng cường (AR), hệ thống dữ liệu lớn (Big Data)...  </w:t>
      </w:r>
    </w:p>
    <w:p>
      <w:r>
        <w:t>Link post: https://vneconomy.vn//doan-khach-my-126-nguoi-den-hoi-an-sau-hon-2-nam-du-lich-dong-bang-vi-covid-19.htm</w:t>
      </w:r>
      <w:r>
        <w:rPr>
          <w:color w:val="000000" w:themeColor="hyperlink"/>
          <w:u w:val="single"/>
        </w:rPr>
        <w:hyperlink r:id="rId164">
          <w:r>
            <w:rPr/>
            <w:t>Link!</w:t>
          </w:r>
        </w:hyperlink>
      </w:r>
    </w:p>
    <w:p>
      <w:r>
        <w:t xml:space="preserve"> 10:54 05/04/2022 Đoàn khách Mỹ 126 người đến Hội An sau hơn 2 năm du lịch "đóng băng" vì Covid-19   Văn Anh -      Sau khi mở cửa lại đường bay quốc tế trong điều kiện bình thường mới từ ngày 15/3, mỗi ngày Hội An đón hàng ngàn lượt khách đến tham quan khu phố cổ...   Đã có nhiều đoàn Famtrip và Presstrip là đại diện các công ty lữ hành, báo chí và blogger của các nước đến thành phố Đà Nẵng và Hội An vào những ngày cuối tháng 3 vừa qua.  </w:t>
      </w:r>
    </w:p>
    <w:p>
      <w:r>
        <w:t xml:space="preserve"> Ông Nguyễn Thanh Hồng, Giám đốc Sở Văn hóa Thể thao &amp; Du lịch tỉnh Quảng Nam cho biết, vào lúc 14h00 ngày 05/4/2022, đoàn khách quốc tế từ Mỹ đầu tiên gồm 126 người sẽ đến tham quan Hội An sau hơn hai năm ngành du lịch bị ngưng trệ do ảnh hưởng của dịch bệnh Covid-19.Đoàn khách tham quan Hội An lần này thông qua công ty Asia Charm Travel từ ngày 04/4 đến ngày 07/4/2022, lưu trú tại khách sạn Hội An Silk Marina và sẽ đi tham quan một số nơi như: tham quan sông Thu Bồn, làng chài Duy Hải,Trà Nhiêu, làng mộc Kim Bồng, rừng dừa Cẩm Thanh (tour 2 giờ) và về tham quan phố cổ Hội An. Theo lịch trình, đoàn khách cũng sẽ  di chuyển bằng thuyền tham quan làng gốm Thanh Hà.Được biết, sau thời gian dài thực hiện giãn cách bị ảnh hưởng dịch bệnh Covid-19, đoàn khách quốc tế đầu tiên 50 người nhiều quốc tịch khác nhau đã trở lại Quảng Nam thăm phố cổ Hội An vào ngày 20/11/2021. Từ đó đến nay chính quyền thành phố Hội An cùng với nhân dân đã tập trung sức lực, kiện toàn cơ sở vật chất để chuẩn bị cho ngành du lịch Hội An bước vào chặng đường mới.Trong dịp tết Nguyên đán Nhâm Dần 2022, mỗi ngày Hội An đón khoảng một ngàn lượt khách đến tham quan khu phố cổ. Nhiều du khách lựa chọn đến Hội An đúng vào dịp Năm du lịch quốc gia ở Quảng Nam để thăm quan, trải nghiệm những di tích, công trình kiến trúc, thiên nhiên, cảnh sắc của cũng như các hoạt động lễ hội diễn ra sau thời gian dài bị “giam chân” vì đại dịch.Cùng với chính sách mở cửa lại đường bay quốc tế trong điều kiện bình thường mới từ ngày 15/3, sân bay quốc tế Đà Nẵng đã mở lại đường bay quốc tế với một số quốc gia, đã có nhiều đoàn Famtrip và Presstrip là đại diện các công ty lữ hành, báo chí và blogger của các nước đến thành phố Đà Nẵng và Hội An vào những ngày cuối tháng 3 vừa qua. Gần đây nhất, đoàn Famtrip Thái Lan đã đến tham quan phố cổ Hội An vào chiều ngày 03/4/2022, đặc biệt có MC, diễn viên, ca sĩ người Thái Lan, Flute Chinnapat.Theo dự kiến, ngày 07/4, thành phố Hội An sẽ đón 50 khách, quốc tịch Đức do Công ty Du lịch miền Á Đông (Easia Travel) tổ chức... Những đoàn khách đến Hội An trong thời gian gần đây sẽ tạo cú hích, tiền đề cho những đoàn khách khác cũng như tạo niềm tin về sự hồi sinh của ngành Du lịch Quảng Nam nói riêng và ngành Du lịch Việt Nam nói chung, đồng thời tiếp tục tạo dựng hình ảnh “Hội An là điểm đến an toàn, thân thiện, ấn tượng”.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vneconomy.vn//dow-jones-bay-hon-1-000-diem-nasdaq-sut-5-dau-vung-gia-bitcoin-lao-doc.htm" TargetMode="External"/><Relationship Id="rId10" Type="http://schemas.openxmlformats.org/officeDocument/2006/relationships/hyperlink" Target="https://vneconomy.vn//xuat-khau-tan-dung-hieu-qua-uu-dai-thue-quan-tu-cac-fta.htm" TargetMode="External"/><Relationship Id="rId11" Type="http://schemas.openxmlformats.org/officeDocument/2006/relationships/hyperlink" Target="https://vneconomy.vn//elon-musk-huy-dong-duoc-hon-7-ty-usd-cho-thuong-vu-thau-tom-twitter.htm" TargetMode="External"/><Relationship Id="rId12" Type="http://schemas.openxmlformats.org/officeDocument/2006/relationships/hyperlink" Target="https://vneconomy.vn//gia-vang-hoi-manh-vi-dong-usd-truot-gia-sau-cuoc-hop-fed.htm" TargetMode="External"/><Relationship Id="rId13" Type="http://schemas.openxmlformats.org/officeDocument/2006/relationships/hyperlink" Target="https://vneconomy.vn//nguoi-my-no-ky-luc-gan-16-nghin-ty-usd.htm" TargetMode="External"/><Relationship Id="rId14" Type="http://schemas.openxmlformats.org/officeDocument/2006/relationships/hyperlink" Target="https://vneconomy.vn//cac-dai-gia-cong-nghe-my-kiem-doanh-thu-tram-ty-usd-nhu-the-nao.htm" TargetMode="External"/><Relationship Id="rId15" Type="http://schemas.openxmlformats.org/officeDocument/2006/relationships/hyperlink" Target="https://vneconomy.vn//diem-danh-nhung-startup-gia-tri-nhat-the-gioi-chi-co-3-cong-ty-tren-100-ty-usd.htm" TargetMode="External"/><Relationship Id="rId16" Type="http://schemas.openxmlformats.org/officeDocument/2006/relationships/hyperlink" Target="https://vneconomy.vn//1-trieu-usd-mua-duoc-bao-nhieu-m2-nha-o-vi-tri-dac-dia-tai-hong-kong-tokyo-dubai.htm" TargetMode="External"/><Relationship Id="rId17" Type="http://schemas.openxmlformats.org/officeDocument/2006/relationships/hyperlink" Target="https://vneconomy.vn//kyber-network-dat-von-hoa-tren-1-ty-usd.htm" TargetMode="External"/><Relationship Id="rId18" Type="http://schemas.openxmlformats.org/officeDocument/2006/relationships/hyperlink" Target="https://vneconomy.vn//viem-gan-bi-an-o-tre-em-loai-tru-nguyen-nhan-lien-quan-toi-covid-19-va-vaccine.htm" TargetMode="External"/><Relationship Id="rId19" Type="http://schemas.openxmlformats.org/officeDocument/2006/relationships/hyperlink" Target="https://vneconomy.vn//who-canh-bao-nguy-co-viem-gan-cap-tinh-nang-o-tre-nho-lien-quan-covid-19.htm" TargetMode="External"/><Relationship Id="rId20" Type="http://schemas.openxmlformats.org/officeDocument/2006/relationships/hyperlink" Target="https://vneconomy.vn//taxi-bay-se-la-tuong-lai-cua-phuong-tien-giao-thong-tren-trai-dat-tu-2040.htm" TargetMode="External"/><Relationship Id="rId21" Type="http://schemas.openxmlformats.org/officeDocument/2006/relationships/hyperlink" Target="https://vneconomy.vn//omicron-va-hien-tuong-xet-nghiem-duong-tinh-hon-mot-lan.htm" TargetMode="External"/><Relationship Id="rId22" Type="http://schemas.openxmlformats.org/officeDocument/2006/relationships/hyperlink" Target="https://vneconomy.vn//doi-thoai-chuyen-de-mo-cua-du-lich-hau-covid-nhung-van-de-nong-can-giai-quyet.htm" TargetMode="External"/><Relationship Id="rId23" Type="http://schemas.openxmlformats.org/officeDocument/2006/relationships/hyperlink" Target="https://vneconomy.vn//mang-chuoi-khoi-cua-game-bom-tan-axie-infinity-bi-hack-mat-625-trieu-usd-tien-ao.htm" TargetMode="External"/><Relationship Id="rId24" Type="http://schemas.openxmlformats.org/officeDocument/2006/relationships/hyperlink" Target="https://vneconomy.vn//xep-hang-tin-nhiem-quoc-gia-se-tang-them-1-bac-gdp-binh-quan-dau-nguoi-dat-7-500-usd.htm" TargetMode="External"/><Relationship Id="rId25" Type="http://schemas.openxmlformats.org/officeDocument/2006/relationships/hyperlink" Target="https://vneconomy.vn//ket-noi-thong-tin-ho-tro-kieu-bao-dau-tu-ve-nuoc.htm" TargetMode="External"/><Relationship Id="rId26" Type="http://schemas.openxmlformats.org/officeDocument/2006/relationships/hyperlink" Target="https://vneconomy.vn//an-phat-holdings-dong-tho-nha-may-nguyen-lieu-xanh-lon-nhat-dong-nam-a.htm" TargetMode="External"/><Relationship Id="rId27" Type="http://schemas.openxmlformats.org/officeDocument/2006/relationships/hyperlink" Target="https://vneconomy.vn//gan-55-doanh-nghiep-nhat-ban-tai-viet-nam-co-lai-trong-nam-2021.htm" TargetMode="External"/><Relationship Id="rId28" Type="http://schemas.openxmlformats.org/officeDocument/2006/relationships/hyperlink" Target="https://vneconomy.vn//da-nang-keu-goi-doanh-nghiep-han-quoc-dau-tu-vao-ict-dem-lai-doanh-thu-gan-2-5-ty-usd.htm" TargetMode="External"/><Relationship Id="rId29" Type="http://schemas.openxmlformats.org/officeDocument/2006/relationships/hyperlink" Target="https://vneconomy.vn//mo-duong-bay-thang-viet-my-thuc-day-kim-ngach-xuat-nhap-khau-chinh-phuc-moc-ky-luc-100-ty-usd.htm" TargetMode="External"/><Relationship Id="rId30" Type="http://schemas.openxmlformats.org/officeDocument/2006/relationships/hyperlink" Target="https://vneconomy.vn//ninh-thuan-tang-toc-ho-tro-doanh-nghiep-doi-moi-mo-hinh-kinh-doanh-thich-ung-boi-canh-moi.htm" TargetMode="External"/><Relationship Id="rId31" Type="http://schemas.openxmlformats.org/officeDocument/2006/relationships/hyperlink" Target="https://vneconomy.vn//khach-den-con-dao-khong-phai-xet-nghiem-covid-19.htm" TargetMode="External"/><Relationship Id="rId32" Type="http://schemas.openxmlformats.org/officeDocument/2006/relationships/hyperlink" Target="https://vneconomy.vn//mot-doanh-nghiep-viet-vua-rot-65-trieu-usd-vao-fintech-cham-diem-tin-dung.htm" TargetMode="External"/><Relationship Id="rId33" Type="http://schemas.openxmlformats.org/officeDocument/2006/relationships/hyperlink" Target="https://vneconomy.vn//bo-tai-chinh-nhan-ban-giao-cong-thong-tin-dien-tu-quy-vaccine-phong-covid-19.htm" TargetMode="External"/><Relationship Id="rId34" Type="http://schemas.openxmlformats.org/officeDocument/2006/relationships/hyperlink" Target="https://vneconomy.vn//ong-lon-vi-dien-tu-dang-ra-suc-cung-co-vi-the-tren-thi-truong.htm" TargetMode="External"/><Relationship Id="rId35" Type="http://schemas.openxmlformats.org/officeDocument/2006/relationships/hyperlink" Target="https://vneconomy.vn//quy-mo-kinh-te-so-tp-hcm-nam-2021-dat-gan-8-3-ty-usd.htm" TargetMode="External"/><Relationship Id="rId36" Type="http://schemas.openxmlformats.org/officeDocument/2006/relationships/hyperlink" Target="https://vneconomy.vn//blockchain-at-chu-bai-de-kinh-te-so-but-pha.htm" TargetMode="External"/><Relationship Id="rId37" Type="http://schemas.openxmlformats.org/officeDocument/2006/relationships/hyperlink" Target="https://vneconomy.vn//co-hoi-tai-tro-cho-cac-startup-viet-len-den-350-000-usd-tu-sk-group.htm" TargetMode="External"/><Relationship Id="rId38" Type="http://schemas.openxmlformats.org/officeDocument/2006/relationships/hyperlink" Target="https://vneconomy.vn//startup-co-co-hoi-tiep-can-cong-nghe-va-nguon-loi-hon-300-000-usd.htm" TargetMode="External"/><Relationship Id="rId39" Type="http://schemas.openxmlformats.org/officeDocument/2006/relationships/hyperlink" Target="https://vneconomy.vn//axie-infinity-goi-von-150-trieu-usd-de-hoan-tien-cho-cac-nan-nhan-trong-su-co-hack-lich-su.htm" TargetMode="External"/><Relationship Id="rId40" Type="http://schemas.openxmlformats.org/officeDocument/2006/relationships/hyperlink" Target="https://vneconomy.vn//an-tuong-xuat-khau-quy-dau-nam-2022.htm" TargetMode="External"/><Relationship Id="rId41" Type="http://schemas.openxmlformats.org/officeDocument/2006/relationships/hyperlink" Target="https://vneconomy.vn//gia-ca-tra-xuat-khau-vao-thi-truong-my-lap-ky-luc.htm" TargetMode="External"/><Relationship Id="rId42" Type="http://schemas.openxmlformats.org/officeDocument/2006/relationships/hyperlink" Target="https://vneconomy.vn//nong-nghiep-xuat-sieu-gan-4-ty-usd-trong-4-thang-rieng-kim-ngach-xuat-khau-phan-bon-tang-gan-3-lan.htm" TargetMode="External"/><Relationship Id="rId43" Type="http://schemas.openxmlformats.org/officeDocument/2006/relationships/hyperlink" Target="https://vneconomy.vn//ca-phe-xac-lap-ky-luc-moi-ve-kim-ngach-xuat-khau.htm" TargetMode="External"/><Relationship Id="rId44" Type="http://schemas.openxmlformats.org/officeDocument/2006/relationships/hyperlink" Target="https://vneconomy.vn//san-xuat-cong-nghiep-thang-4-tang-9-4-cung-ky-nganh-cao-su-va-nhua-giam-manh.htm" TargetMode="External"/><Relationship Id="rId45" Type="http://schemas.openxmlformats.org/officeDocument/2006/relationships/hyperlink" Target="https://vneconomy.vn//xuat-sieu-2-53-ty-usd-trong-4-thang-dau-nam-tang-gan-gap-doi-cung-ky.htm" TargetMode="External"/><Relationship Id="rId46" Type="http://schemas.openxmlformats.org/officeDocument/2006/relationships/hyperlink" Target="https://vneconomy.vn//doanh-nghiep-ca-tra-viet-nam-tim-kiem-co-hoi-o-hoi-cho-thuy-san-toan-cau.htm" TargetMode="External"/><Relationship Id="rId47" Type="http://schemas.openxmlformats.org/officeDocument/2006/relationships/hyperlink" Target="https://vneconomy.vn//ket-noi-thuy-san-viet-nam-vao-thi-truong-50-ty-usd.htm" TargetMode="External"/><Relationship Id="rId48" Type="http://schemas.openxmlformats.org/officeDocument/2006/relationships/hyperlink" Target="https://vneconomy.vn//nhap-sieu-1-61-ty-usd-trong-nua-dau-thang-4-2022.htm" TargetMode="External"/><Relationship Id="rId49" Type="http://schemas.openxmlformats.org/officeDocument/2006/relationships/hyperlink" Target="https://vneconomy.vn//viet-nam-thai-lan-huong-toi-thuong-mai-can-bang-giai-doan-hau-covid.htm" TargetMode="External"/><Relationship Id="rId50" Type="http://schemas.openxmlformats.org/officeDocument/2006/relationships/hyperlink" Target="https://vneconomy.vn//xuat-khau-gap-kho-o-nuoc-ngoai-doanh-nghiep-biet-hoi-ai.htm" TargetMode="External"/><Relationship Id="rId51" Type="http://schemas.openxmlformats.org/officeDocument/2006/relationships/hyperlink" Target="https://vneconomy.vn//doanh-nghiep-hang-dau-an-do-chon-hai-duong-xay-cong-vien-duoc-pham-hon-10-ty-usd.htm" TargetMode="External"/><Relationship Id="rId52" Type="http://schemas.openxmlformats.org/officeDocument/2006/relationships/hyperlink" Target="https://vneconomy.vn//khoi-nghiep-trong-bao-covid-19.htm" TargetMode="External"/><Relationship Id="rId53" Type="http://schemas.openxmlformats.org/officeDocument/2006/relationships/hyperlink" Target="https://vneconomy.vn//qua-dai-dich-dua-dat-nuoc-tro-nen-hung-cuong.htm" TargetMode="External"/><Relationship Id="rId54" Type="http://schemas.openxmlformats.org/officeDocument/2006/relationships/hyperlink" Target="https://vneconomy.vn//gia-tri-thuong-hieu-quoc-gia-viet-nam-da-len-vi-tri-thu-33-trong-top-100-thuong-hieu-quoc-gia-gia-tri-nhat-the-gioi-646273.htm" TargetMode="External"/><Relationship Id="rId55" Type="http://schemas.openxmlformats.org/officeDocument/2006/relationships/hyperlink" Target="https://vneconomy.vn//hy-vong-som-hoi-sinh-nganh-cong-nghiep-khong-khoi-viet-nam.htm" TargetMode="External"/><Relationship Id="rId56" Type="http://schemas.openxmlformats.org/officeDocument/2006/relationships/hyperlink" Target="https://vneconomy.vn//doanh-nghiep-san-xuat-dung-truoc-ap-luc-tang-gia.htm" TargetMode="External"/><Relationship Id="rId57" Type="http://schemas.openxmlformats.org/officeDocument/2006/relationships/hyperlink" Target="https://vneconomy.vn//doanh-nghiep-thuy-san-truoc-co-hoi-but-toc.htm" TargetMode="External"/><Relationship Id="rId58" Type="http://schemas.openxmlformats.org/officeDocument/2006/relationships/hyperlink" Target="https://vneconomy.vn//doanh-nghiep-go-nhieu-don-hang-nhung-thieu-nguyen-lieu.htm" TargetMode="External"/><Relationship Id="rId59" Type="http://schemas.openxmlformats.org/officeDocument/2006/relationships/hyperlink" Target="https://vneconomy.vn//giai-bai-toan-nhan-luc-chat-luong-cao.htm" TargetMode="External"/><Relationship Id="rId60" Type="http://schemas.openxmlformats.org/officeDocument/2006/relationships/hyperlink" Target="https://vneconomy.vn//mat-bang-bat-dong-san-ban-le-tp-hcm-van-e-gia-thue-giam.htm" TargetMode="External"/><Relationship Id="rId61" Type="http://schemas.openxmlformats.org/officeDocument/2006/relationships/hyperlink" Target="https://vneconomy.vn//thuc-day-kim-ngach-thuong-mai-viet-nam-malaysia-len-18-ty-usd.htm" TargetMode="External"/><Relationship Id="rId62" Type="http://schemas.openxmlformats.org/officeDocument/2006/relationships/hyperlink" Target="https://vneconomy.vn//bat-dong-san-con-phai-chiu-di-chung-covid-19.htm" TargetMode="External"/><Relationship Id="rId63" Type="http://schemas.openxmlformats.org/officeDocument/2006/relationships/hyperlink" Target="https://vneconomy.vn//cac-xu-huong-moi-tren-thi-truong-bat-dong-san-ha-noi.htm" TargetMode="External"/><Relationship Id="rId64" Type="http://schemas.openxmlformats.org/officeDocument/2006/relationships/hyperlink" Target="https://vneconomy.vn//trung-quoc-co-the-ton-gan-260-ty-usd-nam-de-xet-nghiem-covid-hang-loat.htm" TargetMode="External"/><Relationship Id="rId65" Type="http://schemas.openxmlformats.org/officeDocument/2006/relationships/hyperlink" Target="https://vneconomy.vn//tin-don-jack-ma-bi-bat-khien-von-hoa-alibaba-boc-hoi-26-ty-usd.htm" TargetMode="External"/><Relationship Id="rId66" Type="http://schemas.openxmlformats.org/officeDocument/2006/relationships/hyperlink" Target="https://vneconomy.vn//ba-ly-do-khien-dau-giam-gia-manh.htm" TargetMode="External"/><Relationship Id="rId67" Type="http://schemas.openxmlformats.org/officeDocument/2006/relationships/hyperlink" Target="https://vneconomy.vn//nhung-dieu-can-biet-ve-vu-vo-no-co-the-sap-xay-ra-cua-nga.htm" TargetMode="External"/><Relationship Id="rId68" Type="http://schemas.openxmlformats.org/officeDocument/2006/relationships/hyperlink" Target="https://vneconomy.vn//elon-musk-xa-4-ty-usd-co-phieu-tesla-hua-khong-ban-them.htm" TargetMode="External"/><Relationship Id="rId69" Type="http://schemas.openxmlformats.org/officeDocument/2006/relationships/hyperlink" Target="https://vneconomy.vn//sau-twitter-elon-musk-muon-thau-tom-coca-cola.htm" TargetMode="External"/><Relationship Id="rId70" Type="http://schemas.openxmlformats.org/officeDocument/2006/relationships/hyperlink" Target="https://vneconomy.vn//nha-dau-tu-lo-elon-musk-ban-co-phieu-lay-tien-mua-twitter-tesla-mat-126-ty-usd-von-hoa-trong-mot-phien.htm" TargetMode="External"/><Relationship Id="rId71" Type="http://schemas.openxmlformats.org/officeDocument/2006/relationships/hyperlink" Target="https://vneconomy.vn//thanh-nien-trung-quoc-25-tuoi-la-ty-phu-tre-nhat-chau-a.htm" TargetMode="External"/><Relationship Id="rId72" Type="http://schemas.openxmlformats.org/officeDocument/2006/relationships/hyperlink" Target="https://vneconomy.vn//dang-thieu-21-ty-usd-de-mua-twitter-elon-musk-se-xoay-kieu-gi.htm" TargetMode="External"/><Relationship Id="rId73" Type="http://schemas.openxmlformats.org/officeDocument/2006/relationships/hyperlink" Target="https://vneconomy.vn//dang-giau-nhat-the-gioi-elon-musk-lai-chuan-bi-nhan-them-goi-thuong-khong-lo.htm" TargetMode="External"/><Relationship Id="rId74" Type="http://schemas.openxmlformats.org/officeDocument/2006/relationships/hyperlink" Target="https://vneconomy.vn//vuot-warren-buffett-ty-phu-nang-luong-an-do-thanh-nguoi-giau-thu-5-the-gioi.htm" TargetMode="External"/><Relationship Id="rId75" Type="http://schemas.openxmlformats.org/officeDocument/2006/relationships/hyperlink" Target="https://vneconomy.vn//dan-mach-tro-thanh-quoc-gia-dau-tien-tren-the-gioi-dung-chuong-trinh-tiem-phong-covid-19.htm" TargetMode="External"/><Relationship Id="rId76" Type="http://schemas.openxmlformats.org/officeDocument/2006/relationships/hyperlink" Target="https://vneconomy.vn//who-so-ca-tu-vong-moi-do-covid-19-giam-xuong-muc-thap-nhat-tu-thang-3-2020.htm" TargetMode="External"/><Relationship Id="rId77" Type="http://schemas.openxmlformats.org/officeDocument/2006/relationships/hyperlink" Target="https://vneconomy.vn//muon-tranh-vet-xe-do-cua-thuong-hai-bac-kinh-xet-nghiem-covid-cho-gan-20-trieu-dan.htm" TargetMode="External"/><Relationship Id="rId78" Type="http://schemas.openxmlformats.org/officeDocument/2006/relationships/hyperlink" Target="https://vneconomy.vn//ung-pho-lam-phat-tang-nhat-ban-len-goi-cuu-tro-hon-48-ty-usd.htm" TargetMode="External"/><Relationship Id="rId79" Type="http://schemas.openxmlformats.org/officeDocument/2006/relationships/hyperlink" Target="https://vneconomy.vn//covid-khien-foxconn-dong-cua-2-nha-may-o-trung-quoc.htm" TargetMode="External"/><Relationship Id="rId80" Type="http://schemas.openxmlformats.org/officeDocument/2006/relationships/hyperlink" Target="https://vneconomy.vn//g7-cam-ket-ho-tro-hon-24-ty-usd-cho-ukraine.htm" TargetMode="External"/><Relationship Id="rId81" Type="http://schemas.openxmlformats.org/officeDocument/2006/relationships/hyperlink" Target="https://vneconomy.vn//so-thue-bao-giam-lan-dau-tien-trong-hon-1-thap-ky-netflix-mat-39-ty-usd-von-hoa.htm" TargetMode="External"/><Relationship Id="rId82" Type="http://schemas.openxmlformats.org/officeDocument/2006/relationships/hyperlink" Target="https://vneconomy.vn//chung-khoan-my-gia-dau-bitcoin-dong-loat-bung-no-sau-cuoc-hop-cua-fed.htm" TargetMode="External"/><Relationship Id="rId83" Type="http://schemas.openxmlformats.org/officeDocument/2006/relationships/hyperlink" Target="https://vneconomy.vn//phat-hanh-trai-phieu-bitcoin-that-bai-el-salvador-dung-truoc-nguy-co-vo-no.htm" TargetMode="External"/><Relationship Id="rId84" Type="http://schemas.openxmlformats.org/officeDocument/2006/relationships/hyperlink" Target="https://vneconomy.vn//hai-kich-ban-phong-chong-dich-covid-19-trong-thoi-gian-toi.htm" TargetMode="External"/><Relationship Id="rId85" Type="http://schemas.openxmlformats.org/officeDocument/2006/relationships/hyperlink" Target="https://vneconomy.vn//tiem-vaccine-covid-19-cho-8-2-trieu-tre-em-5-11-tuoi-trong-quy-2.htm" TargetMode="External"/><Relationship Id="rId86" Type="http://schemas.openxmlformats.org/officeDocument/2006/relationships/hyperlink" Target="https://vneconomy.vn//tp-hcm-chinh-thuc-cho-f1-tiem-du-vaccine-duoc-di-lam-di-hoc.htm" TargetMode="External"/><Relationship Id="rId87" Type="http://schemas.openxmlformats.org/officeDocument/2006/relationships/hyperlink" Target="https://vneconomy.vn//ha-noi-hoc-sinh-tu-lop-1-den-lop-6-thuoc-12-quan-tro-lai-truong-hoc-ngay-21-2.htm" TargetMode="External"/><Relationship Id="rId88" Type="http://schemas.openxmlformats.org/officeDocument/2006/relationships/hyperlink" Target="https://vneconomy.vn//chi-tra-che-do-om-dau-cho-nguoi-nhiem-covid-19-thang-4-tang-dot-bien-do-dau.htm" TargetMode="External"/><Relationship Id="rId89" Type="http://schemas.openxmlformats.org/officeDocument/2006/relationships/hyperlink" Target="https://vneconomy.vn//da-chi-hon-1-900-ty-dong-ho-tro-che-do-om-dau-cho-nguoi-mac-covid-19.htm" TargetMode="External"/><Relationship Id="rId90" Type="http://schemas.openxmlformats.org/officeDocument/2006/relationships/hyperlink" Target="https://vneconomy.vn//f0-huong-bao-hiem-xa-hoi-se-tiep-tuc-tang-cao.htm" TargetMode="External"/><Relationship Id="rId91" Type="http://schemas.openxmlformats.org/officeDocument/2006/relationships/hyperlink" Target="https://vneconomy.vn//nguoi-nuoc-ngoai-lam-viec-tai-viet-nam-nhan-luong-200-800-trieu-dong-thang.htm" TargetMode="External"/><Relationship Id="rId92" Type="http://schemas.openxmlformats.org/officeDocument/2006/relationships/hyperlink" Target="https://vneconomy.vn//giam-ngheo-ben-vung-can-thay-doi-cach-ho-tro-nguoi-ngheo.htm" TargetMode="External"/><Relationship Id="rId93" Type="http://schemas.openxmlformats.org/officeDocument/2006/relationships/hyperlink" Target="https://vneconomy.vn//thanh-pho-thuong-hai-siet-chat-lenh-phong-toa-phong-chong-dich-covid-19.htm" TargetMode="External"/><Relationship Id="rId94" Type="http://schemas.openxmlformats.org/officeDocument/2006/relationships/hyperlink" Target="https://vneconomy.vn//hai-tinh-huong-ung-pho-voi-dich-covid-19-trong-giai-doan-chuyen-tiep.htm" TargetMode="External"/><Relationship Id="rId95" Type="http://schemas.openxmlformats.org/officeDocument/2006/relationships/hyperlink" Target="https://vneconomy.vn//them-che-do-ho-tro-cho-nguoi-tham-gia-chong-dich-covid-19.htm" TargetMode="External"/><Relationship Id="rId96" Type="http://schemas.openxmlformats.org/officeDocument/2006/relationships/hyperlink" Target="https://vneconomy.vn//viet-nam-tam-dung-khai-bao-y-te-covid-19-voi-nguoi-nhap-canh.htm" TargetMode="External"/><Relationship Id="rId97" Type="http://schemas.openxmlformats.org/officeDocument/2006/relationships/hyperlink" Target="https://vneconomy.vn//di-chung-than-kinh-hau-covid-19-nguoi-mac-thuong-bi-nhuc-dau-chong-mat.htm" TargetMode="External"/><Relationship Id="rId98" Type="http://schemas.openxmlformats.org/officeDocument/2006/relationships/hyperlink" Target="https://vneconomy.vn//da-nang-gia-han-them-25-ngay-thoi-gian-thanh-tra-mua-sam-kit-xet-nghiem.htm" TargetMode="External"/><Relationship Id="rId99" Type="http://schemas.openxmlformats.org/officeDocument/2006/relationships/hyperlink" Target="https://vneconomy.vn//nguoi-nhiem-covid-19-va-virus-cum-co-nguy-co-tu-vong-cao-gap-doi.htm" TargetMode="External"/><Relationship Id="rId100" Type="http://schemas.openxmlformats.org/officeDocument/2006/relationships/hyperlink" Target="https://vneconomy.vn//thang-4-thanh-khoan-giam-vgc-va-dxg-bi-loai-khoi-nhom-von-hoa-ty-usd.htm" TargetMode="External"/><Relationship Id="rId101" Type="http://schemas.openxmlformats.org/officeDocument/2006/relationships/hyperlink" Target="https://vneconomy.vn//sau-2-nam-thua-lo-chong-chat-vi-covid-nganh-hang-khong-my-du-bao-doanh-thu-ky-luc.htm" TargetMode="External"/><Relationship Id="rId102" Type="http://schemas.openxmlformats.org/officeDocument/2006/relationships/hyperlink" Target="https://vneconomy.vn//sau-dai-dich-hang-khong-viet-dang-tro-lai-thuo-huy-hoang.htm" TargetMode="External"/><Relationship Id="rId103" Type="http://schemas.openxmlformats.org/officeDocument/2006/relationships/hyperlink" Target="https://vneconomy.vn//tp-hcm-khanh-thanh-cau-thu-thiem-2.htm" TargetMode="External"/><Relationship Id="rId104" Type="http://schemas.openxmlformats.org/officeDocument/2006/relationships/hyperlink" Target="https://vneconomy.vn//bo-tai-chinh-quyet-chan-chinh-thoi-gia-dat-kit-xet-nghiem-covid-19-thiet-bi-y-te-cua-hoat-dong-tham-dinh-gia.htm" TargetMode="External"/><Relationship Id="rId105" Type="http://schemas.openxmlformats.org/officeDocument/2006/relationships/hyperlink" Target="https://vneconomy.vn//xu-ly-nghiem-tham-nhung-tieu-cuc-trong-mua-thiet-bi-thuoc-chong-dich-covid-19.htm" TargetMode="External"/><Relationship Id="rId106" Type="http://schemas.openxmlformats.org/officeDocument/2006/relationships/hyperlink" Target="https://vneconomy.vn//chung-khoan-my-nhich-len-truoc-khi-fed-ra-quyet-dinh-lai-suat-gia-dau-truot-doc.htm" TargetMode="External"/><Relationship Id="rId107" Type="http://schemas.openxmlformats.org/officeDocument/2006/relationships/hyperlink" Target="https://vneconomy.vn//nam-dau-tien-thuc-thi-hiep-dinh-ukvfta-thuong-mai-giua-viet-nam-va-anh-dat-6-6-ty-usd.htm" TargetMode="External"/><Relationship Id="rId108" Type="http://schemas.openxmlformats.org/officeDocument/2006/relationships/hyperlink" Target="https://vneconomy.vn//viet-nam-va-vuong-quoc-anh-bat-tay-thuc-day-ukvfta-hieu-qua-hon.htm" TargetMode="External"/><Relationship Id="rId109" Type="http://schemas.openxmlformats.org/officeDocument/2006/relationships/hyperlink" Target="https://vneconomy.vn//can-chien-luoc-xuat-khau-duong-dai-o-cac-thi-truong-fta.htm" TargetMode="External"/><Relationship Id="rId110" Type="http://schemas.openxmlformats.org/officeDocument/2006/relationships/hyperlink" Target="https://vneconomy.vn//hon-mot-nua-dan-so-chau-au-co-the-nhiem-omicron-trong-2-thang-toi.htm" TargetMode="External"/><Relationship Id="rId111" Type="http://schemas.openxmlformats.org/officeDocument/2006/relationships/hyperlink" Target="https://vneconomy.vn//80-dan-so-da-tiem-phong-covid-19-han-quoc-van-chung-kien-so-ca-nhiem-cao-ky-luc.htm" TargetMode="External"/><Relationship Id="rId112" Type="http://schemas.openxmlformats.org/officeDocument/2006/relationships/hyperlink" Target="https://vneconomy.vn//cu-huych-covid-19-va-hai-lan-song-thuong-mai-dien-tu-cua-viet-nam.htm" TargetMode="External"/><Relationship Id="rId113" Type="http://schemas.openxmlformats.org/officeDocument/2006/relationships/hyperlink" Target="https://vneconomy.vn//hang-loat-tinh-thanh-than-toc-xay-dung-san-thuong-mai-dien-tu-trong-thoi-dai-dich.htm" TargetMode="External"/><Relationship Id="rId114" Type="http://schemas.openxmlformats.org/officeDocument/2006/relationships/hyperlink" Target="https://vneconomy.vn//quy-mo-thuong-mai-dien-tu-viet-nam-co-the-dat-52-ty-usd-vao-nam-2025.htm" TargetMode="External"/><Relationship Id="rId115" Type="http://schemas.openxmlformats.org/officeDocument/2006/relationships/hyperlink" Target="https://vneconomy.vn//go-bo-san-pham-ho-tro-dieu-tri-covid-19-kem-chat-luong-tren-cac-san-thuong-mai-dien-tu.htm" TargetMode="External"/><Relationship Id="rId116" Type="http://schemas.openxmlformats.org/officeDocument/2006/relationships/hyperlink" Target="https://vneconomy.vn//ca-nuoc-vui-choi-tung-bung-thanh-pho-mong-cai-van-phai-gong-minh-chong-dich.htm" TargetMode="External"/><Relationship Id="rId117" Type="http://schemas.openxmlformats.org/officeDocument/2006/relationships/hyperlink" Target="https://vneconomy.vn//bat-day-co-phieu-netflix-bill-ackman-lo-gan-nua-ty-usd-sau-3-thang.htm" TargetMode="External"/><Relationship Id="rId118" Type="http://schemas.openxmlformats.org/officeDocument/2006/relationships/hyperlink" Target="https://vneconomy.vn//ty-phu-elon-musk-doi-mat-vu-kien-moi-sau-khi-thau-tom-twitter.htm" TargetMode="External"/><Relationship Id="rId119" Type="http://schemas.openxmlformats.org/officeDocument/2006/relationships/hyperlink" Target="https://vneconomy.vn//dow-jones-bay-hon-900-diem-trong-phien-cuoi-thang.htm" TargetMode="External"/><Relationship Id="rId120" Type="http://schemas.openxmlformats.org/officeDocument/2006/relationships/hyperlink" Target="https://vneconomy.vn//diem-danh-10-ty-phu-giau-nhat-tai-nga.htm" TargetMode="External"/><Relationship Id="rId121" Type="http://schemas.openxmlformats.org/officeDocument/2006/relationships/hyperlink" Target="https://vneconomy.vn//cuoc-dua-den-nguong-von-hoa-3-nghin-ty-usd-cua-cac-big-tech.htm" TargetMode="External"/><Relationship Id="rId122" Type="http://schemas.openxmlformats.org/officeDocument/2006/relationships/hyperlink" Target="https://vneconomy.vn//giao-su-trung-quoc-thanh-ty-phu-sau-ipo-cua-startup-vua-bi-my-dua-vao-danh-sach-den.htm" TargetMode="External"/><Relationship Id="rId123" Type="http://schemas.openxmlformats.org/officeDocument/2006/relationships/hyperlink" Target="https://vneconomy.vn//cac-gia-toc-giau-nhat-chau-a-dua-nhau-rot-von-vao-startup-cong-nghe.htm" TargetMode="External"/><Relationship Id="rId124" Type="http://schemas.openxmlformats.org/officeDocument/2006/relationships/hyperlink" Target="https://vneconomy.vn//phat-trien-kinh-te-so-tp-hcmco-hoi-nhieu-thach-thuc-khong-it.htm" TargetMode="External"/><Relationship Id="rId125" Type="http://schemas.openxmlformats.org/officeDocument/2006/relationships/hyperlink" Target="https://vneconomy.vn//kinh-te-so-chuyen-doi-so-la-dong-luc-phat-trien-5g.htm" TargetMode="External"/><Relationship Id="rId126" Type="http://schemas.openxmlformats.org/officeDocument/2006/relationships/hyperlink" Target="https://vneconomy.vn//cong-ty-phat-trien-game-axie-infinity-goi-von-thanh-cong-152-trieu-usd.htm" TargetMode="External"/><Relationship Id="rId127" Type="http://schemas.openxmlformats.org/officeDocument/2006/relationships/hyperlink" Target="https://vneconomy.vn//xuat-khau-gao-giam-ve-kim-ngach-nhung-tang-manh-ve-gia.htm" TargetMode="External"/><Relationship Id="rId128" Type="http://schemas.openxmlformats.org/officeDocument/2006/relationships/hyperlink" Target="https://vneconomy.vn//bat-chap-dai-dich-covid-19-bot-phap-van-cau-gie-van-thu-phi-khung.htm" TargetMode="External"/><Relationship Id="rId129" Type="http://schemas.openxmlformats.org/officeDocument/2006/relationships/hyperlink" Target="https://vneconomy.vn//lam-tai-tieng-nhieu-lo-hong-hang-loat-du-an-bot-giao-thong-hut-nguon-thu.htm" TargetMode="External"/><Relationship Id="rId130" Type="http://schemas.openxmlformats.org/officeDocument/2006/relationships/hyperlink" Target="https://vneconomy.vn//ngam-covid-19-doanh-nghiep-thanh-lap-moi-giam-manh.htm" TargetMode="External"/><Relationship Id="rId131" Type="http://schemas.openxmlformats.org/officeDocument/2006/relationships/hyperlink" Target="https://vneconomy.vn//viet-nam-chi-gan-6-5-ty-usd-cho-van-de-bien-doi-khi-hau-trong-giai-doan-2016-2020.htm" TargetMode="External"/><Relationship Id="rId132" Type="http://schemas.openxmlformats.org/officeDocument/2006/relationships/hyperlink" Target="https://vneconomy.vn//na-uy-san-sang-hop-tac-voi-viet-nam-de-danh-thuc-tiem-nang-dien-gio-ngoai-khoi.htm" TargetMode="External"/><Relationship Id="rId133" Type="http://schemas.openxmlformats.org/officeDocument/2006/relationships/hyperlink" Target="https://vneconomy.vn//chuan-bi-xay-dung-trang-trai-dien-gio-ngoai-khoi-quy-mo-lon-dau-tien-viet-nam.htm" TargetMode="External"/><Relationship Id="rId134" Type="http://schemas.openxmlformats.org/officeDocument/2006/relationships/hyperlink" Target="https://vneconomy.vn//anh-phat-hien-bien-chung-virus-moi-omicron-xe.htm" TargetMode="External"/><Relationship Id="rId135" Type="http://schemas.openxmlformats.org/officeDocument/2006/relationships/hyperlink" Target="https://vneconomy.vn//virus-an-nau-trong-te-bao-dan-den-hoi-chung-covid-keo-dai.htm" TargetMode="External"/><Relationship Id="rId136" Type="http://schemas.openxmlformats.org/officeDocument/2006/relationships/hyperlink" Target="https://vneconomy.vn//my-cap-phep-tiem-mui-vaccine-covid-19-thu-tu-va-thu-5.htm" TargetMode="External"/><Relationship Id="rId137" Type="http://schemas.openxmlformats.org/officeDocument/2006/relationships/hyperlink" Target="https://vneconomy.vn//them-nhieu-nghien-cuu-duoc-cong-bo-hoi-chung-long-covid-pho-bien-toi-muc-nao.htm" TargetMode="External"/><Relationship Id="rId138" Type="http://schemas.openxmlformats.org/officeDocument/2006/relationships/hyperlink" Target="https://vneconomy.vn//gia-tang-benh-ly-tim-mach-hau-covid-19.htm" TargetMode="External"/><Relationship Id="rId139" Type="http://schemas.openxmlformats.org/officeDocument/2006/relationships/hyperlink" Target="https://vneconomy.vn//virus-sieu-cam-cum-tai-australia-lam-day-len-nhung-lo-ngai-moi.htm" TargetMode="External"/><Relationship Id="rId140" Type="http://schemas.openxmlformats.org/officeDocument/2006/relationships/hyperlink" Target="https://vneconomy.vn//covid-19-thuc-day-tu-dong-hoa-nganh-dich-vu-an-uong.htm" TargetMode="External"/><Relationship Id="rId141" Type="http://schemas.openxmlformats.org/officeDocument/2006/relationships/hyperlink" Target="https://vneconomy.vn//the-gioi-da-co-hon-500-trieu-ca-nhiem-va-6-5-trieu-ca-tu-vong-do-covid-19.htm" TargetMode="External"/><Relationship Id="rId142" Type="http://schemas.openxmlformats.org/officeDocument/2006/relationships/hyperlink" Target="https://vneconomy.vn//trung-quoc-khong-con-xuat-khau-vaccine-covid-19-nhieu-nhat-the-gioi-thoi-ngoai-giao-vaccine-da-het.htm" TargetMode="External"/><Relationship Id="rId143" Type="http://schemas.openxmlformats.org/officeDocument/2006/relationships/hyperlink" Target="https://vneconomy.vn//chinh-phu-dong-y-nhan-vien-tro-vaccine-covid-19-tiem-cho-tre-5-den-duoi-12-tuoi.htm" TargetMode="External"/><Relationship Id="rId144" Type="http://schemas.openxmlformats.org/officeDocument/2006/relationships/hyperlink" Target="https://vneconomy.vn//can-cach-ly-toi-thieu-la-tu-5-den-7-ngay-voi-nguoi-nhiem-bien-the-omicron.htm" TargetMode="External"/><Relationship Id="rId145" Type="http://schemas.openxmlformats.org/officeDocument/2006/relationships/hyperlink" Target="https://vneconomy.vn//canh-bao-ve-dong-phu-moi-cua-bien-the-omicron.htm" TargetMode="External"/><Relationship Id="rId146" Type="http://schemas.openxmlformats.org/officeDocument/2006/relationships/hyperlink" Target="https://vneconomy.vn//bat-thuong-o-tieu-phe-quan-phoi-hau-covid-19.htm" TargetMode="External"/><Relationship Id="rId147" Type="http://schemas.openxmlformats.org/officeDocument/2006/relationships/hyperlink" Target="https://vneconomy.vn//hanh-khach-di-tau-hoa-may-bay-chi-can-khai-bao-y-te-dien-tu-tren-pc-covid.htm" TargetMode="External"/><Relationship Id="rId148" Type="http://schemas.openxmlformats.org/officeDocument/2006/relationships/hyperlink" Target="https://vneconomy.vn//tp-hcm-san-sang-don-du-khach-quoc-te-hau-covid-19.htm" TargetMode="External"/><Relationship Id="rId149" Type="http://schemas.openxmlformats.org/officeDocument/2006/relationships/hyperlink" Target="https://vneconomy.vn//dai-ly-kia-o-my-bi-kien-vi-quang-cao-gay-hieu-lam.htm" TargetMode="External"/><Relationship Id="rId150" Type="http://schemas.openxmlformats.org/officeDocument/2006/relationships/hyperlink" Target="https://vneconomy.vn//bmw-m1-bieu-tuong-mot-thoi-bi-lang-quen.htm" TargetMode="External"/><Relationship Id="rId151" Type="http://schemas.openxmlformats.org/officeDocument/2006/relationships/hyperlink" Target="https://vneconomy.vn//sap-mo-ban-o-cac-thi-truong-dong-nam-a-xe-dien-toyota-bz4x-se-som-den-viet-nam.htm" TargetMode="External"/><Relationship Id="rId152" Type="http://schemas.openxmlformats.org/officeDocument/2006/relationships/hyperlink" Target="https://vneconomy.vn//nhung-su-that-kho-tin-ve-elon-musk-ceo-hang-xe-dien-so-1-the-gioi-tesla.htm" TargetMode="External"/><Relationship Id="rId153" Type="http://schemas.openxmlformats.org/officeDocument/2006/relationships/hyperlink" Target="https://vneconomy.vn//thi-truong-o-to-dien-soi-dong-thuong-hieu-viet-co-co-hoi-chien-thang-tren-san-nha.htm" TargetMode="External"/><Relationship Id="rId154" Type="http://schemas.openxmlformats.org/officeDocument/2006/relationships/hyperlink" Target="https://vneconomy.vn//gia-pin-da-re-hon-vi-sao-gia-o-to-dien-ngay-cang-tang.htm" TargetMode="External"/><Relationship Id="rId155" Type="http://schemas.openxmlformats.org/officeDocument/2006/relationships/hyperlink" Target="https://vneconomy.vn//bien-so-xe-o-to-dau-tien-tren-the-gioi-co-tu-bao-gio.htm" TargetMode="External"/><Relationship Id="rId156" Type="http://schemas.openxmlformats.org/officeDocument/2006/relationships/hyperlink" Target="https://vneconomy.vn//nhu-cau-mua-xe-dien-toan-cau-van-tang-manh-bat-chap-chi-phi-pin-tang.htm" TargetMode="External"/><Relationship Id="rId157" Type="http://schemas.openxmlformats.org/officeDocument/2006/relationships/hyperlink" Target="https://vneconomy.vn//nua-dau-thang-4-2022-o-to-nhap-khau-ve-thi-truong-viet-tang-manh.htm" TargetMode="External"/><Relationship Id="rId158" Type="http://schemas.openxmlformats.org/officeDocument/2006/relationships/hyperlink" Target="https://vneconomy.vn//cac-nha-may-san-xuat-o-to-o-thuong-hai-vat-lon-khoi-dong-tro-lai-day-chuyen.htm" TargetMode="External"/><Relationship Id="rId159" Type="http://schemas.openxmlformats.org/officeDocument/2006/relationships/hyperlink" Target="https://vneconomy.vn//kiem-bon-tien-bang-cach-chi-diem-vi-pham-cua-tai-xe.htm" TargetMode="External"/><Relationship Id="rId160" Type="http://schemas.openxmlformats.org/officeDocument/2006/relationships/hyperlink" Target="https://vneconomy.vn//thu-phu-san-xuat-xe-hoi-cua-trung-quoc-dung-tren-bo-vuc-tham-vi-covid-19.htm" TargetMode="External"/><Relationship Id="rId161" Type="http://schemas.openxmlformats.org/officeDocument/2006/relationships/hyperlink" Target="https://vneconomy.vn//chi-phi-so-huu-o-to-tai-singapore-tang-cao-ky-luc.htm" TargetMode="External"/><Relationship Id="rId162" Type="http://schemas.openxmlformats.org/officeDocument/2006/relationships/hyperlink" Target="https://vneconomy.vn//ban-phac-thao-goc-cua-mau-dong-ho-patek-philippe-nautilus-duoc-dau-gia-hon-700-000-usd.htm" TargetMode="External"/><Relationship Id="rId163" Type="http://schemas.openxmlformats.org/officeDocument/2006/relationships/hyperlink" Target="https://vneconomy.vn//su-bung-no-cua-nhung-diem-den-so.htm" TargetMode="External"/><Relationship Id="rId164" Type="http://schemas.openxmlformats.org/officeDocument/2006/relationships/hyperlink" Target="https://vneconomy.vn//doan-khach-my-126-nguoi-den-hoi-an-sau-hon-2-nam-du-lich-dong-bang-vi-covid-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